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1722"/>
        <w:ind w:left="0" w:right="0"/>
      </w:pPr>
    </w:p>
    <w:p>
      <w:pPr>
        <w:autoSpaceDN w:val="0"/>
        <w:autoSpaceDE w:val="0"/>
        <w:widowControl/>
        <w:spacing w:line="956" w:lineRule="exact" w:before="0" w:after="0"/>
        <w:ind w:left="2304" w:right="2304" w:firstLine="0"/>
        <w:jc w:val="center"/>
      </w:pPr>
      <w:r>
        <w:rPr>
          <w:rFonts w:ascii="STSong" w:hAnsi="STSong" w:eastAsia="STSong"/>
          <w:b w:val="0"/>
          <w:i w:val="0"/>
          <w:color w:val="000000"/>
          <w:sz w:val="44"/>
        </w:rPr>
        <w:t xml:space="preserve">信息运维检修工 </w:t>
      </w:r>
      <w:r>
        <w:br/>
      </w:r>
      <w:r>
        <w:rPr>
          <w:rFonts w:ascii="STSong" w:hAnsi="STSong" w:eastAsia="STSong"/>
          <w:b w:val="0"/>
          <w:i w:val="0"/>
          <w:color w:val="000000"/>
          <w:sz w:val="42"/>
        </w:rPr>
        <w:t>技能等级评价机考题库</w:t>
      </w:r>
    </w:p>
    <w:p>
      <w:pPr>
        <w:autoSpaceDN w:val="0"/>
        <w:autoSpaceDE w:val="0"/>
        <w:widowControl/>
        <w:spacing w:line="366" w:lineRule="exact" w:before="6316" w:after="0"/>
        <w:ind w:left="0" w:right="0" w:firstLine="0"/>
        <w:jc w:val="center"/>
      </w:pPr>
      <w:r>
        <w:rPr>
          <w:rFonts w:ascii="STSong" w:hAnsi="STSong" w:eastAsia="STSong"/>
          <w:b w:val="0"/>
          <w:i w:val="0"/>
          <w:color w:val="000000"/>
          <w:sz w:val="28"/>
        </w:rPr>
        <w:t>国网江苏省电力有限公司人力资源部</w:t>
      </w:r>
    </w:p>
    <w:p>
      <w:pPr>
        <w:autoSpaceDN w:val="0"/>
        <w:autoSpaceDE w:val="0"/>
        <w:widowControl/>
        <w:spacing w:line="366" w:lineRule="exact" w:before="54" w:after="0"/>
        <w:ind w:left="0" w:right="0" w:firstLine="0"/>
        <w:jc w:val="center"/>
      </w:pPr>
      <w:r>
        <w:rPr>
          <w:rFonts w:ascii="STSong" w:hAnsi="STSong" w:eastAsia="STSong"/>
          <w:b w:val="0"/>
          <w:i w:val="0"/>
          <w:color w:val="000000"/>
          <w:sz w:val="28"/>
        </w:rPr>
        <w:t>2021年11月30日</w:t>
      </w:r>
    </w:p>
    <w:p>
      <w:pPr>
        <w:sectPr>
          <w:pgSz w:w="11900" w:h="16840"/>
          <w:pgMar w:top="1440" w:right="1440" w:bottom="1440" w:left="1440" w:header="720" w:footer="720" w:gutter="0"/>
          <w:cols w:space="720" w:num="1" w:equalWidth="0">
            <w:col w:w="9020" w:space="0"/>
          </w:cols>
          <w:docGrid w:linePitch="360"/>
        </w:sectPr>
      </w:pPr>
    </w:p>
    <w:p>
      <w:pPr>
        <w:autoSpaceDN w:val="0"/>
        <w:autoSpaceDE w:val="0"/>
        <w:widowControl/>
        <w:spacing w:line="220" w:lineRule="exact" w:before="0" w:after="518"/>
        <w:ind w:left="0" w:right="0"/>
      </w:pPr>
    </w:p>
    <w:tbl>
      <w:tblPr>
        <w:tblW w:type="auto" w:w="0"/>
        <w:tblLayout w:type="fixed"/>
        <w:tblLook w:firstColumn="1" w:firstRow="1" w:lastColumn="0" w:lastRow="0" w:noHBand="0" w:noVBand="1" w:val="04A0"/>
        <w:tblInd w:w="0.0" w:type="dxa"/>
      </w:tblPr>
      <w:tblGrid>
        <w:gridCol w:w="3341"/>
        <w:gridCol w:w="3341"/>
        <w:gridCol w:w="3341"/>
      </w:tblGrid>
      <w:tr>
        <w:trPr>
          <w:trHeight w:hRule="exact" w:val="1126"/>
        </w:trPr>
        <w:tc>
          <w:tcPr>
            <w:tcW w:type="dxa" w:w="2860"/>
            <w:tcBorders/>
            <w:tcMar>
              <w:start w:w="0" w:type="dxa"/>
              <w:end w:w="0" w:type="dxa"/>
            </w:tcMar>
          </w:tcPr>
          <w:p>
            <w:pPr>
              <w:autoSpaceDN w:val="0"/>
              <w:autoSpaceDE w:val="0"/>
              <w:widowControl/>
              <w:spacing w:line="366" w:lineRule="exact" w:before="754" w:after="0"/>
              <w:ind w:left="0" w:right="0" w:firstLine="0"/>
              <w:jc w:val="left"/>
            </w:pPr>
            <w:r>
              <w:rPr>
                <w:rFonts w:ascii="STSong" w:hAnsi="STSong" w:eastAsia="STSong"/>
                <w:b w:val="0"/>
                <w:i w:val="0"/>
                <w:color w:val="000000"/>
                <w:sz w:val="28"/>
              </w:rPr>
              <w:t>1. 单选题</w:t>
            </w:r>
          </w:p>
        </w:tc>
        <w:tc>
          <w:tcPr>
            <w:tcW w:type="dxa" w:w="472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786" w:lineRule="exact" w:before="0" w:after="0"/>
              <w:ind w:left="0" w:right="1990" w:firstLine="0"/>
              <w:jc w:val="right"/>
            </w:pPr>
            <w:r>
              <w:rPr>
                <w:rFonts w:ascii="STSong" w:hAnsi="STSong" w:eastAsia="STSong"/>
                <w:b w:val="0"/>
                <w:i w:val="0"/>
                <w:color w:val="000000"/>
                <w:sz w:val="60"/>
              </w:rPr>
              <w:t>目录</w:t>
            </w:r>
          </w:p>
        </w:tc>
        <w:tc>
          <w:tcPr>
            <w:tcW w:type="dxa" w:w="2420"/>
            <w:tcBorders/>
            <w:tcMar>
              <w:start w:w="0" w:type="dxa"/>
              <w:end w:w="0" w:type="dxa"/>
            </w:tcMar>
          </w:tcPr>
          <w:p>
            <w:pPr>
              <w:autoSpaceDN w:val="0"/>
              <w:autoSpaceDE w:val="0"/>
              <w:widowControl/>
              <w:spacing w:line="366" w:lineRule="exact" w:before="754" w:after="0"/>
              <w:ind w:left="0" w:right="0" w:firstLine="0"/>
              <w:jc w:val="right"/>
            </w:pPr>
            <w:r>
              <w:rPr>
                <w:rFonts w:ascii="STSong" w:hAnsi="STSong" w:eastAsia="STSong"/>
                <w:b w:val="0"/>
                <w:i w:val="0"/>
                <w:color w:val="000000"/>
                <w:sz w:val="28"/>
              </w:rPr>
              <w:t>1</w:t>
            </w:r>
          </w:p>
        </w:tc>
      </w:tr>
      <w:tr>
        <w:trPr>
          <w:trHeight w:hRule="exact" w:val="360"/>
        </w:trPr>
        <w:tc>
          <w:tcPr>
            <w:tcW w:type="dxa" w:w="2860"/>
            <w:tcBorders/>
            <w:tcMar>
              <w:start w:w="0" w:type="dxa"/>
              <w:end w:w="0" w:type="dxa"/>
            </w:tcMar>
          </w:tcPr>
          <w:p>
            <w:pPr>
              <w:autoSpaceDN w:val="0"/>
              <w:autoSpaceDE w:val="0"/>
              <w:widowControl/>
              <w:spacing w:line="314" w:lineRule="exact" w:before="30" w:after="0"/>
              <w:ind w:left="0" w:right="0" w:firstLine="0"/>
              <w:jc w:val="left"/>
            </w:pPr>
            <w:r>
              <w:rPr>
                <w:rFonts w:ascii="STSong" w:hAnsi="STSong" w:eastAsia="STSong"/>
                <w:b w:val="0"/>
                <w:i w:val="0"/>
                <w:color w:val="000000"/>
                <w:sz w:val="24"/>
              </w:rPr>
              <w:t>1.1. 初级工</w:t>
            </w:r>
          </w:p>
        </w:tc>
        <w:tc>
          <w:tcPr>
            <w:tcW w:type="dxa" w:w="3341"/>
            <w:vMerge/>
            <w:tcBorders/>
          </w:tcPr>
          <w:p/>
        </w:tc>
        <w:tc>
          <w:tcPr>
            <w:tcW w:type="dxa" w:w="2420"/>
            <w:tcBorders/>
            <w:tcMar>
              <w:start w:w="0" w:type="dxa"/>
              <w:end w:w="0" w:type="dxa"/>
            </w:tcMar>
          </w:tcPr>
          <w:p>
            <w:pPr>
              <w:autoSpaceDN w:val="0"/>
              <w:autoSpaceDE w:val="0"/>
              <w:widowControl/>
              <w:spacing w:line="314" w:lineRule="exact" w:before="30" w:after="0"/>
              <w:ind w:left="0" w:right="0" w:firstLine="0"/>
              <w:jc w:val="right"/>
            </w:pPr>
            <w:r>
              <w:rPr>
                <w:rFonts w:ascii="STSong" w:hAnsi="STSong" w:eastAsia="STSong"/>
                <w:b w:val="0"/>
                <w:i w:val="0"/>
                <w:color w:val="000000"/>
                <w:sz w:val="24"/>
              </w:rPr>
              <w:t>1</w:t>
            </w:r>
          </w:p>
        </w:tc>
      </w:tr>
      <w:tr>
        <w:trPr>
          <w:trHeight w:hRule="exact" w:val="360"/>
        </w:trPr>
        <w:tc>
          <w:tcPr>
            <w:tcW w:type="dxa" w:w="2860"/>
            <w:tcBorders/>
            <w:tcMar>
              <w:start w:w="0" w:type="dxa"/>
              <w:end w:w="0" w:type="dxa"/>
            </w:tcMar>
          </w:tcPr>
          <w:p>
            <w:pPr>
              <w:autoSpaceDN w:val="0"/>
              <w:autoSpaceDE w:val="0"/>
              <w:widowControl/>
              <w:spacing w:line="314" w:lineRule="exact" w:before="30" w:after="0"/>
              <w:ind w:left="0" w:right="0" w:firstLine="0"/>
              <w:jc w:val="left"/>
            </w:pPr>
            <w:r>
              <w:rPr>
                <w:rFonts w:ascii="STSong" w:hAnsi="STSong" w:eastAsia="STSong"/>
                <w:b w:val="0"/>
                <w:i w:val="0"/>
                <w:color w:val="000000"/>
                <w:sz w:val="24"/>
              </w:rPr>
              <w:t>1.2. 中级工</w:t>
            </w:r>
          </w:p>
        </w:tc>
        <w:tc>
          <w:tcPr>
            <w:tcW w:type="dxa" w:w="3341"/>
            <w:vMerge/>
            <w:tcBorders/>
          </w:tcPr>
          <w:p/>
        </w:tc>
        <w:tc>
          <w:tcPr>
            <w:tcW w:type="dxa" w:w="2420"/>
            <w:tcBorders/>
            <w:tcMar>
              <w:start w:w="0" w:type="dxa"/>
              <w:end w:w="0" w:type="dxa"/>
            </w:tcMar>
          </w:tcPr>
          <w:p>
            <w:pPr>
              <w:autoSpaceDN w:val="0"/>
              <w:autoSpaceDE w:val="0"/>
              <w:widowControl/>
              <w:spacing w:line="314" w:lineRule="exact" w:before="30" w:after="0"/>
              <w:ind w:left="0" w:right="0" w:firstLine="0"/>
              <w:jc w:val="right"/>
            </w:pPr>
            <w:r>
              <w:rPr>
                <w:rFonts w:ascii="STSong" w:hAnsi="STSong" w:eastAsia="STSong"/>
                <w:b w:val="0"/>
                <w:i w:val="0"/>
                <w:color w:val="000000"/>
                <w:sz w:val="24"/>
              </w:rPr>
              <w:t>64</w:t>
            </w:r>
          </w:p>
        </w:tc>
      </w:tr>
      <w:tr>
        <w:trPr>
          <w:trHeight w:hRule="exact" w:val="360"/>
        </w:trPr>
        <w:tc>
          <w:tcPr>
            <w:tcW w:type="dxa" w:w="2860"/>
            <w:tcBorders/>
            <w:tcMar>
              <w:start w:w="0" w:type="dxa"/>
              <w:end w:w="0" w:type="dxa"/>
            </w:tcMar>
          </w:tcPr>
          <w:p>
            <w:pPr>
              <w:autoSpaceDN w:val="0"/>
              <w:autoSpaceDE w:val="0"/>
              <w:widowControl/>
              <w:spacing w:line="314" w:lineRule="exact" w:before="30" w:after="0"/>
              <w:ind w:left="0" w:right="0" w:firstLine="0"/>
              <w:jc w:val="left"/>
            </w:pPr>
            <w:r>
              <w:rPr>
                <w:rFonts w:ascii="STSong" w:hAnsi="STSong" w:eastAsia="STSong"/>
                <w:b w:val="0"/>
                <w:i w:val="0"/>
                <w:color w:val="000000"/>
                <w:sz w:val="24"/>
              </w:rPr>
              <w:t>1.3. 高级工</w:t>
            </w:r>
          </w:p>
        </w:tc>
        <w:tc>
          <w:tcPr>
            <w:tcW w:type="dxa" w:w="3341"/>
            <w:vMerge/>
            <w:tcBorders/>
          </w:tcPr>
          <w:p/>
        </w:tc>
        <w:tc>
          <w:tcPr>
            <w:tcW w:type="dxa" w:w="2420"/>
            <w:tcBorders/>
            <w:tcMar>
              <w:start w:w="0" w:type="dxa"/>
              <w:end w:w="0" w:type="dxa"/>
            </w:tcMar>
          </w:tcPr>
          <w:p>
            <w:pPr>
              <w:autoSpaceDN w:val="0"/>
              <w:autoSpaceDE w:val="0"/>
              <w:widowControl/>
              <w:spacing w:line="314" w:lineRule="exact" w:before="30" w:after="0"/>
              <w:ind w:left="0" w:right="0" w:firstLine="0"/>
              <w:jc w:val="right"/>
            </w:pPr>
            <w:r>
              <w:rPr>
                <w:rFonts w:ascii="STSong" w:hAnsi="STSong" w:eastAsia="STSong"/>
                <w:b w:val="0"/>
                <w:i w:val="0"/>
                <w:color w:val="000000"/>
                <w:sz w:val="24"/>
              </w:rPr>
              <w:t>146</w:t>
            </w:r>
          </w:p>
        </w:tc>
      </w:tr>
      <w:tr>
        <w:trPr>
          <w:trHeight w:hRule="exact" w:val="360"/>
        </w:trPr>
        <w:tc>
          <w:tcPr>
            <w:tcW w:type="dxa" w:w="2860"/>
            <w:tcBorders/>
            <w:tcMar>
              <w:start w:w="0" w:type="dxa"/>
              <w:end w:w="0" w:type="dxa"/>
            </w:tcMar>
          </w:tcPr>
          <w:p>
            <w:pPr>
              <w:autoSpaceDN w:val="0"/>
              <w:autoSpaceDE w:val="0"/>
              <w:widowControl/>
              <w:spacing w:line="314" w:lineRule="exact" w:before="30" w:after="0"/>
              <w:ind w:left="0" w:right="0" w:firstLine="0"/>
              <w:jc w:val="left"/>
            </w:pPr>
            <w:r>
              <w:rPr>
                <w:rFonts w:ascii="STSong" w:hAnsi="STSong" w:eastAsia="STSong"/>
                <w:b w:val="0"/>
                <w:i w:val="0"/>
                <w:color w:val="000000"/>
                <w:sz w:val="24"/>
              </w:rPr>
              <w:t>1.4. 技师</w:t>
            </w:r>
          </w:p>
        </w:tc>
        <w:tc>
          <w:tcPr>
            <w:tcW w:type="dxa" w:w="3341"/>
            <w:vMerge/>
            <w:tcBorders/>
          </w:tcPr>
          <w:p/>
        </w:tc>
        <w:tc>
          <w:tcPr>
            <w:tcW w:type="dxa" w:w="2420"/>
            <w:tcBorders/>
            <w:tcMar>
              <w:start w:w="0" w:type="dxa"/>
              <w:end w:w="0" w:type="dxa"/>
            </w:tcMar>
          </w:tcPr>
          <w:p>
            <w:pPr>
              <w:autoSpaceDN w:val="0"/>
              <w:autoSpaceDE w:val="0"/>
              <w:widowControl/>
              <w:spacing w:line="314" w:lineRule="exact" w:before="30" w:after="0"/>
              <w:ind w:left="0" w:right="0" w:firstLine="0"/>
              <w:jc w:val="right"/>
            </w:pPr>
            <w:r>
              <w:rPr>
                <w:rFonts w:ascii="STSong" w:hAnsi="STSong" w:eastAsia="STSong"/>
                <w:b w:val="0"/>
                <w:i w:val="0"/>
                <w:color w:val="000000"/>
                <w:sz w:val="24"/>
              </w:rPr>
              <w:t>215</w:t>
            </w:r>
          </w:p>
        </w:tc>
      </w:tr>
      <w:tr>
        <w:trPr>
          <w:trHeight w:hRule="exact" w:val="360"/>
        </w:trPr>
        <w:tc>
          <w:tcPr>
            <w:tcW w:type="dxa" w:w="2860"/>
            <w:tcBorders/>
            <w:tcMar>
              <w:start w:w="0" w:type="dxa"/>
              <w:end w:w="0" w:type="dxa"/>
            </w:tcMar>
          </w:tcPr>
          <w:p>
            <w:pPr>
              <w:autoSpaceDN w:val="0"/>
              <w:autoSpaceDE w:val="0"/>
              <w:widowControl/>
              <w:spacing w:line="314" w:lineRule="exact" w:before="30" w:after="0"/>
              <w:ind w:left="0" w:right="0" w:firstLine="0"/>
              <w:jc w:val="left"/>
            </w:pPr>
            <w:r>
              <w:rPr>
                <w:rFonts w:ascii="STSong" w:hAnsi="STSong" w:eastAsia="STSong"/>
                <w:b w:val="0"/>
                <w:i w:val="0"/>
                <w:color w:val="000000"/>
                <w:sz w:val="24"/>
              </w:rPr>
              <w:t>1.5. 高级技师</w:t>
            </w:r>
          </w:p>
        </w:tc>
        <w:tc>
          <w:tcPr>
            <w:tcW w:type="dxa" w:w="3341"/>
            <w:vMerge/>
            <w:tcBorders/>
          </w:tcPr>
          <w:p/>
        </w:tc>
        <w:tc>
          <w:tcPr>
            <w:tcW w:type="dxa" w:w="2420"/>
            <w:tcBorders/>
            <w:tcMar>
              <w:start w:w="0" w:type="dxa"/>
              <w:end w:w="0" w:type="dxa"/>
            </w:tcMar>
          </w:tcPr>
          <w:p>
            <w:pPr>
              <w:autoSpaceDN w:val="0"/>
              <w:autoSpaceDE w:val="0"/>
              <w:widowControl/>
              <w:spacing w:line="314" w:lineRule="exact" w:before="30" w:after="0"/>
              <w:ind w:left="0" w:right="0" w:firstLine="0"/>
              <w:jc w:val="right"/>
            </w:pPr>
            <w:r>
              <w:rPr>
                <w:rFonts w:ascii="STSong" w:hAnsi="STSong" w:eastAsia="STSong"/>
                <w:b w:val="0"/>
                <w:i w:val="0"/>
                <w:color w:val="000000"/>
                <w:sz w:val="24"/>
              </w:rPr>
              <w:t>256</w:t>
            </w:r>
          </w:p>
        </w:tc>
      </w:tr>
      <w:tr>
        <w:trPr>
          <w:trHeight w:hRule="exact" w:val="420"/>
        </w:trPr>
        <w:tc>
          <w:tcPr>
            <w:tcW w:type="dxa" w:w="2860"/>
            <w:tcBorders/>
            <w:tcMar>
              <w:start w:w="0" w:type="dxa"/>
              <w:end w:w="0" w:type="dxa"/>
            </w:tcMar>
          </w:tcPr>
          <w:p>
            <w:pPr>
              <w:autoSpaceDN w:val="0"/>
              <w:autoSpaceDE w:val="0"/>
              <w:widowControl/>
              <w:spacing w:line="366" w:lineRule="exact" w:before="48" w:after="0"/>
              <w:ind w:left="0" w:right="0" w:firstLine="0"/>
              <w:jc w:val="left"/>
            </w:pPr>
            <w:r>
              <w:rPr>
                <w:rFonts w:ascii="STSong" w:hAnsi="STSong" w:eastAsia="STSong"/>
                <w:b w:val="0"/>
                <w:i w:val="0"/>
                <w:color w:val="000000"/>
                <w:sz w:val="28"/>
              </w:rPr>
              <w:t>2. 多选题</w:t>
            </w:r>
          </w:p>
        </w:tc>
        <w:tc>
          <w:tcPr>
            <w:tcW w:type="dxa" w:w="3341"/>
            <w:vMerge/>
            <w:tcBorders/>
          </w:tcPr>
          <w:p/>
        </w:tc>
        <w:tc>
          <w:tcPr>
            <w:tcW w:type="dxa" w:w="2420"/>
            <w:tcBorders/>
            <w:tcMar>
              <w:start w:w="0" w:type="dxa"/>
              <w:end w:w="0" w:type="dxa"/>
            </w:tcMar>
          </w:tcPr>
          <w:p>
            <w:pPr>
              <w:autoSpaceDN w:val="0"/>
              <w:autoSpaceDE w:val="0"/>
              <w:widowControl/>
              <w:spacing w:line="366" w:lineRule="exact" w:before="48" w:after="0"/>
              <w:ind w:left="0" w:right="0" w:firstLine="0"/>
              <w:jc w:val="right"/>
            </w:pPr>
            <w:r>
              <w:rPr>
                <w:rFonts w:ascii="STSong" w:hAnsi="STSong" w:eastAsia="STSong"/>
                <w:b w:val="0"/>
                <w:i w:val="0"/>
                <w:color w:val="000000"/>
                <w:sz w:val="28"/>
              </w:rPr>
              <w:t>293</w:t>
            </w:r>
          </w:p>
        </w:tc>
      </w:tr>
      <w:tr>
        <w:trPr>
          <w:trHeight w:hRule="exact" w:val="360"/>
        </w:trPr>
        <w:tc>
          <w:tcPr>
            <w:tcW w:type="dxa" w:w="2860"/>
            <w:tcBorders/>
            <w:tcMar>
              <w:start w:w="0" w:type="dxa"/>
              <w:end w:w="0" w:type="dxa"/>
            </w:tcMar>
          </w:tcPr>
          <w:p>
            <w:pPr>
              <w:autoSpaceDN w:val="0"/>
              <w:autoSpaceDE w:val="0"/>
              <w:widowControl/>
              <w:spacing w:line="314" w:lineRule="exact" w:before="30" w:after="0"/>
              <w:ind w:left="0" w:right="0" w:firstLine="0"/>
              <w:jc w:val="left"/>
            </w:pPr>
            <w:r>
              <w:rPr>
                <w:rFonts w:ascii="STSong" w:hAnsi="STSong" w:eastAsia="STSong"/>
                <w:b w:val="0"/>
                <w:i w:val="0"/>
                <w:color w:val="000000"/>
                <w:sz w:val="24"/>
              </w:rPr>
              <w:t>2.1. 初级工</w:t>
            </w:r>
          </w:p>
        </w:tc>
        <w:tc>
          <w:tcPr>
            <w:tcW w:type="dxa" w:w="3341"/>
            <w:vMerge/>
            <w:tcBorders/>
          </w:tcPr>
          <w:p/>
        </w:tc>
        <w:tc>
          <w:tcPr>
            <w:tcW w:type="dxa" w:w="2420"/>
            <w:tcBorders/>
            <w:tcMar>
              <w:start w:w="0" w:type="dxa"/>
              <w:end w:w="0" w:type="dxa"/>
            </w:tcMar>
          </w:tcPr>
          <w:p>
            <w:pPr>
              <w:autoSpaceDN w:val="0"/>
              <w:autoSpaceDE w:val="0"/>
              <w:widowControl/>
              <w:spacing w:line="314" w:lineRule="exact" w:before="30" w:after="0"/>
              <w:ind w:left="0" w:right="0" w:firstLine="0"/>
              <w:jc w:val="right"/>
            </w:pPr>
            <w:r>
              <w:rPr>
                <w:rFonts w:ascii="STSong" w:hAnsi="STSong" w:eastAsia="STSong"/>
                <w:b w:val="0"/>
                <w:i w:val="0"/>
                <w:color w:val="000000"/>
                <w:sz w:val="24"/>
              </w:rPr>
              <w:t>293</w:t>
            </w:r>
          </w:p>
        </w:tc>
      </w:tr>
      <w:tr>
        <w:trPr>
          <w:trHeight w:hRule="exact" w:val="360"/>
        </w:trPr>
        <w:tc>
          <w:tcPr>
            <w:tcW w:type="dxa" w:w="2860"/>
            <w:tcBorders/>
            <w:tcMar>
              <w:start w:w="0" w:type="dxa"/>
              <w:end w:w="0" w:type="dxa"/>
            </w:tcMar>
          </w:tcPr>
          <w:p>
            <w:pPr>
              <w:autoSpaceDN w:val="0"/>
              <w:autoSpaceDE w:val="0"/>
              <w:widowControl/>
              <w:spacing w:line="314" w:lineRule="exact" w:before="30" w:after="0"/>
              <w:ind w:left="0" w:right="0" w:firstLine="0"/>
              <w:jc w:val="left"/>
            </w:pPr>
            <w:r>
              <w:rPr>
                <w:rFonts w:ascii="STSong" w:hAnsi="STSong" w:eastAsia="STSong"/>
                <w:b w:val="0"/>
                <w:i w:val="0"/>
                <w:color w:val="000000"/>
                <w:sz w:val="24"/>
              </w:rPr>
              <w:t>2.2. 中级工</w:t>
            </w:r>
          </w:p>
        </w:tc>
        <w:tc>
          <w:tcPr>
            <w:tcW w:type="dxa" w:w="3341"/>
            <w:vMerge/>
            <w:tcBorders/>
          </w:tcPr>
          <w:p/>
        </w:tc>
        <w:tc>
          <w:tcPr>
            <w:tcW w:type="dxa" w:w="2420"/>
            <w:tcBorders/>
            <w:tcMar>
              <w:start w:w="0" w:type="dxa"/>
              <w:end w:w="0" w:type="dxa"/>
            </w:tcMar>
          </w:tcPr>
          <w:p>
            <w:pPr>
              <w:autoSpaceDN w:val="0"/>
              <w:autoSpaceDE w:val="0"/>
              <w:widowControl/>
              <w:spacing w:line="314" w:lineRule="exact" w:before="30" w:after="0"/>
              <w:ind w:left="0" w:right="0" w:firstLine="0"/>
              <w:jc w:val="right"/>
            </w:pPr>
            <w:r>
              <w:rPr>
                <w:rFonts w:ascii="STSong" w:hAnsi="STSong" w:eastAsia="STSong"/>
                <w:b w:val="0"/>
                <w:i w:val="0"/>
                <w:color w:val="000000"/>
                <w:sz w:val="24"/>
              </w:rPr>
              <w:t>325</w:t>
            </w:r>
          </w:p>
        </w:tc>
      </w:tr>
      <w:tr>
        <w:trPr>
          <w:trHeight w:hRule="exact" w:val="360"/>
        </w:trPr>
        <w:tc>
          <w:tcPr>
            <w:tcW w:type="dxa" w:w="2860"/>
            <w:tcBorders/>
            <w:tcMar>
              <w:start w:w="0" w:type="dxa"/>
              <w:end w:w="0" w:type="dxa"/>
            </w:tcMar>
          </w:tcPr>
          <w:p>
            <w:pPr>
              <w:autoSpaceDN w:val="0"/>
              <w:autoSpaceDE w:val="0"/>
              <w:widowControl/>
              <w:spacing w:line="314" w:lineRule="exact" w:before="30" w:after="0"/>
              <w:ind w:left="0" w:right="0" w:firstLine="0"/>
              <w:jc w:val="left"/>
            </w:pPr>
            <w:r>
              <w:rPr>
                <w:rFonts w:ascii="STSong" w:hAnsi="STSong" w:eastAsia="STSong"/>
                <w:b w:val="0"/>
                <w:i w:val="0"/>
                <w:color w:val="000000"/>
                <w:sz w:val="24"/>
              </w:rPr>
              <w:t>2.3. 高级工</w:t>
            </w:r>
          </w:p>
        </w:tc>
        <w:tc>
          <w:tcPr>
            <w:tcW w:type="dxa" w:w="3341"/>
            <w:vMerge/>
            <w:tcBorders/>
          </w:tcPr>
          <w:p/>
        </w:tc>
        <w:tc>
          <w:tcPr>
            <w:tcW w:type="dxa" w:w="2420"/>
            <w:tcBorders/>
            <w:tcMar>
              <w:start w:w="0" w:type="dxa"/>
              <w:end w:w="0" w:type="dxa"/>
            </w:tcMar>
          </w:tcPr>
          <w:p>
            <w:pPr>
              <w:autoSpaceDN w:val="0"/>
              <w:autoSpaceDE w:val="0"/>
              <w:widowControl/>
              <w:spacing w:line="314" w:lineRule="exact" w:before="30" w:after="0"/>
              <w:ind w:left="0" w:right="0" w:firstLine="0"/>
              <w:jc w:val="right"/>
            </w:pPr>
            <w:r>
              <w:rPr>
                <w:rFonts w:ascii="STSong" w:hAnsi="STSong" w:eastAsia="STSong"/>
                <w:b w:val="0"/>
                <w:i w:val="0"/>
                <w:color w:val="000000"/>
                <w:sz w:val="24"/>
              </w:rPr>
              <w:t>372</w:t>
            </w:r>
          </w:p>
        </w:tc>
      </w:tr>
      <w:tr>
        <w:trPr>
          <w:trHeight w:hRule="exact" w:val="360"/>
        </w:trPr>
        <w:tc>
          <w:tcPr>
            <w:tcW w:type="dxa" w:w="2860"/>
            <w:tcBorders/>
            <w:tcMar>
              <w:start w:w="0" w:type="dxa"/>
              <w:end w:w="0" w:type="dxa"/>
            </w:tcMar>
          </w:tcPr>
          <w:p>
            <w:pPr>
              <w:autoSpaceDN w:val="0"/>
              <w:autoSpaceDE w:val="0"/>
              <w:widowControl/>
              <w:spacing w:line="314" w:lineRule="exact" w:before="30" w:after="0"/>
              <w:ind w:left="0" w:right="0" w:firstLine="0"/>
              <w:jc w:val="left"/>
            </w:pPr>
            <w:r>
              <w:rPr>
                <w:rFonts w:ascii="STSong" w:hAnsi="STSong" w:eastAsia="STSong"/>
                <w:b w:val="0"/>
                <w:i w:val="0"/>
                <w:color w:val="000000"/>
                <w:sz w:val="24"/>
              </w:rPr>
              <w:t>2.4. 技师</w:t>
            </w:r>
          </w:p>
        </w:tc>
        <w:tc>
          <w:tcPr>
            <w:tcW w:type="dxa" w:w="3341"/>
            <w:vMerge/>
            <w:tcBorders/>
          </w:tcPr>
          <w:p/>
        </w:tc>
        <w:tc>
          <w:tcPr>
            <w:tcW w:type="dxa" w:w="2420"/>
            <w:tcBorders/>
            <w:tcMar>
              <w:start w:w="0" w:type="dxa"/>
              <w:end w:w="0" w:type="dxa"/>
            </w:tcMar>
          </w:tcPr>
          <w:p>
            <w:pPr>
              <w:autoSpaceDN w:val="0"/>
              <w:autoSpaceDE w:val="0"/>
              <w:widowControl/>
              <w:spacing w:line="314" w:lineRule="exact" w:before="30" w:after="0"/>
              <w:ind w:left="0" w:right="0" w:firstLine="0"/>
              <w:jc w:val="right"/>
            </w:pPr>
            <w:r>
              <w:rPr>
                <w:rFonts w:ascii="STSong" w:hAnsi="STSong" w:eastAsia="STSong"/>
                <w:b w:val="0"/>
                <w:i w:val="0"/>
                <w:color w:val="000000"/>
                <w:sz w:val="24"/>
              </w:rPr>
              <w:t>397</w:t>
            </w:r>
          </w:p>
        </w:tc>
      </w:tr>
      <w:tr>
        <w:trPr>
          <w:trHeight w:hRule="exact" w:val="360"/>
        </w:trPr>
        <w:tc>
          <w:tcPr>
            <w:tcW w:type="dxa" w:w="2860"/>
            <w:tcBorders/>
            <w:tcMar>
              <w:start w:w="0" w:type="dxa"/>
              <w:end w:w="0" w:type="dxa"/>
            </w:tcMar>
          </w:tcPr>
          <w:p>
            <w:pPr>
              <w:autoSpaceDN w:val="0"/>
              <w:autoSpaceDE w:val="0"/>
              <w:widowControl/>
              <w:spacing w:line="314" w:lineRule="exact" w:before="30" w:after="0"/>
              <w:ind w:left="0" w:right="0" w:firstLine="0"/>
              <w:jc w:val="left"/>
            </w:pPr>
            <w:r>
              <w:rPr>
                <w:rFonts w:ascii="STSong" w:hAnsi="STSong" w:eastAsia="STSong"/>
                <w:b w:val="0"/>
                <w:i w:val="0"/>
                <w:color w:val="000000"/>
                <w:sz w:val="24"/>
              </w:rPr>
              <w:t>2.5. 高级技师</w:t>
            </w:r>
          </w:p>
        </w:tc>
        <w:tc>
          <w:tcPr>
            <w:tcW w:type="dxa" w:w="3341"/>
            <w:vMerge/>
            <w:tcBorders/>
          </w:tcPr>
          <w:p/>
        </w:tc>
        <w:tc>
          <w:tcPr>
            <w:tcW w:type="dxa" w:w="2420"/>
            <w:tcBorders/>
            <w:tcMar>
              <w:start w:w="0" w:type="dxa"/>
              <w:end w:w="0" w:type="dxa"/>
            </w:tcMar>
          </w:tcPr>
          <w:p>
            <w:pPr>
              <w:autoSpaceDN w:val="0"/>
              <w:autoSpaceDE w:val="0"/>
              <w:widowControl/>
              <w:spacing w:line="314" w:lineRule="exact" w:before="30" w:after="0"/>
              <w:ind w:left="0" w:right="0" w:firstLine="0"/>
              <w:jc w:val="right"/>
            </w:pPr>
            <w:r>
              <w:rPr>
                <w:rFonts w:ascii="STSong" w:hAnsi="STSong" w:eastAsia="STSong"/>
                <w:b w:val="0"/>
                <w:i w:val="0"/>
                <w:color w:val="000000"/>
                <w:sz w:val="24"/>
              </w:rPr>
              <w:t>417</w:t>
            </w:r>
          </w:p>
        </w:tc>
      </w:tr>
      <w:tr>
        <w:trPr>
          <w:trHeight w:hRule="exact" w:val="420"/>
        </w:trPr>
        <w:tc>
          <w:tcPr>
            <w:tcW w:type="dxa" w:w="2860"/>
            <w:tcBorders/>
            <w:tcMar>
              <w:start w:w="0" w:type="dxa"/>
              <w:end w:w="0" w:type="dxa"/>
            </w:tcMar>
          </w:tcPr>
          <w:p>
            <w:pPr>
              <w:autoSpaceDN w:val="0"/>
              <w:autoSpaceDE w:val="0"/>
              <w:widowControl/>
              <w:spacing w:line="366" w:lineRule="exact" w:before="48" w:after="0"/>
              <w:ind w:left="0" w:right="0" w:firstLine="0"/>
              <w:jc w:val="left"/>
            </w:pPr>
            <w:r>
              <w:rPr>
                <w:rFonts w:ascii="STSong" w:hAnsi="STSong" w:eastAsia="STSong"/>
                <w:b w:val="0"/>
                <w:i w:val="0"/>
                <w:color w:val="000000"/>
                <w:sz w:val="28"/>
              </w:rPr>
              <w:t>3. 判断题</w:t>
            </w:r>
          </w:p>
        </w:tc>
        <w:tc>
          <w:tcPr>
            <w:tcW w:type="dxa" w:w="3341"/>
            <w:vMerge/>
            <w:tcBorders/>
          </w:tcPr>
          <w:p/>
        </w:tc>
        <w:tc>
          <w:tcPr>
            <w:tcW w:type="dxa" w:w="2420"/>
            <w:tcBorders/>
            <w:tcMar>
              <w:start w:w="0" w:type="dxa"/>
              <w:end w:w="0" w:type="dxa"/>
            </w:tcMar>
          </w:tcPr>
          <w:p>
            <w:pPr>
              <w:autoSpaceDN w:val="0"/>
              <w:autoSpaceDE w:val="0"/>
              <w:widowControl/>
              <w:spacing w:line="366" w:lineRule="exact" w:before="48" w:after="0"/>
              <w:ind w:left="0" w:right="0" w:firstLine="0"/>
              <w:jc w:val="right"/>
            </w:pPr>
            <w:r>
              <w:rPr>
                <w:rFonts w:ascii="STSong" w:hAnsi="STSong" w:eastAsia="STSong"/>
                <w:b w:val="0"/>
                <w:i w:val="0"/>
                <w:color w:val="000000"/>
                <w:sz w:val="28"/>
              </w:rPr>
              <w:t>434</w:t>
            </w:r>
          </w:p>
        </w:tc>
      </w:tr>
      <w:tr>
        <w:trPr>
          <w:trHeight w:hRule="exact" w:val="360"/>
        </w:trPr>
        <w:tc>
          <w:tcPr>
            <w:tcW w:type="dxa" w:w="2860"/>
            <w:tcBorders/>
            <w:tcMar>
              <w:start w:w="0" w:type="dxa"/>
              <w:end w:w="0" w:type="dxa"/>
            </w:tcMar>
          </w:tcPr>
          <w:p>
            <w:pPr>
              <w:autoSpaceDN w:val="0"/>
              <w:autoSpaceDE w:val="0"/>
              <w:widowControl/>
              <w:spacing w:line="314" w:lineRule="exact" w:before="30" w:after="0"/>
              <w:ind w:left="0" w:right="0" w:firstLine="0"/>
              <w:jc w:val="left"/>
            </w:pPr>
            <w:r>
              <w:rPr>
                <w:rFonts w:ascii="STSong" w:hAnsi="STSong" w:eastAsia="STSong"/>
                <w:b w:val="0"/>
                <w:i w:val="0"/>
                <w:color w:val="000000"/>
                <w:sz w:val="24"/>
              </w:rPr>
              <w:t>3.1. 初级工</w:t>
            </w:r>
          </w:p>
        </w:tc>
        <w:tc>
          <w:tcPr>
            <w:tcW w:type="dxa" w:w="3341"/>
            <w:vMerge/>
            <w:tcBorders/>
          </w:tcPr>
          <w:p/>
        </w:tc>
        <w:tc>
          <w:tcPr>
            <w:tcW w:type="dxa" w:w="2420"/>
            <w:tcBorders/>
            <w:tcMar>
              <w:start w:w="0" w:type="dxa"/>
              <w:end w:w="0" w:type="dxa"/>
            </w:tcMar>
          </w:tcPr>
          <w:p>
            <w:pPr>
              <w:autoSpaceDN w:val="0"/>
              <w:autoSpaceDE w:val="0"/>
              <w:widowControl/>
              <w:spacing w:line="314" w:lineRule="exact" w:before="30" w:after="0"/>
              <w:ind w:left="0" w:right="0" w:firstLine="0"/>
              <w:jc w:val="right"/>
            </w:pPr>
            <w:r>
              <w:rPr>
                <w:rFonts w:ascii="STSong" w:hAnsi="STSong" w:eastAsia="STSong"/>
                <w:b w:val="0"/>
                <w:i w:val="0"/>
                <w:color w:val="000000"/>
                <w:sz w:val="24"/>
              </w:rPr>
              <w:t>434</w:t>
            </w:r>
          </w:p>
        </w:tc>
      </w:tr>
      <w:tr>
        <w:trPr>
          <w:trHeight w:hRule="exact" w:val="360"/>
        </w:trPr>
        <w:tc>
          <w:tcPr>
            <w:tcW w:type="dxa" w:w="2860"/>
            <w:tcBorders/>
            <w:tcMar>
              <w:start w:w="0" w:type="dxa"/>
              <w:end w:w="0" w:type="dxa"/>
            </w:tcMar>
          </w:tcPr>
          <w:p>
            <w:pPr>
              <w:autoSpaceDN w:val="0"/>
              <w:autoSpaceDE w:val="0"/>
              <w:widowControl/>
              <w:spacing w:line="314" w:lineRule="exact" w:before="30" w:after="0"/>
              <w:ind w:left="0" w:right="0" w:firstLine="0"/>
              <w:jc w:val="left"/>
            </w:pPr>
            <w:r>
              <w:rPr>
                <w:rFonts w:ascii="STSong" w:hAnsi="STSong" w:eastAsia="STSong"/>
                <w:b w:val="0"/>
                <w:i w:val="0"/>
                <w:color w:val="000000"/>
                <w:sz w:val="24"/>
              </w:rPr>
              <w:t>3.2. 中级工</w:t>
            </w:r>
          </w:p>
        </w:tc>
        <w:tc>
          <w:tcPr>
            <w:tcW w:type="dxa" w:w="3341"/>
            <w:vMerge/>
            <w:tcBorders/>
          </w:tcPr>
          <w:p/>
        </w:tc>
        <w:tc>
          <w:tcPr>
            <w:tcW w:type="dxa" w:w="2420"/>
            <w:tcBorders/>
            <w:tcMar>
              <w:start w:w="0" w:type="dxa"/>
              <w:end w:w="0" w:type="dxa"/>
            </w:tcMar>
          </w:tcPr>
          <w:p>
            <w:pPr>
              <w:autoSpaceDN w:val="0"/>
              <w:autoSpaceDE w:val="0"/>
              <w:widowControl/>
              <w:spacing w:line="314" w:lineRule="exact" w:before="30" w:after="0"/>
              <w:ind w:left="0" w:right="0" w:firstLine="0"/>
              <w:jc w:val="right"/>
            </w:pPr>
            <w:r>
              <w:rPr>
                <w:rFonts w:ascii="STSong" w:hAnsi="STSong" w:eastAsia="STSong"/>
                <w:b w:val="0"/>
                <w:i w:val="0"/>
                <w:color w:val="000000"/>
                <w:sz w:val="24"/>
              </w:rPr>
              <w:t>462</w:t>
            </w:r>
          </w:p>
        </w:tc>
      </w:tr>
      <w:tr>
        <w:trPr>
          <w:trHeight w:hRule="exact" w:val="360"/>
        </w:trPr>
        <w:tc>
          <w:tcPr>
            <w:tcW w:type="dxa" w:w="2860"/>
            <w:tcBorders/>
            <w:tcMar>
              <w:start w:w="0" w:type="dxa"/>
              <w:end w:w="0" w:type="dxa"/>
            </w:tcMar>
          </w:tcPr>
          <w:p>
            <w:pPr>
              <w:autoSpaceDN w:val="0"/>
              <w:autoSpaceDE w:val="0"/>
              <w:widowControl/>
              <w:spacing w:line="314" w:lineRule="exact" w:before="30" w:after="0"/>
              <w:ind w:left="0" w:right="0" w:firstLine="0"/>
              <w:jc w:val="left"/>
            </w:pPr>
            <w:r>
              <w:rPr>
                <w:rFonts w:ascii="STSong" w:hAnsi="STSong" w:eastAsia="STSong"/>
                <w:b w:val="0"/>
                <w:i w:val="0"/>
                <w:color w:val="000000"/>
                <w:sz w:val="24"/>
              </w:rPr>
              <w:t>3.3. 高级工</w:t>
            </w:r>
          </w:p>
        </w:tc>
        <w:tc>
          <w:tcPr>
            <w:tcW w:type="dxa" w:w="3341"/>
            <w:vMerge/>
            <w:tcBorders/>
          </w:tcPr>
          <w:p/>
        </w:tc>
        <w:tc>
          <w:tcPr>
            <w:tcW w:type="dxa" w:w="2420"/>
            <w:tcBorders/>
            <w:tcMar>
              <w:start w:w="0" w:type="dxa"/>
              <w:end w:w="0" w:type="dxa"/>
            </w:tcMar>
          </w:tcPr>
          <w:p>
            <w:pPr>
              <w:autoSpaceDN w:val="0"/>
              <w:autoSpaceDE w:val="0"/>
              <w:widowControl/>
              <w:spacing w:line="314" w:lineRule="exact" w:before="30" w:after="0"/>
              <w:ind w:left="0" w:right="0" w:firstLine="0"/>
              <w:jc w:val="right"/>
            </w:pPr>
            <w:r>
              <w:rPr>
                <w:rFonts w:ascii="STSong" w:hAnsi="STSong" w:eastAsia="STSong"/>
                <w:b w:val="0"/>
                <w:i w:val="0"/>
                <w:color w:val="000000"/>
                <w:sz w:val="24"/>
              </w:rPr>
              <w:t>504</w:t>
            </w:r>
          </w:p>
        </w:tc>
      </w:tr>
      <w:tr>
        <w:trPr>
          <w:trHeight w:hRule="exact" w:val="360"/>
        </w:trPr>
        <w:tc>
          <w:tcPr>
            <w:tcW w:type="dxa" w:w="2860"/>
            <w:tcBorders/>
            <w:tcMar>
              <w:start w:w="0" w:type="dxa"/>
              <w:end w:w="0" w:type="dxa"/>
            </w:tcMar>
          </w:tcPr>
          <w:p>
            <w:pPr>
              <w:autoSpaceDN w:val="0"/>
              <w:autoSpaceDE w:val="0"/>
              <w:widowControl/>
              <w:spacing w:line="314" w:lineRule="exact" w:before="30" w:after="0"/>
              <w:ind w:left="0" w:right="0" w:firstLine="0"/>
              <w:jc w:val="left"/>
            </w:pPr>
            <w:r>
              <w:rPr>
                <w:rFonts w:ascii="STSong" w:hAnsi="STSong" w:eastAsia="STSong"/>
                <w:b w:val="0"/>
                <w:i w:val="0"/>
                <w:color w:val="000000"/>
                <w:sz w:val="24"/>
              </w:rPr>
              <w:t>3.4. 技师</w:t>
            </w:r>
          </w:p>
        </w:tc>
        <w:tc>
          <w:tcPr>
            <w:tcW w:type="dxa" w:w="3341"/>
            <w:vMerge/>
            <w:tcBorders/>
          </w:tcPr>
          <w:p/>
        </w:tc>
        <w:tc>
          <w:tcPr>
            <w:tcW w:type="dxa" w:w="2420"/>
            <w:tcBorders/>
            <w:tcMar>
              <w:start w:w="0" w:type="dxa"/>
              <w:end w:w="0" w:type="dxa"/>
            </w:tcMar>
          </w:tcPr>
          <w:p>
            <w:pPr>
              <w:autoSpaceDN w:val="0"/>
              <w:autoSpaceDE w:val="0"/>
              <w:widowControl/>
              <w:spacing w:line="314" w:lineRule="exact" w:before="30" w:after="0"/>
              <w:ind w:left="0" w:right="0" w:firstLine="0"/>
              <w:jc w:val="right"/>
            </w:pPr>
            <w:r>
              <w:rPr>
                <w:rFonts w:ascii="STSong" w:hAnsi="STSong" w:eastAsia="STSong"/>
                <w:b w:val="0"/>
                <w:i w:val="0"/>
                <w:color w:val="000000"/>
                <w:sz w:val="24"/>
              </w:rPr>
              <w:t>527</w:t>
            </w:r>
          </w:p>
        </w:tc>
      </w:tr>
      <w:tr>
        <w:trPr>
          <w:trHeight w:hRule="exact" w:val="324"/>
        </w:trPr>
        <w:tc>
          <w:tcPr>
            <w:tcW w:type="dxa" w:w="2860"/>
            <w:tcBorders/>
            <w:tcMar>
              <w:start w:w="0" w:type="dxa"/>
              <w:end w:w="0" w:type="dxa"/>
            </w:tcMar>
          </w:tcPr>
          <w:p>
            <w:pPr>
              <w:autoSpaceDN w:val="0"/>
              <w:autoSpaceDE w:val="0"/>
              <w:widowControl/>
              <w:spacing w:line="314" w:lineRule="exact" w:before="30" w:after="0"/>
              <w:ind w:left="0" w:right="0" w:firstLine="0"/>
              <w:jc w:val="left"/>
            </w:pPr>
            <w:r>
              <w:rPr>
                <w:rFonts w:ascii="STSong" w:hAnsi="STSong" w:eastAsia="STSong"/>
                <w:b w:val="0"/>
                <w:i w:val="0"/>
                <w:color w:val="000000"/>
                <w:sz w:val="24"/>
              </w:rPr>
              <w:t>3.5. 高级技师</w:t>
            </w:r>
          </w:p>
        </w:tc>
        <w:tc>
          <w:tcPr>
            <w:tcW w:type="dxa" w:w="3341"/>
            <w:vMerge/>
            <w:tcBorders/>
          </w:tcPr>
          <w:p/>
        </w:tc>
        <w:tc>
          <w:tcPr>
            <w:tcW w:type="dxa" w:w="2420"/>
            <w:tcBorders/>
            <w:tcMar>
              <w:start w:w="0" w:type="dxa"/>
              <w:end w:w="0" w:type="dxa"/>
            </w:tcMar>
          </w:tcPr>
          <w:p>
            <w:pPr>
              <w:autoSpaceDN w:val="0"/>
              <w:autoSpaceDE w:val="0"/>
              <w:widowControl/>
              <w:spacing w:line="314" w:lineRule="exact" w:before="30" w:after="0"/>
              <w:ind w:left="0" w:right="0" w:firstLine="0"/>
              <w:jc w:val="right"/>
            </w:pPr>
            <w:r>
              <w:rPr>
                <w:rFonts w:ascii="STSong" w:hAnsi="STSong" w:eastAsia="STSong"/>
                <w:b w:val="0"/>
                <w:i w:val="0"/>
                <w:color w:val="000000"/>
                <w:sz w:val="24"/>
              </w:rPr>
              <w:t>552</w:t>
            </w:r>
          </w:p>
        </w:tc>
      </w:tr>
    </w:tbl>
    <w:p>
      <w:pPr>
        <w:autoSpaceDN w:val="0"/>
        <w:autoSpaceDE w:val="0"/>
        <w:widowControl/>
        <w:spacing w:line="14" w:lineRule="exact" w:before="0" w:after="0"/>
        <w:ind w:left="0" w:right="0"/>
      </w:pPr>
    </w:p>
    <w:p>
      <w:pPr>
        <w:sectPr>
          <w:pgSz w:w="11900" w:h="16840"/>
          <w:pgMar w:top="736" w:right="916" w:bottom="1440" w:left="960" w:header="720" w:footer="720" w:gutter="0"/>
          <w:cols w:space="720" w:num="1" w:equalWidth="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tabs>
          <w:tab w:pos="200" w:val="left"/>
        </w:tabs>
        <w:autoSpaceDE w:val="0"/>
        <w:widowControl/>
        <w:spacing w:line="468" w:lineRule="exact" w:before="926" w:after="0"/>
        <w:ind w:left="0" w:right="7776" w:firstLine="0"/>
        <w:jc w:val="left"/>
      </w:pPr>
      <w:r>
        <w:rPr>
          <w:rFonts w:ascii="STSong" w:hAnsi="STSong" w:eastAsia="STSong"/>
          <w:b w:val="0"/>
          <w:i w:val="0"/>
          <w:color w:val="000000"/>
          <w:sz w:val="36"/>
        </w:rPr>
        <w:t xml:space="preserve">1. 单选题 </w:t>
      </w:r>
      <w:r>
        <w:br/>
      </w:r>
      <w:r>
        <w:tab/>
      </w:r>
      <w:r>
        <w:rPr>
          <w:rFonts w:ascii="STSong" w:hAnsi="STSong" w:eastAsia="STSong"/>
          <w:b w:val="0"/>
          <w:i w:val="0"/>
          <w:color w:val="000000"/>
          <w:sz w:val="32"/>
        </w:rPr>
        <w:t>1.1. 初级工</w:t>
      </w:r>
    </w:p>
    <w:p>
      <w:pPr>
        <w:autoSpaceDN w:val="0"/>
        <w:autoSpaceDE w:val="0"/>
        <w:widowControl/>
        <w:spacing w:line="306" w:lineRule="exact" w:before="394" w:after="0"/>
        <w:ind w:left="400" w:right="4032" w:firstLine="0"/>
        <w:jc w:val="left"/>
      </w:pPr>
      <w:r>
        <w:rPr>
          <w:rFonts w:ascii="STSong" w:hAnsi="STSong" w:eastAsia="STSong"/>
          <w:b w:val="0"/>
          <w:i w:val="0"/>
          <w:color w:val="000000"/>
          <w:sz w:val="24"/>
        </w:rPr>
        <w:t xml:space="preserve">1.1.1. 第1题 </w:t>
      </w:r>
      <w:r>
        <w:br/>
      </w:r>
      <w:r>
        <w:rPr>
          <w:rFonts w:ascii="STSong" w:hAnsi="STSong" w:eastAsia="STSong"/>
          <w:b w:val="0"/>
          <w:i w:val="0"/>
          <w:color w:val="000000"/>
          <w:sz w:val="20"/>
        </w:rPr>
        <w:t>计算机不能从硬盘启动的原因，下列说法不正确的是（）</w:t>
      </w:r>
      <w:r>
        <w:rPr>
          <w:rFonts w:ascii="STSong" w:hAnsi="STSong" w:eastAsia="STSong"/>
          <w:b w:val="0"/>
          <w:i w:val="0"/>
          <w:color w:val="000000"/>
          <w:sz w:val="20"/>
        </w:rPr>
        <w:t xml:space="preserve">A.硬盘没有连接电源线 </w:t>
      </w:r>
      <w:r>
        <w:br/>
      </w:r>
      <w:r>
        <w:rPr>
          <w:rFonts w:ascii="STSong" w:hAnsi="STSong" w:eastAsia="STSong"/>
          <w:b w:val="0"/>
          <w:i w:val="0"/>
          <w:color w:val="000000"/>
          <w:sz w:val="20"/>
        </w:rPr>
        <w:t xml:space="preserve">B.硬盘没有连接数据线 </w:t>
      </w:r>
      <w:r>
        <w:br/>
      </w:r>
      <w:r>
        <w:rPr>
          <w:rFonts w:ascii="STSong" w:hAnsi="STSong" w:eastAsia="STSong"/>
          <w:b w:val="0"/>
          <w:i w:val="0"/>
          <w:color w:val="000000"/>
          <w:sz w:val="20"/>
        </w:rPr>
        <w:t xml:space="preserve">C.硬盘没有建立两个以上分区 </w:t>
      </w:r>
      <w:r>
        <w:br/>
      </w:r>
      <w:r>
        <w:rPr>
          <w:rFonts w:ascii="STSong" w:hAnsi="STSong" w:eastAsia="STSong"/>
          <w:b w:val="0"/>
          <w:i w:val="0"/>
          <w:color w:val="000000"/>
          <w:sz w:val="20"/>
        </w:rPr>
        <w:t xml:space="preserve">D.硬盘没有进行初始化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1.1.2. 第2题 </w:t>
      </w:r>
      <w:r>
        <w:br/>
      </w:r>
      <w:r>
        <w:rPr>
          <w:rFonts w:ascii="STSong" w:hAnsi="STSong" w:eastAsia="STSong"/>
          <w:b w:val="0"/>
          <w:i w:val="0"/>
          <w:color w:val="000000"/>
          <w:sz w:val="20"/>
        </w:rPr>
        <w:t xml:space="preserve">计算机存储器中，一个字节由（）位二进制位组成。? </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A.4 </w:t>
      </w:r>
      <w:r>
        <w:br/>
      </w:r>
      <w:r>
        <w:rPr>
          <w:rFonts w:ascii="STSong" w:hAnsi="STSong" w:eastAsia="STSong"/>
          <w:b w:val="0"/>
          <w:i w:val="0"/>
          <w:color w:val="000000"/>
          <w:sz w:val="20"/>
        </w:rPr>
        <w:t xml:space="preserve">B.8 </w:t>
      </w:r>
      <w:r>
        <w:br/>
      </w:r>
      <w:r>
        <w:rPr>
          <w:rFonts w:ascii="STSong" w:hAnsi="STSong" w:eastAsia="STSong"/>
          <w:b w:val="0"/>
          <w:i w:val="0"/>
          <w:color w:val="000000"/>
          <w:sz w:val="20"/>
        </w:rPr>
        <w:t xml:space="preserve">C.16 </w:t>
      </w:r>
      <w:r>
        <w:br/>
      </w:r>
      <w:r>
        <w:rPr>
          <w:rFonts w:ascii="STSong" w:hAnsi="STSong" w:eastAsia="STSong"/>
          <w:b w:val="0"/>
          <w:i w:val="0"/>
          <w:color w:val="000000"/>
          <w:sz w:val="20"/>
        </w:rPr>
        <w:t xml:space="preserve">D.32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1.1.3. 第3题 </w:t>
      </w:r>
      <w:r>
        <w:br/>
      </w:r>
      <w:r>
        <w:rPr>
          <w:rFonts w:ascii="STSong" w:hAnsi="STSong" w:eastAsia="STSong"/>
          <w:b w:val="0"/>
          <w:i w:val="0"/>
          <w:color w:val="000000"/>
          <w:sz w:val="20"/>
        </w:rPr>
        <w:t>计算机理想的工作湿度应为（）</w:t>
      </w:r>
      <w:r>
        <w:br/>
      </w:r>
      <w:r>
        <w:rPr>
          <w:rFonts w:ascii="STSong" w:hAnsi="STSong" w:eastAsia="STSong"/>
          <w:b w:val="0"/>
          <w:i w:val="0"/>
          <w:color w:val="000000"/>
          <w:sz w:val="20"/>
        </w:rPr>
        <w:t xml:space="preserve">A.10%～30% </w:t>
      </w:r>
      <w:r>
        <w:br/>
      </w:r>
      <w:r>
        <w:rPr>
          <w:rFonts w:ascii="STSong" w:hAnsi="STSong" w:eastAsia="STSong"/>
          <w:b w:val="0"/>
          <w:i w:val="0"/>
          <w:color w:val="000000"/>
          <w:sz w:val="20"/>
        </w:rPr>
        <w:t xml:space="preserve">B.30%～80% </w:t>
      </w:r>
      <w:r>
        <w:br/>
      </w:r>
      <w:r>
        <w:rPr>
          <w:rFonts w:ascii="STSong" w:hAnsi="STSong" w:eastAsia="STSong"/>
          <w:b w:val="0"/>
          <w:i w:val="0"/>
          <w:color w:val="000000"/>
          <w:sz w:val="20"/>
        </w:rPr>
        <w:t xml:space="preserve">C.45%～65% </w:t>
      </w:r>
      <w:r>
        <w:br/>
      </w:r>
      <w:r>
        <w:rPr>
          <w:rFonts w:ascii="STSong" w:hAnsi="STSong" w:eastAsia="STSong"/>
          <w:b w:val="0"/>
          <w:i w:val="0"/>
          <w:color w:val="000000"/>
          <w:sz w:val="20"/>
        </w:rPr>
        <w:t xml:space="preserve">D.60%～80%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1.1.4. 第4题 </w:t>
      </w:r>
      <w:r>
        <w:br/>
      </w:r>
      <w:r>
        <w:rPr>
          <w:rFonts w:ascii="STSong" w:hAnsi="STSong" w:eastAsia="STSong"/>
          <w:b w:val="0"/>
          <w:i w:val="0"/>
          <w:color w:val="000000"/>
          <w:sz w:val="20"/>
        </w:rPr>
        <w:t xml:space="preserve">计算机能直接识别的语言是（）。 </w:t>
      </w:r>
    </w:p>
    <w:p>
      <w:pPr>
        <w:autoSpaceDN w:val="0"/>
        <w:autoSpaceDE w:val="0"/>
        <w:widowControl/>
        <w:spacing w:line="300" w:lineRule="exact" w:before="0" w:after="0"/>
        <w:ind w:left="400" w:right="6480" w:firstLine="0"/>
        <w:jc w:val="left"/>
      </w:pPr>
      <w:r>
        <w:rPr>
          <w:rFonts w:ascii="STSong" w:hAnsi="STSong" w:eastAsia="STSong"/>
          <w:b w:val="0"/>
          <w:i w:val="0"/>
          <w:color w:val="000000"/>
          <w:sz w:val="20"/>
        </w:rPr>
        <w:t xml:space="preserve">A.高级程序语言 </w:t>
      </w:r>
      <w:r>
        <w:br/>
      </w:r>
      <w:r>
        <w:rPr>
          <w:rFonts w:ascii="STSong" w:hAnsi="STSong" w:eastAsia="STSong"/>
          <w:b w:val="0"/>
          <w:i w:val="0"/>
          <w:color w:val="000000"/>
          <w:sz w:val="20"/>
        </w:rPr>
        <w:t xml:space="preserve">B.?汇编语言 </w:t>
      </w:r>
      <w:r>
        <w:br/>
      </w:r>
      <w:r>
        <w:rPr>
          <w:rFonts w:ascii="STSong" w:hAnsi="STSong" w:eastAsia="STSong"/>
          <w:b w:val="0"/>
          <w:i w:val="0"/>
          <w:color w:val="000000"/>
          <w:sz w:val="20"/>
        </w:rPr>
        <w:t>C.机器语言（或称指令系统）</w:t>
      </w:r>
      <w:r>
        <w:br/>
      </w:r>
      <w:r>
        <w:rPr>
          <w:rFonts w:ascii="STSong" w:hAnsi="STSong" w:eastAsia="STSong"/>
          <w:b w:val="0"/>
          <w:i w:val="0"/>
          <w:color w:val="000000"/>
          <w:sz w:val="20"/>
        </w:rPr>
        <w:t>D.语言?</w:t>
      </w:r>
    </w:p>
    <w:p>
      <w:pPr>
        <w:autoSpaceDN w:val="0"/>
        <w:autoSpaceDE w:val="0"/>
        <w:widowControl/>
        <w:spacing w:line="310" w:lineRule="exact" w:before="0" w:after="0"/>
        <w:ind w:left="400" w:right="5184" w:firstLine="0"/>
        <w:jc w:val="left"/>
      </w:pP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1.1.5. 第5题 </w:t>
      </w:r>
      <w:r>
        <w:br/>
      </w:r>
      <w:r>
        <w:rPr>
          <w:rFonts w:ascii="STSong" w:hAnsi="STSong" w:eastAsia="STSong"/>
          <w:b w:val="0"/>
          <w:i w:val="0"/>
          <w:color w:val="000000"/>
          <w:sz w:val="20"/>
        </w:rPr>
        <w:t>计算机系统中，使用显示器一般需配有（）</w:t>
      </w:r>
      <w:r>
        <w:br/>
      </w:r>
      <w:r>
        <w:rPr>
          <w:rFonts w:ascii="STSong" w:hAnsi="STSong" w:eastAsia="STSong"/>
          <w:b w:val="0"/>
          <w:i w:val="0"/>
          <w:color w:val="000000"/>
          <w:sz w:val="20"/>
        </w:rPr>
        <w:t xml:space="preserve">A.网卡 </w:t>
      </w:r>
      <w:r>
        <w:br/>
      </w:r>
      <w:r>
        <w:rPr>
          <w:rFonts w:ascii="STSong" w:hAnsi="STSong" w:eastAsia="STSong"/>
          <w:b w:val="0"/>
          <w:i w:val="0"/>
          <w:color w:val="000000"/>
          <w:sz w:val="20"/>
        </w:rPr>
        <w:t xml:space="preserve">B.声卡 </w:t>
      </w:r>
      <w:r>
        <w:br/>
      </w:r>
      <w:r>
        <w:rPr>
          <w:rFonts w:ascii="STSong" w:hAnsi="STSong" w:eastAsia="STSong"/>
          <w:b w:val="0"/>
          <w:i w:val="0"/>
          <w:color w:val="000000"/>
          <w:sz w:val="20"/>
        </w:rPr>
        <w:t xml:space="preserve">C.图形加速卡 </w:t>
      </w:r>
      <w:r>
        <w:br/>
      </w:r>
      <w:r>
        <w:rPr>
          <w:rFonts w:ascii="STSong" w:hAnsi="STSong" w:eastAsia="STSong"/>
          <w:b w:val="0"/>
          <w:i w:val="0"/>
          <w:color w:val="000000"/>
          <w:sz w:val="20"/>
        </w:rPr>
        <w:t xml:space="preserve">D.显示卡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1.1.6. 第6题 </w:t>
      </w:r>
      <w:r>
        <w:br/>
      </w:r>
      <w:r>
        <w:rPr>
          <w:rFonts w:ascii="STSong" w:hAnsi="STSong" w:eastAsia="STSong"/>
          <w:b w:val="0"/>
          <w:i w:val="0"/>
          <w:color w:val="000000"/>
          <w:sz w:val="20"/>
        </w:rPr>
        <w:t>计算机硬件能直接识别和执行的只有</w:t>
      </w:r>
    </w:p>
    <w:p>
      <w:pPr>
        <w:autoSpaceDN w:val="0"/>
        <w:autoSpaceDE w:val="0"/>
        <w:widowControl/>
        <w:spacing w:line="208" w:lineRule="exact" w:before="80" w:after="0"/>
        <w:ind w:left="0" w:right="4280" w:firstLine="0"/>
        <w:jc w:val="right"/>
      </w:pPr>
      <w:r>
        <w:rPr>
          <w:rFonts w:ascii="STSong" w:hAnsi="STSong" w:eastAsia="STSong"/>
          <w:b w:val="0"/>
          <w:i w:val="0"/>
          <w:color w:val="000000"/>
          <w:sz w:val="16"/>
        </w:rPr>
        <w:t>第 1 页</w:t>
      </w:r>
    </w:p>
    <w:p>
      <w:pPr>
        <w:sectPr>
          <w:pgSz w:w="11900" w:h="16840"/>
          <w:pgMar w:top="16" w:right="1440" w:bottom="478" w:left="960" w:header="720" w:footer="720" w:gutter="0"/>
          <w:cols w:space="720" w:num="1" w:equalWidth="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1152" w:firstLine="0"/>
        <w:jc w:val="left"/>
      </w:pPr>
      <w:r>
        <w:rPr>
          <w:rFonts w:ascii="STSong" w:hAnsi="STSong" w:eastAsia="STSong"/>
          <w:b w:val="0"/>
          <w:i w:val="0"/>
          <w:color w:val="000000"/>
          <w:sz w:val="20"/>
        </w:rPr>
        <w:t xml:space="preserve">A.高级语言 </w:t>
      </w:r>
      <w:r>
        <w:br/>
      </w:r>
      <w:r>
        <w:rPr>
          <w:rFonts w:ascii="STSong" w:hAnsi="STSong" w:eastAsia="STSong"/>
          <w:b w:val="0"/>
          <w:i w:val="0"/>
          <w:color w:val="000000"/>
          <w:sz w:val="20"/>
        </w:rPr>
        <w:t xml:space="preserve">B.符号语言 </w:t>
      </w:r>
      <w:r>
        <w:br/>
      </w:r>
      <w:r>
        <w:rPr>
          <w:rFonts w:ascii="STSong" w:hAnsi="STSong" w:eastAsia="STSong"/>
          <w:b w:val="0"/>
          <w:i w:val="0"/>
          <w:color w:val="000000"/>
          <w:sz w:val="20"/>
        </w:rPr>
        <w:t xml:space="preserve">C.汇编语言 </w:t>
      </w:r>
      <w:r>
        <w:br/>
      </w:r>
      <w:r>
        <w:rPr>
          <w:rFonts w:ascii="STSong" w:hAnsi="STSong" w:eastAsia="STSong"/>
          <w:b w:val="0"/>
          <w:i w:val="0"/>
          <w:color w:val="000000"/>
          <w:sz w:val="20"/>
        </w:rPr>
        <w:t xml:space="preserve">D.机器语言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1.1.7. 第7题 </w:t>
      </w:r>
      <w:r>
        <w:br/>
      </w:r>
      <w:r>
        <w:rPr>
          <w:rFonts w:ascii="STSong" w:hAnsi="STSong" w:eastAsia="STSong"/>
          <w:b w:val="0"/>
          <w:i w:val="0"/>
          <w:color w:val="000000"/>
          <w:sz w:val="20"/>
        </w:rPr>
        <w:t xml:space="preserve">计算机中，一个浮点数由两部分组成，它们是 </w:t>
      </w:r>
      <w:r>
        <w:br/>
      </w:r>
      <w:r>
        <w:rPr>
          <w:rFonts w:ascii="STSong" w:hAnsi="STSong" w:eastAsia="STSong"/>
          <w:b w:val="0"/>
          <w:i w:val="0"/>
          <w:color w:val="000000"/>
          <w:sz w:val="20"/>
        </w:rPr>
        <w:t xml:space="preserve">A.阶码和尾数 </w:t>
      </w:r>
      <w:r>
        <w:br/>
      </w:r>
      <w:r>
        <w:rPr>
          <w:rFonts w:ascii="STSong" w:hAnsi="STSong" w:eastAsia="STSong"/>
          <w:b w:val="0"/>
          <w:i w:val="0"/>
          <w:color w:val="000000"/>
          <w:sz w:val="20"/>
        </w:rPr>
        <w:t xml:space="preserve">B.基数和尾数 </w:t>
      </w:r>
      <w:r>
        <w:br/>
      </w:r>
      <w:r>
        <w:rPr>
          <w:rFonts w:ascii="STSong" w:hAnsi="STSong" w:eastAsia="STSong"/>
          <w:b w:val="0"/>
          <w:i w:val="0"/>
          <w:color w:val="000000"/>
          <w:sz w:val="20"/>
        </w:rPr>
        <w:t xml:space="preserve">C.阶码和基数 </w:t>
      </w:r>
      <w:r>
        <w:br/>
      </w:r>
      <w:r>
        <w:rPr>
          <w:rFonts w:ascii="STSong" w:hAnsi="STSong" w:eastAsia="STSong"/>
          <w:b w:val="0"/>
          <w:i w:val="0"/>
          <w:color w:val="000000"/>
          <w:sz w:val="20"/>
        </w:rPr>
        <w:t xml:space="preserve">D.整数和小数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1.1.8. 第8题 </w:t>
      </w:r>
      <w:r>
        <w:br/>
      </w:r>
      <w:r>
        <w:rPr>
          <w:rFonts w:ascii="STSong" w:hAnsi="STSong" w:eastAsia="STSong"/>
          <w:b w:val="0"/>
          <w:i w:val="0"/>
          <w:color w:val="000000"/>
          <w:sz w:val="20"/>
        </w:rPr>
        <w:t xml:space="preserve">计算机中数据的表示形式是 </w:t>
      </w:r>
      <w:r>
        <w:br/>
      </w:r>
      <w:r>
        <w:rPr>
          <w:rFonts w:ascii="STSong" w:hAnsi="STSong" w:eastAsia="STSong"/>
          <w:b w:val="0"/>
          <w:i w:val="0"/>
          <w:color w:val="000000"/>
          <w:sz w:val="20"/>
        </w:rPr>
        <w:t xml:space="preserve">A.八进制 </w:t>
      </w:r>
      <w:r>
        <w:br/>
      </w:r>
      <w:r>
        <w:rPr>
          <w:rFonts w:ascii="STSong" w:hAnsi="STSong" w:eastAsia="STSong"/>
          <w:b w:val="0"/>
          <w:i w:val="0"/>
          <w:color w:val="000000"/>
          <w:sz w:val="20"/>
        </w:rPr>
        <w:t xml:space="preserve">B.十进制 </w:t>
      </w:r>
      <w:r>
        <w:br/>
      </w:r>
      <w:r>
        <w:rPr>
          <w:rFonts w:ascii="STSong" w:hAnsi="STSong" w:eastAsia="STSong"/>
          <w:b w:val="0"/>
          <w:i w:val="0"/>
          <w:color w:val="000000"/>
          <w:sz w:val="20"/>
        </w:rPr>
        <w:t xml:space="preserve">C.二进制 </w:t>
      </w:r>
      <w:r>
        <w:br/>
      </w:r>
      <w:r>
        <w:rPr>
          <w:rFonts w:ascii="STSong" w:hAnsi="STSong" w:eastAsia="STSong"/>
          <w:b w:val="0"/>
          <w:i w:val="0"/>
          <w:color w:val="000000"/>
          <w:sz w:val="20"/>
        </w:rPr>
        <w:t xml:space="preserve">D.十六进制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1.1.9. 第9题 </w:t>
      </w:r>
      <w:r>
        <w:br/>
      </w:r>
      <w:r>
        <w:rPr>
          <w:rFonts w:ascii="STSong" w:hAnsi="STSong" w:eastAsia="STSong"/>
          <w:b w:val="0"/>
          <w:i w:val="0"/>
          <w:color w:val="000000"/>
          <w:sz w:val="20"/>
        </w:rPr>
        <w:t>下列关于Windows注册表的描述不正确的是（）</w:t>
      </w:r>
      <w:r>
        <w:br/>
      </w:r>
      <w:r>
        <w:rPr>
          <w:rFonts w:ascii="STSong" w:hAnsi="STSong" w:eastAsia="STSong"/>
          <w:b w:val="0"/>
          <w:i w:val="0"/>
          <w:color w:val="000000"/>
          <w:sz w:val="20"/>
        </w:rPr>
        <w:t xml:space="preserve">A.注册表是一个以层级结构保存和检索的复杂数据库 </w:t>
      </w:r>
      <w:r>
        <w:br/>
      </w:r>
      <w:r>
        <w:rPr>
          <w:rFonts w:ascii="STSong" w:hAnsi="STSong" w:eastAsia="STSong"/>
          <w:b w:val="0"/>
          <w:i w:val="0"/>
          <w:color w:val="000000"/>
          <w:sz w:val="20"/>
        </w:rPr>
        <w:t xml:space="preserve">B.注册表直接控制Windows的启动、硬件驱动程序的装载以及一些Windows应用程序的运行 </w:t>
      </w:r>
      <w:r>
        <w:rPr>
          <w:rFonts w:ascii="STSong" w:hAnsi="STSong" w:eastAsia="STSong"/>
          <w:b w:val="0"/>
          <w:i w:val="0"/>
          <w:color w:val="000000"/>
          <w:sz w:val="20"/>
        </w:rPr>
        <w:t xml:space="preserve">C.注册表采用键和键值来描述登录项和数据 </w:t>
      </w:r>
      <w:r>
        <w:br/>
      </w:r>
      <w:r>
        <w:rPr>
          <w:rFonts w:ascii="STSong" w:hAnsi="STSong" w:eastAsia="STSong"/>
          <w:b w:val="0"/>
          <w:i w:val="0"/>
          <w:color w:val="000000"/>
          <w:sz w:val="20"/>
        </w:rPr>
        <w:t xml:space="preserve">D.注册表中的跟键可以删除，而子键不可以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1.1.10. 第10题 </w:t>
      </w:r>
      <w:r>
        <w:br/>
      </w:r>
      <w:r>
        <w:rPr>
          <w:rFonts w:ascii="STSong" w:hAnsi="STSong" w:eastAsia="STSong"/>
          <w:b w:val="0"/>
          <w:i w:val="0"/>
          <w:color w:val="000000"/>
          <w:sz w:val="20"/>
        </w:rPr>
        <w:t>下面对操作系统描述错误的是（）</w:t>
      </w:r>
      <w:r>
        <w:br/>
      </w:r>
      <w:r>
        <w:rPr>
          <w:rFonts w:ascii="STSong" w:hAnsi="STSong" w:eastAsia="STSong"/>
          <w:b w:val="0"/>
          <w:i w:val="0"/>
          <w:color w:val="000000"/>
          <w:sz w:val="20"/>
        </w:rPr>
        <w:t xml:space="preserve">A.操作系统是系统资源管理程序 </w:t>
      </w:r>
      <w:r>
        <w:br/>
      </w:r>
      <w:r>
        <w:rPr>
          <w:rFonts w:ascii="STSong" w:hAnsi="STSong" w:eastAsia="STSong"/>
          <w:b w:val="0"/>
          <w:i w:val="0"/>
          <w:color w:val="000000"/>
          <w:sz w:val="20"/>
        </w:rPr>
        <w:t xml:space="preserve">B.操作系统是其他软件支撑程序 </w:t>
      </w:r>
      <w:r>
        <w:br/>
      </w:r>
      <w:r>
        <w:rPr>
          <w:rFonts w:ascii="STSong" w:hAnsi="STSong" w:eastAsia="STSong"/>
          <w:b w:val="0"/>
          <w:i w:val="0"/>
          <w:color w:val="000000"/>
          <w:sz w:val="20"/>
        </w:rPr>
        <w:t xml:space="preserve">C.操作系统是系统程序的集合 </w:t>
      </w:r>
      <w:r>
        <w:br/>
      </w:r>
      <w:r>
        <w:rPr>
          <w:rFonts w:ascii="STSong" w:hAnsi="STSong" w:eastAsia="STSong"/>
          <w:b w:val="0"/>
          <w:i w:val="0"/>
          <w:color w:val="000000"/>
          <w:sz w:val="20"/>
        </w:rPr>
        <w:t xml:space="preserve">D.操作系统是为用户提供服务的程序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1.1.11. 第11题 </w:t>
      </w:r>
      <w:r>
        <w:br/>
      </w:r>
      <w:r>
        <w:rPr>
          <w:rFonts w:ascii="STSong" w:hAnsi="STSong" w:eastAsia="STSong"/>
          <w:b w:val="0"/>
          <w:i w:val="0"/>
          <w:color w:val="000000"/>
          <w:sz w:val="20"/>
        </w:rPr>
        <w:t>一种既有利于短小作业又兼顾到长作业的作业调度算法是（）</w:t>
      </w:r>
      <w:r>
        <w:br/>
      </w:r>
      <w:r>
        <w:rPr>
          <w:rFonts w:ascii="STSong" w:hAnsi="STSong" w:eastAsia="STSong"/>
          <w:b w:val="0"/>
          <w:i w:val="0"/>
          <w:color w:val="000000"/>
          <w:sz w:val="20"/>
        </w:rPr>
        <w:t xml:space="preserve">A.先来先服务 </w:t>
      </w:r>
      <w:r>
        <w:br/>
      </w:r>
      <w:r>
        <w:rPr>
          <w:rFonts w:ascii="STSong" w:hAnsi="STSong" w:eastAsia="STSong"/>
          <w:b w:val="0"/>
          <w:i w:val="0"/>
          <w:color w:val="000000"/>
          <w:sz w:val="20"/>
        </w:rPr>
        <w:t xml:space="preserve">B.轮转 </w:t>
      </w:r>
      <w:r>
        <w:br/>
      </w:r>
      <w:r>
        <w:rPr>
          <w:rFonts w:ascii="STSong" w:hAnsi="STSong" w:eastAsia="STSong"/>
          <w:b w:val="0"/>
          <w:i w:val="0"/>
          <w:color w:val="000000"/>
          <w:sz w:val="20"/>
        </w:rPr>
        <w:t xml:space="preserve">C.最高响应比优先 </w:t>
      </w:r>
      <w:r>
        <w:br/>
      </w:r>
      <w:r>
        <w:rPr>
          <w:rFonts w:ascii="STSong" w:hAnsi="STSong" w:eastAsia="STSong"/>
          <w:b w:val="0"/>
          <w:i w:val="0"/>
          <w:color w:val="000000"/>
          <w:sz w:val="20"/>
        </w:rPr>
        <w:t xml:space="preserve">D.均衡调度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关联评价点的名称：计算机组成原理</w:t>
      </w:r>
    </w:p>
    <w:p>
      <w:pPr>
        <w:autoSpaceDN w:val="0"/>
        <w:autoSpaceDE w:val="0"/>
        <w:widowControl/>
        <w:spacing w:line="208" w:lineRule="exact" w:before="320" w:after="0"/>
        <w:ind w:left="0" w:right="4280" w:firstLine="0"/>
        <w:jc w:val="right"/>
      </w:pPr>
      <w:r>
        <w:rPr>
          <w:rFonts w:ascii="STSong" w:hAnsi="STSong" w:eastAsia="STSong"/>
          <w:b w:val="0"/>
          <w:i w:val="0"/>
          <w:color w:val="000000"/>
          <w:sz w:val="16"/>
        </w:rPr>
        <w:t>第 2 页</w:t>
      </w:r>
    </w:p>
    <w:p>
      <w:pPr>
        <w:sectPr>
          <w:pgSz w:w="11900" w:h="16840"/>
          <w:pgMar w:top="16" w:right="1440" w:bottom="478" w:left="960" w:header="720" w:footer="720" w:gutter="0"/>
          <w:cols w:space="720" w:num="1" w:equalWidth="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0" w:firstLine="0"/>
        <w:jc w:val="left"/>
      </w:pPr>
      <w:r>
        <w:rPr>
          <w:rFonts w:ascii="STSong" w:hAnsi="STSong" w:eastAsia="STSong"/>
          <w:b w:val="0"/>
          <w:i w:val="0"/>
          <w:color w:val="000000"/>
          <w:sz w:val="24"/>
        </w:rPr>
        <w:t xml:space="preserve">1.1.12. 第12题 </w:t>
      </w:r>
      <w:r>
        <w:br/>
      </w:r>
      <w:r>
        <w:rPr>
          <w:rFonts w:ascii="STSong" w:hAnsi="STSong" w:eastAsia="STSong"/>
          <w:b w:val="0"/>
          <w:i w:val="0"/>
          <w:color w:val="000000"/>
          <w:sz w:val="20"/>
        </w:rPr>
        <w:t xml:space="preserve">已知“ 装” 字的拼音输入码是“ zhuang” ，而“ 大” 字的拼音输入码是“ da” ，则存储它们内码分别需要的字 </w:t>
      </w:r>
      <w:r>
        <w:rPr>
          <w:rFonts w:ascii="STSong" w:hAnsi="STSong" w:eastAsia="STSong"/>
          <w:b w:val="0"/>
          <w:i w:val="0"/>
          <w:color w:val="000000"/>
          <w:sz w:val="20"/>
        </w:rPr>
        <w:t>节个数是（）</w:t>
      </w:r>
      <w:r>
        <w:br/>
      </w:r>
      <w:r>
        <w:rPr>
          <w:rFonts w:ascii="STSong" w:hAnsi="STSong" w:eastAsia="STSong"/>
          <w:b w:val="0"/>
          <w:i w:val="0"/>
          <w:color w:val="000000"/>
          <w:sz w:val="20"/>
        </w:rPr>
        <w:t xml:space="preserve">A.6,2 </w:t>
      </w:r>
      <w:r>
        <w:br/>
      </w:r>
      <w:r>
        <w:rPr>
          <w:rFonts w:ascii="STSong" w:hAnsi="STSong" w:eastAsia="STSong"/>
          <w:b w:val="0"/>
          <w:i w:val="0"/>
          <w:color w:val="000000"/>
          <w:sz w:val="20"/>
        </w:rPr>
        <w:t xml:space="preserve">B.3,1 </w:t>
      </w:r>
      <w:r>
        <w:br/>
      </w:r>
      <w:r>
        <w:rPr>
          <w:rFonts w:ascii="STSong" w:hAnsi="STSong" w:eastAsia="STSong"/>
          <w:b w:val="0"/>
          <w:i w:val="0"/>
          <w:color w:val="000000"/>
          <w:sz w:val="20"/>
        </w:rPr>
        <w:t xml:space="preserve">C.2,2 </w:t>
      </w:r>
      <w:r>
        <w:br/>
      </w:r>
      <w:r>
        <w:rPr>
          <w:rFonts w:ascii="STSong" w:hAnsi="STSong" w:eastAsia="STSong"/>
          <w:b w:val="0"/>
          <w:i w:val="0"/>
          <w:color w:val="000000"/>
          <w:sz w:val="20"/>
        </w:rPr>
        <w:t xml:space="preserve">D.3,2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1.1.13. 第13题 </w:t>
      </w:r>
      <w:r>
        <w:br/>
      </w:r>
      <w:r>
        <w:rPr>
          <w:rFonts w:ascii="STSong" w:hAnsi="STSong" w:eastAsia="STSong"/>
          <w:b w:val="0"/>
          <w:i w:val="0"/>
          <w:color w:val="000000"/>
          <w:sz w:val="20"/>
        </w:rPr>
        <w:t xml:space="preserve">有一台系统为Windows Server 2003 的计算机，在其NTFS分区有一个共享文件夹，用户xiaoli对该文件的共享权 </w:t>
      </w:r>
      <w:r>
        <w:rPr>
          <w:rFonts w:ascii="STSong" w:hAnsi="STSong" w:eastAsia="STSong"/>
          <w:b w:val="0"/>
          <w:i w:val="0"/>
          <w:color w:val="000000"/>
          <w:sz w:val="20"/>
        </w:rPr>
        <w:t>限为读取，可是他通过网络访问该文件时却收到拒绝访问的提示，可能的原因是（）</w:t>
      </w:r>
      <w:r>
        <w:br/>
      </w:r>
      <w:r>
        <w:rPr>
          <w:rFonts w:ascii="STSong" w:hAnsi="STSong" w:eastAsia="STSong"/>
          <w:b w:val="0"/>
          <w:i w:val="0"/>
          <w:color w:val="000000"/>
          <w:sz w:val="20"/>
        </w:rPr>
        <w:t xml:space="preserve">A.用户帐户xiaoli不属于everyone组 </w:t>
      </w:r>
      <w:r>
        <w:br/>
      </w:r>
      <w:r>
        <w:rPr>
          <w:rFonts w:ascii="STSong" w:hAnsi="STSong" w:eastAsia="STSong"/>
          <w:b w:val="0"/>
          <w:i w:val="0"/>
          <w:color w:val="000000"/>
          <w:sz w:val="20"/>
        </w:rPr>
        <w:t xml:space="preserve">B.用户帐户xiaoli不是该文件的所有者 </w:t>
      </w:r>
      <w:r>
        <w:br/>
      </w:r>
      <w:r>
        <w:rPr>
          <w:rFonts w:ascii="STSong" w:hAnsi="STSong" w:eastAsia="STSong"/>
          <w:b w:val="0"/>
          <w:i w:val="0"/>
          <w:color w:val="000000"/>
          <w:sz w:val="20"/>
        </w:rPr>
        <w:t xml:space="preserve">C.用户帐户xiaoli没有相应的共享权限 </w:t>
      </w:r>
      <w:r>
        <w:br/>
      </w:r>
      <w:r>
        <w:rPr>
          <w:rFonts w:ascii="STSong" w:hAnsi="STSong" w:eastAsia="STSong"/>
          <w:b w:val="0"/>
          <w:i w:val="0"/>
          <w:color w:val="000000"/>
          <w:sz w:val="20"/>
        </w:rPr>
        <w:t xml:space="preserve">D.用户帐户xiaoli没有相应的NTFS权限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1.1.14. 第14题 </w:t>
      </w:r>
      <w:r>
        <w:br/>
      </w:r>
      <w:r>
        <w:rPr>
          <w:rFonts w:ascii="STSong" w:hAnsi="STSong" w:eastAsia="STSong"/>
          <w:b w:val="0"/>
          <w:i w:val="0"/>
          <w:color w:val="000000"/>
          <w:sz w:val="20"/>
        </w:rPr>
        <w:t xml:space="preserve">与设备分配策略有关的因素有：设备固有属性、设备分配算法、（）和设备的独立性 </w:t>
      </w:r>
      <w:r>
        <w:br/>
      </w:r>
      <w:r>
        <w:rPr>
          <w:rFonts w:ascii="STSong" w:hAnsi="STSong" w:eastAsia="STSong"/>
          <w:b w:val="0"/>
          <w:i w:val="0"/>
          <w:color w:val="000000"/>
          <w:sz w:val="20"/>
        </w:rPr>
        <w:t xml:space="preserve">A.设备的使用频度 </w:t>
      </w:r>
      <w:r>
        <w:br/>
      </w:r>
      <w:r>
        <w:rPr>
          <w:rFonts w:ascii="STSong" w:hAnsi="STSong" w:eastAsia="STSong"/>
          <w:b w:val="0"/>
          <w:i w:val="0"/>
          <w:color w:val="000000"/>
          <w:sz w:val="20"/>
        </w:rPr>
        <w:t xml:space="preserve">B.设备分配中的安全性 </w:t>
      </w:r>
      <w:r>
        <w:br/>
      </w:r>
      <w:r>
        <w:rPr>
          <w:rFonts w:ascii="STSong" w:hAnsi="STSong" w:eastAsia="STSong"/>
          <w:b w:val="0"/>
          <w:i w:val="0"/>
          <w:color w:val="000000"/>
          <w:sz w:val="20"/>
        </w:rPr>
        <w:t xml:space="preserve">C.设备的配套性 </w:t>
      </w:r>
      <w:r>
        <w:br/>
      </w:r>
      <w:r>
        <w:rPr>
          <w:rFonts w:ascii="STSong" w:hAnsi="STSong" w:eastAsia="STSong"/>
          <w:b w:val="0"/>
          <w:i w:val="0"/>
          <w:color w:val="000000"/>
          <w:sz w:val="20"/>
        </w:rPr>
        <w:t xml:space="preserve">D.设备使用的周期性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1.1.15. 第15题 </w:t>
      </w:r>
      <w:r>
        <w:br/>
      </w:r>
      <w:r>
        <w:rPr>
          <w:rFonts w:ascii="STSong" w:hAnsi="STSong" w:eastAsia="STSong"/>
          <w:b w:val="0"/>
          <w:i w:val="0"/>
          <w:color w:val="000000"/>
          <w:sz w:val="20"/>
        </w:rPr>
        <w:t xml:space="preserve">在windows系统中，下列哪个命令不能用于查看操作系统的版本号 </w:t>
      </w:r>
      <w:r>
        <w:br/>
      </w:r>
      <w:r>
        <w:rPr>
          <w:rFonts w:ascii="STSong" w:hAnsi="STSong" w:eastAsia="STSong"/>
          <w:b w:val="0"/>
          <w:i w:val="0"/>
          <w:color w:val="000000"/>
          <w:sz w:val="20"/>
        </w:rPr>
        <w:t xml:space="preserve">A.cmd.exe </w:t>
      </w:r>
      <w:r>
        <w:br/>
      </w:r>
      <w:r>
        <w:rPr>
          <w:rFonts w:ascii="STSong" w:hAnsi="STSong" w:eastAsia="STSong"/>
          <w:b w:val="0"/>
          <w:i w:val="0"/>
          <w:color w:val="000000"/>
          <w:sz w:val="20"/>
        </w:rPr>
        <w:t xml:space="preserve">B.systeminfo </w:t>
      </w:r>
      <w:r>
        <w:br/>
      </w:r>
      <w:r>
        <w:rPr>
          <w:rFonts w:ascii="STSong" w:hAnsi="STSong" w:eastAsia="STSong"/>
          <w:b w:val="0"/>
          <w:i w:val="0"/>
          <w:color w:val="000000"/>
          <w:sz w:val="20"/>
        </w:rPr>
        <w:t xml:space="preserve">C.winver </w:t>
      </w:r>
      <w:r>
        <w:br/>
      </w:r>
      <w:r>
        <w:rPr>
          <w:rFonts w:ascii="STSong" w:hAnsi="STSong" w:eastAsia="STSong"/>
          <w:b w:val="0"/>
          <w:i w:val="0"/>
          <w:color w:val="000000"/>
          <w:sz w:val="20"/>
        </w:rPr>
        <w:t xml:space="preserve">D.version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1.1.16. 第16题 </w:t>
      </w:r>
      <w:r>
        <w:br/>
      </w:r>
      <w:r>
        <w:rPr>
          <w:rFonts w:ascii="STSong" w:hAnsi="STSong" w:eastAsia="STSong"/>
          <w:b w:val="0"/>
          <w:i w:val="0"/>
          <w:color w:val="000000"/>
          <w:sz w:val="20"/>
        </w:rPr>
        <w:t>在操作系统中，有一组进程，进程之间具有相互制约性这组并发进程之间（）</w:t>
      </w:r>
      <w:r>
        <w:br/>
      </w:r>
      <w:r>
        <w:rPr>
          <w:rFonts w:ascii="STSong" w:hAnsi="STSong" w:eastAsia="STSong"/>
          <w:b w:val="0"/>
          <w:i w:val="0"/>
          <w:color w:val="000000"/>
          <w:sz w:val="20"/>
        </w:rPr>
        <w:t xml:space="preserve">A.必定无关 </w:t>
      </w:r>
      <w:r>
        <w:br/>
      </w:r>
      <w:r>
        <w:rPr>
          <w:rFonts w:ascii="STSong" w:hAnsi="STSong" w:eastAsia="STSong"/>
          <w:b w:val="0"/>
          <w:i w:val="0"/>
          <w:color w:val="000000"/>
          <w:sz w:val="20"/>
        </w:rPr>
        <w:t xml:space="preserve">B.必定相关 </w:t>
      </w:r>
      <w:r>
        <w:br/>
      </w:r>
      <w:r>
        <w:rPr>
          <w:rFonts w:ascii="STSong" w:hAnsi="STSong" w:eastAsia="STSong"/>
          <w:b w:val="0"/>
          <w:i w:val="0"/>
          <w:color w:val="000000"/>
          <w:sz w:val="20"/>
        </w:rPr>
        <w:t xml:space="preserve">C.可能相关 </w:t>
      </w:r>
      <w:r>
        <w:br/>
      </w:r>
      <w:r>
        <w:rPr>
          <w:rFonts w:ascii="STSong" w:hAnsi="STSong" w:eastAsia="STSong"/>
          <w:b w:val="0"/>
          <w:i w:val="0"/>
          <w:color w:val="000000"/>
          <w:sz w:val="20"/>
        </w:rPr>
        <w:t xml:space="preserve">D.相关程度相同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1.1.17. 第17题 </w:t>
      </w:r>
      <w:r>
        <w:br/>
      </w:r>
      <w:r>
        <w:rPr>
          <w:rFonts w:ascii="STSong" w:hAnsi="STSong" w:eastAsia="STSong"/>
          <w:b w:val="0"/>
          <w:i w:val="0"/>
          <w:color w:val="000000"/>
          <w:sz w:val="20"/>
        </w:rPr>
        <w:t xml:space="preserve">在文件系统中，用户以_方式直接使用外存 </w:t>
      </w:r>
      <w:r>
        <w:br/>
      </w:r>
      <w:r>
        <w:rPr>
          <w:rFonts w:ascii="STSong" w:hAnsi="STSong" w:eastAsia="STSong"/>
          <w:b w:val="0"/>
          <w:i w:val="0"/>
          <w:color w:val="000000"/>
          <w:sz w:val="20"/>
        </w:rPr>
        <w:t xml:space="preserve">A.逻辑地址 </w:t>
      </w:r>
      <w:r>
        <w:br/>
      </w:r>
      <w:r>
        <w:rPr>
          <w:rFonts w:ascii="STSong" w:hAnsi="STSong" w:eastAsia="STSong"/>
          <w:b w:val="0"/>
          <w:i w:val="0"/>
          <w:color w:val="000000"/>
          <w:sz w:val="20"/>
        </w:rPr>
        <w:t>B.物理地址</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3 页</w:t>
      </w:r>
    </w:p>
    <w:p>
      <w:pPr>
        <w:sectPr>
          <w:pgSz w:w="11900" w:h="16840"/>
          <w:pgMar w:top="16" w:right="964" w:bottom="478" w:left="960" w:header="720" w:footer="720" w:gutter="0"/>
          <w:cols w:space="720" w:num="1" w:equalWidth="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440" w:firstLine="0"/>
        <w:jc w:val="left"/>
      </w:pPr>
      <w:r>
        <w:rPr>
          <w:rFonts w:ascii="STSong" w:hAnsi="STSong" w:eastAsia="STSong"/>
          <w:b w:val="0"/>
          <w:i w:val="0"/>
          <w:color w:val="000000"/>
          <w:sz w:val="20"/>
        </w:rPr>
        <w:t xml:space="preserve">C.名字空间 </w:t>
      </w:r>
      <w:r>
        <w:br/>
      </w:r>
      <w:r>
        <w:rPr>
          <w:rFonts w:ascii="STSong" w:hAnsi="STSong" w:eastAsia="STSong"/>
          <w:b w:val="0"/>
          <w:i w:val="0"/>
          <w:color w:val="000000"/>
          <w:sz w:val="20"/>
        </w:rPr>
        <w:t xml:space="preserve">D.虚拟地址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1.1.18. 第18题 </w:t>
      </w:r>
      <w:r>
        <w:br/>
      </w:r>
      <w:r>
        <w:rPr>
          <w:rFonts w:ascii="STSong" w:hAnsi="STSong" w:eastAsia="STSong"/>
          <w:b w:val="0"/>
          <w:i w:val="0"/>
          <w:color w:val="000000"/>
          <w:sz w:val="20"/>
        </w:rPr>
        <w:t>在现代操作系统中采用缓冲技术的主要目的是（）</w:t>
      </w:r>
      <w:r>
        <w:br/>
      </w:r>
      <w:r>
        <w:rPr>
          <w:rFonts w:ascii="STSong" w:hAnsi="STSong" w:eastAsia="STSong"/>
          <w:b w:val="0"/>
          <w:i w:val="0"/>
          <w:color w:val="000000"/>
          <w:sz w:val="20"/>
        </w:rPr>
        <w:t xml:space="preserve">A.改善用户编程环境 </w:t>
      </w:r>
      <w:r>
        <w:br/>
      </w:r>
      <w:r>
        <w:rPr>
          <w:rFonts w:ascii="STSong" w:hAnsi="STSong" w:eastAsia="STSong"/>
          <w:b w:val="0"/>
          <w:i w:val="0"/>
          <w:color w:val="000000"/>
          <w:sz w:val="20"/>
        </w:rPr>
        <w:t xml:space="preserve">B.提高CPU的处理速度 </w:t>
      </w:r>
      <w:r>
        <w:br/>
      </w:r>
      <w:r>
        <w:rPr>
          <w:rFonts w:ascii="STSong" w:hAnsi="STSong" w:eastAsia="STSong"/>
          <w:b w:val="0"/>
          <w:i w:val="0"/>
          <w:color w:val="000000"/>
          <w:sz w:val="20"/>
        </w:rPr>
        <w:t xml:space="preserve">C.提高CPU和设备之间的并行程度 </w:t>
      </w:r>
      <w:r>
        <w:br/>
      </w:r>
      <w:r>
        <w:rPr>
          <w:rFonts w:ascii="STSong" w:hAnsi="STSong" w:eastAsia="STSong"/>
          <w:b w:val="0"/>
          <w:i w:val="0"/>
          <w:color w:val="000000"/>
          <w:sz w:val="20"/>
        </w:rPr>
        <w:t xml:space="preserve">D.实现与设备无关性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1.1.19. 第19题 </w:t>
      </w:r>
      <w:r>
        <w:br/>
      </w:r>
      <w:r>
        <w:rPr>
          <w:rFonts w:ascii="STSong" w:hAnsi="STSong" w:eastAsia="STSong"/>
          <w:b w:val="0"/>
          <w:i w:val="0"/>
          <w:color w:val="000000"/>
          <w:sz w:val="20"/>
        </w:rPr>
        <w:t xml:space="preserve">在一行结束位置加上什么符号，表示未结束，下一行继续 </w:t>
      </w:r>
      <w:r>
        <w:br/>
      </w:r>
      <w:r>
        <w:rPr>
          <w:rFonts w:ascii="STSong" w:hAnsi="STSong" w:eastAsia="STSong"/>
          <w:b w:val="0"/>
          <w:i w:val="0"/>
          <w:color w:val="000000"/>
          <w:sz w:val="20"/>
        </w:rPr>
        <w:t xml:space="preserve">A./ </w:t>
      </w:r>
      <w:r>
        <w:br/>
      </w:r>
      <w:r>
        <w:rPr>
          <w:rFonts w:ascii="STSong" w:hAnsi="STSong" w:eastAsia="STSong"/>
          <w:b w:val="0"/>
          <w:i w:val="0"/>
          <w:color w:val="000000"/>
          <w:sz w:val="20"/>
        </w:rPr>
        <w:t xml:space="preserve">B.\ </w:t>
      </w:r>
      <w:r>
        <w:br/>
      </w:r>
      <w:r>
        <w:rPr>
          <w:rFonts w:ascii="STSong" w:hAnsi="STSong" w:eastAsia="STSong"/>
          <w:b w:val="0"/>
          <w:i w:val="0"/>
          <w:color w:val="000000"/>
          <w:sz w:val="20"/>
        </w:rPr>
        <w:t xml:space="preserve">C.; </w:t>
      </w:r>
      <w:r>
        <w:br/>
      </w:r>
      <w:r>
        <w:rPr>
          <w:rFonts w:ascii="STSong" w:hAnsi="STSong" w:eastAsia="STSong"/>
          <w:b w:val="0"/>
          <w:i w:val="0"/>
          <w:color w:val="000000"/>
          <w:sz w:val="20"/>
        </w:rPr>
        <w:t xml:space="preserve">D.|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1.1.20. 第20题 </w:t>
      </w:r>
      <w:r>
        <w:br/>
      </w:r>
      <w:r>
        <w:rPr>
          <w:rFonts w:ascii="STSong" w:hAnsi="STSong" w:eastAsia="STSong"/>
          <w:b w:val="0"/>
          <w:i w:val="0"/>
          <w:color w:val="000000"/>
          <w:sz w:val="20"/>
        </w:rPr>
        <w:t xml:space="preserve">在一台Windows Server 2003系统的DHCP客户机上，运行（）命令可以更新其IP地址租约 </w:t>
      </w:r>
      <w:r>
        <w:rPr>
          <w:rFonts w:ascii="STSong" w:hAnsi="STSong" w:eastAsia="STSong"/>
          <w:b w:val="0"/>
          <w:i w:val="0"/>
          <w:color w:val="000000"/>
          <w:sz w:val="20"/>
        </w:rPr>
        <w:t xml:space="preserve">A.ipconfig /all; </w:t>
      </w:r>
      <w:r>
        <w:br/>
      </w:r>
      <w:r>
        <w:rPr>
          <w:rFonts w:ascii="STSong" w:hAnsi="STSong" w:eastAsia="STSong"/>
          <w:b w:val="0"/>
          <w:i w:val="0"/>
          <w:color w:val="000000"/>
          <w:sz w:val="20"/>
        </w:rPr>
        <w:t xml:space="preserve">B.ipconfig /renew; </w:t>
      </w:r>
      <w:r>
        <w:br/>
      </w:r>
      <w:r>
        <w:rPr>
          <w:rFonts w:ascii="STSong" w:hAnsi="STSong" w:eastAsia="STSong"/>
          <w:b w:val="0"/>
          <w:i w:val="0"/>
          <w:color w:val="000000"/>
          <w:sz w:val="20"/>
        </w:rPr>
        <w:t xml:space="preserve">C.ipconfig /release; </w:t>
      </w:r>
      <w:r>
        <w:br/>
      </w:r>
      <w:r>
        <w:rPr>
          <w:rFonts w:ascii="STSong" w:hAnsi="STSong" w:eastAsia="STSong"/>
          <w:b w:val="0"/>
          <w:i w:val="0"/>
          <w:color w:val="000000"/>
          <w:sz w:val="20"/>
        </w:rPr>
        <w:t xml:space="preserve">D.dhcp /renew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1.1.21. 第21题 </w:t>
      </w:r>
      <w:r>
        <w:br/>
      </w:r>
      <w:r>
        <w:rPr>
          <w:rFonts w:ascii="STSong" w:hAnsi="STSong" w:eastAsia="STSong"/>
          <w:b w:val="0"/>
          <w:i w:val="0"/>
          <w:color w:val="000000"/>
          <w:sz w:val="20"/>
        </w:rPr>
        <w:t>在以下的存储管理方案中，能扩充主存容量的是（）</w:t>
      </w:r>
      <w:r>
        <w:br/>
      </w:r>
      <w:r>
        <w:rPr>
          <w:rFonts w:ascii="STSong" w:hAnsi="STSong" w:eastAsia="STSong"/>
          <w:b w:val="0"/>
          <w:i w:val="0"/>
          <w:color w:val="000000"/>
          <w:sz w:val="20"/>
        </w:rPr>
        <w:t xml:space="preserve">A.固定式分区分配 </w:t>
      </w:r>
      <w:r>
        <w:br/>
      </w:r>
      <w:r>
        <w:rPr>
          <w:rFonts w:ascii="STSong" w:hAnsi="STSong" w:eastAsia="STSong"/>
          <w:b w:val="0"/>
          <w:i w:val="0"/>
          <w:color w:val="000000"/>
          <w:sz w:val="20"/>
        </w:rPr>
        <w:t xml:space="preserve">B.可变式分区分配 </w:t>
      </w:r>
      <w:r>
        <w:br/>
      </w:r>
      <w:r>
        <w:rPr>
          <w:rFonts w:ascii="STSong" w:hAnsi="STSong" w:eastAsia="STSong"/>
          <w:b w:val="0"/>
          <w:i w:val="0"/>
          <w:color w:val="000000"/>
          <w:sz w:val="20"/>
        </w:rPr>
        <w:t xml:space="preserve">C.分页虚拟存储管理 </w:t>
      </w:r>
      <w:r>
        <w:br/>
      </w:r>
      <w:r>
        <w:rPr>
          <w:rFonts w:ascii="STSong" w:hAnsi="STSong" w:eastAsia="STSong"/>
          <w:b w:val="0"/>
          <w:i w:val="0"/>
          <w:color w:val="000000"/>
          <w:sz w:val="20"/>
        </w:rPr>
        <w:t xml:space="preserve">D.基本页式存储管理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1.1.22. 第22题 </w:t>
      </w:r>
      <w:r>
        <w:br/>
      </w:r>
      <w:r>
        <w:rPr>
          <w:rFonts w:ascii="STSong" w:hAnsi="STSong" w:eastAsia="STSong"/>
          <w:b w:val="0"/>
          <w:i w:val="0"/>
          <w:color w:val="000000"/>
          <w:sz w:val="20"/>
        </w:rPr>
        <w:t xml:space="preserve">资源描述框架（RDF）被表示成一种特殊的（）文档 </w:t>
      </w:r>
      <w:r>
        <w:br/>
      </w:r>
      <w:r>
        <w:rPr>
          <w:rFonts w:ascii="STSong" w:hAnsi="STSong" w:eastAsia="STSong"/>
          <w:b w:val="0"/>
          <w:i w:val="0"/>
          <w:color w:val="000000"/>
          <w:sz w:val="20"/>
        </w:rPr>
        <w:t xml:space="preserve">A.Excel </w:t>
      </w:r>
      <w:r>
        <w:br/>
      </w:r>
      <w:r>
        <w:rPr>
          <w:rFonts w:ascii="STSong" w:hAnsi="STSong" w:eastAsia="STSong"/>
          <w:b w:val="0"/>
          <w:i w:val="0"/>
          <w:color w:val="000000"/>
          <w:sz w:val="20"/>
        </w:rPr>
        <w:t xml:space="preserve">B.XML </w:t>
      </w:r>
      <w:r>
        <w:br/>
      </w:r>
      <w:r>
        <w:rPr>
          <w:rFonts w:ascii="STSong" w:hAnsi="STSong" w:eastAsia="STSong"/>
          <w:b w:val="0"/>
          <w:i w:val="0"/>
          <w:color w:val="000000"/>
          <w:sz w:val="20"/>
        </w:rPr>
        <w:t xml:space="preserve">C.TXT </w:t>
      </w:r>
      <w:r>
        <w:br/>
      </w:r>
      <w:r>
        <w:rPr>
          <w:rFonts w:ascii="STSong" w:hAnsi="STSong" w:eastAsia="STSong"/>
          <w:b w:val="0"/>
          <w:i w:val="0"/>
          <w:color w:val="000000"/>
          <w:sz w:val="20"/>
        </w:rPr>
        <w:t xml:space="preserve">D.HTML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1.1.23. 第23题 </w:t>
      </w:r>
      <w:r>
        <w:br/>
      </w:r>
      <w:r>
        <w:rPr>
          <w:rFonts w:ascii="STSong" w:hAnsi="STSong" w:eastAsia="STSong"/>
          <w:b w:val="0"/>
          <w:i w:val="0"/>
          <w:color w:val="000000"/>
          <w:sz w:val="20"/>
        </w:rPr>
        <w:t>下面（）不是微软操作系统中常见的文件系统</w:t>
      </w:r>
    </w:p>
    <w:p>
      <w:pPr>
        <w:autoSpaceDN w:val="0"/>
        <w:autoSpaceDE w:val="0"/>
        <w:widowControl/>
        <w:spacing w:line="208" w:lineRule="exact" w:before="260" w:after="0"/>
        <w:ind w:left="0" w:right="4280" w:firstLine="0"/>
        <w:jc w:val="right"/>
      </w:pPr>
      <w:r>
        <w:rPr>
          <w:rFonts w:ascii="STSong" w:hAnsi="STSong" w:eastAsia="STSong"/>
          <w:b w:val="0"/>
          <w:i w:val="0"/>
          <w:color w:val="000000"/>
          <w:sz w:val="16"/>
        </w:rPr>
        <w:t>第 4 页</w:t>
      </w:r>
    </w:p>
    <w:p>
      <w:pPr>
        <w:sectPr>
          <w:pgSz w:w="11900" w:h="16840"/>
          <w:pgMar w:top="16" w:right="1440" w:bottom="478" w:left="960" w:header="720" w:footer="720" w:gutter="0"/>
          <w:cols w:space="720" w:num="1" w:equalWidth="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2016" w:firstLine="0"/>
        <w:jc w:val="left"/>
      </w:pPr>
      <w:r>
        <w:rPr>
          <w:rFonts w:ascii="STSong" w:hAnsi="STSong" w:eastAsia="STSong"/>
          <w:b w:val="0"/>
          <w:i w:val="0"/>
          <w:color w:val="000000"/>
          <w:sz w:val="20"/>
        </w:rPr>
        <w:t xml:space="preserve">A.CFS </w:t>
      </w:r>
      <w:r>
        <w:br/>
      </w:r>
      <w:r>
        <w:rPr>
          <w:rFonts w:ascii="STSong" w:hAnsi="STSong" w:eastAsia="STSong"/>
          <w:b w:val="0"/>
          <w:i w:val="0"/>
          <w:color w:val="000000"/>
          <w:sz w:val="20"/>
        </w:rPr>
        <w:t xml:space="preserve">B.CDFS </w:t>
      </w:r>
      <w:r>
        <w:br/>
      </w:r>
      <w:r>
        <w:rPr>
          <w:rFonts w:ascii="STSong" w:hAnsi="STSong" w:eastAsia="STSong"/>
          <w:b w:val="0"/>
          <w:i w:val="0"/>
          <w:color w:val="000000"/>
          <w:sz w:val="20"/>
        </w:rPr>
        <w:t xml:space="preserve">C.FAT </w:t>
      </w:r>
      <w:r>
        <w:br/>
      </w:r>
      <w:r>
        <w:rPr>
          <w:rFonts w:ascii="STSong" w:hAnsi="STSong" w:eastAsia="STSong"/>
          <w:b w:val="0"/>
          <w:i w:val="0"/>
          <w:color w:val="000000"/>
          <w:sz w:val="20"/>
        </w:rPr>
        <w:t xml:space="preserve">D.NTFS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1.1.24. 第24题 </w:t>
      </w:r>
      <w:r>
        <w:br/>
      </w:r>
      <w:r>
        <w:rPr>
          <w:rFonts w:ascii="STSong" w:hAnsi="STSong" w:eastAsia="STSong"/>
          <w:b w:val="0"/>
          <w:i w:val="0"/>
          <w:color w:val="000000"/>
          <w:sz w:val="20"/>
        </w:rPr>
        <w:t xml:space="preserve">在下面关于并发性的叙述众正确的是( ) </w:t>
      </w:r>
      <w:r>
        <w:br/>
      </w:r>
      <w:r>
        <w:rPr>
          <w:rFonts w:ascii="STSong" w:hAnsi="STSong" w:eastAsia="STSong"/>
          <w:b w:val="0"/>
          <w:i w:val="0"/>
          <w:color w:val="000000"/>
          <w:sz w:val="20"/>
        </w:rPr>
        <w:t xml:space="preserve">A.并发性是指若干事件在同一时刻发生 </w:t>
      </w:r>
      <w:r>
        <w:br/>
      </w:r>
      <w:r>
        <w:rPr>
          <w:rFonts w:ascii="STSong" w:hAnsi="STSong" w:eastAsia="STSong"/>
          <w:b w:val="0"/>
          <w:i w:val="0"/>
          <w:color w:val="000000"/>
          <w:sz w:val="20"/>
        </w:rPr>
        <w:t xml:space="preserve">B.并发性是指若干事件在不同时刻发生 </w:t>
      </w:r>
      <w:r>
        <w:br/>
      </w:r>
      <w:r>
        <w:rPr>
          <w:rFonts w:ascii="STSong" w:hAnsi="STSong" w:eastAsia="STSong"/>
          <w:b w:val="0"/>
          <w:i w:val="0"/>
          <w:color w:val="000000"/>
          <w:sz w:val="20"/>
        </w:rPr>
        <w:t xml:space="preserve">C.并发性是指若干事件在同一时间间隔发生 </w:t>
      </w:r>
      <w:r>
        <w:br/>
      </w:r>
      <w:r>
        <w:rPr>
          <w:rFonts w:ascii="STSong" w:hAnsi="STSong" w:eastAsia="STSong"/>
          <w:b w:val="0"/>
          <w:i w:val="0"/>
          <w:color w:val="000000"/>
          <w:sz w:val="20"/>
        </w:rPr>
        <w:t xml:space="preserve">D.并发性是指若干事件在不同时间间隔发生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1.1.25. 第25题 </w:t>
      </w:r>
      <w:r>
        <w:br/>
      </w:r>
      <w:r>
        <w:rPr>
          <w:rFonts w:ascii="STSong" w:hAnsi="STSong" w:eastAsia="STSong"/>
          <w:b w:val="0"/>
          <w:i w:val="0"/>
          <w:color w:val="000000"/>
          <w:sz w:val="20"/>
        </w:rPr>
        <w:t xml:space="preserve">操作系统中一个进程是( ) </w:t>
      </w:r>
      <w:r>
        <w:br/>
      </w:r>
      <w:r>
        <w:rPr>
          <w:rFonts w:ascii="STSong" w:hAnsi="STSong" w:eastAsia="STSong"/>
          <w:b w:val="0"/>
          <w:i w:val="0"/>
          <w:color w:val="000000"/>
          <w:sz w:val="20"/>
        </w:rPr>
        <w:t xml:space="preserve">A.由协处理机执行的一个程序 </w:t>
      </w:r>
      <w:r>
        <w:br/>
      </w:r>
      <w:r>
        <w:rPr>
          <w:rFonts w:ascii="STSong" w:hAnsi="STSong" w:eastAsia="STSong"/>
          <w:b w:val="0"/>
          <w:i w:val="0"/>
          <w:color w:val="000000"/>
          <w:sz w:val="20"/>
        </w:rPr>
        <w:t xml:space="preserve">B.一个独立的程序+数据集 </w:t>
      </w:r>
      <w:r>
        <w:br/>
      </w:r>
      <w:r>
        <w:rPr>
          <w:rFonts w:ascii="STSong" w:hAnsi="STSong" w:eastAsia="STSong"/>
          <w:b w:val="0"/>
          <w:i w:val="0"/>
          <w:color w:val="000000"/>
          <w:sz w:val="20"/>
        </w:rPr>
        <w:t xml:space="preserve">C.PCB结构与程序和数据的组合 </w:t>
      </w:r>
      <w:r>
        <w:br/>
      </w:r>
      <w:r>
        <w:rPr>
          <w:rFonts w:ascii="STSong" w:hAnsi="STSong" w:eastAsia="STSong"/>
          <w:b w:val="0"/>
          <w:i w:val="0"/>
          <w:color w:val="000000"/>
          <w:sz w:val="20"/>
        </w:rPr>
        <w:t xml:space="preserve">D.一个独立的程序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1.1.26. 第26题 </w:t>
      </w:r>
      <w:r>
        <w:br/>
      </w:r>
      <w:r>
        <w:rPr>
          <w:rFonts w:ascii="STSong" w:hAnsi="STSong" w:eastAsia="STSong"/>
          <w:b w:val="0"/>
          <w:i w:val="0"/>
          <w:color w:val="000000"/>
          <w:sz w:val="20"/>
        </w:rPr>
        <w:t xml:space="preserve">在操作系统中，有一组进程，进程之间具有直接相互制约性这组并发进程之间( ) </w:t>
      </w:r>
      <w:r>
        <w:rPr>
          <w:rFonts w:ascii="STSong" w:hAnsi="STSong" w:eastAsia="STSong"/>
          <w:b w:val="0"/>
          <w:i w:val="0"/>
          <w:color w:val="000000"/>
          <w:sz w:val="20"/>
        </w:rPr>
        <w:t xml:space="preserve">A.必定无关 </w:t>
      </w:r>
      <w:r>
        <w:br/>
      </w:r>
      <w:r>
        <w:rPr>
          <w:rFonts w:ascii="STSong" w:hAnsi="STSong" w:eastAsia="STSong"/>
          <w:b w:val="0"/>
          <w:i w:val="0"/>
          <w:color w:val="000000"/>
          <w:sz w:val="20"/>
        </w:rPr>
        <w:t xml:space="preserve">B.必定相关 </w:t>
      </w:r>
      <w:r>
        <w:br/>
      </w:r>
      <w:r>
        <w:rPr>
          <w:rFonts w:ascii="STSong" w:hAnsi="STSong" w:eastAsia="STSong"/>
          <w:b w:val="0"/>
          <w:i w:val="0"/>
          <w:color w:val="000000"/>
          <w:sz w:val="20"/>
        </w:rPr>
        <w:t xml:space="preserve">C.可能相关 </w:t>
      </w:r>
      <w:r>
        <w:br/>
      </w:r>
      <w:r>
        <w:rPr>
          <w:rFonts w:ascii="STSong" w:hAnsi="STSong" w:eastAsia="STSong"/>
          <w:b w:val="0"/>
          <w:i w:val="0"/>
          <w:color w:val="000000"/>
          <w:sz w:val="20"/>
        </w:rPr>
        <w:t xml:space="preserve">D.相关程度相同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1.1.27. 第27题 </w:t>
      </w:r>
      <w:r>
        <w:br/>
      </w:r>
      <w:r>
        <w:rPr>
          <w:rFonts w:ascii="STSong" w:hAnsi="STSong" w:eastAsia="STSong"/>
          <w:b w:val="0"/>
          <w:i w:val="0"/>
          <w:color w:val="000000"/>
          <w:sz w:val="20"/>
        </w:rPr>
        <w:t xml:space="preserve">在下列选项中，属于预防死锁的方法是( ) </w:t>
      </w:r>
      <w:r>
        <w:br/>
      </w:r>
      <w:r>
        <w:rPr>
          <w:rFonts w:ascii="STSong" w:hAnsi="STSong" w:eastAsia="STSong"/>
          <w:b w:val="0"/>
          <w:i w:val="0"/>
          <w:color w:val="000000"/>
          <w:sz w:val="20"/>
        </w:rPr>
        <w:t xml:space="preserve">A.剥夺资源法 </w:t>
      </w:r>
      <w:r>
        <w:br/>
      </w:r>
      <w:r>
        <w:rPr>
          <w:rFonts w:ascii="STSong" w:hAnsi="STSong" w:eastAsia="STSong"/>
          <w:b w:val="0"/>
          <w:i w:val="0"/>
          <w:color w:val="000000"/>
          <w:sz w:val="20"/>
        </w:rPr>
        <w:t xml:space="preserve">B.资源分配图简化法 </w:t>
      </w:r>
      <w:r>
        <w:br/>
      </w:r>
      <w:r>
        <w:rPr>
          <w:rFonts w:ascii="STSong" w:hAnsi="STSong" w:eastAsia="STSong"/>
          <w:b w:val="0"/>
          <w:i w:val="0"/>
          <w:color w:val="000000"/>
          <w:sz w:val="20"/>
        </w:rPr>
        <w:t xml:space="preserve">C.资源随意分配 </w:t>
      </w:r>
      <w:r>
        <w:br/>
      </w:r>
      <w:r>
        <w:rPr>
          <w:rFonts w:ascii="STSong" w:hAnsi="STSong" w:eastAsia="STSong"/>
          <w:b w:val="0"/>
          <w:i w:val="0"/>
          <w:color w:val="000000"/>
          <w:sz w:val="20"/>
        </w:rPr>
        <w:t xml:space="preserve">D.银行家算法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1.1.28. 第28题 </w:t>
      </w:r>
      <w:r>
        <w:br/>
      </w:r>
      <w:r>
        <w:rPr>
          <w:rFonts w:ascii="STSong" w:hAnsi="STSong" w:eastAsia="STSong"/>
          <w:b w:val="0"/>
          <w:i w:val="0"/>
          <w:color w:val="000000"/>
          <w:sz w:val="20"/>
        </w:rPr>
        <w:t xml:space="preserve">计算机系统的组成包括( ) </w:t>
      </w:r>
      <w:r>
        <w:br/>
      </w:r>
      <w:r>
        <w:rPr>
          <w:rFonts w:ascii="STSong" w:hAnsi="STSong" w:eastAsia="STSong"/>
          <w:b w:val="0"/>
          <w:i w:val="0"/>
          <w:color w:val="000000"/>
          <w:sz w:val="20"/>
        </w:rPr>
        <w:t xml:space="preserve">A.程序和数据 </w:t>
      </w:r>
      <w:r>
        <w:br/>
      </w:r>
      <w:r>
        <w:rPr>
          <w:rFonts w:ascii="STSong" w:hAnsi="STSong" w:eastAsia="STSong"/>
          <w:b w:val="0"/>
          <w:i w:val="0"/>
          <w:color w:val="000000"/>
          <w:sz w:val="20"/>
        </w:rPr>
        <w:t xml:space="preserve">B.计算机硬件和计算机软件 </w:t>
      </w:r>
      <w:r>
        <w:br/>
      </w:r>
      <w:r>
        <w:rPr>
          <w:rFonts w:ascii="STSong" w:hAnsi="STSong" w:eastAsia="STSong"/>
          <w:b w:val="0"/>
          <w:i w:val="0"/>
          <w:color w:val="000000"/>
          <w:sz w:val="20"/>
        </w:rPr>
        <w:t xml:space="preserve">C.处理器和内存 </w:t>
      </w:r>
      <w:r>
        <w:br/>
      </w:r>
      <w:r>
        <w:rPr>
          <w:rFonts w:ascii="STSong" w:hAnsi="STSong" w:eastAsia="STSong"/>
          <w:b w:val="0"/>
          <w:i w:val="0"/>
          <w:color w:val="000000"/>
          <w:sz w:val="20"/>
        </w:rPr>
        <w:t xml:space="preserve">D.处理器,存储器和外围设备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关联评价点的名称：计算机组成原理</w:t>
      </w:r>
    </w:p>
    <w:p>
      <w:pPr>
        <w:autoSpaceDN w:val="0"/>
        <w:autoSpaceDE w:val="0"/>
        <w:widowControl/>
        <w:spacing w:line="208" w:lineRule="exact" w:before="320" w:after="0"/>
        <w:ind w:left="0" w:right="4280" w:firstLine="0"/>
        <w:jc w:val="right"/>
      </w:pPr>
      <w:r>
        <w:rPr>
          <w:rFonts w:ascii="STSong" w:hAnsi="STSong" w:eastAsia="STSong"/>
          <w:b w:val="0"/>
          <w:i w:val="0"/>
          <w:color w:val="000000"/>
          <w:sz w:val="16"/>
        </w:rPr>
        <w:t>第 5 页</w:t>
      </w:r>
    </w:p>
    <w:p>
      <w:pPr>
        <w:sectPr>
          <w:pgSz w:w="11900" w:h="16840"/>
          <w:pgMar w:top="16" w:right="1440" w:bottom="478" w:left="960" w:header="720" w:footer="720" w:gutter="0"/>
          <w:cols w:space="720" w:num="1" w:equalWidth="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4176" w:firstLine="0"/>
        <w:jc w:val="left"/>
      </w:pPr>
      <w:r>
        <w:rPr>
          <w:rFonts w:ascii="STSong" w:hAnsi="STSong" w:eastAsia="STSong"/>
          <w:b w:val="0"/>
          <w:i w:val="0"/>
          <w:color w:val="000000"/>
          <w:sz w:val="24"/>
        </w:rPr>
        <w:t xml:space="preserve">1.1.29. 第29题 </w:t>
      </w:r>
      <w:r>
        <w:br/>
      </w:r>
      <w:r>
        <w:rPr>
          <w:rFonts w:ascii="STSong" w:hAnsi="STSong" w:eastAsia="STSong"/>
          <w:b w:val="0"/>
          <w:i w:val="0"/>
          <w:color w:val="000000"/>
          <w:sz w:val="20"/>
        </w:rPr>
        <w:t xml:space="preserve">在计算机系统中，操作系统是( ) </w:t>
      </w:r>
      <w:r>
        <w:br/>
      </w:r>
      <w:r>
        <w:rPr>
          <w:rFonts w:ascii="STSong" w:hAnsi="STSong" w:eastAsia="STSong"/>
          <w:b w:val="0"/>
          <w:i w:val="0"/>
          <w:color w:val="000000"/>
          <w:sz w:val="20"/>
        </w:rPr>
        <w:t xml:space="preserve">A.一般应用软件 </w:t>
      </w:r>
      <w:r>
        <w:br/>
      </w:r>
      <w:r>
        <w:rPr>
          <w:rFonts w:ascii="STSong" w:hAnsi="STSong" w:eastAsia="STSong"/>
          <w:b w:val="0"/>
          <w:i w:val="0"/>
          <w:color w:val="000000"/>
          <w:sz w:val="20"/>
        </w:rPr>
        <w:t xml:space="preserve">B.核心系统软件 </w:t>
      </w:r>
      <w:r>
        <w:br/>
      </w:r>
      <w:r>
        <w:rPr>
          <w:rFonts w:ascii="STSong" w:hAnsi="STSong" w:eastAsia="STSong"/>
          <w:b w:val="0"/>
          <w:i w:val="0"/>
          <w:color w:val="000000"/>
          <w:sz w:val="20"/>
        </w:rPr>
        <w:t xml:space="preserve">C.用户应用软件 </w:t>
      </w:r>
      <w:r>
        <w:br/>
      </w:r>
      <w:r>
        <w:rPr>
          <w:rFonts w:ascii="STSong" w:hAnsi="STSong" w:eastAsia="STSong"/>
          <w:b w:val="0"/>
          <w:i w:val="0"/>
          <w:color w:val="000000"/>
          <w:sz w:val="20"/>
        </w:rPr>
        <w:t xml:space="preserve">D.系统支撑软件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1.1.30. 第30题 </w:t>
      </w:r>
      <w:r>
        <w:br/>
      </w:r>
      <w:r>
        <w:rPr>
          <w:rFonts w:ascii="STSong" w:hAnsi="STSong" w:eastAsia="STSong"/>
          <w:b w:val="0"/>
          <w:i w:val="0"/>
          <w:color w:val="000000"/>
          <w:sz w:val="20"/>
        </w:rPr>
        <w:t xml:space="preserve">操作系统内核与用户程序，应用程序之间的接口是( ) </w:t>
      </w:r>
      <w:r>
        <w:rPr>
          <w:rFonts w:ascii="STSong" w:hAnsi="STSong" w:eastAsia="STSong"/>
          <w:b w:val="0"/>
          <w:i w:val="0"/>
          <w:color w:val="000000"/>
          <w:sz w:val="20"/>
        </w:rPr>
        <w:t xml:space="preserve">A.shell命令 </w:t>
      </w:r>
      <w:r>
        <w:br/>
      </w:r>
      <w:r>
        <w:rPr>
          <w:rFonts w:ascii="STSong" w:hAnsi="STSong" w:eastAsia="STSong"/>
          <w:b w:val="0"/>
          <w:i w:val="0"/>
          <w:color w:val="000000"/>
          <w:sz w:val="20"/>
        </w:rPr>
        <w:t xml:space="preserve">B.图形界面 </w:t>
      </w:r>
      <w:r>
        <w:br/>
      </w:r>
      <w:r>
        <w:rPr>
          <w:rFonts w:ascii="STSong" w:hAnsi="STSong" w:eastAsia="STSong"/>
          <w:b w:val="0"/>
          <w:i w:val="0"/>
          <w:color w:val="000000"/>
          <w:sz w:val="20"/>
        </w:rPr>
        <w:t xml:space="preserve">C.系统调用 </w:t>
      </w:r>
      <w:r>
        <w:br/>
      </w:r>
      <w:r>
        <w:rPr>
          <w:rFonts w:ascii="STSong" w:hAnsi="STSong" w:eastAsia="STSong"/>
          <w:b w:val="0"/>
          <w:i w:val="0"/>
          <w:color w:val="000000"/>
          <w:sz w:val="20"/>
        </w:rPr>
        <w:t xml:space="preserve">D.语言函数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1.1.31. 第31题 </w:t>
      </w:r>
      <w:r>
        <w:br/>
      </w:r>
      <w:r>
        <w:rPr>
          <w:rFonts w:ascii="STSong" w:hAnsi="STSong" w:eastAsia="STSong"/>
          <w:b w:val="0"/>
          <w:i w:val="0"/>
          <w:color w:val="000000"/>
          <w:sz w:val="20"/>
        </w:rPr>
        <w:t xml:space="preserve">操作系统采用缓冲技术的目的是为了增强系统( )的能力 </w:t>
      </w:r>
      <w:r>
        <w:rPr>
          <w:rFonts w:ascii="STSong" w:hAnsi="STSong" w:eastAsia="STSong"/>
          <w:b w:val="0"/>
          <w:i w:val="0"/>
          <w:color w:val="000000"/>
          <w:sz w:val="20"/>
        </w:rPr>
        <w:t xml:space="preserve">A.串行操作 </w:t>
      </w:r>
      <w:r>
        <w:br/>
      </w:r>
      <w:r>
        <w:rPr>
          <w:rFonts w:ascii="STSong" w:hAnsi="STSong" w:eastAsia="STSong"/>
          <w:b w:val="0"/>
          <w:i w:val="0"/>
          <w:color w:val="000000"/>
          <w:sz w:val="20"/>
        </w:rPr>
        <w:t xml:space="preserve">B.控制操作 </w:t>
      </w:r>
      <w:r>
        <w:br/>
      </w:r>
      <w:r>
        <w:rPr>
          <w:rFonts w:ascii="STSong" w:hAnsi="STSong" w:eastAsia="STSong"/>
          <w:b w:val="0"/>
          <w:i w:val="0"/>
          <w:color w:val="000000"/>
          <w:sz w:val="20"/>
        </w:rPr>
        <w:t xml:space="preserve">C.重执操作 </w:t>
      </w:r>
      <w:r>
        <w:br/>
      </w:r>
      <w:r>
        <w:rPr>
          <w:rFonts w:ascii="STSong" w:hAnsi="STSong" w:eastAsia="STSong"/>
          <w:b w:val="0"/>
          <w:i w:val="0"/>
          <w:color w:val="000000"/>
          <w:sz w:val="20"/>
        </w:rPr>
        <w:t xml:space="preserve">D.并行操作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1.1.32. 第32题 </w:t>
      </w:r>
      <w:r>
        <w:br/>
      </w:r>
      <w:r>
        <w:rPr>
          <w:rFonts w:ascii="STSong" w:hAnsi="STSong" w:eastAsia="STSong"/>
          <w:b w:val="0"/>
          <w:i w:val="0"/>
          <w:color w:val="000000"/>
          <w:sz w:val="20"/>
        </w:rPr>
        <w:t xml:space="preserve">在操作系统中，用户在使用I/O设备时，通常采用( ) </w:t>
      </w:r>
      <w:r>
        <w:rPr>
          <w:rFonts w:ascii="STSong" w:hAnsi="STSong" w:eastAsia="STSong"/>
          <w:b w:val="0"/>
          <w:i w:val="0"/>
          <w:color w:val="000000"/>
          <w:sz w:val="20"/>
        </w:rPr>
        <w:t xml:space="preserve">A.物理设备名 </w:t>
      </w:r>
      <w:r>
        <w:br/>
      </w:r>
      <w:r>
        <w:rPr>
          <w:rFonts w:ascii="STSong" w:hAnsi="STSong" w:eastAsia="STSong"/>
          <w:b w:val="0"/>
          <w:i w:val="0"/>
          <w:color w:val="000000"/>
          <w:sz w:val="20"/>
        </w:rPr>
        <w:t xml:space="preserve">B.逻辑设备名 </w:t>
      </w:r>
      <w:r>
        <w:br/>
      </w:r>
      <w:r>
        <w:rPr>
          <w:rFonts w:ascii="STSong" w:hAnsi="STSong" w:eastAsia="STSong"/>
          <w:b w:val="0"/>
          <w:i w:val="0"/>
          <w:color w:val="000000"/>
          <w:sz w:val="20"/>
        </w:rPr>
        <w:t xml:space="preserve">C.虚拟设备名 </w:t>
      </w:r>
      <w:r>
        <w:br/>
      </w:r>
      <w:r>
        <w:rPr>
          <w:rFonts w:ascii="STSong" w:hAnsi="STSong" w:eastAsia="STSong"/>
          <w:b w:val="0"/>
          <w:i w:val="0"/>
          <w:color w:val="000000"/>
          <w:sz w:val="20"/>
        </w:rPr>
        <w:t xml:space="preserve">D.设备牌号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1.1.33. 第33题 </w:t>
      </w:r>
      <w:r>
        <w:br/>
      </w:r>
      <w:r>
        <w:rPr>
          <w:rFonts w:ascii="STSong" w:hAnsi="STSong" w:eastAsia="STSong"/>
          <w:b w:val="0"/>
          <w:i w:val="0"/>
          <w:color w:val="000000"/>
          <w:sz w:val="20"/>
        </w:rPr>
        <w:t>计算机指令系统中寻址方式取得操作数最慢的是（）</w:t>
      </w:r>
      <w:r>
        <w:rPr>
          <w:rFonts w:ascii="STSong" w:hAnsi="STSong" w:eastAsia="STSong"/>
          <w:b w:val="0"/>
          <w:i w:val="0"/>
          <w:color w:val="000000"/>
          <w:sz w:val="20"/>
        </w:rPr>
        <w:t xml:space="preserve">A.寄存器间寻址 </w:t>
      </w:r>
      <w:r>
        <w:br/>
      </w:r>
      <w:r>
        <w:rPr>
          <w:rFonts w:ascii="STSong" w:hAnsi="STSong" w:eastAsia="STSong"/>
          <w:b w:val="0"/>
          <w:i w:val="0"/>
          <w:color w:val="000000"/>
          <w:sz w:val="20"/>
        </w:rPr>
        <w:t xml:space="preserve">B.基址寻址 </w:t>
      </w:r>
      <w:r>
        <w:br/>
      </w:r>
      <w:r>
        <w:rPr>
          <w:rFonts w:ascii="STSong" w:hAnsi="STSong" w:eastAsia="STSong"/>
          <w:b w:val="0"/>
          <w:i w:val="0"/>
          <w:color w:val="000000"/>
          <w:sz w:val="20"/>
        </w:rPr>
        <w:t xml:space="preserve">C.存储器间寻址 </w:t>
      </w:r>
      <w:r>
        <w:br/>
      </w:r>
      <w:r>
        <w:rPr>
          <w:rFonts w:ascii="STSong" w:hAnsi="STSong" w:eastAsia="STSong"/>
          <w:b w:val="0"/>
          <w:i w:val="0"/>
          <w:color w:val="000000"/>
          <w:sz w:val="20"/>
        </w:rPr>
        <w:t xml:space="preserve">D.相对寻址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1.1.34. 第34题 </w:t>
      </w:r>
      <w:r>
        <w:br/>
      </w:r>
      <w:r>
        <w:rPr>
          <w:rFonts w:ascii="STSong" w:hAnsi="STSong" w:eastAsia="STSong"/>
          <w:b w:val="0"/>
          <w:i w:val="0"/>
          <w:color w:val="000000"/>
          <w:sz w:val="20"/>
        </w:rPr>
        <w:t>计算机显示或打印汉字时，系统使用的是汉字的（）</w:t>
      </w:r>
      <w:r>
        <w:rPr>
          <w:rFonts w:ascii="STSong" w:hAnsi="STSong" w:eastAsia="STSong"/>
          <w:b w:val="0"/>
          <w:i w:val="0"/>
          <w:color w:val="000000"/>
          <w:sz w:val="20"/>
        </w:rPr>
        <w:t xml:space="preserve">A.机内码 </w:t>
      </w:r>
      <w:r>
        <w:br/>
      </w:r>
      <w:r>
        <w:rPr>
          <w:rFonts w:ascii="STSong" w:hAnsi="STSong" w:eastAsia="STSong"/>
          <w:b w:val="0"/>
          <w:i w:val="0"/>
          <w:color w:val="000000"/>
          <w:sz w:val="20"/>
        </w:rPr>
        <w:t xml:space="preserve">B.字形码 </w:t>
      </w:r>
      <w:r>
        <w:br/>
      </w:r>
      <w:r>
        <w:rPr>
          <w:rFonts w:ascii="STSong" w:hAnsi="STSong" w:eastAsia="STSong"/>
          <w:b w:val="0"/>
          <w:i w:val="0"/>
          <w:color w:val="000000"/>
          <w:sz w:val="20"/>
        </w:rPr>
        <w:t xml:space="preserve">C.输入码 </w:t>
      </w:r>
      <w:r>
        <w:br/>
      </w:r>
      <w:r>
        <w:rPr>
          <w:rFonts w:ascii="STSong" w:hAnsi="STSong" w:eastAsia="STSong"/>
          <w:b w:val="0"/>
          <w:i w:val="0"/>
          <w:color w:val="000000"/>
          <w:sz w:val="20"/>
        </w:rPr>
        <w:t>D.国标码</w:t>
      </w:r>
    </w:p>
    <w:p>
      <w:pPr>
        <w:autoSpaceDN w:val="0"/>
        <w:autoSpaceDE w:val="0"/>
        <w:widowControl/>
        <w:spacing w:line="208" w:lineRule="exact" w:before="260" w:after="0"/>
        <w:ind w:left="0" w:right="4280" w:firstLine="0"/>
        <w:jc w:val="right"/>
      </w:pPr>
      <w:r>
        <w:rPr>
          <w:rFonts w:ascii="STSong" w:hAnsi="STSong" w:eastAsia="STSong"/>
          <w:b w:val="0"/>
          <w:i w:val="0"/>
          <w:color w:val="000000"/>
          <w:sz w:val="16"/>
        </w:rPr>
        <w:t>第 6 页</w:t>
      </w:r>
    </w:p>
    <w:p>
      <w:pPr>
        <w:sectPr>
          <w:pgSz w:w="11900" w:h="16840"/>
          <w:pgMar w:top="16" w:right="1440" w:bottom="478" w:left="960" w:header="720" w:footer="720" w:gutter="0"/>
          <w:cols w:space="720" w:num="1" w:equalWidth="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1.1.35. 第35题 </w:t>
      </w:r>
      <w:r>
        <w:br/>
      </w:r>
      <w:r>
        <w:rPr>
          <w:rFonts w:ascii="STSong" w:hAnsi="STSong" w:eastAsia="STSong"/>
          <w:b w:val="0"/>
          <w:i w:val="0"/>
          <w:color w:val="000000"/>
          <w:sz w:val="20"/>
        </w:rPr>
        <w:t xml:space="preserve">Windows环境下，输入（）命令可以取消系统每次启动对C盘的磁盘扫描程序 </w:t>
      </w:r>
      <w:r>
        <w:br/>
      </w:r>
      <w:r>
        <w:rPr>
          <w:rFonts w:ascii="STSong" w:hAnsi="STSong" w:eastAsia="STSong"/>
          <w:b w:val="0"/>
          <w:i w:val="0"/>
          <w:color w:val="000000"/>
          <w:sz w:val="20"/>
        </w:rPr>
        <w:t xml:space="preserve">A.Chkntfs /F C: </w:t>
      </w:r>
      <w:r>
        <w:br/>
      </w:r>
      <w:r>
        <w:rPr>
          <w:rFonts w:ascii="STSong" w:hAnsi="STSong" w:eastAsia="STSong"/>
          <w:b w:val="0"/>
          <w:i w:val="0"/>
          <w:color w:val="000000"/>
          <w:sz w:val="20"/>
        </w:rPr>
        <w:t xml:space="preserve">B.Chkntfs /D C: </w:t>
      </w:r>
      <w:r>
        <w:br/>
      </w:r>
      <w:r>
        <w:rPr>
          <w:rFonts w:ascii="STSong" w:hAnsi="STSong" w:eastAsia="STSong"/>
          <w:b w:val="0"/>
          <w:i w:val="0"/>
          <w:color w:val="000000"/>
          <w:sz w:val="20"/>
        </w:rPr>
        <w:t xml:space="preserve">C.Chkntfs /T C: </w:t>
      </w:r>
      <w:r>
        <w:br/>
      </w:r>
      <w:r>
        <w:rPr>
          <w:rFonts w:ascii="STSong" w:hAnsi="STSong" w:eastAsia="STSong"/>
          <w:b w:val="0"/>
          <w:i w:val="0"/>
          <w:color w:val="000000"/>
          <w:sz w:val="20"/>
        </w:rPr>
        <w:t xml:space="preserve">D.Chkntfs /X C: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1.1.36. 第36题 </w:t>
      </w:r>
      <w:r>
        <w:br/>
      </w:r>
      <w:r>
        <w:rPr>
          <w:rFonts w:ascii="STSong" w:hAnsi="STSong" w:eastAsia="STSong"/>
          <w:b w:val="0"/>
          <w:i w:val="0"/>
          <w:color w:val="000000"/>
          <w:sz w:val="20"/>
        </w:rPr>
        <w:t>计算机遇到网络连通性问题时，首先应先检查（）</w:t>
      </w:r>
      <w:r>
        <w:br/>
      </w:r>
      <w:r>
        <w:rPr>
          <w:rFonts w:ascii="STSong" w:hAnsi="STSong" w:eastAsia="STSong"/>
          <w:b w:val="0"/>
          <w:i w:val="0"/>
          <w:color w:val="000000"/>
          <w:sz w:val="20"/>
        </w:rPr>
        <w:t xml:space="preserve">A.协议配置 </w:t>
      </w:r>
      <w:r>
        <w:br/>
      </w:r>
      <w:r>
        <w:rPr>
          <w:rFonts w:ascii="STSong" w:hAnsi="STSong" w:eastAsia="STSong"/>
          <w:b w:val="0"/>
          <w:i w:val="0"/>
          <w:color w:val="000000"/>
          <w:sz w:val="20"/>
        </w:rPr>
        <w:t xml:space="preserve">B.操作系统文件是否遭到破坏 </w:t>
      </w:r>
      <w:r>
        <w:br/>
      </w:r>
      <w:r>
        <w:rPr>
          <w:rFonts w:ascii="STSong" w:hAnsi="STSong" w:eastAsia="STSong"/>
          <w:b w:val="0"/>
          <w:i w:val="0"/>
          <w:color w:val="000000"/>
          <w:sz w:val="20"/>
        </w:rPr>
        <w:t xml:space="preserve">C.服务器，确定用户账户是否有效 </w:t>
      </w:r>
      <w:r>
        <w:br/>
      </w:r>
      <w:r>
        <w:rPr>
          <w:rFonts w:ascii="STSong" w:hAnsi="STSong" w:eastAsia="STSong"/>
          <w:b w:val="0"/>
          <w:i w:val="0"/>
          <w:color w:val="000000"/>
          <w:sz w:val="20"/>
        </w:rPr>
        <w:t xml:space="preserve">D.物理连通性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1.1.37. 第37题 </w:t>
      </w:r>
      <w:r>
        <w:br/>
      </w:r>
      <w:r>
        <w:rPr>
          <w:rFonts w:ascii="STSong" w:hAnsi="STSong" w:eastAsia="STSong"/>
          <w:b w:val="0"/>
          <w:i w:val="0"/>
          <w:color w:val="000000"/>
          <w:sz w:val="20"/>
        </w:rPr>
        <w:t xml:space="preserve">你是一台系统为Windows Server 2008的计算机的系统管理员，出于安全性的考虑，你希望如果用户连续三次输 </w:t>
      </w:r>
      <w:r>
        <w:rPr>
          <w:rFonts w:ascii="STSong" w:hAnsi="STSong" w:eastAsia="STSong"/>
          <w:b w:val="0"/>
          <w:i w:val="0"/>
          <w:color w:val="000000"/>
          <w:sz w:val="20"/>
        </w:rPr>
        <w:t xml:space="preserve">入错误的密码，就将该用户账号锁定，应该采取（）措施 </w:t>
      </w:r>
      <w:r>
        <w:br/>
      </w:r>
      <w:r>
        <w:rPr>
          <w:rFonts w:ascii="STSong" w:hAnsi="STSong" w:eastAsia="STSong"/>
          <w:b w:val="0"/>
          <w:i w:val="0"/>
          <w:color w:val="000000"/>
          <w:sz w:val="20"/>
        </w:rPr>
        <w:t xml:space="preserve">A.设置计算机账户策略中的帐户锁定策略，设置帐户锁定阈值为３ </w:t>
      </w:r>
      <w:r>
        <w:br/>
      </w:r>
      <w:r>
        <w:rPr>
          <w:rFonts w:ascii="STSong" w:hAnsi="STSong" w:eastAsia="STSong"/>
          <w:b w:val="0"/>
          <w:i w:val="0"/>
          <w:color w:val="000000"/>
          <w:sz w:val="20"/>
        </w:rPr>
        <w:t xml:space="preserve">B.设置计算机本地策略中的帐户锁定策略，设置帐户锁定阈值为３ </w:t>
      </w:r>
      <w:r>
        <w:br/>
      </w:r>
      <w:r>
        <w:rPr>
          <w:rFonts w:ascii="STSong" w:hAnsi="STSong" w:eastAsia="STSong"/>
          <w:b w:val="0"/>
          <w:i w:val="0"/>
          <w:color w:val="000000"/>
          <w:sz w:val="20"/>
        </w:rPr>
        <w:t xml:space="preserve">C.设置计算机本地策略中的安全选项，设置帐户锁定阈值为３ </w:t>
      </w:r>
      <w:r>
        <w:br/>
      </w:r>
      <w:r>
        <w:rPr>
          <w:rFonts w:ascii="STSong" w:hAnsi="STSong" w:eastAsia="STSong"/>
          <w:b w:val="0"/>
          <w:i w:val="0"/>
          <w:color w:val="000000"/>
          <w:sz w:val="20"/>
        </w:rPr>
        <w:t xml:space="preserve">D.设置计算机帐户策略中的密码策略，设置帐户锁定阈值为３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1.1.38. 第38题 </w:t>
      </w:r>
      <w:r>
        <w:br/>
      </w:r>
      <w:r>
        <w:rPr>
          <w:rFonts w:ascii="STSong" w:hAnsi="STSong" w:eastAsia="STSong"/>
          <w:b w:val="0"/>
          <w:i w:val="0"/>
          <w:color w:val="000000"/>
          <w:sz w:val="20"/>
        </w:rPr>
        <w:t xml:space="preserve">如果一位用户对某文件夹有普通共享的修改权限，他又对该文件夹有NTFS的读取权限，该用户对该文件夹的 </w:t>
      </w:r>
      <w:r>
        <w:rPr>
          <w:rFonts w:ascii="STSong" w:hAnsi="STSong" w:eastAsia="STSong"/>
          <w:b w:val="0"/>
          <w:i w:val="0"/>
          <w:color w:val="000000"/>
          <w:sz w:val="20"/>
        </w:rPr>
        <w:t>最终权限是什么（）</w:t>
      </w:r>
      <w:r>
        <w:br/>
      </w:r>
      <w:r>
        <w:rPr>
          <w:rFonts w:ascii="STSong" w:hAnsi="STSong" w:eastAsia="STSong"/>
          <w:b w:val="0"/>
          <w:i w:val="0"/>
          <w:color w:val="000000"/>
          <w:sz w:val="20"/>
        </w:rPr>
        <w:t xml:space="preserve">A.完全控制 </w:t>
      </w:r>
      <w:r>
        <w:br/>
      </w:r>
      <w:r>
        <w:rPr>
          <w:rFonts w:ascii="STSong" w:hAnsi="STSong" w:eastAsia="STSong"/>
          <w:b w:val="0"/>
          <w:i w:val="0"/>
          <w:color w:val="000000"/>
          <w:sz w:val="20"/>
        </w:rPr>
        <w:t xml:space="preserve">B.读取 </w:t>
      </w:r>
      <w:r>
        <w:br/>
      </w:r>
      <w:r>
        <w:rPr>
          <w:rFonts w:ascii="STSong" w:hAnsi="STSong" w:eastAsia="STSong"/>
          <w:b w:val="0"/>
          <w:i w:val="0"/>
          <w:color w:val="000000"/>
          <w:sz w:val="20"/>
        </w:rPr>
        <w:t xml:space="preserve">C.修改和读取 </w:t>
      </w:r>
      <w:r>
        <w:br/>
      </w:r>
      <w:r>
        <w:rPr>
          <w:rFonts w:ascii="STSong" w:hAnsi="STSong" w:eastAsia="STSong"/>
          <w:b w:val="0"/>
          <w:i w:val="0"/>
          <w:color w:val="000000"/>
          <w:sz w:val="20"/>
        </w:rPr>
        <w:t xml:space="preserve">D.修改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1.1.39. 第39题 </w:t>
      </w:r>
      <w:r>
        <w:br/>
      </w:r>
      <w:r>
        <w:rPr>
          <w:rFonts w:ascii="STSong" w:hAnsi="STSong" w:eastAsia="STSong"/>
          <w:b w:val="0"/>
          <w:i w:val="0"/>
          <w:color w:val="000000"/>
          <w:sz w:val="20"/>
        </w:rPr>
        <w:t xml:space="preserve">在Windows命令窗口输入（）命令来查看DNS服务器的IP </w:t>
      </w:r>
      <w:r>
        <w:br/>
      </w:r>
      <w:r>
        <w:rPr>
          <w:rFonts w:ascii="STSong" w:hAnsi="STSong" w:eastAsia="STSong"/>
          <w:b w:val="0"/>
          <w:i w:val="0"/>
          <w:color w:val="000000"/>
          <w:sz w:val="20"/>
        </w:rPr>
        <w:t xml:space="preserve">A.DNSserver </w:t>
      </w:r>
      <w:r>
        <w:br/>
      </w:r>
      <w:r>
        <w:rPr>
          <w:rFonts w:ascii="STSong" w:hAnsi="STSong" w:eastAsia="STSong"/>
          <w:b w:val="0"/>
          <w:i w:val="0"/>
          <w:color w:val="000000"/>
          <w:sz w:val="20"/>
        </w:rPr>
        <w:t xml:space="preserve">B.Nslookup </w:t>
      </w:r>
      <w:r>
        <w:br/>
      </w:r>
      <w:r>
        <w:rPr>
          <w:rFonts w:ascii="STSong" w:hAnsi="STSong" w:eastAsia="STSong"/>
          <w:b w:val="0"/>
          <w:i w:val="0"/>
          <w:color w:val="000000"/>
          <w:sz w:val="20"/>
        </w:rPr>
        <w:t xml:space="preserve">C.DNSconfig </w:t>
      </w:r>
      <w:r>
        <w:br/>
      </w:r>
      <w:r>
        <w:rPr>
          <w:rFonts w:ascii="STSong" w:hAnsi="STSong" w:eastAsia="STSong"/>
          <w:b w:val="0"/>
          <w:i w:val="0"/>
          <w:color w:val="000000"/>
          <w:sz w:val="20"/>
        </w:rPr>
        <w:t xml:space="preserve">D.DNSip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1.1.40. 第40题 </w:t>
      </w:r>
      <w:r>
        <w:br/>
      </w:r>
      <w:r>
        <w:rPr>
          <w:rFonts w:ascii="STSong" w:hAnsi="STSong" w:eastAsia="STSong"/>
          <w:b w:val="0"/>
          <w:i w:val="0"/>
          <w:color w:val="000000"/>
          <w:sz w:val="20"/>
        </w:rPr>
        <w:t>Windows系统中可以通过配置（）防止用户通过多次登录尝试来猜测其他人的密码</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7 页</w:t>
      </w:r>
    </w:p>
    <w:p>
      <w:pPr>
        <w:sectPr>
          <w:pgSz w:w="11900" w:h="16840"/>
          <w:pgMar w:top="16" w:right="1028" w:bottom="478" w:left="960" w:header="720" w:footer="720" w:gutter="0"/>
          <w:cols w:space="720" w:num="1" w:equalWidth="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168" w:firstLine="0"/>
        <w:jc w:val="left"/>
      </w:pPr>
      <w:r>
        <w:rPr>
          <w:rFonts w:ascii="STSong" w:hAnsi="STSong" w:eastAsia="STSong"/>
          <w:b w:val="0"/>
          <w:i w:val="0"/>
          <w:color w:val="000000"/>
          <w:sz w:val="20"/>
        </w:rPr>
        <w:t xml:space="preserve">A.密码策略 </w:t>
      </w:r>
      <w:r>
        <w:br/>
      </w:r>
      <w:r>
        <w:rPr>
          <w:rFonts w:ascii="STSong" w:hAnsi="STSong" w:eastAsia="STSong"/>
          <w:b w:val="0"/>
          <w:i w:val="0"/>
          <w:color w:val="000000"/>
          <w:sz w:val="20"/>
        </w:rPr>
        <w:t xml:space="preserve">B.账户锁定策略 </w:t>
      </w:r>
      <w:r>
        <w:br/>
      </w:r>
      <w:r>
        <w:rPr>
          <w:rFonts w:ascii="STSong" w:hAnsi="STSong" w:eastAsia="STSong"/>
          <w:b w:val="0"/>
          <w:i w:val="0"/>
          <w:color w:val="000000"/>
          <w:sz w:val="20"/>
        </w:rPr>
        <w:t xml:space="preserve">C.kerberos策略 </w:t>
      </w:r>
      <w:r>
        <w:br/>
      </w:r>
      <w:r>
        <w:rPr>
          <w:rFonts w:ascii="STSong" w:hAnsi="STSong" w:eastAsia="STSong"/>
          <w:b w:val="0"/>
          <w:i w:val="0"/>
          <w:color w:val="000000"/>
          <w:sz w:val="20"/>
        </w:rPr>
        <w:t xml:space="preserve">D.审计策略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1.1.41. 第41题 </w:t>
      </w:r>
      <w:r>
        <w:br/>
      </w:r>
      <w:r>
        <w:rPr>
          <w:rFonts w:ascii="STSong" w:hAnsi="STSong" w:eastAsia="STSong"/>
          <w:b w:val="0"/>
          <w:i w:val="0"/>
          <w:color w:val="000000"/>
          <w:sz w:val="20"/>
        </w:rPr>
        <w:t xml:space="preserve">Windows下如果让ping命令一直ping某一个主机，应该使用（）参数 </w:t>
      </w:r>
      <w:r>
        <w:rPr>
          <w:rFonts w:ascii="STSong" w:hAnsi="STSong" w:eastAsia="STSong"/>
          <w:b w:val="0"/>
          <w:i w:val="0"/>
          <w:color w:val="000000"/>
          <w:sz w:val="20"/>
        </w:rPr>
        <w:t xml:space="preserve">A.-t </w:t>
      </w:r>
      <w:r>
        <w:br/>
      </w:r>
      <w:r>
        <w:rPr>
          <w:rFonts w:ascii="STSong" w:hAnsi="STSong" w:eastAsia="STSong"/>
          <w:b w:val="0"/>
          <w:i w:val="0"/>
          <w:color w:val="000000"/>
          <w:sz w:val="20"/>
        </w:rPr>
        <w:t xml:space="preserve">B.-a </w:t>
      </w:r>
      <w:r>
        <w:br/>
      </w:r>
      <w:r>
        <w:rPr>
          <w:rFonts w:ascii="STSong" w:hAnsi="STSong" w:eastAsia="STSong"/>
          <w:b w:val="0"/>
          <w:i w:val="0"/>
          <w:color w:val="000000"/>
          <w:sz w:val="20"/>
        </w:rPr>
        <w:t xml:space="preserve">C.-f </w:t>
      </w:r>
      <w:r>
        <w:br/>
      </w:r>
      <w:r>
        <w:rPr>
          <w:rFonts w:ascii="STSong" w:hAnsi="STSong" w:eastAsia="STSong"/>
          <w:b w:val="0"/>
          <w:i w:val="0"/>
          <w:color w:val="000000"/>
          <w:sz w:val="20"/>
        </w:rPr>
        <w:t xml:space="preserve">D.-s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1.1.42. 第42题 </w:t>
      </w:r>
      <w:r>
        <w:br/>
      </w:r>
      <w:r>
        <w:rPr>
          <w:rFonts w:ascii="STSong" w:hAnsi="STSong" w:eastAsia="STSong"/>
          <w:b w:val="0"/>
          <w:i w:val="0"/>
          <w:color w:val="000000"/>
          <w:sz w:val="20"/>
        </w:rPr>
        <w:t>计算机与桌面终端系统服务器通讯端口是（）？</w:t>
      </w:r>
    </w:p>
    <w:p>
      <w:pPr>
        <w:autoSpaceDN w:val="0"/>
        <w:autoSpaceDE w:val="0"/>
        <w:widowControl/>
        <w:spacing w:line="306" w:lineRule="exact" w:before="0" w:after="0"/>
        <w:ind w:left="400" w:right="3600" w:firstLine="0"/>
        <w:jc w:val="left"/>
      </w:pPr>
      <w:r>
        <w:rPr>
          <w:rFonts w:ascii="STSong" w:hAnsi="STSong" w:eastAsia="STSong"/>
          <w:b w:val="0"/>
          <w:i w:val="0"/>
          <w:color w:val="000000"/>
          <w:sz w:val="20"/>
        </w:rPr>
        <w:t xml:space="preserve">A.80 </w:t>
      </w:r>
      <w:r>
        <w:br/>
      </w:r>
      <w:r>
        <w:rPr>
          <w:rFonts w:ascii="STSong" w:hAnsi="STSong" w:eastAsia="STSong"/>
          <w:b w:val="0"/>
          <w:i w:val="0"/>
          <w:color w:val="000000"/>
          <w:sz w:val="20"/>
        </w:rPr>
        <w:t xml:space="preserve">B.2388 </w:t>
      </w:r>
      <w:r>
        <w:br/>
      </w:r>
      <w:r>
        <w:rPr>
          <w:rFonts w:ascii="STSong" w:hAnsi="STSong" w:eastAsia="STSong"/>
          <w:b w:val="0"/>
          <w:i w:val="0"/>
          <w:color w:val="000000"/>
          <w:sz w:val="20"/>
        </w:rPr>
        <w:t xml:space="preserve">C.2399 </w:t>
      </w:r>
      <w:r>
        <w:br/>
      </w:r>
      <w:r>
        <w:rPr>
          <w:rFonts w:ascii="STSong" w:hAnsi="STSong" w:eastAsia="STSong"/>
          <w:b w:val="0"/>
          <w:i w:val="0"/>
          <w:color w:val="000000"/>
          <w:sz w:val="20"/>
        </w:rPr>
        <w:t xml:space="preserve">D.22105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1.1.43. 第43题 </w:t>
      </w:r>
      <w:r>
        <w:br/>
      </w:r>
      <w:r>
        <w:rPr>
          <w:rFonts w:ascii="STSong" w:hAnsi="STSong" w:eastAsia="STSong"/>
          <w:b w:val="0"/>
          <w:i w:val="0"/>
          <w:color w:val="000000"/>
          <w:sz w:val="20"/>
        </w:rPr>
        <w:t xml:space="preserve">开机后按（）键可以进入Windows操作系统的安全模式 </w:t>
      </w:r>
      <w:r>
        <w:br/>
      </w:r>
      <w:r>
        <w:rPr>
          <w:rFonts w:ascii="STSong" w:hAnsi="STSong" w:eastAsia="STSong"/>
          <w:b w:val="0"/>
          <w:i w:val="0"/>
          <w:color w:val="000000"/>
          <w:sz w:val="20"/>
        </w:rPr>
        <w:t xml:space="preserve">A.F1 </w:t>
      </w:r>
      <w:r>
        <w:br/>
      </w:r>
      <w:r>
        <w:rPr>
          <w:rFonts w:ascii="STSong" w:hAnsi="STSong" w:eastAsia="STSong"/>
          <w:b w:val="0"/>
          <w:i w:val="0"/>
          <w:color w:val="000000"/>
          <w:sz w:val="20"/>
        </w:rPr>
        <w:t xml:space="preserve">B.F8 </w:t>
      </w:r>
      <w:r>
        <w:br/>
      </w:r>
      <w:r>
        <w:rPr>
          <w:rFonts w:ascii="STSong" w:hAnsi="STSong" w:eastAsia="STSong"/>
          <w:b w:val="0"/>
          <w:i w:val="0"/>
          <w:color w:val="000000"/>
          <w:sz w:val="20"/>
        </w:rPr>
        <w:t xml:space="preserve">C.Delete </w:t>
      </w:r>
      <w:r>
        <w:br/>
      </w:r>
      <w:r>
        <w:rPr>
          <w:rFonts w:ascii="STSong" w:hAnsi="STSong" w:eastAsia="STSong"/>
          <w:b w:val="0"/>
          <w:i w:val="0"/>
          <w:color w:val="000000"/>
          <w:sz w:val="20"/>
        </w:rPr>
        <w:t xml:space="preserve">D.Alt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1.1.44. 第44题 </w:t>
      </w:r>
      <w:r>
        <w:br/>
      </w:r>
      <w:r>
        <w:rPr>
          <w:rFonts w:ascii="STSong" w:hAnsi="STSong" w:eastAsia="STSong"/>
          <w:b w:val="0"/>
          <w:i w:val="0"/>
          <w:color w:val="000000"/>
          <w:sz w:val="20"/>
        </w:rPr>
        <w:t>两台计算机利用电话线路传输数据信号时，必备的设备是（  ）</w:t>
      </w:r>
      <w:r>
        <w:rPr>
          <w:rFonts w:ascii="STSong" w:hAnsi="STSong" w:eastAsia="STSong"/>
          <w:b w:val="0"/>
          <w:i w:val="0"/>
          <w:color w:val="000000"/>
          <w:sz w:val="20"/>
        </w:rPr>
        <w:t xml:space="preserve">A.网卡 </w:t>
      </w:r>
      <w:r>
        <w:br/>
      </w:r>
      <w:r>
        <w:rPr>
          <w:rFonts w:ascii="STSong" w:hAnsi="STSong" w:eastAsia="STSong"/>
          <w:b w:val="0"/>
          <w:i w:val="0"/>
          <w:color w:val="000000"/>
          <w:sz w:val="20"/>
        </w:rPr>
        <w:t xml:space="preserve">B.调制解调器 </w:t>
      </w:r>
      <w:r>
        <w:br/>
      </w:r>
      <w:r>
        <w:rPr>
          <w:rFonts w:ascii="STSong" w:hAnsi="STSong" w:eastAsia="STSong"/>
          <w:b w:val="0"/>
          <w:i w:val="0"/>
          <w:color w:val="000000"/>
          <w:sz w:val="20"/>
        </w:rPr>
        <w:t xml:space="preserve">C.中继器 </w:t>
      </w:r>
      <w:r>
        <w:br/>
      </w:r>
      <w:r>
        <w:rPr>
          <w:rFonts w:ascii="STSong" w:hAnsi="STSong" w:eastAsia="STSong"/>
          <w:b w:val="0"/>
          <w:i w:val="0"/>
          <w:color w:val="000000"/>
          <w:sz w:val="20"/>
        </w:rPr>
        <w:t xml:space="preserve">D.同轴电缆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1.1.45. 第45题 </w:t>
      </w:r>
      <w:r>
        <w:br/>
      </w:r>
      <w:r>
        <w:rPr>
          <w:rFonts w:ascii="STSong" w:hAnsi="STSong" w:eastAsia="STSong"/>
          <w:b w:val="0"/>
          <w:i w:val="0"/>
          <w:color w:val="000000"/>
          <w:sz w:val="20"/>
        </w:rPr>
        <w:t>下列选项中传输速率最高的是（）</w:t>
      </w:r>
      <w:r>
        <w:br/>
      </w:r>
      <w:r>
        <w:rPr>
          <w:rFonts w:ascii="STSong" w:hAnsi="STSong" w:eastAsia="STSong"/>
          <w:b w:val="0"/>
          <w:i w:val="0"/>
          <w:color w:val="000000"/>
          <w:sz w:val="20"/>
        </w:rPr>
        <w:t xml:space="preserve">A.硬盘的高缓到内存 </w:t>
      </w:r>
      <w:r>
        <w:br/>
      </w:r>
      <w:r>
        <w:rPr>
          <w:rFonts w:ascii="STSong" w:hAnsi="STSong" w:eastAsia="STSong"/>
          <w:b w:val="0"/>
          <w:i w:val="0"/>
          <w:color w:val="000000"/>
          <w:sz w:val="20"/>
        </w:rPr>
        <w:t xml:space="preserve">B.CPU到Cache </w:t>
      </w:r>
      <w:r>
        <w:br/>
      </w:r>
      <w:r>
        <w:rPr>
          <w:rFonts w:ascii="STSong" w:hAnsi="STSong" w:eastAsia="STSong"/>
          <w:b w:val="0"/>
          <w:i w:val="0"/>
          <w:color w:val="000000"/>
          <w:sz w:val="20"/>
        </w:rPr>
        <w:t xml:space="preserve">C.内存到Cache </w:t>
      </w:r>
      <w:r>
        <w:br/>
      </w:r>
      <w:r>
        <w:rPr>
          <w:rFonts w:ascii="STSong" w:hAnsi="STSong" w:eastAsia="STSong"/>
          <w:b w:val="0"/>
          <w:i w:val="0"/>
          <w:color w:val="000000"/>
          <w:sz w:val="20"/>
        </w:rPr>
        <w:t xml:space="preserve">D.硬盘的磁头到硬盘的高缓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关联评价点的名称：个人计算机现场接线</w:t>
      </w:r>
    </w:p>
    <w:p>
      <w:pPr>
        <w:autoSpaceDN w:val="0"/>
        <w:autoSpaceDE w:val="0"/>
        <w:widowControl/>
        <w:spacing w:line="208" w:lineRule="exact" w:before="320" w:after="0"/>
        <w:ind w:left="0" w:right="4280" w:firstLine="0"/>
        <w:jc w:val="right"/>
      </w:pPr>
      <w:r>
        <w:rPr>
          <w:rFonts w:ascii="STSong" w:hAnsi="STSong" w:eastAsia="STSong"/>
          <w:b w:val="0"/>
          <w:i w:val="0"/>
          <w:color w:val="000000"/>
          <w:sz w:val="16"/>
        </w:rPr>
        <w:t>第 8 页</w:t>
      </w:r>
    </w:p>
    <w:p>
      <w:pPr>
        <w:sectPr>
          <w:pgSz w:w="11900" w:h="16840"/>
          <w:pgMar w:top="16" w:right="1440" w:bottom="478" w:left="960" w:header="720" w:footer="720" w:gutter="0"/>
          <w:cols w:space="720" w:num="1" w:equalWidth="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0" w:firstLine="0"/>
        <w:jc w:val="left"/>
      </w:pPr>
      <w:r>
        <w:rPr>
          <w:rFonts w:ascii="STSong" w:hAnsi="STSong" w:eastAsia="STSong"/>
          <w:b w:val="0"/>
          <w:i w:val="0"/>
          <w:color w:val="000000"/>
          <w:sz w:val="24"/>
        </w:rPr>
        <w:t xml:space="preserve">1.1.46. 第46题 </w:t>
      </w:r>
      <w:r>
        <w:br/>
      </w:r>
      <w:r>
        <w:rPr>
          <w:rFonts w:ascii="STSong" w:hAnsi="STSong" w:eastAsia="STSong"/>
          <w:b w:val="0"/>
          <w:i w:val="0"/>
          <w:color w:val="000000"/>
          <w:sz w:val="20"/>
        </w:rPr>
        <w:t xml:space="preserve">一个40G的硬盘，块的大小为1K，其FAT要占( )空间 </w:t>
      </w:r>
      <w:r>
        <w:br/>
      </w:r>
      <w:r>
        <w:rPr>
          <w:rFonts w:ascii="STSong" w:hAnsi="STSong" w:eastAsia="STSong"/>
          <w:b w:val="0"/>
          <w:i w:val="0"/>
          <w:color w:val="000000"/>
          <w:sz w:val="20"/>
        </w:rPr>
        <w:t xml:space="preserve">A.100M </w:t>
      </w:r>
      <w:r>
        <w:br/>
      </w:r>
      <w:r>
        <w:rPr>
          <w:rFonts w:ascii="STSong" w:hAnsi="STSong" w:eastAsia="STSong"/>
          <w:b w:val="0"/>
          <w:i w:val="0"/>
          <w:color w:val="000000"/>
          <w:sz w:val="20"/>
        </w:rPr>
        <w:t xml:space="preserve">B.120M </w:t>
      </w:r>
      <w:r>
        <w:br/>
      </w:r>
      <w:r>
        <w:rPr>
          <w:rFonts w:ascii="STSong" w:hAnsi="STSong" w:eastAsia="STSong"/>
          <w:b w:val="0"/>
          <w:i w:val="0"/>
          <w:color w:val="000000"/>
          <w:sz w:val="20"/>
        </w:rPr>
        <w:t xml:space="preserve">C.140M </w:t>
      </w:r>
      <w:r>
        <w:br/>
      </w:r>
      <w:r>
        <w:rPr>
          <w:rFonts w:ascii="STSong" w:hAnsi="STSong" w:eastAsia="STSong"/>
          <w:b w:val="0"/>
          <w:i w:val="0"/>
          <w:color w:val="000000"/>
          <w:sz w:val="20"/>
        </w:rPr>
        <w:t xml:space="preserve">D.160M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1.1.47. 第47题 </w:t>
      </w:r>
      <w:r>
        <w:br/>
      </w:r>
      <w:r>
        <w:rPr>
          <w:rFonts w:ascii="STSong" w:hAnsi="STSong" w:eastAsia="STSong"/>
          <w:b w:val="0"/>
          <w:i w:val="0"/>
          <w:color w:val="000000"/>
          <w:sz w:val="20"/>
        </w:rPr>
        <w:t xml:space="preserve">下列( )存储管理方式能使存储碎片尽可能少，而且使内存利用率较高 </w:t>
      </w:r>
      <w:r>
        <w:br/>
      </w:r>
      <w:r>
        <w:rPr>
          <w:rFonts w:ascii="STSong" w:hAnsi="STSong" w:eastAsia="STSong"/>
          <w:b w:val="0"/>
          <w:i w:val="0"/>
          <w:color w:val="000000"/>
          <w:sz w:val="20"/>
        </w:rPr>
        <w:t xml:space="preserve">A.固定分区 </w:t>
      </w:r>
      <w:r>
        <w:br/>
      </w:r>
      <w:r>
        <w:rPr>
          <w:rFonts w:ascii="STSong" w:hAnsi="STSong" w:eastAsia="STSong"/>
          <w:b w:val="0"/>
          <w:i w:val="0"/>
          <w:color w:val="000000"/>
          <w:sz w:val="20"/>
        </w:rPr>
        <w:t xml:space="preserve">B.可变分区 </w:t>
      </w:r>
      <w:r>
        <w:br/>
      </w:r>
      <w:r>
        <w:rPr>
          <w:rFonts w:ascii="STSong" w:hAnsi="STSong" w:eastAsia="STSong"/>
          <w:b w:val="0"/>
          <w:i w:val="0"/>
          <w:color w:val="000000"/>
          <w:sz w:val="20"/>
        </w:rPr>
        <w:t xml:space="preserve">C.分页管理 </w:t>
      </w:r>
      <w:r>
        <w:br/>
      </w:r>
      <w:r>
        <w:rPr>
          <w:rFonts w:ascii="STSong" w:hAnsi="STSong" w:eastAsia="STSong"/>
          <w:b w:val="0"/>
          <w:i w:val="0"/>
          <w:color w:val="000000"/>
          <w:sz w:val="20"/>
        </w:rPr>
        <w:t xml:space="preserve">D.段页式管理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1.1.48. 第48题 </w:t>
      </w:r>
      <w:r>
        <w:br/>
      </w:r>
      <w:r>
        <w:rPr>
          <w:rFonts w:ascii="STSong" w:hAnsi="STSong" w:eastAsia="STSong"/>
          <w:b w:val="0"/>
          <w:i w:val="0"/>
          <w:color w:val="000000"/>
          <w:sz w:val="20"/>
        </w:rPr>
        <w:t xml:space="preserve">( )操作系统允许在一台主机上同时连接多台终端，多个用户可以通过各自的终端同时交互的使用计算机 </w:t>
      </w:r>
      <w:r>
        <w:rPr>
          <w:rFonts w:ascii="STSong" w:hAnsi="STSong" w:eastAsia="STSong"/>
          <w:b w:val="0"/>
          <w:i w:val="0"/>
          <w:color w:val="000000"/>
          <w:sz w:val="20"/>
        </w:rPr>
        <w:t xml:space="preserve">A.网络 </w:t>
      </w:r>
      <w:r>
        <w:br/>
      </w:r>
      <w:r>
        <w:rPr>
          <w:rFonts w:ascii="STSong" w:hAnsi="STSong" w:eastAsia="STSong"/>
          <w:b w:val="0"/>
          <w:i w:val="0"/>
          <w:color w:val="000000"/>
          <w:sz w:val="20"/>
        </w:rPr>
        <w:t xml:space="preserve">B.分布式 </w:t>
      </w:r>
      <w:r>
        <w:br/>
      </w:r>
      <w:r>
        <w:rPr>
          <w:rFonts w:ascii="STSong" w:hAnsi="STSong" w:eastAsia="STSong"/>
          <w:b w:val="0"/>
          <w:i w:val="0"/>
          <w:color w:val="000000"/>
          <w:sz w:val="20"/>
        </w:rPr>
        <w:t xml:space="preserve">C.分时 </w:t>
      </w:r>
      <w:r>
        <w:br/>
      </w:r>
      <w:r>
        <w:rPr>
          <w:rFonts w:ascii="STSong" w:hAnsi="STSong" w:eastAsia="STSong"/>
          <w:b w:val="0"/>
          <w:i w:val="0"/>
          <w:color w:val="000000"/>
          <w:sz w:val="20"/>
        </w:rPr>
        <w:t xml:space="preserve">D.实时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1.1.49. 第49题 </w:t>
      </w:r>
      <w:r>
        <w:br/>
      </w:r>
      <w:r>
        <w:rPr>
          <w:rFonts w:ascii="STSong" w:hAnsi="STSong" w:eastAsia="STSong"/>
          <w:b w:val="0"/>
          <w:i w:val="0"/>
          <w:color w:val="000000"/>
          <w:sz w:val="20"/>
        </w:rPr>
        <w:t xml:space="preserve">微型计算机系统中的中央处理器(CPU)是由( )组成 </w:t>
      </w:r>
      <w:r>
        <w:br/>
      </w:r>
      <w:r>
        <w:rPr>
          <w:rFonts w:ascii="STSong" w:hAnsi="STSong" w:eastAsia="STSong"/>
          <w:b w:val="0"/>
          <w:i w:val="0"/>
          <w:color w:val="000000"/>
          <w:sz w:val="20"/>
        </w:rPr>
        <w:t xml:space="preserve">A.控制器和运算器 </w:t>
      </w:r>
      <w:r>
        <w:br/>
      </w:r>
      <w:r>
        <w:rPr>
          <w:rFonts w:ascii="STSong" w:hAnsi="STSong" w:eastAsia="STSong"/>
          <w:b w:val="0"/>
          <w:i w:val="0"/>
          <w:color w:val="000000"/>
          <w:sz w:val="20"/>
        </w:rPr>
        <w:t xml:space="preserve">B.控制器和存储器 </w:t>
      </w:r>
      <w:r>
        <w:br/>
      </w:r>
      <w:r>
        <w:rPr>
          <w:rFonts w:ascii="STSong" w:hAnsi="STSong" w:eastAsia="STSong"/>
          <w:b w:val="0"/>
          <w:i w:val="0"/>
          <w:color w:val="000000"/>
          <w:sz w:val="20"/>
        </w:rPr>
        <w:t xml:space="preserve">C.存储器和控制器 </w:t>
      </w:r>
      <w:r>
        <w:br/>
      </w:r>
      <w:r>
        <w:rPr>
          <w:rFonts w:ascii="STSong" w:hAnsi="STSong" w:eastAsia="STSong"/>
          <w:b w:val="0"/>
          <w:i w:val="0"/>
          <w:color w:val="000000"/>
          <w:sz w:val="20"/>
        </w:rPr>
        <w:t xml:space="preserve">D.运算器和存储器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1.1.50. 第50题 </w:t>
      </w:r>
      <w:r>
        <w:br/>
      </w:r>
      <w:r>
        <w:rPr>
          <w:rFonts w:ascii="STSong" w:hAnsi="STSong" w:eastAsia="STSong"/>
          <w:b w:val="0"/>
          <w:i w:val="0"/>
          <w:color w:val="000000"/>
          <w:sz w:val="20"/>
        </w:rPr>
        <w:t xml:space="preserve">下列各计算机部件中不是输入设备的是( ) </w:t>
      </w:r>
      <w:r>
        <w:br/>
      </w:r>
      <w:r>
        <w:rPr>
          <w:rFonts w:ascii="STSong" w:hAnsi="STSong" w:eastAsia="STSong"/>
          <w:b w:val="0"/>
          <w:i w:val="0"/>
          <w:color w:val="000000"/>
          <w:sz w:val="20"/>
        </w:rPr>
        <w:t xml:space="preserve">A.键盘 </w:t>
      </w:r>
      <w:r>
        <w:br/>
      </w:r>
      <w:r>
        <w:rPr>
          <w:rFonts w:ascii="STSong" w:hAnsi="STSong" w:eastAsia="STSong"/>
          <w:b w:val="0"/>
          <w:i w:val="0"/>
          <w:color w:val="000000"/>
          <w:sz w:val="20"/>
        </w:rPr>
        <w:t xml:space="preserve">B.鼠标 </w:t>
      </w:r>
      <w:r>
        <w:br/>
      </w:r>
      <w:r>
        <w:rPr>
          <w:rFonts w:ascii="STSong" w:hAnsi="STSong" w:eastAsia="STSong"/>
          <w:b w:val="0"/>
          <w:i w:val="0"/>
          <w:color w:val="000000"/>
          <w:sz w:val="20"/>
        </w:rPr>
        <w:t xml:space="preserve">C.显示器 </w:t>
      </w:r>
      <w:r>
        <w:br/>
      </w:r>
      <w:r>
        <w:rPr>
          <w:rFonts w:ascii="STSong" w:hAnsi="STSong" w:eastAsia="STSong"/>
          <w:b w:val="0"/>
          <w:i w:val="0"/>
          <w:color w:val="000000"/>
          <w:sz w:val="20"/>
        </w:rPr>
        <w:t xml:space="preserve">D.扫描仪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1.1.51. 第51题 </w:t>
      </w:r>
      <w:r>
        <w:br/>
      </w:r>
      <w:r>
        <w:rPr>
          <w:rFonts w:ascii="STSong" w:hAnsi="STSong" w:eastAsia="STSong"/>
          <w:b w:val="0"/>
          <w:i w:val="0"/>
          <w:color w:val="000000"/>
          <w:sz w:val="20"/>
        </w:rPr>
        <w:t xml:space="preserve">下列选项中属于外存的是( ) </w:t>
      </w:r>
      <w:r>
        <w:br/>
      </w:r>
      <w:r>
        <w:rPr>
          <w:rFonts w:ascii="STSong" w:hAnsi="STSong" w:eastAsia="STSong"/>
          <w:b w:val="0"/>
          <w:i w:val="0"/>
          <w:color w:val="000000"/>
          <w:sz w:val="20"/>
        </w:rPr>
        <w:t xml:space="preserve">A.光盘 </w:t>
      </w:r>
      <w:r>
        <w:br/>
      </w:r>
      <w:r>
        <w:rPr>
          <w:rFonts w:ascii="STSong" w:hAnsi="STSong" w:eastAsia="STSong"/>
          <w:b w:val="0"/>
          <w:i w:val="0"/>
          <w:color w:val="000000"/>
          <w:sz w:val="20"/>
        </w:rPr>
        <w:t xml:space="preserve">B.ROM </w:t>
      </w:r>
      <w:r>
        <w:br/>
      </w:r>
      <w:r>
        <w:rPr>
          <w:rFonts w:ascii="STSong" w:hAnsi="STSong" w:eastAsia="STSong"/>
          <w:b w:val="0"/>
          <w:i w:val="0"/>
          <w:color w:val="000000"/>
          <w:sz w:val="20"/>
        </w:rPr>
        <w:t xml:space="preserve">C.CPU </w:t>
      </w:r>
      <w:r>
        <w:br/>
      </w:r>
      <w:r>
        <w:rPr>
          <w:rFonts w:ascii="STSong" w:hAnsi="STSong" w:eastAsia="STSong"/>
          <w:b w:val="0"/>
          <w:i w:val="0"/>
          <w:color w:val="000000"/>
          <w:sz w:val="20"/>
        </w:rPr>
        <w:t>D.RAM</w:t>
      </w:r>
    </w:p>
    <w:p>
      <w:pPr>
        <w:autoSpaceDN w:val="0"/>
        <w:autoSpaceDE w:val="0"/>
        <w:widowControl/>
        <w:spacing w:line="208" w:lineRule="exact" w:before="260" w:after="0"/>
        <w:ind w:left="0" w:right="4280" w:firstLine="0"/>
        <w:jc w:val="right"/>
      </w:pPr>
      <w:r>
        <w:rPr>
          <w:rFonts w:ascii="STSong" w:hAnsi="STSong" w:eastAsia="STSong"/>
          <w:b w:val="0"/>
          <w:i w:val="0"/>
          <w:color w:val="000000"/>
          <w:sz w:val="16"/>
        </w:rPr>
        <w:t>第 9 页</w:t>
      </w:r>
    </w:p>
    <w:p>
      <w:pPr>
        <w:sectPr>
          <w:pgSz w:w="11900" w:h="16840"/>
          <w:pgMar w:top="16" w:right="1440" w:bottom="478" w:left="960" w:header="720" w:footer="720" w:gutter="0"/>
          <w:cols w:space="720" w:num="1" w:equalWidth="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456"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1.1.52. 第52题 </w:t>
      </w:r>
      <w:r>
        <w:br/>
      </w:r>
      <w:r>
        <w:rPr>
          <w:rFonts w:ascii="STSong" w:hAnsi="STSong" w:eastAsia="STSong"/>
          <w:b w:val="0"/>
          <w:i w:val="0"/>
          <w:color w:val="000000"/>
          <w:sz w:val="20"/>
        </w:rPr>
        <w:t xml:space="preserve">在计算机硬件系统中，用来控制程序运行的部件是( ) </w:t>
      </w:r>
      <w:r>
        <w:br/>
      </w:r>
      <w:r>
        <w:rPr>
          <w:rFonts w:ascii="STSong" w:hAnsi="STSong" w:eastAsia="STSong"/>
          <w:b w:val="0"/>
          <w:i w:val="0"/>
          <w:color w:val="000000"/>
          <w:sz w:val="20"/>
        </w:rPr>
        <w:t xml:space="preserve">A.运算器 </w:t>
      </w:r>
      <w:r>
        <w:br/>
      </w:r>
      <w:r>
        <w:rPr>
          <w:rFonts w:ascii="STSong" w:hAnsi="STSong" w:eastAsia="STSong"/>
          <w:b w:val="0"/>
          <w:i w:val="0"/>
          <w:color w:val="000000"/>
          <w:sz w:val="20"/>
        </w:rPr>
        <w:t xml:space="preserve">B.键盘 </w:t>
      </w:r>
      <w:r>
        <w:br/>
      </w:r>
      <w:r>
        <w:rPr>
          <w:rFonts w:ascii="STSong" w:hAnsi="STSong" w:eastAsia="STSong"/>
          <w:b w:val="0"/>
          <w:i w:val="0"/>
          <w:color w:val="000000"/>
          <w:sz w:val="20"/>
        </w:rPr>
        <w:t xml:space="preserve">C.鼠标 </w:t>
      </w:r>
      <w:r>
        <w:br/>
      </w:r>
      <w:r>
        <w:rPr>
          <w:rFonts w:ascii="STSong" w:hAnsi="STSong" w:eastAsia="STSong"/>
          <w:b w:val="0"/>
          <w:i w:val="0"/>
          <w:color w:val="000000"/>
          <w:sz w:val="20"/>
        </w:rPr>
        <w:t xml:space="preserve">D.控制器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1.1.53. 第53题 </w:t>
      </w:r>
      <w:r>
        <w:br/>
      </w:r>
      <w:r>
        <w:rPr>
          <w:rFonts w:ascii="STSong" w:hAnsi="STSong" w:eastAsia="STSong"/>
          <w:b w:val="0"/>
          <w:i w:val="0"/>
          <w:color w:val="000000"/>
          <w:sz w:val="20"/>
        </w:rPr>
        <w:t>计算机硬盘工作时应特别注意避免（）</w:t>
      </w:r>
      <w:r>
        <w:br/>
      </w:r>
      <w:r>
        <w:rPr>
          <w:rFonts w:ascii="STSong" w:hAnsi="STSong" w:eastAsia="STSong"/>
          <w:b w:val="0"/>
          <w:i w:val="0"/>
          <w:color w:val="000000"/>
          <w:sz w:val="20"/>
        </w:rPr>
        <w:t xml:space="preserve">A.噪声 </w:t>
      </w:r>
      <w:r>
        <w:br/>
      </w:r>
      <w:r>
        <w:rPr>
          <w:rFonts w:ascii="STSong" w:hAnsi="STSong" w:eastAsia="STSong"/>
          <w:b w:val="0"/>
          <w:i w:val="0"/>
          <w:color w:val="000000"/>
          <w:sz w:val="20"/>
        </w:rPr>
        <w:t xml:space="preserve">B.震动 </w:t>
      </w:r>
      <w:r>
        <w:br/>
      </w:r>
      <w:r>
        <w:rPr>
          <w:rFonts w:ascii="STSong" w:hAnsi="STSong" w:eastAsia="STSong"/>
          <w:b w:val="0"/>
          <w:i w:val="0"/>
          <w:color w:val="000000"/>
          <w:sz w:val="20"/>
        </w:rPr>
        <w:t xml:space="preserve">C.潮湿 </w:t>
      </w:r>
      <w:r>
        <w:br/>
      </w:r>
      <w:r>
        <w:rPr>
          <w:rFonts w:ascii="STSong" w:hAnsi="STSong" w:eastAsia="STSong"/>
          <w:b w:val="0"/>
          <w:i w:val="0"/>
          <w:color w:val="000000"/>
          <w:sz w:val="20"/>
        </w:rPr>
        <w:t xml:space="preserve">D.日光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1.1.54. 第54题 </w:t>
      </w:r>
      <w:r>
        <w:br/>
      </w:r>
      <w:r>
        <w:rPr>
          <w:rFonts w:ascii="STSong" w:hAnsi="STSong" w:eastAsia="STSong"/>
          <w:b w:val="0"/>
          <w:i w:val="0"/>
          <w:color w:val="000000"/>
          <w:sz w:val="20"/>
        </w:rPr>
        <w:t>计算机硬盘属于（）</w:t>
      </w:r>
      <w:r>
        <w:br/>
      </w:r>
      <w:r>
        <w:rPr>
          <w:rFonts w:ascii="STSong" w:hAnsi="STSong" w:eastAsia="STSong"/>
          <w:b w:val="0"/>
          <w:i w:val="0"/>
          <w:color w:val="000000"/>
          <w:sz w:val="20"/>
        </w:rPr>
        <w:t xml:space="preserve">A.输出设备 </w:t>
      </w:r>
      <w:r>
        <w:br/>
      </w:r>
      <w:r>
        <w:rPr>
          <w:rFonts w:ascii="STSong" w:hAnsi="STSong" w:eastAsia="STSong"/>
          <w:b w:val="0"/>
          <w:i w:val="0"/>
          <w:color w:val="000000"/>
          <w:sz w:val="20"/>
        </w:rPr>
        <w:t xml:space="preserve">B.输入设备 </w:t>
      </w:r>
      <w:r>
        <w:br/>
      </w:r>
      <w:r>
        <w:rPr>
          <w:rFonts w:ascii="STSong" w:hAnsi="STSong" w:eastAsia="STSong"/>
          <w:b w:val="0"/>
          <w:i w:val="0"/>
          <w:color w:val="000000"/>
          <w:sz w:val="20"/>
        </w:rPr>
        <w:t xml:space="preserve">C.内存储设备 </w:t>
      </w:r>
      <w:r>
        <w:br/>
      </w:r>
      <w:r>
        <w:rPr>
          <w:rFonts w:ascii="STSong" w:hAnsi="STSong" w:eastAsia="STSong"/>
          <w:b w:val="0"/>
          <w:i w:val="0"/>
          <w:color w:val="000000"/>
          <w:sz w:val="20"/>
        </w:rPr>
        <w:t xml:space="preserve">D.外存储设备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1.1.55. 第55题 </w:t>
      </w:r>
      <w:r>
        <w:br/>
      </w:r>
      <w:r>
        <w:rPr>
          <w:rFonts w:ascii="STSong" w:hAnsi="STSong" w:eastAsia="STSong"/>
          <w:b w:val="0"/>
          <w:i w:val="0"/>
          <w:color w:val="000000"/>
          <w:sz w:val="20"/>
        </w:rPr>
        <w:t xml:space="preserve">关于DNS辅助区域的说法正确的是 </w:t>
      </w:r>
      <w:r>
        <w:br/>
      </w:r>
      <w:r>
        <w:rPr>
          <w:rFonts w:ascii="STSong" w:hAnsi="STSong" w:eastAsia="STSong"/>
          <w:b w:val="0"/>
          <w:i w:val="0"/>
          <w:color w:val="000000"/>
          <w:sz w:val="20"/>
        </w:rPr>
        <w:t xml:space="preserve">A.辅助区域和主要区域没有本质差别 </w:t>
      </w:r>
      <w:r>
        <w:br/>
      </w:r>
      <w:r>
        <w:rPr>
          <w:rFonts w:ascii="STSong" w:hAnsi="STSong" w:eastAsia="STSong"/>
          <w:b w:val="0"/>
          <w:i w:val="0"/>
          <w:color w:val="000000"/>
          <w:sz w:val="20"/>
        </w:rPr>
        <w:t xml:space="preserve">B.必须先建立标准主要区域，然后才能建立相应的标准辅助区域 </w:t>
      </w:r>
      <w:r>
        <w:rPr>
          <w:rFonts w:ascii="STSong" w:hAnsi="STSong" w:eastAsia="STSong"/>
          <w:b w:val="0"/>
          <w:i w:val="0"/>
          <w:color w:val="000000"/>
          <w:sz w:val="20"/>
        </w:rPr>
        <w:t xml:space="preserve">C.一个标准主要区域只能建立一个相应的标准辅助区域 </w:t>
      </w:r>
      <w:r>
        <w:br/>
      </w:r>
      <w:r>
        <w:rPr>
          <w:rFonts w:ascii="STSong" w:hAnsi="STSong" w:eastAsia="STSong"/>
          <w:b w:val="0"/>
          <w:i w:val="0"/>
          <w:color w:val="000000"/>
          <w:sz w:val="20"/>
        </w:rPr>
        <w:t xml:space="preserve">D.不可以建立标准辅助区域的标准辅助区域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1.1.56. 第56题 </w:t>
      </w:r>
      <w:r>
        <w:br/>
      </w:r>
      <w:r>
        <w:rPr>
          <w:rFonts w:ascii="STSong" w:hAnsi="STSong" w:eastAsia="STSong"/>
          <w:b w:val="0"/>
          <w:i w:val="0"/>
          <w:color w:val="000000"/>
          <w:sz w:val="20"/>
        </w:rPr>
        <w:t>计算机网卡实现的主要功能是（）</w:t>
      </w:r>
      <w:r>
        <w:br/>
      </w:r>
      <w:r>
        <w:rPr>
          <w:rFonts w:ascii="STSong" w:hAnsi="STSong" w:eastAsia="STSong"/>
          <w:b w:val="0"/>
          <w:i w:val="0"/>
          <w:color w:val="000000"/>
          <w:sz w:val="20"/>
        </w:rPr>
        <w:t xml:space="preserve">A.物理层与网络层的功能 </w:t>
      </w:r>
      <w:r>
        <w:br/>
      </w:r>
      <w:r>
        <w:rPr>
          <w:rFonts w:ascii="STSong" w:hAnsi="STSong" w:eastAsia="STSong"/>
          <w:b w:val="0"/>
          <w:i w:val="0"/>
          <w:color w:val="000000"/>
          <w:sz w:val="20"/>
        </w:rPr>
        <w:t xml:space="preserve">B.网络层与应用层的功能 </w:t>
      </w:r>
      <w:r>
        <w:br/>
      </w:r>
      <w:r>
        <w:rPr>
          <w:rFonts w:ascii="STSong" w:hAnsi="STSong" w:eastAsia="STSong"/>
          <w:b w:val="0"/>
          <w:i w:val="0"/>
          <w:color w:val="000000"/>
          <w:sz w:val="20"/>
        </w:rPr>
        <w:t xml:space="preserve">C.物理层与数据链路层的功能 </w:t>
      </w:r>
      <w:r>
        <w:br/>
      </w:r>
      <w:r>
        <w:rPr>
          <w:rFonts w:ascii="STSong" w:hAnsi="STSong" w:eastAsia="STSong"/>
          <w:b w:val="0"/>
          <w:i w:val="0"/>
          <w:color w:val="000000"/>
          <w:sz w:val="20"/>
        </w:rPr>
        <w:t xml:space="preserve">D.网络层与表示层的功能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1.1.57. 第57题 </w:t>
      </w:r>
      <w:r>
        <w:br/>
      </w:r>
      <w:r>
        <w:rPr>
          <w:rFonts w:ascii="STSong" w:hAnsi="STSong" w:eastAsia="STSong"/>
          <w:b w:val="0"/>
          <w:i w:val="0"/>
          <w:color w:val="000000"/>
          <w:sz w:val="20"/>
        </w:rPr>
        <w:t>计算机网络的目标是实现（）。</w:t>
      </w:r>
    </w:p>
    <w:p>
      <w:pPr>
        <w:autoSpaceDN w:val="0"/>
        <w:autoSpaceDE w:val="0"/>
        <w:widowControl/>
        <w:spacing w:line="300" w:lineRule="exact" w:before="0" w:after="0"/>
        <w:ind w:left="288" w:right="8064" w:firstLine="0"/>
        <w:jc w:val="center"/>
      </w:pPr>
      <w:r>
        <w:rPr>
          <w:rFonts w:ascii="STSong" w:hAnsi="STSong" w:eastAsia="STSong"/>
          <w:b w:val="0"/>
          <w:i w:val="0"/>
          <w:color w:val="000000"/>
          <w:sz w:val="20"/>
        </w:rPr>
        <w:t xml:space="preserve">A.数据处理 </w:t>
      </w:r>
      <w:r>
        <w:br/>
      </w:r>
      <w:r>
        <w:rPr>
          <w:rFonts w:ascii="STSong" w:hAnsi="STSong" w:eastAsia="STSong"/>
          <w:b w:val="0"/>
          <w:i w:val="0"/>
          <w:color w:val="000000"/>
          <w:sz w:val="20"/>
        </w:rPr>
        <w:t>B.文献检索</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10 页</w:t>
      </w:r>
    </w:p>
    <w:p>
      <w:pPr>
        <w:sectPr>
          <w:pgSz w:w="11900" w:h="16840"/>
          <w:pgMar w:top="16" w:right="1440" w:bottom="478" w:left="960" w:header="720" w:footer="720" w:gutter="0"/>
          <w:cols w:space="720" w:num="1" w:equalWidth="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44" w:firstLine="0"/>
        <w:jc w:val="left"/>
      </w:pPr>
      <w:r>
        <w:rPr>
          <w:rFonts w:ascii="STSong" w:hAnsi="STSong" w:eastAsia="STSong"/>
          <w:b w:val="0"/>
          <w:i w:val="0"/>
          <w:color w:val="000000"/>
          <w:sz w:val="20"/>
        </w:rPr>
        <w:t xml:space="preserve">C.资源共享和信息传输 </w:t>
      </w:r>
      <w:r>
        <w:br/>
      </w:r>
      <w:r>
        <w:rPr>
          <w:rFonts w:ascii="STSong" w:hAnsi="STSong" w:eastAsia="STSong"/>
          <w:b w:val="0"/>
          <w:i w:val="0"/>
          <w:color w:val="000000"/>
          <w:sz w:val="20"/>
        </w:rPr>
        <w:t xml:space="preserve">D.信息传输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1.1.58. 第58题 </w:t>
      </w:r>
      <w:r>
        <w:br/>
      </w:r>
      <w:r>
        <w:rPr>
          <w:rFonts w:ascii="STSong" w:hAnsi="STSong" w:eastAsia="STSong"/>
          <w:b w:val="0"/>
          <w:i w:val="0"/>
          <w:color w:val="000000"/>
          <w:sz w:val="20"/>
        </w:rPr>
        <w:t>能打开公司主页，却打不开门户主页的原因是（）</w:t>
      </w:r>
      <w:r>
        <w:br/>
      </w:r>
      <w:r>
        <w:rPr>
          <w:rFonts w:ascii="STSong" w:hAnsi="STSong" w:eastAsia="STSong"/>
          <w:b w:val="0"/>
          <w:i w:val="0"/>
          <w:color w:val="000000"/>
          <w:sz w:val="20"/>
        </w:rPr>
        <w:t xml:space="preserve">A.DNS配置错误 </w:t>
      </w:r>
      <w:r>
        <w:br/>
      </w:r>
      <w:r>
        <w:rPr>
          <w:rFonts w:ascii="STSong" w:hAnsi="STSong" w:eastAsia="STSong"/>
          <w:b w:val="0"/>
          <w:i w:val="0"/>
          <w:color w:val="000000"/>
          <w:sz w:val="20"/>
        </w:rPr>
        <w:t xml:space="preserve">B.IP地址配置错误 </w:t>
      </w:r>
      <w:r>
        <w:br/>
      </w:r>
      <w:r>
        <w:rPr>
          <w:rFonts w:ascii="STSong" w:hAnsi="STSong" w:eastAsia="STSong"/>
          <w:b w:val="0"/>
          <w:i w:val="0"/>
          <w:color w:val="000000"/>
          <w:sz w:val="20"/>
        </w:rPr>
        <w:t xml:space="preserve">C.账号密码错误 </w:t>
      </w:r>
      <w:r>
        <w:br/>
      </w:r>
      <w:r>
        <w:rPr>
          <w:rFonts w:ascii="STSong" w:hAnsi="STSong" w:eastAsia="STSong"/>
          <w:b w:val="0"/>
          <w:i w:val="0"/>
          <w:color w:val="000000"/>
          <w:sz w:val="20"/>
        </w:rPr>
        <w:t xml:space="preserve">D.浏览器版本错误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1.1.59. 第59题 </w:t>
      </w:r>
      <w:r>
        <w:br/>
      </w:r>
      <w:r>
        <w:rPr>
          <w:rFonts w:ascii="STSong" w:hAnsi="STSong" w:eastAsia="STSong"/>
          <w:b w:val="0"/>
          <w:i w:val="0"/>
          <w:color w:val="000000"/>
          <w:sz w:val="20"/>
        </w:rPr>
        <w:t xml:space="preserve">在Windows系统中，临时阻止其他计算机对你的访问，可利用（）手动加入一条错误的地址缓存来实现 </w:t>
      </w:r>
      <w:r>
        <w:rPr>
          <w:rFonts w:ascii="STSong" w:hAnsi="STSong" w:eastAsia="STSong"/>
          <w:b w:val="0"/>
          <w:i w:val="0"/>
          <w:color w:val="000000"/>
          <w:sz w:val="20"/>
        </w:rPr>
        <w:t xml:space="preserve">A.arp -d </w:t>
      </w:r>
      <w:r>
        <w:br/>
      </w:r>
      <w:r>
        <w:rPr>
          <w:rFonts w:ascii="STSong" w:hAnsi="STSong" w:eastAsia="STSong"/>
          <w:b w:val="0"/>
          <w:i w:val="0"/>
          <w:color w:val="000000"/>
          <w:sz w:val="20"/>
        </w:rPr>
        <w:t xml:space="preserve">B.arp -s </w:t>
      </w:r>
      <w:r>
        <w:br/>
      </w:r>
      <w:r>
        <w:rPr>
          <w:rFonts w:ascii="STSong" w:hAnsi="STSong" w:eastAsia="STSong"/>
          <w:b w:val="0"/>
          <w:i w:val="0"/>
          <w:color w:val="000000"/>
          <w:sz w:val="20"/>
        </w:rPr>
        <w:t xml:space="preserve">C.ipconfig /flushdns </w:t>
      </w:r>
      <w:r>
        <w:br/>
      </w:r>
      <w:r>
        <w:rPr>
          <w:rFonts w:ascii="STSong" w:hAnsi="STSong" w:eastAsia="STSong"/>
          <w:b w:val="0"/>
          <w:i w:val="0"/>
          <w:color w:val="000000"/>
          <w:sz w:val="20"/>
        </w:rPr>
        <w:t xml:space="preserve">D.nbtstat -R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1.1.60. 第60题</w:t>
      </w:r>
      <w:r>
        <w:br/>
      </w:r>
      <w:r>
        <w:rPr>
          <w:rFonts w:ascii="STSong" w:hAnsi="STSong" w:eastAsia="STSong"/>
          <w:b w:val="0"/>
          <w:i w:val="0"/>
          <w:color w:val="000000"/>
          <w:sz w:val="20"/>
        </w:rPr>
        <w:t xml:space="preserve">（  ）可以使客户端自动从服务器得到一个IP地址 </w:t>
      </w:r>
      <w:r>
        <w:br/>
      </w:r>
      <w:r>
        <w:rPr>
          <w:rFonts w:ascii="STSong" w:hAnsi="STSong" w:eastAsia="STSong"/>
          <w:b w:val="0"/>
          <w:i w:val="0"/>
          <w:color w:val="000000"/>
          <w:sz w:val="20"/>
        </w:rPr>
        <w:t xml:space="preserve">A.ARP </w:t>
      </w:r>
      <w:r>
        <w:br/>
      </w:r>
      <w:r>
        <w:rPr>
          <w:rFonts w:ascii="STSong" w:hAnsi="STSong" w:eastAsia="STSong"/>
          <w:b w:val="0"/>
          <w:i w:val="0"/>
          <w:color w:val="000000"/>
          <w:sz w:val="20"/>
        </w:rPr>
        <w:t xml:space="preserve">B.DNS </w:t>
      </w:r>
      <w:r>
        <w:br/>
      </w:r>
      <w:r>
        <w:rPr>
          <w:rFonts w:ascii="STSong" w:hAnsi="STSong" w:eastAsia="STSong"/>
          <w:b w:val="0"/>
          <w:i w:val="0"/>
          <w:color w:val="000000"/>
          <w:sz w:val="20"/>
        </w:rPr>
        <w:t xml:space="preserve">C.DHCP </w:t>
      </w:r>
      <w:r>
        <w:br/>
      </w:r>
      <w:r>
        <w:rPr>
          <w:rFonts w:ascii="STSong" w:hAnsi="STSong" w:eastAsia="STSong"/>
          <w:b w:val="0"/>
          <w:i w:val="0"/>
          <w:color w:val="000000"/>
          <w:sz w:val="20"/>
        </w:rPr>
        <w:t xml:space="preserve">D.WWW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1.1.61. 第61题 </w:t>
      </w:r>
      <w:r>
        <w:br/>
      </w:r>
      <w:r>
        <w:rPr>
          <w:rFonts w:ascii="STSong" w:hAnsi="STSong" w:eastAsia="STSong"/>
          <w:b w:val="0"/>
          <w:i w:val="0"/>
          <w:color w:val="000000"/>
          <w:sz w:val="20"/>
        </w:rPr>
        <w:t xml:space="preserve">DHCP服务器为一个客户端保留IP地址时，需要知道该客户端的 </w:t>
      </w:r>
      <w:r>
        <w:br/>
      </w:r>
      <w:r>
        <w:rPr>
          <w:rFonts w:ascii="STSong" w:hAnsi="STSong" w:eastAsia="STSong"/>
          <w:b w:val="0"/>
          <w:i w:val="0"/>
          <w:color w:val="000000"/>
          <w:sz w:val="20"/>
        </w:rPr>
        <w:t xml:space="preserve">A.IP地址 </w:t>
      </w:r>
      <w:r>
        <w:br/>
      </w:r>
      <w:r>
        <w:rPr>
          <w:rFonts w:ascii="STSong" w:hAnsi="STSong" w:eastAsia="STSong"/>
          <w:b w:val="0"/>
          <w:i w:val="0"/>
          <w:color w:val="000000"/>
          <w:sz w:val="20"/>
        </w:rPr>
        <w:t xml:space="preserve">B.NetBIOS名称 </w:t>
      </w:r>
      <w:r>
        <w:br/>
      </w:r>
      <w:r>
        <w:rPr>
          <w:rFonts w:ascii="STSong" w:hAnsi="STSong" w:eastAsia="STSong"/>
          <w:b w:val="0"/>
          <w:i w:val="0"/>
          <w:color w:val="000000"/>
          <w:sz w:val="20"/>
        </w:rPr>
        <w:t xml:space="preserve">C.MAC地址 </w:t>
      </w:r>
      <w:r>
        <w:br/>
      </w:r>
      <w:r>
        <w:rPr>
          <w:rFonts w:ascii="STSong" w:hAnsi="STSong" w:eastAsia="STSong"/>
          <w:b w:val="0"/>
          <w:i w:val="0"/>
          <w:color w:val="000000"/>
          <w:sz w:val="20"/>
        </w:rPr>
        <w:t xml:space="preserve">D.所在的域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1.1.62. 第62题 </w:t>
      </w:r>
      <w:r>
        <w:br/>
      </w:r>
      <w:r>
        <w:rPr>
          <w:rFonts w:ascii="STSong" w:hAnsi="STSong" w:eastAsia="STSong"/>
          <w:b w:val="0"/>
          <w:i w:val="0"/>
          <w:color w:val="000000"/>
          <w:sz w:val="20"/>
        </w:rPr>
        <w:t xml:space="preserve">释放和更新从DHCP服务器上获取的IP地址及相关信息的命令为 </w:t>
      </w:r>
      <w:r>
        <w:br/>
      </w:r>
      <w:r>
        <w:rPr>
          <w:rFonts w:ascii="STSong" w:hAnsi="STSong" w:eastAsia="STSong"/>
          <w:b w:val="0"/>
          <w:i w:val="0"/>
          <w:color w:val="000000"/>
          <w:sz w:val="20"/>
        </w:rPr>
        <w:t xml:space="preserve">A.IPCONFIG/ALL </w:t>
      </w:r>
      <w:r>
        <w:br/>
      </w:r>
      <w:r>
        <w:rPr>
          <w:rFonts w:ascii="STSong" w:hAnsi="STSong" w:eastAsia="STSong"/>
          <w:b w:val="0"/>
          <w:i w:val="0"/>
          <w:color w:val="000000"/>
          <w:sz w:val="20"/>
        </w:rPr>
        <w:t xml:space="preserve">B.IPCONFIG/RELEASE、IPCONFIG/RENEW </w:t>
      </w:r>
      <w:r>
        <w:br/>
      </w:r>
      <w:r>
        <w:rPr>
          <w:rFonts w:ascii="STSong" w:hAnsi="STSong" w:eastAsia="STSong"/>
          <w:b w:val="0"/>
          <w:i w:val="0"/>
          <w:color w:val="000000"/>
          <w:sz w:val="20"/>
        </w:rPr>
        <w:t xml:space="preserve">C.NETCONFIG </w:t>
      </w:r>
      <w:r>
        <w:br/>
      </w:r>
      <w:r>
        <w:rPr>
          <w:rFonts w:ascii="STSong" w:hAnsi="STSong" w:eastAsia="STSong"/>
          <w:b w:val="0"/>
          <w:i w:val="0"/>
          <w:color w:val="000000"/>
          <w:sz w:val="20"/>
        </w:rPr>
        <w:t xml:space="preserve">D.WINIPCFG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1.1.63. 第63题 </w:t>
      </w:r>
      <w:r>
        <w:br/>
      </w:r>
      <w:r>
        <w:rPr>
          <w:rFonts w:ascii="STSong" w:hAnsi="STSong" w:eastAsia="STSong"/>
          <w:b w:val="0"/>
          <w:i w:val="0"/>
          <w:color w:val="000000"/>
          <w:sz w:val="20"/>
        </w:rPr>
        <w:t>将DNS客户机请求的完全合格域名解析为对应的IP地址的过程被称为（）查询</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11 页</w:t>
      </w:r>
    </w:p>
    <w:p>
      <w:pPr>
        <w:sectPr>
          <w:pgSz w:w="11900" w:h="16840"/>
          <w:pgMar w:top="16" w:right="1440" w:bottom="478" w:left="960" w:header="720" w:footer="720" w:gutter="0"/>
          <w:cols w:space="720" w:num="1" w:equalWidth="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A.递归 </w:t>
      </w:r>
      <w:r>
        <w:br/>
      </w:r>
      <w:r>
        <w:rPr>
          <w:rFonts w:ascii="STSong" w:hAnsi="STSong" w:eastAsia="STSong"/>
          <w:b w:val="0"/>
          <w:i w:val="0"/>
          <w:color w:val="000000"/>
          <w:sz w:val="20"/>
        </w:rPr>
        <w:t xml:space="preserve">B.迭代 </w:t>
      </w:r>
      <w:r>
        <w:br/>
      </w:r>
      <w:r>
        <w:rPr>
          <w:rFonts w:ascii="STSong" w:hAnsi="STSong" w:eastAsia="STSong"/>
          <w:b w:val="0"/>
          <w:i w:val="0"/>
          <w:color w:val="000000"/>
          <w:sz w:val="20"/>
        </w:rPr>
        <w:t xml:space="preserve">C.正向 </w:t>
      </w:r>
      <w:r>
        <w:br/>
      </w:r>
      <w:r>
        <w:rPr>
          <w:rFonts w:ascii="STSong" w:hAnsi="STSong" w:eastAsia="STSong"/>
          <w:b w:val="0"/>
          <w:i w:val="0"/>
          <w:color w:val="000000"/>
          <w:sz w:val="20"/>
        </w:rPr>
        <w:t xml:space="preserve">D.反向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1.1.64. 第64题 </w:t>
      </w:r>
      <w:r>
        <w:br/>
      </w:r>
      <w:r>
        <w:rPr>
          <w:rFonts w:ascii="STSong" w:hAnsi="STSong" w:eastAsia="STSong"/>
          <w:b w:val="0"/>
          <w:i w:val="0"/>
          <w:color w:val="000000"/>
          <w:sz w:val="20"/>
        </w:rPr>
        <w:t xml:space="preserve">一台Windows 2012 Server计算机的IP地址为192.168.1.100，缺省网关为192.168.1.1下面哪个命令用于在该计算机 </w:t>
      </w:r>
      <w:r>
        <w:rPr>
          <w:rFonts w:ascii="STSong" w:hAnsi="STSong" w:eastAsia="STSong"/>
          <w:b w:val="0"/>
          <w:i w:val="0"/>
          <w:color w:val="000000"/>
          <w:sz w:val="20"/>
        </w:rPr>
        <w:t xml:space="preserve">上添加一条去往131.16.0.0网段的静态路由 </w:t>
      </w:r>
      <w:r>
        <w:br/>
      </w:r>
      <w:r>
        <w:rPr>
          <w:rFonts w:ascii="STSong" w:hAnsi="STSong" w:eastAsia="STSong"/>
          <w:b w:val="0"/>
          <w:i w:val="0"/>
          <w:color w:val="000000"/>
          <w:sz w:val="20"/>
        </w:rPr>
        <w:t xml:space="preserve">A.route add 131.16.0.0 255.255.0.0 mask 192.168.1.1 </w:t>
      </w:r>
      <w:r>
        <w:br/>
      </w:r>
      <w:r>
        <w:rPr>
          <w:rFonts w:ascii="STSong" w:hAnsi="STSong" w:eastAsia="STSong"/>
          <w:b w:val="0"/>
          <w:i w:val="0"/>
          <w:color w:val="000000"/>
          <w:sz w:val="20"/>
        </w:rPr>
        <w:t xml:space="preserve">B.route add 131.16.0.0 mask 255.255.0.0 192.168.1.1 </w:t>
      </w:r>
      <w:r>
        <w:br/>
      </w:r>
      <w:r>
        <w:rPr>
          <w:rFonts w:ascii="STSong" w:hAnsi="STSong" w:eastAsia="STSong"/>
          <w:b w:val="0"/>
          <w:i w:val="0"/>
          <w:color w:val="000000"/>
          <w:sz w:val="20"/>
        </w:rPr>
        <w:t xml:space="preserve">C.route add 131.16.0.0 255.255.0.0 mask 192.168.1.1 </w:t>
      </w:r>
      <w:r>
        <w:br/>
      </w:r>
      <w:r>
        <w:rPr>
          <w:rFonts w:ascii="STSong" w:hAnsi="STSong" w:eastAsia="STSong"/>
          <w:b w:val="0"/>
          <w:i w:val="0"/>
          <w:color w:val="000000"/>
          <w:sz w:val="20"/>
        </w:rPr>
        <w:t xml:space="preserve">D.route add 131.16.0.0 mask 255.255.0.0 interface 192.168.1.1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1.1.65. 第65题 </w:t>
      </w:r>
      <w:r>
        <w:br/>
      </w:r>
      <w:r>
        <w:rPr>
          <w:rFonts w:ascii="STSong" w:hAnsi="STSong" w:eastAsia="STSong"/>
          <w:b w:val="0"/>
          <w:i w:val="0"/>
          <w:color w:val="000000"/>
          <w:sz w:val="20"/>
        </w:rPr>
        <w:t xml:space="preserve">某企业的网络工程师安装了一台基于Windows 2012的DNS服务器，用来提供域名解析网络中的其他计算机都作 </w:t>
      </w:r>
      <w:r>
        <w:rPr>
          <w:rFonts w:ascii="STSong" w:hAnsi="STSong" w:eastAsia="STSong"/>
          <w:b w:val="0"/>
          <w:i w:val="0"/>
          <w:color w:val="000000"/>
          <w:sz w:val="20"/>
        </w:rPr>
        <w:t xml:space="preserve">为这台DNS服务器的客户机他在服务器创建了一个标准主要区域，在一台客户机上使用nslookup工具查询一个 </w:t>
      </w:r>
      <w:r>
        <w:rPr>
          <w:rFonts w:ascii="STSong" w:hAnsi="STSong" w:eastAsia="STSong"/>
          <w:b w:val="0"/>
          <w:i w:val="0"/>
          <w:color w:val="000000"/>
          <w:sz w:val="20"/>
        </w:rPr>
        <w:t xml:space="preserve">主机名称，DNS服务器能够正确地将其IP地址解析出来可是当使用nslookup工具查询该IP地址时，DNS服务器 </w:t>
      </w:r>
      <w:r>
        <w:rPr>
          <w:rFonts w:ascii="STSong" w:hAnsi="STSong" w:eastAsia="STSong"/>
          <w:b w:val="0"/>
          <w:i w:val="0"/>
          <w:color w:val="000000"/>
          <w:sz w:val="20"/>
        </w:rPr>
        <w:t>却无法将其主机名称解析出来请问，应如何解决这个问题（）</w:t>
      </w:r>
      <w:r>
        <w:br/>
      </w:r>
      <w:r>
        <w:rPr>
          <w:rFonts w:ascii="STSong" w:hAnsi="STSong" w:eastAsia="STSong"/>
          <w:b w:val="0"/>
          <w:i w:val="0"/>
          <w:color w:val="000000"/>
          <w:sz w:val="20"/>
        </w:rPr>
        <w:t xml:space="preserve">A.在DNS服务器区域属性上设置允许动态更新 </w:t>
      </w:r>
      <w:r>
        <w:br/>
      </w:r>
      <w:r>
        <w:rPr>
          <w:rFonts w:ascii="STSong" w:hAnsi="STSong" w:eastAsia="STSong"/>
          <w:b w:val="0"/>
          <w:i w:val="0"/>
          <w:color w:val="000000"/>
          <w:sz w:val="20"/>
        </w:rPr>
        <w:t xml:space="preserve">B.重新启动DNS服务器 </w:t>
      </w:r>
      <w:r>
        <w:br/>
      </w:r>
      <w:r>
        <w:rPr>
          <w:rFonts w:ascii="STSong" w:hAnsi="STSong" w:eastAsia="STSong"/>
          <w:b w:val="0"/>
          <w:i w:val="0"/>
          <w:color w:val="000000"/>
          <w:sz w:val="20"/>
        </w:rPr>
        <w:t xml:space="preserve">C.在DNS服务器反向解析区域中为这条主机记录创建相应的PTR指针记录 </w:t>
      </w:r>
      <w:r>
        <w:br/>
      </w:r>
      <w:r>
        <w:rPr>
          <w:rFonts w:ascii="STSong" w:hAnsi="STSong" w:eastAsia="STSong"/>
          <w:b w:val="0"/>
          <w:i w:val="0"/>
          <w:color w:val="000000"/>
          <w:sz w:val="20"/>
        </w:rPr>
        <w:t xml:space="preserve">D.在要查询的这台客户机上运行命令Ipconfig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1.1.66. 第66题 </w:t>
      </w:r>
      <w:r>
        <w:br/>
      </w:r>
      <w:r>
        <w:rPr>
          <w:rFonts w:ascii="STSong" w:hAnsi="STSong" w:eastAsia="STSong"/>
          <w:b w:val="0"/>
          <w:i w:val="0"/>
          <w:color w:val="000000"/>
          <w:sz w:val="20"/>
        </w:rPr>
        <w:t xml:space="preserve">域名与IP地址通过（）服务器进行转换 </w:t>
      </w:r>
      <w:r>
        <w:br/>
      </w:r>
      <w:r>
        <w:rPr>
          <w:rFonts w:ascii="STSong" w:hAnsi="STSong" w:eastAsia="STSong"/>
          <w:b w:val="0"/>
          <w:i w:val="0"/>
          <w:color w:val="000000"/>
          <w:sz w:val="20"/>
        </w:rPr>
        <w:t xml:space="preserve">A.DNS </w:t>
      </w:r>
      <w:r>
        <w:br/>
      </w:r>
      <w:r>
        <w:rPr>
          <w:rFonts w:ascii="STSong" w:hAnsi="STSong" w:eastAsia="STSong"/>
          <w:b w:val="0"/>
          <w:i w:val="0"/>
          <w:color w:val="000000"/>
          <w:sz w:val="20"/>
        </w:rPr>
        <w:t xml:space="preserve">B.FTP </w:t>
      </w:r>
      <w:r>
        <w:br/>
      </w:r>
      <w:r>
        <w:rPr>
          <w:rFonts w:ascii="STSong" w:hAnsi="STSong" w:eastAsia="STSong"/>
          <w:b w:val="0"/>
          <w:i w:val="0"/>
          <w:color w:val="000000"/>
          <w:sz w:val="20"/>
        </w:rPr>
        <w:t xml:space="preserve">C.POP3 </w:t>
      </w:r>
      <w:r>
        <w:br/>
      </w:r>
      <w:r>
        <w:rPr>
          <w:rFonts w:ascii="STSong" w:hAnsi="STSong" w:eastAsia="STSong"/>
          <w:b w:val="0"/>
          <w:i w:val="0"/>
          <w:color w:val="000000"/>
          <w:sz w:val="20"/>
        </w:rPr>
        <w:t xml:space="preserve">D.IIS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1.1.67. 第67题 </w:t>
      </w:r>
      <w:r>
        <w:br/>
      </w:r>
      <w:r>
        <w:rPr>
          <w:rFonts w:ascii="STSong" w:hAnsi="STSong" w:eastAsia="STSong"/>
          <w:b w:val="0"/>
          <w:i w:val="0"/>
          <w:color w:val="000000"/>
          <w:sz w:val="20"/>
        </w:rPr>
        <w:t>应该使用哪个TCP/IP工具来最简便地判断互联网络中哪个路由器出现了故障（）</w:t>
      </w:r>
      <w:r>
        <w:br/>
      </w:r>
      <w:r>
        <w:rPr>
          <w:rFonts w:ascii="STSong" w:hAnsi="STSong" w:eastAsia="STSong"/>
          <w:b w:val="0"/>
          <w:i w:val="0"/>
          <w:color w:val="000000"/>
          <w:sz w:val="20"/>
        </w:rPr>
        <w:t xml:space="preserve">A.traceroute </w:t>
      </w:r>
      <w:r>
        <w:br/>
      </w:r>
      <w:r>
        <w:rPr>
          <w:rFonts w:ascii="STSong" w:hAnsi="STSong" w:eastAsia="STSong"/>
          <w:b w:val="0"/>
          <w:i w:val="0"/>
          <w:color w:val="000000"/>
          <w:sz w:val="20"/>
        </w:rPr>
        <w:t xml:space="preserve">B.netstat </w:t>
      </w:r>
      <w:r>
        <w:br/>
      </w:r>
      <w:r>
        <w:rPr>
          <w:rFonts w:ascii="STSong" w:hAnsi="STSong" w:eastAsia="STSong"/>
          <w:b w:val="0"/>
          <w:i w:val="0"/>
          <w:color w:val="000000"/>
          <w:sz w:val="20"/>
        </w:rPr>
        <w:t xml:space="preserve">C.ipconfig </w:t>
      </w:r>
      <w:r>
        <w:br/>
      </w:r>
      <w:r>
        <w:rPr>
          <w:rFonts w:ascii="STSong" w:hAnsi="STSong" w:eastAsia="STSong"/>
          <w:b w:val="0"/>
          <w:i w:val="0"/>
          <w:color w:val="000000"/>
          <w:sz w:val="20"/>
        </w:rPr>
        <w:t xml:space="preserve">D.ping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1.1.68. 第68题 </w:t>
      </w:r>
      <w:r>
        <w:br/>
      </w:r>
      <w:r>
        <w:rPr>
          <w:rFonts w:ascii="STSong" w:hAnsi="STSong" w:eastAsia="STSong"/>
          <w:b w:val="0"/>
          <w:i w:val="0"/>
          <w:color w:val="000000"/>
          <w:sz w:val="20"/>
        </w:rPr>
        <w:t xml:space="preserve">关于Windows用户口令的有效期，下列描述正确的是(  ) </w:t>
      </w:r>
      <w:r>
        <w:br/>
      </w:r>
      <w:r>
        <w:rPr>
          <w:rFonts w:ascii="STSong" w:hAnsi="STSong" w:eastAsia="STSong"/>
          <w:b w:val="0"/>
          <w:i w:val="0"/>
          <w:color w:val="000000"/>
          <w:sz w:val="20"/>
        </w:rPr>
        <w:t xml:space="preserve">A.超过有效期之后系统会自动废止当前的用户口令，用户必须重新向管理员申请口令 </w:t>
      </w:r>
      <w:r>
        <w:br/>
      </w:r>
      <w:r>
        <w:rPr>
          <w:rFonts w:ascii="STSong" w:hAnsi="STSong" w:eastAsia="STSong"/>
          <w:b w:val="0"/>
          <w:i w:val="0"/>
          <w:color w:val="000000"/>
          <w:sz w:val="20"/>
        </w:rPr>
        <w:t>B.系统只允许每个用户设置自己口令的有效期</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12 页</w:t>
      </w:r>
    </w:p>
    <w:p>
      <w:pPr>
        <w:sectPr>
          <w:pgSz w:w="11900" w:h="16840"/>
          <w:pgMar w:top="16" w:right="960" w:bottom="478" w:left="960" w:header="720" w:footer="720" w:gutter="0"/>
          <w:cols w:space="720" w:num="1" w:equalWidth="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C.即使设置了有效期，在有效期之内和之外，用户依然可以随意更改口令 </w:t>
      </w:r>
      <w:r>
        <w:br/>
      </w:r>
      <w:r>
        <w:rPr>
          <w:rFonts w:ascii="STSong" w:hAnsi="STSong" w:eastAsia="STSong"/>
          <w:b w:val="0"/>
          <w:i w:val="0"/>
          <w:color w:val="000000"/>
          <w:sz w:val="20"/>
        </w:rPr>
        <w:t xml:space="preserve">D.可以在计算机管理中设置口令的有效期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 xml:space="preserve">1.1.69. 第69题 </w:t>
      </w:r>
      <w:r>
        <w:br/>
      </w:r>
      <w:r>
        <w:rPr>
          <w:rFonts w:ascii="STSong" w:hAnsi="STSong" w:eastAsia="STSong"/>
          <w:b w:val="0"/>
          <w:i w:val="0"/>
          <w:color w:val="000000"/>
          <w:sz w:val="20"/>
        </w:rPr>
        <w:t>在 Windows 操作系统中，用于备份EFS 证书的工具是（）</w:t>
      </w:r>
      <w:r>
        <w:br/>
      </w:r>
      <w:r>
        <w:rPr>
          <w:rFonts w:ascii="STSong" w:hAnsi="STSong" w:eastAsia="STSong"/>
          <w:b w:val="0"/>
          <w:i w:val="0"/>
          <w:color w:val="000000"/>
          <w:sz w:val="20"/>
        </w:rPr>
        <w:t xml:space="preserve">A.mmc </w:t>
      </w:r>
      <w:r>
        <w:br/>
      </w:r>
      <w:r>
        <w:rPr>
          <w:rFonts w:ascii="STSong" w:hAnsi="STSong" w:eastAsia="STSong"/>
          <w:b w:val="0"/>
          <w:i w:val="0"/>
          <w:color w:val="000000"/>
          <w:sz w:val="20"/>
        </w:rPr>
        <w:t xml:space="preserve">B.gpedit </w:t>
      </w:r>
      <w:r>
        <w:br/>
      </w:r>
      <w:r>
        <w:rPr>
          <w:rFonts w:ascii="STSong" w:hAnsi="STSong" w:eastAsia="STSong"/>
          <w:b w:val="0"/>
          <w:i w:val="0"/>
          <w:color w:val="000000"/>
          <w:sz w:val="20"/>
        </w:rPr>
        <w:t xml:space="preserve">C.secedit </w:t>
      </w:r>
      <w:r>
        <w:br/>
      </w:r>
      <w:r>
        <w:rPr>
          <w:rFonts w:ascii="STSong" w:hAnsi="STSong" w:eastAsia="STSong"/>
          <w:b w:val="0"/>
          <w:i w:val="0"/>
          <w:color w:val="000000"/>
          <w:sz w:val="20"/>
        </w:rPr>
        <w:t xml:space="preserve">D.cipher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 xml:space="preserve">1.1.70. 第70题 </w:t>
      </w:r>
      <w:r>
        <w:br/>
      </w:r>
      <w:r>
        <w:rPr>
          <w:rFonts w:ascii="STSong" w:hAnsi="STSong" w:eastAsia="STSong"/>
          <w:b w:val="0"/>
          <w:i w:val="0"/>
          <w:color w:val="000000"/>
          <w:sz w:val="20"/>
        </w:rPr>
        <w:t xml:space="preserve">在windows server 2003的域安全策略中，如果想实现登录时不显示上次的登录名应该在（）中设置 </w:t>
      </w:r>
      <w:r>
        <w:br/>
      </w:r>
      <w:r>
        <w:rPr>
          <w:rFonts w:ascii="STSong" w:hAnsi="STSong" w:eastAsia="STSong"/>
          <w:b w:val="0"/>
          <w:i w:val="0"/>
          <w:color w:val="000000"/>
          <w:sz w:val="20"/>
        </w:rPr>
        <w:t xml:space="preserve">A.用户权利指派 </w:t>
      </w:r>
      <w:r>
        <w:br/>
      </w:r>
      <w:r>
        <w:rPr>
          <w:rFonts w:ascii="STSong" w:hAnsi="STSong" w:eastAsia="STSong"/>
          <w:b w:val="0"/>
          <w:i w:val="0"/>
          <w:color w:val="000000"/>
          <w:sz w:val="20"/>
        </w:rPr>
        <w:t xml:space="preserve">B.安全选项 </w:t>
      </w:r>
      <w:r>
        <w:br/>
      </w:r>
      <w:r>
        <w:rPr>
          <w:rFonts w:ascii="STSong" w:hAnsi="STSong" w:eastAsia="STSong"/>
          <w:b w:val="0"/>
          <w:i w:val="0"/>
          <w:color w:val="000000"/>
          <w:sz w:val="20"/>
        </w:rPr>
        <w:t xml:space="preserve">C.用户策略 </w:t>
      </w:r>
      <w:r>
        <w:br/>
      </w:r>
      <w:r>
        <w:rPr>
          <w:rFonts w:ascii="STSong" w:hAnsi="STSong" w:eastAsia="STSong"/>
          <w:b w:val="0"/>
          <w:i w:val="0"/>
          <w:color w:val="000000"/>
          <w:sz w:val="20"/>
        </w:rPr>
        <w:t xml:space="preserve">D.审计策略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 xml:space="preserve">1.1.71. 第71题 </w:t>
      </w:r>
      <w:r>
        <w:br/>
      </w:r>
      <w:r>
        <w:rPr>
          <w:rFonts w:ascii="STSong" w:hAnsi="STSong" w:eastAsia="STSong"/>
          <w:b w:val="0"/>
          <w:i w:val="0"/>
          <w:color w:val="000000"/>
          <w:sz w:val="20"/>
        </w:rPr>
        <w:t xml:space="preserve">在windows server 2008 中，要查看用户登录和对象访问信息， 使用（）工具最适合 </w:t>
      </w:r>
      <w:r>
        <w:br/>
      </w:r>
      <w:r>
        <w:rPr>
          <w:rFonts w:ascii="STSong" w:hAnsi="STSong" w:eastAsia="STSong"/>
          <w:b w:val="0"/>
          <w:i w:val="0"/>
          <w:color w:val="000000"/>
          <w:sz w:val="20"/>
        </w:rPr>
        <w:t xml:space="preserve">A.事件查看器 </w:t>
      </w:r>
      <w:r>
        <w:br/>
      </w:r>
      <w:r>
        <w:rPr>
          <w:rFonts w:ascii="STSong" w:hAnsi="STSong" w:eastAsia="STSong"/>
          <w:b w:val="0"/>
          <w:i w:val="0"/>
          <w:color w:val="000000"/>
          <w:sz w:val="20"/>
        </w:rPr>
        <w:t xml:space="preserve">B.性能监视器 </w:t>
      </w:r>
      <w:r>
        <w:br/>
      </w:r>
      <w:r>
        <w:rPr>
          <w:rFonts w:ascii="STSong" w:hAnsi="STSong" w:eastAsia="STSong"/>
          <w:b w:val="0"/>
          <w:i w:val="0"/>
          <w:color w:val="000000"/>
          <w:sz w:val="20"/>
        </w:rPr>
        <w:t xml:space="preserve">C.任务管理器 </w:t>
      </w:r>
      <w:r>
        <w:br/>
      </w:r>
      <w:r>
        <w:rPr>
          <w:rFonts w:ascii="STSong" w:hAnsi="STSong" w:eastAsia="STSong"/>
          <w:b w:val="0"/>
          <w:i w:val="0"/>
          <w:color w:val="000000"/>
          <w:sz w:val="20"/>
        </w:rPr>
        <w:t xml:space="preserve">D.网络监视器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 xml:space="preserve">1.1.72. 第72题 </w:t>
      </w:r>
      <w:r>
        <w:br/>
      </w:r>
      <w:r>
        <w:rPr>
          <w:rFonts w:ascii="STSong" w:hAnsi="STSong" w:eastAsia="STSong"/>
          <w:b w:val="0"/>
          <w:i w:val="0"/>
          <w:color w:val="000000"/>
          <w:sz w:val="20"/>
        </w:rPr>
        <w:t>在Windows系统中，对所有事件进行审核是不现实的，下面不建议审核的事件是（）</w:t>
      </w:r>
      <w:r>
        <w:br/>
      </w:r>
      <w:r>
        <w:rPr>
          <w:rFonts w:ascii="STSong" w:hAnsi="STSong" w:eastAsia="STSong"/>
          <w:b w:val="0"/>
          <w:i w:val="0"/>
          <w:color w:val="000000"/>
          <w:sz w:val="20"/>
        </w:rPr>
        <w:t xml:space="preserve">A.用户登录及注销 </w:t>
      </w:r>
      <w:r>
        <w:br/>
      </w:r>
      <w:r>
        <w:rPr>
          <w:rFonts w:ascii="STSong" w:hAnsi="STSong" w:eastAsia="STSong"/>
          <w:b w:val="0"/>
          <w:i w:val="0"/>
          <w:color w:val="000000"/>
          <w:sz w:val="20"/>
        </w:rPr>
        <w:t xml:space="preserve">B.用户及用户组管理 </w:t>
      </w:r>
      <w:r>
        <w:br/>
      </w:r>
      <w:r>
        <w:rPr>
          <w:rFonts w:ascii="STSong" w:hAnsi="STSong" w:eastAsia="STSong"/>
          <w:b w:val="0"/>
          <w:i w:val="0"/>
          <w:color w:val="000000"/>
          <w:sz w:val="20"/>
        </w:rPr>
        <w:t xml:space="preserve">C.用户打开关闭应用程序 </w:t>
      </w:r>
      <w:r>
        <w:br/>
      </w:r>
      <w:r>
        <w:rPr>
          <w:rFonts w:ascii="STSong" w:hAnsi="STSong" w:eastAsia="STSong"/>
          <w:b w:val="0"/>
          <w:i w:val="0"/>
          <w:color w:val="000000"/>
          <w:sz w:val="20"/>
        </w:rPr>
        <w:t xml:space="preserve">D.系统重新启动和关机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 xml:space="preserve">1.1.73. 第73题 </w:t>
      </w:r>
      <w:r>
        <w:br/>
      </w:r>
      <w:r>
        <w:rPr>
          <w:rFonts w:ascii="STSong" w:hAnsi="STSong" w:eastAsia="STSong"/>
          <w:b w:val="0"/>
          <w:i w:val="0"/>
          <w:color w:val="000000"/>
          <w:sz w:val="20"/>
        </w:rPr>
        <w:t xml:space="preserve">在Windows系统中，可以设置文件的权限, 如果一个用户对一个文件夹有了完全控制权限后,下面（    ）描述是 </w:t>
      </w:r>
      <w:r>
        <w:rPr>
          <w:rFonts w:ascii="STSong" w:hAnsi="STSong" w:eastAsia="STSong"/>
          <w:b w:val="0"/>
          <w:i w:val="0"/>
          <w:color w:val="000000"/>
          <w:sz w:val="20"/>
        </w:rPr>
        <w:t xml:space="preserve">正确的 </w:t>
      </w:r>
      <w:r>
        <w:br/>
      </w:r>
      <w:r>
        <w:rPr>
          <w:rFonts w:ascii="STSong" w:hAnsi="STSong" w:eastAsia="STSong"/>
          <w:b w:val="0"/>
          <w:i w:val="0"/>
          <w:color w:val="000000"/>
          <w:sz w:val="20"/>
        </w:rPr>
        <w:t xml:space="preserve">A.用户可以删除该文件夹 </w:t>
      </w:r>
      <w:r>
        <w:br/>
      </w:r>
      <w:r>
        <w:rPr>
          <w:rFonts w:ascii="STSong" w:hAnsi="STSong" w:eastAsia="STSong"/>
          <w:b w:val="0"/>
          <w:i w:val="0"/>
          <w:color w:val="000000"/>
          <w:sz w:val="20"/>
        </w:rPr>
        <w:t xml:space="preserve">B.用户可以删除该文件夹内的文件夹和文件 </w:t>
      </w:r>
      <w:r>
        <w:br/>
      </w:r>
      <w:r>
        <w:rPr>
          <w:rFonts w:ascii="STSong" w:hAnsi="STSong" w:eastAsia="STSong"/>
          <w:b w:val="0"/>
          <w:i w:val="0"/>
          <w:color w:val="000000"/>
          <w:sz w:val="20"/>
        </w:rPr>
        <w:t xml:space="preserve">C.用户不可以删除此文件夹内的子文件 </w:t>
      </w:r>
      <w:r>
        <w:br/>
      </w:r>
      <w:r>
        <w:rPr>
          <w:rFonts w:ascii="STSong" w:hAnsi="STSong" w:eastAsia="STSong"/>
          <w:b w:val="0"/>
          <w:i w:val="0"/>
          <w:color w:val="000000"/>
          <w:sz w:val="20"/>
        </w:rPr>
        <w:t xml:space="preserve">D.用户不可以在该文件夹内创建文件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1.1.74. 第74题</w:t>
      </w:r>
    </w:p>
    <w:p>
      <w:pPr>
        <w:autoSpaceDN w:val="0"/>
        <w:autoSpaceDE w:val="0"/>
        <w:widowControl/>
        <w:spacing w:line="208" w:lineRule="exact" w:before="250" w:after="0"/>
        <w:ind w:left="0" w:right="4620" w:firstLine="0"/>
        <w:jc w:val="right"/>
      </w:pPr>
      <w:r>
        <w:rPr>
          <w:rFonts w:ascii="STSong" w:hAnsi="STSong" w:eastAsia="STSong"/>
          <w:b w:val="0"/>
          <w:i w:val="0"/>
          <w:color w:val="000000"/>
          <w:sz w:val="16"/>
        </w:rPr>
        <w:t>第 13 页</w:t>
      </w:r>
    </w:p>
    <w:p>
      <w:pPr>
        <w:sectPr>
          <w:pgSz w:w="11900" w:h="16840"/>
          <w:pgMar w:top="16" w:right="1062" w:bottom="478" w:left="960" w:header="720" w:footer="720" w:gutter="0"/>
          <w:cols w:space="720" w:num="1" w:equalWidth="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312" w:firstLine="0"/>
        <w:jc w:val="left"/>
      </w:pPr>
      <w:r>
        <w:rPr>
          <w:rFonts w:ascii="STSong" w:hAnsi="STSong" w:eastAsia="STSong"/>
          <w:b w:val="0"/>
          <w:i w:val="0"/>
          <w:color w:val="000000"/>
          <w:sz w:val="20"/>
        </w:rPr>
        <w:t xml:space="preserve">新建用户账号时默认属于( )组 </w:t>
      </w:r>
      <w:r>
        <w:br/>
      </w:r>
      <w:r>
        <w:rPr>
          <w:rFonts w:ascii="STSong" w:hAnsi="STSong" w:eastAsia="STSong"/>
          <w:b w:val="0"/>
          <w:i w:val="0"/>
          <w:color w:val="000000"/>
          <w:sz w:val="20"/>
        </w:rPr>
        <w:t xml:space="preserve">A.administrators </w:t>
      </w:r>
      <w:r>
        <w:br/>
      </w:r>
      <w:r>
        <w:rPr>
          <w:rFonts w:ascii="STSong" w:hAnsi="STSong" w:eastAsia="STSong"/>
          <w:b w:val="0"/>
          <w:i w:val="0"/>
          <w:color w:val="000000"/>
          <w:sz w:val="20"/>
        </w:rPr>
        <w:t xml:space="preserve">B.porwer users </w:t>
      </w:r>
      <w:r>
        <w:br/>
      </w:r>
      <w:r>
        <w:rPr>
          <w:rFonts w:ascii="STSong" w:hAnsi="STSong" w:eastAsia="STSong"/>
          <w:b w:val="0"/>
          <w:i w:val="0"/>
          <w:color w:val="000000"/>
          <w:sz w:val="20"/>
        </w:rPr>
        <w:t xml:space="preserve">C.Guests </w:t>
      </w:r>
      <w:r>
        <w:br/>
      </w:r>
      <w:r>
        <w:rPr>
          <w:rFonts w:ascii="STSong" w:hAnsi="STSong" w:eastAsia="STSong"/>
          <w:b w:val="0"/>
          <w:i w:val="0"/>
          <w:color w:val="000000"/>
          <w:sz w:val="20"/>
        </w:rPr>
        <w:t xml:space="preserve">D.users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 xml:space="preserve">1.1.75. 第75题 </w:t>
      </w:r>
      <w:r>
        <w:br/>
      </w:r>
      <w:r>
        <w:rPr>
          <w:rFonts w:ascii="STSong" w:hAnsi="STSong" w:eastAsia="STSong"/>
          <w:b w:val="0"/>
          <w:i w:val="0"/>
          <w:color w:val="000000"/>
          <w:sz w:val="20"/>
        </w:rPr>
        <w:t xml:space="preserve">NTFS由( )种权限组成 </w:t>
      </w:r>
      <w:r>
        <w:br/>
      </w:r>
      <w:r>
        <w:rPr>
          <w:rFonts w:ascii="STSong" w:hAnsi="STSong" w:eastAsia="STSong"/>
          <w:b w:val="0"/>
          <w:i w:val="0"/>
          <w:color w:val="000000"/>
          <w:sz w:val="20"/>
        </w:rPr>
        <w:t xml:space="preserve">A.8 </w:t>
      </w:r>
      <w:r>
        <w:br/>
      </w:r>
      <w:r>
        <w:rPr>
          <w:rFonts w:ascii="STSong" w:hAnsi="STSong" w:eastAsia="STSong"/>
          <w:b w:val="0"/>
          <w:i w:val="0"/>
          <w:color w:val="000000"/>
          <w:sz w:val="20"/>
        </w:rPr>
        <w:t xml:space="preserve">B.7 </w:t>
      </w:r>
      <w:r>
        <w:br/>
      </w:r>
      <w:r>
        <w:rPr>
          <w:rFonts w:ascii="STSong" w:hAnsi="STSong" w:eastAsia="STSong"/>
          <w:b w:val="0"/>
          <w:i w:val="0"/>
          <w:color w:val="000000"/>
          <w:sz w:val="20"/>
        </w:rPr>
        <w:t xml:space="preserve">C.6 </w:t>
      </w:r>
      <w:r>
        <w:br/>
      </w:r>
      <w:r>
        <w:rPr>
          <w:rFonts w:ascii="STSong" w:hAnsi="STSong" w:eastAsia="STSong"/>
          <w:b w:val="0"/>
          <w:i w:val="0"/>
          <w:color w:val="000000"/>
          <w:sz w:val="20"/>
        </w:rPr>
        <w:t xml:space="preserve">D.5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 xml:space="preserve">1.1.76. 第76题 </w:t>
      </w:r>
      <w:r>
        <w:br/>
      </w:r>
      <w:r>
        <w:rPr>
          <w:rFonts w:ascii="STSong" w:hAnsi="STSong" w:eastAsia="STSong"/>
          <w:b w:val="0"/>
          <w:i w:val="0"/>
          <w:color w:val="000000"/>
          <w:sz w:val="20"/>
        </w:rPr>
        <w:t xml:space="preserve">下列哪种加密方式可以将系统文件和配置文件全部加密 </w:t>
      </w:r>
      <w:r>
        <w:br/>
      </w:r>
      <w:r>
        <w:rPr>
          <w:rFonts w:ascii="STSong" w:hAnsi="STSong" w:eastAsia="STSong"/>
          <w:b w:val="0"/>
          <w:i w:val="0"/>
          <w:color w:val="000000"/>
          <w:sz w:val="20"/>
        </w:rPr>
        <w:t xml:space="preserve">A.硬件加密 </w:t>
      </w:r>
      <w:r>
        <w:br/>
      </w:r>
      <w:r>
        <w:rPr>
          <w:rFonts w:ascii="STSong" w:hAnsi="STSong" w:eastAsia="STSong"/>
          <w:b w:val="0"/>
          <w:i w:val="0"/>
          <w:color w:val="000000"/>
          <w:sz w:val="20"/>
        </w:rPr>
        <w:t xml:space="preserve">B.启动后加密 </w:t>
      </w:r>
      <w:r>
        <w:br/>
      </w:r>
      <w:r>
        <w:rPr>
          <w:rFonts w:ascii="STSong" w:hAnsi="STSong" w:eastAsia="STSong"/>
          <w:b w:val="0"/>
          <w:i w:val="0"/>
          <w:color w:val="000000"/>
          <w:sz w:val="20"/>
        </w:rPr>
        <w:t xml:space="preserve">C.启动前加密 </w:t>
      </w:r>
      <w:r>
        <w:br/>
      </w:r>
      <w:r>
        <w:rPr>
          <w:rFonts w:ascii="STSong" w:hAnsi="STSong" w:eastAsia="STSong"/>
          <w:b w:val="0"/>
          <w:i w:val="0"/>
          <w:color w:val="000000"/>
          <w:sz w:val="20"/>
        </w:rPr>
        <w:t xml:space="preserve">D.全盘加密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 xml:space="preserve">1.1.77. 第77题 </w:t>
      </w:r>
      <w:r>
        <w:br/>
      </w:r>
      <w:r>
        <w:rPr>
          <w:rFonts w:ascii="STSong" w:hAnsi="STSong" w:eastAsia="STSong"/>
          <w:b w:val="0"/>
          <w:i w:val="0"/>
          <w:color w:val="000000"/>
          <w:sz w:val="20"/>
        </w:rPr>
        <w:t>下列哪个进程是windows操作系统的安全机制、本地安全和登录策略？</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A.csrss.exe </w:t>
      </w:r>
      <w:r>
        <w:br/>
      </w:r>
      <w:r>
        <w:rPr>
          <w:rFonts w:ascii="STSong" w:hAnsi="STSong" w:eastAsia="STSong"/>
          <w:b w:val="0"/>
          <w:i w:val="0"/>
          <w:color w:val="000000"/>
          <w:sz w:val="20"/>
        </w:rPr>
        <w:t xml:space="preserve">B.smss.ex </w:t>
      </w:r>
      <w:r>
        <w:br/>
      </w:r>
      <w:r>
        <w:rPr>
          <w:rFonts w:ascii="STSong" w:hAnsi="STSong" w:eastAsia="STSong"/>
          <w:b w:val="0"/>
          <w:i w:val="0"/>
          <w:color w:val="000000"/>
          <w:sz w:val="20"/>
        </w:rPr>
        <w:t xml:space="preserve">C.lsass.exe </w:t>
      </w:r>
      <w:r>
        <w:br/>
      </w:r>
      <w:r>
        <w:rPr>
          <w:rFonts w:ascii="STSong" w:hAnsi="STSong" w:eastAsia="STSong"/>
          <w:b w:val="0"/>
          <w:i w:val="0"/>
          <w:color w:val="000000"/>
          <w:sz w:val="20"/>
        </w:rPr>
        <w:t xml:space="preserve">D.conime.exe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 xml:space="preserve">1.1.78. 第78题 </w:t>
      </w:r>
      <w:r>
        <w:br/>
      </w:r>
      <w:r>
        <w:rPr>
          <w:rFonts w:ascii="STSong" w:hAnsi="STSong" w:eastAsia="STSong"/>
          <w:b w:val="0"/>
          <w:i w:val="0"/>
          <w:color w:val="000000"/>
          <w:sz w:val="20"/>
        </w:rPr>
        <w:t xml:space="preserve">为了安全，windows系统中那个用户可以被禁用 </w:t>
      </w:r>
      <w:r>
        <w:br/>
      </w:r>
      <w:r>
        <w:rPr>
          <w:rFonts w:ascii="STSong" w:hAnsi="STSong" w:eastAsia="STSong"/>
          <w:b w:val="0"/>
          <w:i w:val="0"/>
          <w:color w:val="000000"/>
          <w:sz w:val="20"/>
        </w:rPr>
        <w:t xml:space="preserve">A.超级管理员 </w:t>
      </w:r>
      <w:r>
        <w:br/>
      </w:r>
      <w:r>
        <w:rPr>
          <w:rFonts w:ascii="STSong" w:hAnsi="STSong" w:eastAsia="STSong"/>
          <w:b w:val="0"/>
          <w:i w:val="0"/>
          <w:color w:val="000000"/>
          <w:sz w:val="20"/>
        </w:rPr>
        <w:t xml:space="preserve">B.普通用户 </w:t>
      </w:r>
      <w:r>
        <w:br/>
      </w:r>
      <w:r>
        <w:rPr>
          <w:rFonts w:ascii="STSong" w:hAnsi="STSong" w:eastAsia="STSong"/>
          <w:b w:val="0"/>
          <w:i w:val="0"/>
          <w:color w:val="000000"/>
          <w:sz w:val="20"/>
        </w:rPr>
        <w:t xml:space="preserve">C.来宾用户 </w:t>
      </w:r>
      <w:r>
        <w:br/>
      </w:r>
      <w:r>
        <w:rPr>
          <w:rFonts w:ascii="STSong" w:hAnsi="STSong" w:eastAsia="STSong"/>
          <w:b w:val="0"/>
          <w:i w:val="0"/>
          <w:color w:val="000000"/>
          <w:sz w:val="20"/>
        </w:rPr>
        <w:t xml:space="preserve">D.以上用户都不能禁用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 xml:space="preserve">1.1.79. 第79题 </w:t>
      </w:r>
      <w:r>
        <w:br/>
      </w:r>
      <w:r>
        <w:rPr>
          <w:rFonts w:ascii="STSong" w:hAnsi="STSong" w:eastAsia="STSong"/>
          <w:b w:val="0"/>
          <w:i w:val="0"/>
          <w:color w:val="000000"/>
          <w:sz w:val="20"/>
        </w:rPr>
        <w:t xml:space="preserve">在Windows系统中，可以设置文件的权限, 如果一个用户对一个文件夹有了完全控制权限后,下面（）描述是正 </w:t>
      </w:r>
      <w:r>
        <w:rPr>
          <w:rFonts w:ascii="STSong" w:hAnsi="STSong" w:eastAsia="STSong"/>
          <w:b w:val="0"/>
          <w:i w:val="0"/>
          <w:color w:val="000000"/>
          <w:sz w:val="20"/>
        </w:rPr>
        <w:t xml:space="preserve">确的 </w:t>
      </w:r>
      <w:r>
        <w:br/>
      </w:r>
      <w:r>
        <w:rPr>
          <w:rFonts w:ascii="STSong" w:hAnsi="STSong" w:eastAsia="STSong"/>
          <w:b w:val="0"/>
          <w:i w:val="0"/>
          <w:color w:val="000000"/>
          <w:sz w:val="20"/>
        </w:rPr>
        <w:t xml:space="preserve">A.用户可以删除该文件夹 </w:t>
      </w:r>
      <w:r>
        <w:br/>
      </w:r>
      <w:r>
        <w:rPr>
          <w:rFonts w:ascii="STSong" w:hAnsi="STSong" w:eastAsia="STSong"/>
          <w:b w:val="0"/>
          <w:i w:val="0"/>
          <w:color w:val="000000"/>
          <w:sz w:val="20"/>
        </w:rPr>
        <w:t xml:space="preserve">B.用户可以删除该文件夹内的文件夹和文件 </w:t>
      </w:r>
      <w:r>
        <w:br/>
      </w:r>
      <w:r>
        <w:rPr>
          <w:rFonts w:ascii="STSong" w:hAnsi="STSong" w:eastAsia="STSong"/>
          <w:b w:val="0"/>
          <w:i w:val="0"/>
          <w:color w:val="000000"/>
          <w:sz w:val="20"/>
        </w:rPr>
        <w:t xml:space="preserve">C.用户不可以删除此文件夹内的子文件 </w:t>
      </w:r>
      <w:r>
        <w:br/>
      </w:r>
      <w:r>
        <w:rPr>
          <w:rFonts w:ascii="STSong" w:hAnsi="STSong" w:eastAsia="STSong"/>
          <w:b w:val="0"/>
          <w:i w:val="0"/>
          <w:color w:val="000000"/>
          <w:sz w:val="20"/>
        </w:rPr>
        <w:t>D.用户不可以在该文件夹内创建文件</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14 页</w:t>
      </w:r>
    </w:p>
    <w:p>
      <w:pPr>
        <w:sectPr>
          <w:pgSz w:w="11900" w:h="16840"/>
          <w:pgMar w:top="16" w:right="1028" w:bottom="478" w:left="960" w:header="720" w:footer="720" w:gutter="0"/>
          <w:cols w:space="720" w:num="1" w:equalWidth="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032"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 xml:space="preserve">1.1.80. 第80题 </w:t>
      </w:r>
      <w:r>
        <w:br/>
      </w:r>
      <w:r>
        <w:rPr>
          <w:rFonts w:ascii="STSong" w:hAnsi="STSong" w:eastAsia="STSong"/>
          <w:b w:val="0"/>
          <w:i w:val="0"/>
          <w:color w:val="000000"/>
          <w:sz w:val="20"/>
        </w:rPr>
        <w:t xml:space="preserve">下列（）是字符设备 </w:t>
      </w:r>
      <w:r>
        <w:br/>
      </w:r>
      <w:r>
        <w:rPr>
          <w:rFonts w:ascii="STSong" w:hAnsi="STSong" w:eastAsia="STSong"/>
          <w:b w:val="0"/>
          <w:i w:val="0"/>
          <w:color w:val="000000"/>
          <w:sz w:val="20"/>
        </w:rPr>
        <w:t xml:space="preserve">A.hdc </w:t>
      </w:r>
      <w:r>
        <w:br/>
      </w:r>
      <w:r>
        <w:rPr>
          <w:rFonts w:ascii="STSong" w:hAnsi="STSong" w:eastAsia="STSong"/>
          <w:b w:val="0"/>
          <w:i w:val="0"/>
          <w:color w:val="000000"/>
          <w:sz w:val="20"/>
        </w:rPr>
        <w:t xml:space="preserve">B.fd0 </w:t>
      </w:r>
      <w:r>
        <w:br/>
      </w:r>
      <w:r>
        <w:rPr>
          <w:rFonts w:ascii="STSong" w:hAnsi="STSong" w:eastAsia="STSong"/>
          <w:b w:val="0"/>
          <w:i w:val="0"/>
          <w:color w:val="000000"/>
          <w:sz w:val="20"/>
        </w:rPr>
        <w:t xml:space="preserve">C.hda1 </w:t>
      </w:r>
      <w:r>
        <w:br/>
      </w:r>
      <w:r>
        <w:rPr>
          <w:rFonts w:ascii="STSong" w:hAnsi="STSong" w:eastAsia="STSong"/>
          <w:b w:val="0"/>
          <w:i w:val="0"/>
          <w:color w:val="000000"/>
          <w:sz w:val="20"/>
        </w:rPr>
        <w:t xml:space="preserve">D.打印机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关联评价点的名称：打印机现场接线 </w:t>
      </w:r>
      <w:r>
        <w:br/>
      </w:r>
      <w:r>
        <w:rPr>
          <w:rFonts w:ascii="STSong" w:hAnsi="STSong" w:eastAsia="STSong"/>
          <w:b w:val="0"/>
          <w:i w:val="0"/>
          <w:color w:val="000000"/>
          <w:sz w:val="24"/>
        </w:rPr>
        <w:t>1.1.81. 第81题</w:t>
      </w:r>
      <w:r>
        <w:br/>
      </w:r>
      <w:r>
        <w:rPr>
          <w:rFonts w:ascii="STSong" w:hAnsi="STSong" w:eastAsia="STSong"/>
          <w:b w:val="0"/>
          <w:i w:val="0"/>
          <w:color w:val="000000"/>
          <w:sz w:val="20"/>
        </w:rPr>
        <w:t xml:space="preserve">（）设备既是输入设备又是输出设备 </w:t>
      </w:r>
      <w:r>
        <w:br/>
      </w:r>
      <w:r>
        <w:rPr>
          <w:rFonts w:ascii="STSong" w:hAnsi="STSong" w:eastAsia="STSong"/>
          <w:b w:val="0"/>
          <w:i w:val="0"/>
          <w:color w:val="000000"/>
          <w:sz w:val="20"/>
        </w:rPr>
        <w:t xml:space="preserve">A.键盘 </w:t>
      </w:r>
      <w:r>
        <w:br/>
      </w:r>
      <w:r>
        <w:rPr>
          <w:rFonts w:ascii="STSong" w:hAnsi="STSong" w:eastAsia="STSong"/>
          <w:b w:val="0"/>
          <w:i w:val="0"/>
          <w:color w:val="000000"/>
          <w:sz w:val="20"/>
        </w:rPr>
        <w:t xml:space="preserve">B.打印机 </w:t>
      </w:r>
      <w:r>
        <w:br/>
      </w:r>
      <w:r>
        <w:rPr>
          <w:rFonts w:ascii="STSong" w:hAnsi="STSong" w:eastAsia="STSong"/>
          <w:b w:val="0"/>
          <w:i w:val="0"/>
          <w:color w:val="000000"/>
          <w:sz w:val="20"/>
        </w:rPr>
        <w:t xml:space="preserve">C.硬盘 </w:t>
      </w:r>
      <w:r>
        <w:br/>
      </w:r>
      <w:r>
        <w:rPr>
          <w:rFonts w:ascii="STSong" w:hAnsi="STSong" w:eastAsia="STSong"/>
          <w:b w:val="0"/>
          <w:i w:val="0"/>
          <w:color w:val="000000"/>
          <w:sz w:val="20"/>
        </w:rPr>
        <w:t xml:space="preserve">D.显示器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关联评价点的名称：打印机现场接线 </w:t>
      </w:r>
      <w:r>
        <w:br/>
      </w:r>
      <w:r>
        <w:rPr>
          <w:rFonts w:ascii="STSong" w:hAnsi="STSong" w:eastAsia="STSong"/>
          <w:b w:val="0"/>
          <w:i w:val="0"/>
          <w:color w:val="000000"/>
          <w:sz w:val="24"/>
        </w:rPr>
        <w:t xml:space="preserve">1.1.82. 第82题 </w:t>
      </w:r>
      <w:r>
        <w:br/>
      </w:r>
      <w:r>
        <w:rPr>
          <w:rFonts w:ascii="STSong" w:hAnsi="STSong" w:eastAsia="STSong"/>
          <w:b w:val="0"/>
          <w:i w:val="0"/>
          <w:color w:val="000000"/>
          <w:sz w:val="20"/>
        </w:rPr>
        <w:t xml:space="preserve">在多进程的并发系统中，肯定不会因竞争（）而产生死锁 </w:t>
      </w:r>
      <w:r>
        <w:rPr>
          <w:rFonts w:ascii="STSong" w:hAnsi="STSong" w:eastAsia="STSong"/>
          <w:b w:val="0"/>
          <w:i w:val="0"/>
          <w:color w:val="000000"/>
          <w:sz w:val="20"/>
        </w:rPr>
        <w:t xml:space="preserve">A.打印机 </w:t>
      </w:r>
      <w:r>
        <w:br/>
      </w:r>
      <w:r>
        <w:rPr>
          <w:rFonts w:ascii="STSong" w:hAnsi="STSong" w:eastAsia="STSong"/>
          <w:b w:val="0"/>
          <w:i w:val="0"/>
          <w:color w:val="000000"/>
          <w:sz w:val="20"/>
        </w:rPr>
        <w:t xml:space="preserve">B.磁带机 </w:t>
      </w:r>
      <w:r>
        <w:br/>
      </w:r>
      <w:r>
        <w:rPr>
          <w:rFonts w:ascii="STSong" w:hAnsi="STSong" w:eastAsia="STSong"/>
          <w:b w:val="0"/>
          <w:i w:val="0"/>
          <w:color w:val="000000"/>
          <w:sz w:val="20"/>
        </w:rPr>
        <w:t xml:space="preserve">C.CPU </w:t>
      </w:r>
      <w:r>
        <w:br/>
      </w:r>
      <w:r>
        <w:rPr>
          <w:rFonts w:ascii="STSong" w:hAnsi="STSong" w:eastAsia="STSong"/>
          <w:b w:val="0"/>
          <w:i w:val="0"/>
          <w:color w:val="000000"/>
          <w:sz w:val="20"/>
        </w:rPr>
        <w:t xml:space="preserve">D.磁盘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关联评价点的名称：打印机现场接线 </w:t>
      </w:r>
      <w:r>
        <w:br/>
      </w:r>
      <w:r>
        <w:rPr>
          <w:rFonts w:ascii="STSong" w:hAnsi="STSong" w:eastAsia="STSong"/>
          <w:b w:val="0"/>
          <w:i w:val="0"/>
          <w:color w:val="000000"/>
          <w:sz w:val="24"/>
        </w:rPr>
        <w:t xml:space="preserve">1.1.83. 第83题 </w:t>
      </w:r>
      <w:r>
        <w:br/>
      </w:r>
      <w:r>
        <w:rPr>
          <w:rFonts w:ascii="STSong" w:hAnsi="STSong" w:eastAsia="STSong"/>
          <w:b w:val="0"/>
          <w:i w:val="0"/>
          <w:color w:val="000000"/>
          <w:sz w:val="20"/>
        </w:rPr>
        <w:t>计算机软件系统包括（）。</w:t>
      </w:r>
    </w:p>
    <w:p>
      <w:pPr>
        <w:autoSpaceDN w:val="0"/>
        <w:autoSpaceDE w:val="0"/>
        <w:widowControl/>
        <w:spacing w:line="300" w:lineRule="exact" w:before="0" w:after="0"/>
        <w:ind w:left="400" w:right="6912" w:firstLine="0"/>
        <w:jc w:val="left"/>
      </w:pPr>
      <w:r>
        <w:rPr>
          <w:rFonts w:ascii="STSong" w:hAnsi="STSong" w:eastAsia="STSong"/>
          <w:b w:val="0"/>
          <w:i w:val="0"/>
          <w:color w:val="000000"/>
          <w:sz w:val="20"/>
        </w:rPr>
        <w:t xml:space="preserve">A.系统软件和应用软件 </w:t>
      </w:r>
      <w:r>
        <w:br/>
      </w:r>
      <w:r>
        <w:rPr>
          <w:rFonts w:ascii="STSong" w:hAnsi="STSong" w:eastAsia="STSong"/>
          <w:b w:val="0"/>
          <w:i w:val="0"/>
          <w:color w:val="000000"/>
          <w:sz w:val="20"/>
        </w:rPr>
        <w:t xml:space="preserve">B.编辑软件和应用软件 </w:t>
      </w:r>
      <w:r>
        <w:br/>
      </w:r>
      <w:r>
        <w:rPr>
          <w:rFonts w:ascii="STSong" w:hAnsi="STSong" w:eastAsia="STSong"/>
          <w:b w:val="0"/>
          <w:i w:val="0"/>
          <w:color w:val="000000"/>
          <w:sz w:val="20"/>
        </w:rPr>
        <w:t xml:space="preserve">C.数据库软件和工具软件 </w:t>
      </w:r>
      <w:r>
        <w:br/>
      </w:r>
      <w:r>
        <w:rPr>
          <w:rFonts w:ascii="STSong" w:hAnsi="STSong" w:eastAsia="STSong"/>
          <w:b w:val="0"/>
          <w:i w:val="0"/>
          <w:color w:val="000000"/>
          <w:sz w:val="20"/>
        </w:rPr>
        <w:t>D.程序和数据?</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1.1.84. 第84题 </w:t>
      </w:r>
      <w:r>
        <w:br/>
      </w:r>
      <w:r>
        <w:rPr>
          <w:rFonts w:ascii="STSong" w:hAnsi="STSong" w:eastAsia="STSong"/>
          <w:b w:val="0"/>
          <w:i w:val="0"/>
          <w:color w:val="000000"/>
          <w:sz w:val="20"/>
        </w:rPr>
        <w:t xml:space="preserve">具有多媒体功能的微型计算机系统中，常用的CD-ROM是 </w:t>
      </w:r>
      <w:r>
        <w:rPr>
          <w:rFonts w:ascii="STSong" w:hAnsi="STSong" w:eastAsia="STSong"/>
          <w:b w:val="0"/>
          <w:i w:val="0"/>
          <w:color w:val="000000"/>
          <w:sz w:val="20"/>
        </w:rPr>
        <w:t xml:space="preserve">A.只读型大容量软盘 </w:t>
      </w:r>
      <w:r>
        <w:br/>
      </w:r>
      <w:r>
        <w:rPr>
          <w:rFonts w:ascii="STSong" w:hAnsi="STSong" w:eastAsia="STSong"/>
          <w:b w:val="0"/>
          <w:i w:val="0"/>
          <w:color w:val="000000"/>
          <w:sz w:val="20"/>
        </w:rPr>
        <w:t xml:space="preserve">B.只读型光盘 </w:t>
      </w:r>
      <w:r>
        <w:br/>
      </w:r>
      <w:r>
        <w:rPr>
          <w:rFonts w:ascii="STSong" w:hAnsi="STSong" w:eastAsia="STSong"/>
          <w:b w:val="0"/>
          <w:i w:val="0"/>
          <w:color w:val="000000"/>
          <w:sz w:val="20"/>
        </w:rPr>
        <w:t xml:space="preserve">C.只读型硬盘 </w:t>
      </w:r>
      <w:r>
        <w:br/>
      </w:r>
      <w:r>
        <w:rPr>
          <w:rFonts w:ascii="STSong" w:hAnsi="STSong" w:eastAsia="STSong"/>
          <w:b w:val="0"/>
          <w:i w:val="0"/>
          <w:color w:val="000000"/>
          <w:sz w:val="20"/>
        </w:rPr>
        <w:t xml:space="preserve">D.半导体只读存储器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1.1.85. 第85题 </w:t>
      </w:r>
      <w:r>
        <w:br/>
      </w:r>
      <w:r>
        <w:rPr>
          <w:rFonts w:ascii="STSong" w:hAnsi="STSong" w:eastAsia="STSong"/>
          <w:b w:val="0"/>
          <w:i w:val="0"/>
          <w:color w:val="000000"/>
          <w:sz w:val="20"/>
        </w:rPr>
        <w:t xml:space="preserve">分页式存储管理中，地址转换工作是由( )完成的 </w:t>
      </w:r>
      <w:r>
        <w:br/>
      </w:r>
      <w:r>
        <w:rPr>
          <w:rFonts w:ascii="STSong" w:hAnsi="STSong" w:eastAsia="STSong"/>
          <w:b w:val="0"/>
          <w:i w:val="0"/>
          <w:color w:val="000000"/>
          <w:sz w:val="20"/>
        </w:rPr>
        <w:t xml:space="preserve">A.硬件 </w:t>
      </w:r>
      <w:r>
        <w:br/>
      </w:r>
      <w:r>
        <w:rPr>
          <w:rFonts w:ascii="STSong" w:hAnsi="STSong" w:eastAsia="STSong"/>
          <w:b w:val="0"/>
          <w:i w:val="0"/>
          <w:color w:val="000000"/>
          <w:sz w:val="20"/>
        </w:rPr>
        <w:t>B.地址转换程序</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15 页</w:t>
      </w:r>
    </w:p>
    <w:p>
      <w:pPr>
        <w:sectPr>
          <w:pgSz w:w="11900" w:h="16840"/>
          <w:pgMar w:top="16" w:right="1440" w:bottom="478" w:left="960" w:header="720" w:footer="720" w:gutter="0"/>
          <w:cols w:space="720" w:num="1" w:equalWidth="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C.用户程序 </w:t>
      </w:r>
      <w:r>
        <w:br/>
      </w:r>
      <w:r>
        <w:rPr>
          <w:rFonts w:ascii="STSong" w:hAnsi="STSong" w:eastAsia="STSong"/>
          <w:b w:val="0"/>
          <w:i w:val="0"/>
          <w:color w:val="000000"/>
          <w:sz w:val="20"/>
        </w:rPr>
        <w:t xml:space="preserve">D.装入程序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1.1.86. 第86题 </w:t>
      </w:r>
      <w:r>
        <w:br/>
      </w:r>
      <w:r>
        <w:rPr>
          <w:rFonts w:ascii="STSong" w:hAnsi="STSong" w:eastAsia="STSong"/>
          <w:b w:val="0"/>
          <w:i w:val="0"/>
          <w:color w:val="000000"/>
          <w:sz w:val="20"/>
        </w:rPr>
        <w:t xml:space="preserve">若一个系统内存有64MB，处理器是32位地址，则它的虚拟地址空间为( )字节 </w:t>
      </w:r>
      <w:r>
        <w:br/>
      </w:r>
      <w:r>
        <w:rPr>
          <w:rFonts w:ascii="STSong" w:hAnsi="STSong" w:eastAsia="STSong"/>
          <w:b w:val="0"/>
          <w:i w:val="0"/>
          <w:color w:val="000000"/>
          <w:sz w:val="20"/>
        </w:rPr>
        <w:t xml:space="preserve">A.2GB </w:t>
      </w:r>
      <w:r>
        <w:br/>
      </w:r>
      <w:r>
        <w:rPr>
          <w:rFonts w:ascii="STSong" w:hAnsi="STSong" w:eastAsia="STSong"/>
          <w:b w:val="0"/>
          <w:i w:val="0"/>
          <w:color w:val="000000"/>
          <w:sz w:val="20"/>
        </w:rPr>
        <w:t xml:space="preserve">B.4GB </w:t>
      </w:r>
      <w:r>
        <w:br/>
      </w:r>
      <w:r>
        <w:rPr>
          <w:rFonts w:ascii="STSong" w:hAnsi="STSong" w:eastAsia="STSong"/>
          <w:b w:val="0"/>
          <w:i w:val="0"/>
          <w:color w:val="000000"/>
          <w:sz w:val="20"/>
        </w:rPr>
        <w:t xml:space="preserve">C.100KB </w:t>
      </w:r>
      <w:r>
        <w:br/>
      </w:r>
      <w:r>
        <w:rPr>
          <w:rFonts w:ascii="STSong" w:hAnsi="STSong" w:eastAsia="STSong"/>
          <w:b w:val="0"/>
          <w:i w:val="0"/>
          <w:color w:val="000000"/>
          <w:sz w:val="20"/>
        </w:rPr>
        <w:t xml:space="preserve">D.64MB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1.1.87. 第87题 </w:t>
      </w:r>
      <w:r>
        <w:br/>
      </w:r>
      <w:r>
        <w:rPr>
          <w:rFonts w:ascii="STSong" w:hAnsi="STSong" w:eastAsia="STSong"/>
          <w:b w:val="0"/>
          <w:i w:val="0"/>
          <w:color w:val="000000"/>
          <w:sz w:val="20"/>
        </w:rPr>
        <w:t xml:space="preserve">产生死锁的主要原因是进程运行推进的顺序不合适( ) </w:t>
      </w:r>
      <w:r>
        <w:br/>
      </w:r>
      <w:r>
        <w:rPr>
          <w:rFonts w:ascii="STSong" w:hAnsi="STSong" w:eastAsia="STSong"/>
          <w:b w:val="0"/>
          <w:i w:val="0"/>
          <w:color w:val="000000"/>
          <w:sz w:val="20"/>
        </w:rPr>
        <w:t xml:space="preserve">A.系统资源不足和系统中的进程太多 </w:t>
      </w:r>
      <w:r>
        <w:br/>
      </w:r>
      <w:r>
        <w:rPr>
          <w:rFonts w:ascii="STSong" w:hAnsi="STSong" w:eastAsia="STSong"/>
          <w:b w:val="0"/>
          <w:i w:val="0"/>
          <w:color w:val="000000"/>
          <w:sz w:val="20"/>
        </w:rPr>
        <w:t xml:space="preserve">B.资源的独占性和系统中的进程太多 </w:t>
      </w:r>
      <w:r>
        <w:br/>
      </w:r>
      <w:r>
        <w:rPr>
          <w:rFonts w:ascii="STSong" w:hAnsi="STSong" w:eastAsia="STSong"/>
          <w:b w:val="0"/>
          <w:i w:val="0"/>
          <w:color w:val="000000"/>
          <w:sz w:val="20"/>
        </w:rPr>
        <w:t xml:space="preserve">C.进程调度不当和资源的独占性 </w:t>
      </w:r>
      <w:r>
        <w:br/>
      </w:r>
      <w:r>
        <w:rPr>
          <w:rFonts w:ascii="STSong" w:hAnsi="STSong" w:eastAsia="STSong"/>
          <w:b w:val="0"/>
          <w:i w:val="0"/>
          <w:color w:val="000000"/>
          <w:sz w:val="20"/>
        </w:rPr>
        <w:t xml:space="preserve">D.资源分配不当和系统资源不足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1.1.88. 第88题 </w:t>
      </w:r>
      <w:r>
        <w:br/>
      </w:r>
      <w:r>
        <w:rPr>
          <w:rFonts w:ascii="STSong" w:hAnsi="STSong" w:eastAsia="STSong"/>
          <w:b w:val="0"/>
          <w:i w:val="0"/>
          <w:color w:val="000000"/>
          <w:sz w:val="20"/>
        </w:rPr>
        <w:t xml:space="preserve">为了对紧急进程或重要进程进行调度，调度算法应采用( ) </w:t>
      </w:r>
      <w:r>
        <w:br/>
      </w:r>
      <w:r>
        <w:rPr>
          <w:rFonts w:ascii="STSong" w:hAnsi="STSong" w:eastAsia="STSong"/>
          <w:b w:val="0"/>
          <w:i w:val="0"/>
          <w:color w:val="000000"/>
          <w:sz w:val="20"/>
        </w:rPr>
        <w:t xml:space="preserve">A.先进先出调度算法 </w:t>
      </w:r>
      <w:r>
        <w:br/>
      </w:r>
      <w:r>
        <w:rPr>
          <w:rFonts w:ascii="STSong" w:hAnsi="STSong" w:eastAsia="STSong"/>
          <w:b w:val="0"/>
          <w:i w:val="0"/>
          <w:color w:val="000000"/>
          <w:sz w:val="20"/>
        </w:rPr>
        <w:t xml:space="preserve">B.优先数法 </w:t>
      </w:r>
      <w:r>
        <w:br/>
      </w:r>
      <w:r>
        <w:rPr>
          <w:rFonts w:ascii="STSong" w:hAnsi="STSong" w:eastAsia="STSong"/>
          <w:b w:val="0"/>
          <w:i w:val="0"/>
          <w:color w:val="000000"/>
          <w:sz w:val="20"/>
        </w:rPr>
        <w:t xml:space="preserve">C.最短作业优先调度 </w:t>
      </w:r>
      <w:r>
        <w:br/>
      </w:r>
      <w:r>
        <w:rPr>
          <w:rFonts w:ascii="STSong" w:hAnsi="STSong" w:eastAsia="STSong"/>
          <w:b w:val="0"/>
          <w:i w:val="0"/>
          <w:color w:val="000000"/>
          <w:sz w:val="20"/>
        </w:rPr>
        <w:t xml:space="preserve">D.定时轮转法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1.1.89. 第89题 </w:t>
      </w:r>
      <w:r>
        <w:br/>
      </w:r>
      <w:r>
        <w:rPr>
          <w:rFonts w:ascii="STSong" w:hAnsi="STSong" w:eastAsia="STSong"/>
          <w:b w:val="0"/>
          <w:i w:val="0"/>
          <w:color w:val="000000"/>
          <w:sz w:val="20"/>
        </w:rPr>
        <w:t xml:space="preserve">在虚拟存储系统中，若进程在内存中占三块(开始时为空)，采用先进先出页面淘汰算法，当执行访问页号序列 </w:t>
      </w:r>
      <w:r>
        <w:rPr>
          <w:rFonts w:ascii="STSong" w:hAnsi="STSong" w:eastAsia="STSong"/>
          <w:b w:val="0"/>
          <w:i w:val="0"/>
          <w:color w:val="000000"/>
          <w:sz w:val="20"/>
        </w:rPr>
        <w:t xml:space="preserve">为1、2、3、4、1、2、5、1、2、3、4、5、6时，将产生( )次缺页中断 </w:t>
      </w:r>
      <w:r>
        <w:br/>
      </w:r>
      <w:r>
        <w:rPr>
          <w:rFonts w:ascii="STSong" w:hAnsi="STSong" w:eastAsia="STSong"/>
          <w:b w:val="0"/>
          <w:i w:val="0"/>
          <w:color w:val="000000"/>
          <w:sz w:val="20"/>
        </w:rPr>
        <w:t xml:space="preserve">A.7 </w:t>
      </w:r>
      <w:r>
        <w:br/>
      </w:r>
      <w:r>
        <w:rPr>
          <w:rFonts w:ascii="STSong" w:hAnsi="STSong" w:eastAsia="STSong"/>
          <w:b w:val="0"/>
          <w:i w:val="0"/>
          <w:color w:val="000000"/>
          <w:sz w:val="20"/>
        </w:rPr>
        <w:t xml:space="preserve">B.8 </w:t>
      </w:r>
      <w:r>
        <w:br/>
      </w:r>
      <w:r>
        <w:rPr>
          <w:rFonts w:ascii="STSong" w:hAnsi="STSong" w:eastAsia="STSong"/>
          <w:b w:val="0"/>
          <w:i w:val="0"/>
          <w:color w:val="000000"/>
          <w:sz w:val="20"/>
        </w:rPr>
        <w:t xml:space="preserve">C.9 </w:t>
      </w:r>
      <w:r>
        <w:br/>
      </w:r>
      <w:r>
        <w:rPr>
          <w:rFonts w:ascii="STSong" w:hAnsi="STSong" w:eastAsia="STSong"/>
          <w:b w:val="0"/>
          <w:i w:val="0"/>
          <w:color w:val="000000"/>
          <w:sz w:val="20"/>
        </w:rPr>
        <w:t xml:space="preserve">D.10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1.1.90. 第90题 </w:t>
      </w:r>
      <w:r>
        <w:br/>
      </w:r>
      <w:r>
        <w:rPr>
          <w:rFonts w:ascii="STSong" w:hAnsi="STSong" w:eastAsia="STSong"/>
          <w:b w:val="0"/>
          <w:i w:val="0"/>
          <w:color w:val="000000"/>
          <w:sz w:val="20"/>
        </w:rPr>
        <w:t xml:space="preserve">系统的主要功能有( ) </w:t>
      </w:r>
      <w:r>
        <w:br/>
      </w:r>
      <w:r>
        <w:rPr>
          <w:rFonts w:ascii="STSong" w:hAnsi="STSong" w:eastAsia="STSong"/>
          <w:b w:val="0"/>
          <w:i w:val="0"/>
          <w:color w:val="000000"/>
          <w:sz w:val="20"/>
        </w:rPr>
        <w:t xml:space="preserve">A.进程管理、存储器管理、设备管理、处理机管理 </w:t>
      </w:r>
      <w:r>
        <w:br/>
      </w:r>
      <w:r>
        <w:rPr>
          <w:rFonts w:ascii="STSong" w:hAnsi="STSong" w:eastAsia="STSong"/>
          <w:b w:val="0"/>
          <w:i w:val="0"/>
          <w:color w:val="000000"/>
          <w:sz w:val="20"/>
        </w:rPr>
        <w:t xml:space="preserve">B.虚拟存储管理、处理机管理、进程调度、文件系统 </w:t>
      </w:r>
      <w:r>
        <w:br/>
      </w:r>
      <w:r>
        <w:rPr>
          <w:rFonts w:ascii="STSong" w:hAnsi="STSong" w:eastAsia="STSong"/>
          <w:b w:val="0"/>
          <w:i w:val="0"/>
          <w:color w:val="000000"/>
          <w:sz w:val="20"/>
        </w:rPr>
        <w:t xml:space="preserve">C.处理机管理、存储器管理、设备管理、文件系统 </w:t>
      </w:r>
      <w:r>
        <w:br/>
      </w:r>
      <w:r>
        <w:rPr>
          <w:rFonts w:ascii="STSong" w:hAnsi="STSong" w:eastAsia="STSong"/>
          <w:b w:val="0"/>
          <w:i w:val="0"/>
          <w:color w:val="000000"/>
          <w:sz w:val="20"/>
        </w:rPr>
        <w:t xml:space="preserve">D.进程管理、中断管理、设备管理、文件系统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1.1.91. 第91题</w:t>
      </w:r>
    </w:p>
    <w:p>
      <w:pPr>
        <w:autoSpaceDN w:val="0"/>
        <w:autoSpaceDE w:val="0"/>
        <w:widowControl/>
        <w:spacing w:line="208" w:lineRule="exact" w:before="250" w:after="0"/>
        <w:ind w:left="0" w:right="0" w:firstLine="0"/>
        <w:jc w:val="center"/>
      </w:pPr>
      <w:r>
        <w:rPr>
          <w:rFonts w:ascii="STSong" w:hAnsi="STSong" w:eastAsia="STSong"/>
          <w:b w:val="0"/>
          <w:i w:val="0"/>
          <w:color w:val="000000"/>
          <w:sz w:val="16"/>
        </w:rPr>
        <w:t>第 16 页</w:t>
      </w:r>
    </w:p>
    <w:p>
      <w:pPr>
        <w:sectPr>
          <w:pgSz w:w="11900" w:h="16840"/>
          <w:pgMar w:top="16" w:right="970" w:bottom="478" w:left="960" w:header="720" w:footer="720" w:gutter="0"/>
          <w:cols w:space="720" w:num="1" w:equalWidth="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 )功能不是操作系统直接完成的功能 </w:t>
      </w:r>
      <w:r>
        <w:br/>
      </w:r>
      <w:r>
        <w:rPr>
          <w:rFonts w:ascii="STSong" w:hAnsi="STSong" w:eastAsia="STSong"/>
          <w:b w:val="0"/>
          <w:i w:val="0"/>
          <w:color w:val="000000"/>
          <w:sz w:val="20"/>
        </w:rPr>
        <w:t xml:space="preserve">A.管理计算机硬盘 </w:t>
      </w:r>
      <w:r>
        <w:br/>
      </w:r>
      <w:r>
        <w:rPr>
          <w:rFonts w:ascii="STSong" w:hAnsi="STSong" w:eastAsia="STSong"/>
          <w:b w:val="0"/>
          <w:i w:val="0"/>
          <w:color w:val="000000"/>
          <w:sz w:val="20"/>
        </w:rPr>
        <w:t xml:space="preserve">B.对程序进行编译 </w:t>
      </w:r>
      <w:r>
        <w:br/>
      </w:r>
      <w:r>
        <w:rPr>
          <w:rFonts w:ascii="STSong" w:hAnsi="STSong" w:eastAsia="STSong"/>
          <w:b w:val="0"/>
          <w:i w:val="0"/>
          <w:color w:val="000000"/>
          <w:sz w:val="20"/>
        </w:rPr>
        <w:t xml:space="preserve">C.实现虚拟存储器 </w:t>
      </w:r>
      <w:r>
        <w:br/>
      </w:r>
      <w:r>
        <w:rPr>
          <w:rFonts w:ascii="STSong" w:hAnsi="STSong" w:eastAsia="STSong"/>
          <w:b w:val="0"/>
          <w:i w:val="0"/>
          <w:color w:val="000000"/>
          <w:sz w:val="20"/>
        </w:rPr>
        <w:t xml:space="preserve">D.删除文件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1.1.92. 第92题 </w:t>
      </w:r>
      <w:r>
        <w:br/>
      </w:r>
      <w:r>
        <w:rPr>
          <w:rFonts w:ascii="STSong" w:hAnsi="STSong" w:eastAsia="STSong"/>
          <w:b w:val="0"/>
          <w:i w:val="0"/>
          <w:color w:val="000000"/>
          <w:sz w:val="20"/>
        </w:rPr>
        <w:t xml:space="preserve">操作系统是对（  ）进行管理的软件 </w:t>
      </w:r>
      <w:r>
        <w:br/>
      </w:r>
      <w:r>
        <w:rPr>
          <w:rFonts w:ascii="STSong" w:hAnsi="STSong" w:eastAsia="STSong"/>
          <w:b w:val="0"/>
          <w:i w:val="0"/>
          <w:color w:val="000000"/>
          <w:sz w:val="20"/>
        </w:rPr>
        <w:t xml:space="preserve">A.硬件 </w:t>
      </w:r>
      <w:r>
        <w:br/>
      </w:r>
      <w:r>
        <w:rPr>
          <w:rFonts w:ascii="STSong" w:hAnsi="STSong" w:eastAsia="STSong"/>
          <w:b w:val="0"/>
          <w:i w:val="0"/>
          <w:color w:val="000000"/>
          <w:sz w:val="20"/>
        </w:rPr>
        <w:t xml:space="preserve">B.软件 </w:t>
      </w:r>
      <w:r>
        <w:br/>
      </w:r>
      <w:r>
        <w:rPr>
          <w:rFonts w:ascii="STSong" w:hAnsi="STSong" w:eastAsia="STSong"/>
          <w:b w:val="0"/>
          <w:i w:val="0"/>
          <w:color w:val="000000"/>
          <w:sz w:val="20"/>
        </w:rPr>
        <w:t xml:space="preserve">C.计算机资源 </w:t>
      </w:r>
      <w:r>
        <w:br/>
      </w:r>
      <w:r>
        <w:rPr>
          <w:rFonts w:ascii="STSong" w:hAnsi="STSong" w:eastAsia="STSong"/>
          <w:b w:val="0"/>
          <w:i w:val="0"/>
          <w:color w:val="000000"/>
          <w:sz w:val="20"/>
        </w:rPr>
        <w:t xml:space="preserve">D.应用程序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1.1.93. 第93题 </w:t>
      </w:r>
      <w:r>
        <w:br/>
      </w:r>
      <w:r>
        <w:rPr>
          <w:rFonts w:ascii="STSong" w:hAnsi="STSong" w:eastAsia="STSong"/>
          <w:b w:val="0"/>
          <w:i w:val="0"/>
          <w:color w:val="000000"/>
          <w:sz w:val="20"/>
        </w:rPr>
        <w:t xml:space="preserve">在Windows中使用（）命令可以检查磁盘碎片 </w:t>
      </w:r>
      <w:r>
        <w:br/>
      </w:r>
      <w:r>
        <w:rPr>
          <w:rFonts w:ascii="STSong" w:hAnsi="STSong" w:eastAsia="STSong"/>
          <w:b w:val="0"/>
          <w:i w:val="0"/>
          <w:color w:val="000000"/>
          <w:sz w:val="20"/>
        </w:rPr>
        <w:t xml:space="preserve">A.defrag驱动器 </w:t>
      </w:r>
      <w:r>
        <w:br/>
      </w:r>
      <w:r>
        <w:rPr>
          <w:rFonts w:ascii="STSong" w:hAnsi="STSong" w:eastAsia="STSong"/>
          <w:b w:val="0"/>
          <w:i w:val="0"/>
          <w:color w:val="000000"/>
          <w:sz w:val="20"/>
        </w:rPr>
        <w:t xml:space="preserve">B.Defrag驱动器-a </w:t>
      </w:r>
      <w:r>
        <w:br/>
      </w:r>
      <w:r>
        <w:rPr>
          <w:rFonts w:ascii="STSong" w:hAnsi="STSong" w:eastAsia="STSong"/>
          <w:b w:val="0"/>
          <w:i w:val="0"/>
          <w:color w:val="000000"/>
          <w:sz w:val="20"/>
        </w:rPr>
        <w:t xml:space="preserve">C.defrag驱动器-v </w:t>
      </w:r>
      <w:r>
        <w:br/>
      </w:r>
      <w:r>
        <w:rPr>
          <w:rFonts w:ascii="STSong" w:hAnsi="STSong" w:eastAsia="STSong"/>
          <w:b w:val="0"/>
          <w:i w:val="0"/>
          <w:color w:val="000000"/>
          <w:sz w:val="20"/>
        </w:rPr>
        <w:t xml:space="preserve">D.Defrag驱动器-v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1.1.94. 第94题 </w:t>
      </w:r>
      <w:r>
        <w:br/>
      </w:r>
      <w:r>
        <w:rPr>
          <w:rFonts w:ascii="STSong" w:hAnsi="STSong" w:eastAsia="STSong"/>
          <w:b w:val="0"/>
          <w:i w:val="0"/>
          <w:color w:val="000000"/>
          <w:sz w:val="20"/>
        </w:rPr>
        <w:t xml:space="preserve">关于设备文件主设备号以下哪个正确 </w:t>
      </w:r>
      <w:r>
        <w:br/>
      </w:r>
      <w:r>
        <w:rPr>
          <w:rFonts w:ascii="STSong" w:hAnsi="STSong" w:eastAsia="STSong"/>
          <w:b w:val="0"/>
          <w:i w:val="0"/>
          <w:color w:val="000000"/>
          <w:sz w:val="20"/>
        </w:rPr>
        <w:t xml:space="preserve">A.由硬件地址决定 </w:t>
      </w:r>
      <w:r>
        <w:br/>
      </w:r>
      <w:r>
        <w:rPr>
          <w:rFonts w:ascii="STSong" w:hAnsi="STSong" w:eastAsia="STSong"/>
          <w:b w:val="0"/>
          <w:i w:val="0"/>
          <w:color w:val="000000"/>
          <w:sz w:val="20"/>
        </w:rPr>
        <w:t xml:space="preserve">B.指向相关的内核驱动 </w:t>
      </w:r>
      <w:r>
        <w:br/>
      </w:r>
      <w:r>
        <w:rPr>
          <w:rFonts w:ascii="STSong" w:hAnsi="STSong" w:eastAsia="STSong"/>
          <w:b w:val="0"/>
          <w:i w:val="0"/>
          <w:color w:val="000000"/>
          <w:sz w:val="20"/>
        </w:rPr>
        <w:t xml:space="preserve">C.用于分配缓存空间 </w:t>
      </w:r>
      <w:r>
        <w:br/>
      </w:r>
      <w:r>
        <w:rPr>
          <w:rFonts w:ascii="STSong" w:hAnsi="STSong" w:eastAsia="STSong"/>
          <w:b w:val="0"/>
          <w:i w:val="0"/>
          <w:color w:val="000000"/>
          <w:sz w:val="20"/>
        </w:rPr>
        <w:t xml:space="preserve">D.决定设备的中断优先级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1.1.95. 第95题 </w:t>
      </w:r>
      <w:r>
        <w:br/>
      </w:r>
      <w:r>
        <w:rPr>
          <w:rFonts w:ascii="STSong" w:hAnsi="STSong" w:eastAsia="STSong"/>
          <w:b w:val="0"/>
          <w:i w:val="0"/>
          <w:color w:val="000000"/>
          <w:sz w:val="20"/>
        </w:rPr>
        <w:t xml:space="preserve">以下说法正确的是 </w:t>
      </w:r>
      <w:r>
        <w:br/>
      </w:r>
      <w:r>
        <w:rPr>
          <w:rFonts w:ascii="STSong" w:hAnsi="STSong" w:eastAsia="STSong"/>
          <w:b w:val="0"/>
          <w:i w:val="0"/>
          <w:color w:val="000000"/>
          <w:sz w:val="20"/>
        </w:rPr>
        <w:t xml:space="preserve">A.安装Windows的计算机的硬件必须都符合即插即用标准，如果安装了非即插即用硬件，可能会导致硬件之间 </w:t>
      </w:r>
      <w:r>
        <w:rPr>
          <w:rFonts w:ascii="STSong" w:hAnsi="STSong" w:eastAsia="STSong"/>
          <w:b w:val="0"/>
          <w:i w:val="0"/>
          <w:color w:val="000000"/>
          <w:sz w:val="20"/>
        </w:rPr>
        <w:t xml:space="preserve">冲突从而导致系统不能正常使用 </w:t>
      </w:r>
      <w:r>
        <w:br/>
      </w:r>
      <w:r>
        <w:rPr>
          <w:rFonts w:ascii="STSong" w:hAnsi="STSong" w:eastAsia="STSong"/>
          <w:b w:val="0"/>
          <w:i w:val="0"/>
          <w:color w:val="000000"/>
          <w:sz w:val="20"/>
        </w:rPr>
        <w:t xml:space="preserve">B.所有符合即插即用标准的硬件Windows都能为其自动安装驱动程序和正确地配置设备 </w:t>
      </w:r>
      <w:r>
        <w:br/>
      </w:r>
      <w:r>
        <w:rPr>
          <w:rFonts w:ascii="STSong" w:hAnsi="STSong" w:eastAsia="STSong"/>
          <w:b w:val="0"/>
          <w:i w:val="0"/>
          <w:color w:val="000000"/>
          <w:sz w:val="20"/>
        </w:rPr>
        <w:t xml:space="preserve">C.即插即用的硬件的安装和配置只能有Windows操作系统完成，用户不能手工配置 </w:t>
      </w:r>
      <w:r>
        <w:br/>
      </w:r>
      <w:r>
        <w:rPr>
          <w:rFonts w:ascii="STSong" w:hAnsi="STSong" w:eastAsia="STSong"/>
          <w:b w:val="0"/>
          <w:i w:val="0"/>
          <w:color w:val="000000"/>
          <w:sz w:val="20"/>
        </w:rPr>
        <w:t xml:space="preserve">D.非即插即用的硬件的安装和配置需由用户手工完成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1.1.96. 第96题 </w:t>
      </w:r>
      <w:r>
        <w:br/>
      </w:r>
      <w:r>
        <w:rPr>
          <w:rFonts w:ascii="STSong" w:hAnsi="STSong" w:eastAsia="STSong"/>
          <w:b w:val="0"/>
          <w:i w:val="0"/>
          <w:color w:val="000000"/>
          <w:sz w:val="20"/>
        </w:rPr>
        <w:t>当安装桌面终端程序提示用户“ 缺省注册成功” 时，（）</w:t>
      </w:r>
      <w:r>
        <w:br/>
      </w:r>
      <w:r>
        <w:rPr>
          <w:rFonts w:ascii="STSong" w:hAnsi="STSong" w:eastAsia="STSong"/>
          <w:b w:val="0"/>
          <w:i w:val="0"/>
          <w:color w:val="000000"/>
          <w:sz w:val="20"/>
        </w:rPr>
        <w:t>A.客户端探头已注册完毕，可以在桌面系统中查到设备信息；</w:t>
      </w:r>
      <w:r>
        <w:br/>
      </w:r>
      <w:r>
        <w:rPr>
          <w:rFonts w:ascii="STSong" w:hAnsi="STSong" w:eastAsia="STSong"/>
          <w:b w:val="0"/>
          <w:i w:val="0"/>
          <w:color w:val="000000"/>
          <w:sz w:val="20"/>
        </w:rPr>
        <w:t>B.客户端探头未完成注册，在桌面系统中查不到设备信息；</w:t>
      </w:r>
      <w:r>
        <w:br/>
      </w:r>
      <w:r>
        <w:rPr>
          <w:rFonts w:ascii="STSong" w:hAnsi="STSong" w:eastAsia="STSong"/>
          <w:b w:val="0"/>
          <w:i w:val="0"/>
          <w:color w:val="000000"/>
          <w:sz w:val="20"/>
        </w:rPr>
        <w:t>C.客户端探头已注册完毕，在桌面系统中查不到设备信息；</w:t>
      </w:r>
      <w:r>
        <w:br/>
      </w:r>
      <w:r>
        <w:rPr>
          <w:rFonts w:ascii="STSong" w:hAnsi="STSong" w:eastAsia="STSong"/>
          <w:b w:val="0"/>
          <w:i w:val="0"/>
          <w:color w:val="000000"/>
          <w:sz w:val="20"/>
        </w:rPr>
        <w:t>D.客户端探头未完成注册，需重新安装注册。</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17 页</w:t>
      </w:r>
    </w:p>
    <w:p>
      <w:pPr>
        <w:sectPr>
          <w:pgSz w:w="11900" w:h="16840"/>
          <w:pgMar w:top="16" w:right="980" w:bottom="478" w:left="960" w:header="720" w:footer="720" w:gutter="0"/>
          <w:cols w:space="720" w:num="1" w:equalWidth="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1.1.97. 第97题 </w:t>
      </w:r>
      <w:r>
        <w:br/>
      </w:r>
      <w:r>
        <w:rPr>
          <w:rFonts w:ascii="STSong" w:hAnsi="STSong" w:eastAsia="STSong"/>
          <w:b w:val="0"/>
          <w:i w:val="0"/>
          <w:color w:val="000000"/>
          <w:sz w:val="20"/>
        </w:rPr>
        <w:t>已注册计算机与区域管理器二者之间通信使用的两个端口是88和（）</w:t>
      </w:r>
      <w:r>
        <w:br/>
      </w:r>
      <w:r>
        <w:rPr>
          <w:rFonts w:ascii="STSong" w:hAnsi="STSong" w:eastAsia="STSong"/>
          <w:b w:val="0"/>
          <w:i w:val="0"/>
          <w:color w:val="000000"/>
          <w:sz w:val="20"/>
        </w:rPr>
        <w:t xml:space="preserve">A.22106 </w:t>
      </w:r>
      <w:r>
        <w:br/>
      </w:r>
      <w:r>
        <w:rPr>
          <w:rFonts w:ascii="STSong" w:hAnsi="STSong" w:eastAsia="STSong"/>
          <w:b w:val="0"/>
          <w:i w:val="0"/>
          <w:color w:val="000000"/>
          <w:sz w:val="20"/>
        </w:rPr>
        <w:t xml:space="preserve">B.22105 </w:t>
      </w:r>
      <w:r>
        <w:br/>
      </w:r>
      <w:r>
        <w:rPr>
          <w:rFonts w:ascii="STSong" w:hAnsi="STSong" w:eastAsia="STSong"/>
          <w:b w:val="0"/>
          <w:i w:val="0"/>
          <w:color w:val="000000"/>
          <w:sz w:val="20"/>
        </w:rPr>
        <w:t xml:space="preserve">C.22205 </w:t>
      </w:r>
      <w:r>
        <w:br/>
      </w:r>
      <w:r>
        <w:rPr>
          <w:rFonts w:ascii="STSong" w:hAnsi="STSong" w:eastAsia="STSong"/>
          <w:b w:val="0"/>
          <w:i w:val="0"/>
          <w:color w:val="000000"/>
          <w:sz w:val="20"/>
        </w:rPr>
        <w:t xml:space="preserve">D.22206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1.1.98. 第98题 </w:t>
      </w:r>
      <w:r>
        <w:br/>
      </w:r>
      <w:r>
        <w:rPr>
          <w:rFonts w:ascii="STSong" w:hAnsi="STSong" w:eastAsia="STSong"/>
          <w:b w:val="0"/>
          <w:i w:val="0"/>
          <w:color w:val="000000"/>
          <w:sz w:val="20"/>
        </w:rPr>
        <w:t xml:space="preserve">桌面系统使用的嗅探驱动软件为 </w:t>
      </w:r>
      <w:r>
        <w:br/>
      </w:r>
      <w:r>
        <w:rPr>
          <w:rFonts w:ascii="STSong" w:hAnsi="STSong" w:eastAsia="STSong"/>
          <w:b w:val="0"/>
          <w:i w:val="0"/>
          <w:color w:val="000000"/>
          <w:sz w:val="20"/>
        </w:rPr>
        <w:t xml:space="preserve">A.Wireshark </w:t>
      </w:r>
      <w:r>
        <w:br/>
      </w:r>
      <w:r>
        <w:rPr>
          <w:rFonts w:ascii="STSong" w:hAnsi="STSong" w:eastAsia="STSong"/>
          <w:b w:val="0"/>
          <w:i w:val="0"/>
          <w:color w:val="000000"/>
          <w:sz w:val="20"/>
        </w:rPr>
        <w:t xml:space="preserve">B.Sniffer </w:t>
      </w:r>
      <w:r>
        <w:br/>
      </w:r>
      <w:r>
        <w:rPr>
          <w:rFonts w:ascii="STSong" w:hAnsi="STSong" w:eastAsia="STSong"/>
          <w:b w:val="0"/>
          <w:i w:val="0"/>
          <w:color w:val="000000"/>
          <w:sz w:val="20"/>
        </w:rPr>
        <w:t xml:space="preserve">C.Nmap </w:t>
      </w:r>
      <w:r>
        <w:br/>
      </w:r>
      <w:r>
        <w:rPr>
          <w:rFonts w:ascii="STSong" w:hAnsi="STSong" w:eastAsia="STSong"/>
          <w:b w:val="0"/>
          <w:i w:val="0"/>
          <w:color w:val="000000"/>
          <w:sz w:val="20"/>
        </w:rPr>
        <w:t xml:space="preserve">D.WinPcap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1.1.99. 第99题 </w:t>
      </w:r>
      <w:r>
        <w:br/>
      </w:r>
      <w:r>
        <w:rPr>
          <w:rFonts w:ascii="STSong" w:hAnsi="STSong" w:eastAsia="STSong"/>
          <w:b w:val="0"/>
          <w:i w:val="0"/>
          <w:color w:val="000000"/>
          <w:sz w:val="20"/>
        </w:rPr>
        <w:t>北信源数据泄露防护系统主要功能有（）</w:t>
      </w:r>
      <w:r>
        <w:br/>
      </w:r>
      <w:r>
        <w:rPr>
          <w:rFonts w:ascii="STSong" w:hAnsi="STSong" w:eastAsia="STSong"/>
          <w:b w:val="0"/>
          <w:i w:val="0"/>
          <w:color w:val="000000"/>
          <w:sz w:val="20"/>
        </w:rPr>
        <w:t xml:space="preserve">1、智能发现  2、文件删除  3、归档审计   4、实时监控 </w:t>
      </w:r>
      <w:r>
        <w:br/>
      </w:r>
      <w:r>
        <w:rPr>
          <w:rFonts w:ascii="STSong" w:hAnsi="STSong" w:eastAsia="STSong"/>
          <w:b w:val="0"/>
          <w:i w:val="0"/>
          <w:color w:val="000000"/>
          <w:sz w:val="20"/>
        </w:rPr>
        <w:t xml:space="preserve">A.1，2，3 </w:t>
      </w:r>
      <w:r>
        <w:br/>
      </w:r>
      <w:r>
        <w:rPr>
          <w:rFonts w:ascii="STSong" w:hAnsi="STSong" w:eastAsia="STSong"/>
          <w:b w:val="0"/>
          <w:i w:val="0"/>
          <w:color w:val="000000"/>
          <w:sz w:val="20"/>
        </w:rPr>
        <w:t xml:space="preserve">B.1、3、4 </w:t>
      </w:r>
      <w:r>
        <w:br/>
      </w:r>
      <w:r>
        <w:rPr>
          <w:rFonts w:ascii="STSong" w:hAnsi="STSong" w:eastAsia="STSong"/>
          <w:b w:val="0"/>
          <w:i w:val="0"/>
          <w:color w:val="000000"/>
          <w:sz w:val="20"/>
        </w:rPr>
        <w:t xml:space="preserve">C.1、3 </w:t>
      </w:r>
      <w:r>
        <w:br/>
      </w:r>
      <w:r>
        <w:rPr>
          <w:rFonts w:ascii="STSong" w:hAnsi="STSong" w:eastAsia="STSong"/>
          <w:b w:val="0"/>
          <w:i w:val="0"/>
          <w:color w:val="000000"/>
          <w:sz w:val="20"/>
        </w:rPr>
        <w:t xml:space="preserve">D.2、4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1.1.100. 第100题</w:t>
      </w:r>
      <w:r>
        <w:br/>
      </w:r>
      <w:r>
        <w:rPr>
          <w:rFonts w:ascii="STSong" w:hAnsi="STSong" w:eastAsia="STSong"/>
          <w:b w:val="0"/>
          <w:i w:val="0"/>
          <w:color w:val="000000"/>
          <w:sz w:val="20"/>
        </w:rPr>
        <w:t xml:space="preserve">（）负责桌面终端系统的推广，负责制定符合公司和本单位要求的桌面终端安全管理策略，负责对桌面终端 </w:t>
      </w:r>
      <w:r>
        <w:rPr>
          <w:rFonts w:ascii="STSong" w:hAnsi="STSong" w:eastAsia="STSong"/>
          <w:b w:val="0"/>
          <w:i w:val="0"/>
          <w:color w:val="000000"/>
          <w:sz w:val="20"/>
        </w:rPr>
        <w:t xml:space="preserve">安全管理情况进行考核通报 </w:t>
      </w:r>
      <w:r>
        <w:br/>
      </w:r>
      <w:r>
        <w:rPr>
          <w:rFonts w:ascii="STSong" w:hAnsi="STSong" w:eastAsia="STSong"/>
          <w:b w:val="0"/>
          <w:i w:val="0"/>
          <w:color w:val="000000"/>
          <w:sz w:val="20"/>
        </w:rPr>
        <w:t xml:space="preserve">A.运行维护部门 </w:t>
      </w:r>
      <w:r>
        <w:br/>
      </w:r>
      <w:r>
        <w:rPr>
          <w:rFonts w:ascii="STSong" w:hAnsi="STSong" w:eastAsia="STSong"/>
          <w:b w:val="0"/>
          <w:i w:val="0"/>
          <w:color w:val="000000"/>
          <w:sz w:val="20"/>
        </w:rPr>
        <w:t xml:space="preserve">B.业务主管部门 </w:t>
      </w:r>
      <w:r>
        <w:br/>
      </w:r>
      <w:r>
        <w:rPr>
          <w:rFonts w:ascii="STSong" w:hAnsi="STSong" w:eastAsia="STSong"/>
          <w:b w:val="0"/>
          <w:i w:val="0"/>
          <w:color w:val="000000"/>
          <w:sz w:val="20"/>
        </w:rPr>
        <w:t xml:space="preserve">C.信息化管理部门 </w:t>
      </w:r>
      <w:r>
        <w:br/>
      </w:r>
      <w:r>
        <w:rPr>
          <w:rFonts w:ascii="STSong" w:hAnsi="STSong" w:eastAsia="STSong"/>
          <w:b w:val="0"/>
          <w:i w:val="0"/>
          <w:color w:val="000000"/>
          <w:sz w:val="20"/>
        </w:rPr>
        <w:t xml:space="preserve">D.建设开发部门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1.1.101. 第101题 </w:t>
      </w:r>
      <w:r>
        <w:br/>
      </w:r>
      <w:r>
        <w:rPr>
          <w:rFonts w:ascii="STSong" w:hAnsi="STSong" w:eastAsia="STSong"/>
          <w:b w:val="0"/>
          <w:i w:val="0"/>
          <w:color w:val="000000"/>
          <w:sz w:val="20"/>
        </w:rPr>
        <w:t>按照默认设置安装完系统完成后，首次通过浏览器访问WEB管理页面，应在IE地址栏输入（）</w:t>
      </w:r>
      <w:r>
        <w:br/>
      </w:r>
      <w:r>
        <w:rPr>
          <w:rFonts w:ascii="STSong" w:hAnsi="STSong" w:eastAsia="STSong"/>
          <w:b w:val="0"/>
          <w:i w:val="0"/>
          <w:color w:val="000000"/>
          <w:sz w:val="20"/>
        </w:rPr>
        <w:t xml:space="preserve">A.http://*.*.*.* </w:t>
      </w:r>
      <w:r>
        <w:br/>
      </w:r>
      <w:r>
        <w:rPr>
          <w:rFonts w:ascii="STSong" w:hAnsi="STSong" w:eastAsia="STSong"/>
          <w:b w:val="0"/>
          <w:i w:val="0"/>
          <w:color w:val="000000"/>
          <w:sz w:val="20"/>
        </w:rPr>
        <w:t xml:space="preserve">B.http://*.*.*.*/edp </w:t>
      </w:r>
      <w:r>
        <w:br/>
      </w:r>
      <w:r>
        <w:rPr>
          <w:rFonts w:ascii="STSong" w:hAnsi="STSong" w:eastAsia="STSong"/>
          <w:b w:val="0"/>
          <w:i w:val="0"/>
          <w:color w:val="000000"/>
          <w:sz w:val="20"/>
        </w:rPr>
        <w:t xml:space="preserve">C.http://*.*.*.*/index.asp </w:t>
      </w:r>
      <w:r>
        <w:br/>
      </w:r>
      <w:r>
        <w:rPr>
          <w:rFonts w:ascii="STSong" w:hAnsi="STSong" w:eastAsia="STSong"/>
          <w:b w:val="0"/>
          <w:i w:val="0"/>
          <w:color w:val="000000"/>
          <w:sz w:val="20"/>
        </w:rPr>
        <w:t xml:space="preserve">D.http://*.*.*.*/vrveis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1.1.102. 第102题 </w:t>
      </w:r>
      <w:r>
        <w:br/>
      </w:r>
      <w:r>
        <w:rPr>
          <w:rFonts w:ascii="STSong" w:hAnsi="STSong" w:eastAsia="STSong"/>
          <w:b w:val="0"/>
          <w:i w:val="0"/>
          <w:color w:val="000000"/>
          <w:sz w:val="20"/>
        </w:rPr>
        <w:t>以下哪项用来在Windows 7的PC机上增加物理内存以提升运行速度？</w:t>
      </w:r>
    </w:p>
    <w:p>
      <w:pPr>
        <w:autoSpaceDN w:val="0"/>
        <w:autoSpaceDE w:val="0"/>
        <w:widowControl/>
        <w:spacing w:line="208" w:lineRule="exact" w:before="260" w:after="0"/>
        <w:ind w:left="0" w:right="4562" w:firstLine="0"/>
        <w:jc w:val="right"/>
      </w:pPr>
      <w:r>
        <w:rPr>
          <w:rFonts w:ascii="STSong" w:hAnsi="STSong" w:eastAsia="STSong"/>
          <w:b w:val="0"/>
          <w:i w:val="0"/>
          <w:color w:val="000000"/>
          <w:sz w:val="16"/>
        </w:rPr>
        <w:t>第 18 页</w:t>
      </w:r>
    </w:p>
    <w:p>
      <w:pPr>
        <w:sectPr>
          <w:pgSz w:w="11900" w:h="16840"/>
          <w:pgMar w:top="16" w:right="1120" w:bottom="478" w:left="960" w:header="720" w:footer="720" w:gutter="0"/>
          <w:cols w:space="720" w:num="1" w:equalWidth="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032" w:firstLine="0"/>
        <w:jc w:val="left"/>
      </w:pPr>
      <w:r>
        <w:rPr>
          <w:rFonts w:ascii="STSong" w:hAnsi="STSong" w:eastAsia="STSong"/>
          <w:b w:val="0"/>
          <w:i w:val="0"/>
          <w:color w:val="000000"/>
          <w:sz w:val="20"/>
        </w:rPr>
        <w:t xml:space="preserve">A.PhysiRAM </w:t>
      </w:r>
      <w:r>
        <w:br/>
      </w:r>
      <w:r>
        <w:rPr>
          <w:rFonts w:ascii="STSong" w:hAnsi="STSong" w:eastAsia="STSong"/>
          <w:b w:val="0"/>
          <w:i w:val="0"/>
          <w:color w:val="000000"/>
          <w:sz w:val="20"/>
        </w:rPr>
        <w:t xml:space="preserve">B.Aero Glass </w:t>
      </w:r>
      <w:r>
        <w:br/>
      </w:r>
      <w:r>
        <w:rPr>
          <w:rFonts w:ascii="STSong" w:hAnsi="STSong" w:eastAsia="STSong"/>
          <w:b w:val="0"/>
          <w:i w:val="0"/>
          <w:color w:val="000000"/>
          <w:sz w:val="20"/>
        </w:rPr>
        <w:t xml:space="preserve">C.DirectAccess </w:t>
      </w:r>
      <w:r>
        <w:br/>
      </w:r>
      <w:r>
        <w:rPr>
          <w:rFonts w:ascii="STSong" w:hAnsi="STSong" w:eastAsia="STSong"/>
          <w:b w:val="0"/>
          <w:i w:val="0"/>
          <w:color w:val="000000"/>
          <w:sz w:val="20"/>
        </w:rPr>
        <w:t xml:space="preserve">D.ReadyBoost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1.1.103. 第103题 </w:t>
      </w:r>
      <w:r>
        <w:br/>
      </w:r>
      <w:r>
        <w:rPr>
          <w:rFonts w:ascii="STSong" w:hAnsi="STSong" w:eastAsia="STSong"/>
          <w:b w:val="0"/>
          <w:i w:val="0"/>
          <w:color w:val="000000"/>
          <w:sz w:val="20"/>
        </w:rPr>
        <w:t xml:space="preserve">目前使用的防病毒软件作用是( ) </w:t>
      </w:r>
      <w:r>
        <w:br/>
      </w:r>
      <w:r>
        <w:rPr>
          <w:rFonts w:ascii="STSong" w:hAnsi="STSong" w:eastAsia="STSong"/>
          <w:b w:val="0"/>
          <w:i w:val="0"/>
          <w:color w:val="000000"/>
          <w:sz w:val="20"/>
        </w:rPr>
        <w:t xml:space="preserve">A.查出并清除任何病毒 </w:t>
      </w:r>
      <w:r>
        <w:br/>
      </w:r>
      <w:r>
        <w:rPr>
          <w:rFonts w:ascii="STSong" w:hAnsi="STSong" w:eastAsia="STSong"/>
          <w:b w:val="0"/>
          <w:i w:val="0"/>
          <w:color w:val="000000"/>
          <w:sz w:val="20"/>
        </w:rPr>
        <w:t xml:space="preserve">B.查出已知名的病毒，清除部分病毒 </w:t>
      </w:r>
      <w:r>
        <w:br/>
      </w:r>
      <w:r>
        <w:rPr>
          <w:rFonts w:ascii="STSong" w:hAnsi="STSong" w:eastAsia="STSong"/>
          <w:b w:val="0"/>
          <w:i w:val="0"/>
          <w:color w:val="000000"/>
          <w:sz w:val="20"/>
        </w:rPr>
        <w:t xml:space="preserve">C.查出任何已感染的病毒 </w:t>
      </w:r>
      <w:r>
        <w:br/>
      </w:r>
      <w:r>
        <w:rPr>
          <w:rFonts w:ascii="STSong" w:hAnsi="STSong" w:eastAsia="STSong"/>
          <w:b w:val="0"/>
          <w:i w:val="0"/>
          <w:color w:val="000000"/>
          <w:sz w:val="20"/>
        </w:rPr>
        <w:t xml:space="preserve">D.清除任何已感染的病毒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1.1.104. 第104题 </w:t>
      </w:r>
      <w:r>
        <w:br/>
      </w:r>
      <w:r>
        <w:rPr>
          <w:rFonts w:ascii="STSong" w:hAnsi="STSong" w:eastAsia="STSong"/>
          <w:b w:val="0"/>
          <w:i w:val="0"/>
          <w:color w:val="000000"/>
          <w:sz w:val="20"/>
        </w:rPr>
        <w:t xml:space="preserve">计算机预防病毒感染有效的措施是( ) </w:t>
      </w:r>
      <w:r>
        <w:br/>
      </w:r>
      <w:r>
        <w:rPr>
          <w:rFonts w:ascii="STSong" w:hAnsi="STSong" w:eastAsia="STSong"/>
          <w:b w:val="0"/>
          <w:i w:val="0"/>
          <w:color w:val="000000"/>
          <w:sz w:val="20"/>
        </w:rPr>
        <w:t xml:space="preserve">A.定期对计算机重新安装系统 </w:t>
      </w:r>
      <w:r>
        <w:br/>
      </w:r>
      <w:r>
        <w:rPr>
          <w:rFonts w:ascii="STSong" w:hAnsi="STSong" w:eastAsia="STSong"/>
          <w:b w:val="0"/>
          <w:i w:val="0"/>
          <w:color w:val="000000"/>
          <w:sz w:val="20"/>
        </w:rPr>
        <w:t xml:space="preserve">B.不要把U盘和有病毒的U盘放在一起 </w:t>
      </w:r>
      <w:r>
        <w:br/>
      </w:r>
      <w:r>
        <w:rPr>
          <w:rFonts w:ascii="STSong" w:hAnsi="STSong" w:eastAsia="STSong"/>
          <w:b w:val="0"/>
          <w:i w:val="0"/>
          <w:color w:val="000000"/>
          <w:sz w:val="20"/>
        </w:rPr>
        <w:t xml:space="preserve">C.不准往计算机中拷贝软件 </w:t>
      </w:r>
      <w:r>
        <w:br/>
      </w:r>
      <w:r>
        <w:rPr>
          <w:rFonts w:ascii="STSong" w:hAnsi="STSong" w:eastAsia="STSong"/>
          <w:b w:val="0"/>
          <w:i w:val="0"/>
          <w:color w:val="000000"/>
          <w:sz w:val="20"/>
        </w:rPr>
        <w:t xml:space="preserve">D.给计算机安装防病毒的软件，并常更新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1.1.105. 第105题</w:t>
      </w:r>
      <w:r>
        <w:br/>
      </w:r>
      <w:r>
        <w:rPr>
          <w:rFonts w:ascii="STSong" w:hAnsi="STSong" w:eastAsia="STSong"/>
          <w:b w:val="0"/>
          <w:i w:val="0"/>
          <w:color w:val="000000"/>
          <w:sz w:val="20"/>
        </w:rPr>
        <w:t xml:space="preserve">（）是桌面终端的第一安全责任人 </w:t>
      </w:r>
      <w:r>
        <w:br/>
      </w:r>
      <w:r>
        <w:rPr>
          <w:rFonts w:ascii="STSong" w:hAnsi="STSong" w:eastAsia="STSong"/>
          <w:b w:val="0"/>
          <w:i w:val="0"/>
          <w:color w:val="000000"/>
          <w:sz w:val="20"/>
        </w:rPr>
        <w:t xml:space="preserve">A.使用用户 </w:t>
      </w:r>
      <w:r>
        <w:br/>
      </w:r>
      <w:r>
        <w:rPr>
          <w:rFonts w:ascii="STSong" w:hAnsi="STSong" w:eastAsia="STSong"/>
          <w:b w:val="0"/>
          <w:i w:val="0"/>
          <w:color w:val="000000"/>
          <w:sz w:val="20"/>
        </w:rPr>
        <w:t xml:space="preserve">B.注册用户 </w:t>
      </w:r>
      <w:r>
        <w:br/>
      </w:r>
      <w:r>
        <w:rPr>
          <w:rFonts w:ascii="STSong" w:hAnsi="STSong" w:eastAsia="STSong"/>
          <w:b w:val="0"/>
          <w:i w:val="0"/>
          <w:color w:val="000000"/>
          <w:sz w:val="20"/>
        </w:rPr>
        <w:t xml:space="preserve">C.终端运维人员 </w:t>
      </w:r>
      <w:r>
        <w:br/>
      </w:r>
      <w:r>
        <w:rPr>
          <w:rFonts w:ascii="STSong" w:hAnsi="STSong" w:eastAsia="STSong"/>
          <w:b w:val="0"/>
          <w:i w:val="0"/>
          <w:color w:val="000000"/>
          <w:sz w:val="20"/>
        </w:rPr>
        <w:t xml:space="preserve">D.主管部门负责人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1.1.106. 第106题 </w:t>
      </w:r>
      <w:r>
        <w:br/>
      </w:r>
      <w:r>
        <w:rPr>
          <w:rFonts w:ascii="STSong" w:hAnsi="STSong" w:eastAsia="STSong"/>
          <w:b w:val="0"/>
          <w:i w:val="0"/>
          <w:color w:val="000000"/>
          <w:sz w:val="20"/>
        </w:rPr>
        <w:t>Windows系统的事件查看器，不能查看下面（）类日志。</w:t>
      </w:r>
    </w:p>
    <w:p>
      <w:pPr>
        <w:autoSpaceDN w:val="0"/>
        <w:autoSpaceDE w:val="0"/>
        <w:widowControl/>
        <w:spacing w:line="304" w:lineRule="exact" w:before="0" w:after="0"/>
        <w:ind w:left="400" w:right="4176" w:firstLine="0"/>
        <w:jc w:val="left"/>
      </w:pPr>
      <w:r>
        <w:rPr>
          <w:rFonts w:ascii="STSong" w:hAnsi="STSong" w:eastAsia="STSong"/>
          <w:b w:val="0"/>
          <w:i w:val="0"/>
          <w:color w:val="000000"/>
          <w:sz w:val="20"/>
        </w:rPr>
        <w:t xml:space="preserve">A.应用程序日志 </w:t>
      </w:r>
      <w:r>
        <w:br/>
      </w:r>
      <w:r>
        <w:rPr>
          <w:rFonts w:ascii="STSong" w:hAnsi="STSong" w:eastAsia="STSong"/>
          <w:b w:val="0"/>
          <w:i w:val="0"/>
          <w:color w:val="000000"/>
          <w:sz w:val="20"/>
        </w:rPr>
        <w:t xml:space="preserve">B.磁盘管理日志 </w:t>
      </w:r>
      <w:r>
        <w:br/>
      </w:r>
      <w:r>
        <w:rPr>
          <w:rFonts w:ascii="STSong" w:hAnsi="STSong" w:eastAsia="STSong"/>
          <w:b w:val="0"/>
          <w:i w:val="0"/>
          <w:color w:val="000000"/>
          <w:sz w:val="20"/>
        </w:rPr>
        <w:t xml:space="preserve">C.安全日志 </w:t>
      </w:r>
      <w:r>
        <w:br/>
      </w:r>
      <w:r>
        <w:rPr>
          <w:rFonts w:ascii="STSong" w:hAnsi="STSong" w:eastAsia="STSong"/>
          <w:b w:val="0"/>
          <w:i w:val="0"/>
          <w:color w:val="000000"/>
          <w:sz w:val="20"/>
        </w:rPr>
        <w:t xml:space="preserve">D.系统日志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1.1.107. 第107题 </w:t>
      </w:r>
      <w:r>
        <w:br/>
      </w:r>
      <w:r>
        <w:rPr>
          <w:rFonts w:ascii="STSong" w:hAnsi="STSong" w:eastAsia="STSong"/>
          <w:b w:val="0"/>
          <w:i w:val="0"/>
          <w:color w:val="000000"/>
          <w:sz w:val="20"/>
        </w:rPr>
        <w:t>按用户类型划分，下列不是桌面系统登陆用户的是（）</w:t>
      </w:r>
      <w:r>
        <w:rPr>
          <w:rFonts w:ascii="STSong" w:hAnsi="STSong" w:eastAsia="STSong"/>
          <w:b w:val="0"/>
          <w:i w:val="0"/>
          <w:color w:val="000000"/>
          <w:sz w:val="20"/>
        </w:rPr>
        <w:t xml:space="preserve">A.超级用户 </w:t>
      </w:r>
      <w:r>
        <w:br/>
      </w:r>
      <w:r>
        <w:rPr>
          <w:rFonts w:ascii="STSong" w:hAnsi="STSong" w:eastAsia="STSong"/>
          <w:b w:val="0"/>
          <w:i w:val="0"/>
          <w:color w:val="000000"/>
          <w:sz w:val="20"/>
        </w:rPr>
        <w:t xml:space="preserve">B.来宾用户 </w:t>
      </w:r>
      <w:r>
        <w:br/>
      </w:r>
      <w:r>
        <w:rPr>
          <w:rFonts w:ascii="STSong" w:hAnsi="STSong" w:eastAsia="STSong"/>
          <w:b w:val="0"/>
          <w:i w:val="0"/>
          <w:color w:val="000000"/>
          <w:sz w:val="20"/>
        </w:rPr>
        <w:t xml:space="preserve">C.普通用户 </w:t>
      </w:r>
      <w:r>
        <w:br/>
      </w:r>
      <w:r>
        <w:rPr>
          <w:rFonts w:ascii="STSong" w:hAnsi="STSong" w:eastAsia="STSong"/>
          <w:b w:val="0"/>
          <w:i w:val="0"/>
          <w:color w:val="000000"/>
          <w:sz w:val="20"/>
        </w:rPr>
        <w:t xml:space="preserve">D.审计用户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关联评价点的名称：防病毒客户端安装</w:t>
      </w:r>
    </w:p>
    <w:p>
      <w:pPr>
        <w:autoSpaceDN w:val="0"/>
        <w:autoSpaceDE w:val="0"/>
        <w:widowControl/>
        <w:spacing w:line="208" w:lineRule="exact" w:before="320" w:after="0"/>
        <w:ind w:left="0" w:right="4242" w:firstLine="0"/>
        <w:jc w:val="right"/>
      </w:pPr>
      <w:r>
        <w:rPr>
          <w:rFonts w:ascii="STSong" w:hAnsi="STSong" w:eastAsia="STSong"/>
          <w:b w:val="0"/>
          <w:i w:val="0"/>
          <w:color w:val="000000"/>
          <w:sz w:val="16"/>
        </w:rPr>
        <w:t>第 19 页</w:t>
      </w:r>
    </w:p>
    <w:p>
      <w:pPr>
        <w:sectPr>
          <w:pgSz w:w="11900" w:h="16840"/>
          <w:pgMar w:top="16" w:right="1440" w:bottom="478" w:left="960" w:header="720" w:footer="720" w:gutter="0"/>
          <w:cols w:space="720" w:num="1" w:equalWidth="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6" w:lineRule="exact" w:before="888" w:after="0"/>
        <w:ind w:left="400" w:right="0" w:firstLine="0"/>
        <w:jc w:val="left"/>
      </w:pPr>
      <w:r>
        <w:rPr>
          <w:rFonts w:ascii="STSong" w:hAnsi="STSong" w:eastAsia="STSong"/>
          <w:b w:val="0"/>
          <w:i w:val="0"/>
          <w:color w:val="000000"/>
          <w:sz w:val="24"/>
        </w:rPr>
        <w:t xml:space="preserve">1.1.108. 第108题 </w:t>
      </w:r>
      <w:r>
        <w:br/>
      </w:r>
      <w:r>
        <w:rPr>
          <w:rFonts w:ascii="STSong" w:hAnsi="STSong" w:eastAsia="STSong"/>
          <w:b w:val="0"/>
          <w:i w:val="0"/>
          <w:color w:val="000000"/>
          <w:sz w:val="20"/>
        </w:rPr>
        <w:t xml:space="preserve">你有一台运行Windows 7的计算机。你手动创建了一个系统还原点。你需要还原两天前存储在C盘上一个文件 </w:t>
      </w:r>
      <w:r>
        <w:rPr>
          <w:rFonts w:ascii="STSong" w:hAnsi="STSong" w:eastAsia="STSong"/>
          <w:b w:val="0"/>
          <w:i w:val="0"/>
          <w:color w:val="000000"/>
          <w:sz w:val="20"/>
        </w:rPr>
        <w:t>的副本。你必须使用最短时间来实现这个目的。你该怎么做？</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A.从“ 恢复” 中，选择“ 系统还原” 。</w:t>
      </w:r>
    </w:p>
    <w:p>
      <w:pPr>
        <w:autoSpaceDN w:val="0"/>
        <w:autoSpaceDE w:val="0"/>
        <w:widowControl/>
        <w:spacing w:line="300" w:lineRule="exact" w:before="0" w:after="0"/>
        <w:ind w:left="400" w:right="5472" w:firstLine="0"/>
        <w:jc w:val="left"/>
      </w:pPr>
      <w:r>
        <w:rPr>
          <w:rFonts w:ascii="STSong" w:hAnsi="STSong" w:eastAsia="STSong"/>
          <w:b w:val="0"/>
          <w:i w:val="0"/>
          <w:color w:val="000000"/>
          <w:sz w:val="20"/>
        </w:rPr>
        <w:t>B.从“ 备份和还原” 中，选择“ 还原我的文件”</w:t>
      </w:r>
      <w:r>
        <w:br/>
      </w:r>
      <w:r>
        <w:rPr>
          <w:rFonts w:ascii="STSong" w:hAnsi="STSong" w:eastAsia="STSong"/>
          <w:b w:val="0"/>
          <w:i w:val="0"/>
          <w:color w:val="000000"/>
          <w:sz w:val="20"/>
        </w:rPr>
        <w:t>C.在命令提示符下，运行Wbadmin get items.</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D.在文件属性中，选择“ 以前的版本”</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1.1.109. 第109题 </w:t>
      </w:r>
      <w:r>
        <w:br/>
      </w:r>
      <w:r>
        <w:rPr>
          <w:rFonts w:ascii="STSong" w:hAnsi="STSong" w:eastAsia="STSong"/>
          <w:b w:val="0"/>
          <w:i w:val="0"/>
          <w:color w:val="000000"/>
          <w:sz w:val="20"/>
        </w:rPr>
        <w:t xml:space="preserve">你有一台运行Windows XP的计算机。这台计算机有一个分区。你安装了Windows 7到这台计算机。你要将用户 </w:t>
      </w:r>
      <w:r>
        <w:rPr>
          <w:rFonts w:ascii="STSong" w:hAnsi="STSong" w:eastAsia="STSong"/>
          <w:b w:val="0"/>
          <w:i w:val="0"/>
          <w:color w:val="000000"/>
          <w:sz w:val="20"/>
        </w:rPr>
        <w:t>配置文件从Windows XP迁移到安装的Windows 7。首先你应该做什么？</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A.在 Windows 7中，运行 Scanstate.exe /offlineWinOld.c.\windows.</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B.在 Windows 7中，运行 Scanstate.exe /offlineWinOld.c.\windows.old.</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C.在命令提示符中，运行 Xcopy /s /e c.\windows\users\*.* c.\users\.</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D.在命令提示符中，运行 Xcopy /s /e c.\windows.old\documents and settings\*.* c.\users\.</w:t>
      </w:r>
    </w:p>
    <w:p>
      <w:pPr>
        <w:autoSpaceDN w:val="0"/>
        <w:autoSpaceDE w:val="0"/>
        <w:widowControl/>
        <w:spacing w:line="316" w:lineRule="exact" w:before="0" w:after="0"/>
        <w:ind w:left="400" w:right="576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1.1.110. 第110题 </w:t>
      </w:r>
      <w:r>
        <w:br/>
      </w:r>
      <w:r>
        <w:rPr>
          <w:rFonts w:ascii="STSong" w:hAnsi="STSong" w:eastAsia="STSong"/>
          <w:b w:val="0"/>
          <w:i w:val="0"/>
          <w:color w:val="000000"/>
          <w:sz w:val="20"/>
        </w:rPr>
        <w:t>以下哪项不是Windows 7安装的最小需求？</w:t>
      </w:r>
    </w:p>
    <w:p>
      <w:pPr>
        <w:autoSpaceDN w:val="0"/>
        <w:autoSpaceDE w:val="0"/>
        <w:widowControl/>
        <w:spacing w:line="300" w:lineRule="exact" w:before="0" w:after="0"/>
        <w:ind w:left="400" w:right="4752" w:firstLine="0"/>
        <w:jc w:val="left"/>
      </w:pPr>
      <w:r>
        <w:rPr>
          <w:rFonts w:ascii="STSong" w:hAnsi="STSong" w:eastAsia="STSong"/>
          <w:b w:val="0"/>
          <w:i w:val="0"/>
          <w:color w:val="000000"/>
          <w:sz w:val="20"/>
        </w:rPr>
        <w:t xml:space="preserve">A.1 GHz 或更快32位 (x86) 或 64位 (x64) 处理器 </w:t>
      </w:r>
      <w:r>
        <w:br/>
      </w:r>
      <w:r>
        <w:rPr>
          <w:rFonts w:ascii="STSong" w:hAnsi="STSong" w:eastAsia="STSong"/>
          <w:b w:val="0"/>
          <w:i w:val="0"/>
          <w:color w:val="000000"/>
          <w:sz w:val="20"/>
        </w:rPr>
        <w:t xml:space="preserve">B.4GB 内存 (32位)/2 GB 内存 (64位) </w:t>
      </w:r>
      <w:r>
        <w:br/>
      </w:r>
      <w:r>
        <w:rPr>
          <w:rFonts w:ascii="STSong" w:hAnsi="STSong" w:eastAsia="STSong"/>
          <w:b w:val="0"/>
          <w:i w:val="0"/>
          <w:color w:val="000000"/>
          <w:sz w:val="20"/>
        </w:rPr>
        <w:t xml:space="preserve">C.16 GB可用磁盘空间 (32位)/20 GB (64位) </w:t>
      </w:r>
      <w:r>
        <w:br/>
      </w:r>
      <w:r>
        <w:rPr>
          <w:rFonts w:ascii="STSong" w:hAnsi="STSong" w:eastAsia="STSong"/>
          <w:b w:val="0"/>
          <w:i w:val="0"/>
          <w:color w:val="000000"/>
          <w:sz w:val="20"/>
        </w:rPr>
        <w:t>D.带有WDDM1.0或更高版本的DirectX 9 图形处理器。</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1.1.111. 第111题 </w:t>
      </w:r>
      <w:r>
        <w:br/>
      </w:r>
      <w:r>
        <w:rPr>
          <w:rFonts w:ascii="STSong" w:hAnsi="STSong" w:eastAsia="STSong"/>
          <w:b w:val="0"/>
          <w:i w:val="0"/>
          <w:color w:val="000000"/>
          <w:sz w:val="20"/>
        </w:rPr>
        <w:t>你有一台运行Windows 7的计算机。你试图向%programfiles%\app1中添加文件时，收到一个提升权限的提示。</w:t>
      </w:r>
      <w:r>
        <w:rPr>
          <w:rFonts w:ascii="STSong" w:hAnsi="STSong" w:eastAsia="STSong"/>
          <w:b w:val="0"/>
          <w:i w:val="0"/>
          <w:color w:val="000000"/>
          <w:sz w:val="20"/>
        </w:rPr>
        <w:t xml:space="preserve">你需要确保你可以向%programfiles%\app1中添加文件而不收到任何提升权限的提示。这个方案必须要避免有害 </w:t>
      </w:r>
      <w:r>
        <w:rPr>
          <w:rFonts w:ascii="STSong" w:hAnsi="STSong" w:eastAsia="STSong"/>
          <w:b w:val="0"/>
          <w:i w:val="0"/>
          <w:color w:val="000000"/>
          <w:sz w:val="20"/>
        </w:rPr>
        <w:t>程序对系统造成不期望的修改。你该怎么做？</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A.启用内置管理员账户。</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B.修改UAC设置。</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C.将你的用户账户添加到local Power Users组中。.</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D.修改%programfiles%\app1 文件夹权限。</w:t>
      </w:r>
    </w:p>
    <w:p>
      <w:pPr>
        <w:autoSpaceDN w:val="0"/>
        <w:autoSpaceDE w:val="0"/>
        <w:widowControl/>
        <w:spacing w:line="312" w:lineRule="exact" w:before="0" w:after="0"/>
        <w:ind w:left="400" w:right="144"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1.1.112. 第112题 </w:t>
      </w:r>
      <w:r>
        <w:br/>
      </w:r>
      <w:r>
        <w:rPr>
          <w:rFonts w:ascii="STSong" w:hAnsi="STSong" w:eastAsia="STSong"/>
          <w:b w:val="0"/>
          <w:i w:val="0"/>
          <w:color w:val="000000"/>
          <w:sz w:val="20"/>
        </w:rPr>
        <w:t>你有一台名为Computer1的运行Windows 7的计算机。Computer1是一个活动目录域的成员。在这台计算机上</w:t>
      </w:r>
      <w:r>
        <w:rPr>
          <w:rFonts w:ascii="STSong" w:hAnsi="STSong" w:eastAsia="STSong"/>
          <w:b w:val="0"/>
          <w:i w:val="0"/>
          <w:color w:val="000000"/>
          <w:sz w:val="20"/>
        </w:rPr>
        <w:t>，启用了远程桌面功能。</w:t>
      </w:r>
    </w:p>
    <w:p>
      <w:pPr>
        <w:autoSpaceDN w:val="0"/>
        <w:autoSpaceDE w:val="0"/>
        <w:widowControl/>
        <w:spacing w:line="300" w:lineRule="exact" w:before="0" w:after="0"/>
        <w:ind w:left="400" w:right="3024" w:firstLine="0"/>
        <w:jc w:val="left"/>
      </w:pPr>
      <w:r>
        <w:rPr>
          <w:rFonts w:ascii="STSong" w:hAnsi="STSong" w:eastAsia="STSong"/>
          <w:b w:val="0"/>
          <w:i w:val="0"/>
          <w:color w:val="000000"/>
          <w:sz w:val="20"/>
        </w:rPr>
        <w:t>你在Computer1上共享了一个文件，你需要配置Computer1满足以下要求：</w:t>
      </w:r>
      <w:r>
        <w:rPr>
          <w:rFonts w:ascii="STSong" w:hAnsi="STSong" w:eastAsia="STSong"/>
          <w:b w:val="0"/>
          <w:i w:val="0"/>
          <w:color w:val="000000"/>
          <w:sz w:val="20"/>
        </w:rPr>
        <w:t>允许位于本地子网的计算机访问共享文件；</w:t>
      </w:r>
      <w:r>
        <w:br/>
      </w:r>
      <w:r>
        <w:rPr>
          <w:rFonts w:ascii="STSong" w:hAnsi="STSong" w:eastAsia="STSong"/>
          <w:b w:val="0"/>
          <w:i w:val="0"/>
          <w:color w:val="000000"/>
          <w:sz w:val="20"/>
        </w:rPr>
        <w:t>阻止远程子网计算机访问共享文件；</w:t>
      </w:r>
      <w:r>
        <w:br/>
      </w:r>
      <w:r>
        <w:rPr>
          <w:rFonts w:ascii="STSong" w:hAnsi="STSong" w:eastAsia="STSong"/>
          <w:b w:val="0"/>
          <w:i w:val="0"/>
          <w:color w:val="000000"/>
          <w:sz w:val="20"/>
        </w:rPr>
        <w:t>允许所有计算机通过远程桌面连接到Computer1。</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你该怎么做？</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A.修改子网掩码。</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B.修改公用文件夹共享设置。</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20 页</w:t>
      </w:r>
    </w:p>
    <w:p>
      <w:pPr>
        <w:sectPr>
          <w:pgSz w:w="11900" w:h="16840"/>
          <w:pgMar w:top="16" w:right="976" w:bottom="478" w:left="960" w:header="720" w:footer="720" w:gutter="0"/>
          <w:cols w:space="720" w:num="1" w:equalWidth="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C.在所有远程子网计算机上禁用网络发现。</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D.修改文件和打印共享的防火墙例外设置。</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1.1.113. 第113题 </w:t>
      </w:r>
      <w:r>
        <w:br/>
      </w:r>
      <w:r>
        <w:rPr>
          <w:rFonts w:ascii="STSong" w:hAnsi="STSong" w:eastAsia="STSong"/>
          <w:b w:val="0"/>
          <w:i w:val="0"/>
          <w:color w:val="000000"/>
          <w:sz w:val="20"/>
        </w:rPr>
        <w:t xml:space="preserve">你有一台名为Computer1的运行着Windows 7的便携计算机。你有一台名为Server1的运行Windows Server 2008的 </w:t>
      </w:r>
      <w:r>
        <w:rPr>
          <w:rFonts w:ascii="STSong" w:hAnsi="STSong" w:eastAsia="STSong"/>
          <w:b w:val="0"/>
          <w:i w:val="0"/>
          <w:color w:val="000000"/>
          <w:sz w:val="20"/>
        </w:rPr>
        <w:t xml:space="preserve">文件服务器。Server1上包含一个名为Share1的共享文件夹。你需要配置Computer1满足以下要求：确保从 </w:t>
      </w:r>
      <w:r>
        <w:rPr>
          <w:rFonts w:ascii="STSong" w:hAnsi="STSong" w:eastAsia="STSong"/>
          <w:b w:val="0"/>
          <w:i w:val="0"/>
          <w:color w:val="000000"/>
          <w:sz w:val="20"/>
        </w:rPr>
        <w:t>Share1缓存的文件加密；确保当Server1从网络中断开的时候，位于Share1中的文件可用。你该怎么做？</w:t>
      </w:r>
      <w:r>
        <w:rPr>
          <w:rFonts w:ascii="STSong" w:hAnsi="STSong" w:eastAsia="STSong"/>
          <w:b w:val="0"/>
          <w:i w:val="0"/>
          <w:color w:val="000000"/>
          <w:sz w:val="20"/>
        </w:rPr>
        <w:t>A.在Server1上, 加密Share1中的文件，在Computer1上，将Share1启用脱机。</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B.在Server1上，配置 BitLocker 驱动器加密，在Computer1上，将Share1 启用脱机.</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C.在Computer1上, 将 Share1 启用脱机并启用脱机文件加密。</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D.在Computer1上，将文件从Share1移动到文档库中，并启用BitLocker驱动器加密。</w:t>
      </w:r>
    </w:p>
    <w:p>
      <w:pPr>
        <w:autoSpaceDN w:val="0"/>
        <w:autoSpaceDE w:val="0"/>
        <w:widowControl/>
        <w:spacing w:line="312" w:lineRule="exact" w:before="0" w:after="0"/>
        <w:ind w:left="400" w:right="0" w:firstLine="0"/>
        <w:jc w:val="left"/>
      </w:pP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1.1.114. 第114题 </w:t>
      </w:r>
      <w:r>
        <w:br/>
      </w:r>
      <w:r>
        <w:rPr>
          <w:rFonts w:ascii="STSong" w:hAnsi="STSong" w:eastAsia="STSong"/>
          <w:b w:val="0"/>
          <w:i w:val="0"/>
          <w:color w:val="000000"/>
          <w:sz w:val="20"/>
        </w:rPr>
        <w:t xml:space="preserve">你有一台运行Windows 7的独立计算机。多个用户共享这台计算机。你需要确保你可以读取这台计算机上所有 </w:t>
      </w:r>
      <w:r>
        <w:rPr>
          <w:rFonts w:ascii="STSong" w:hAnsi="STSong" w:eastAsia="STSong"/>
          <w:b w:val="0"/>
          <w:i w:val="0"/>
          <w:color w:val="000000"/>
          <w:sz w:val="20"/>
        </w:rPr>
        <w:t>加密文件的目录，你该怎么做？</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A.运行证书注册向导，然后运行Certutil.exe – importpfx.</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B.运行证书注册向导，然后运行Certutil.exe – installcert.</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C.运行 Cipher.exe /r ，然后从本地安全策略中添加一个数据恢复代理 </w:t>
      </w:r>
      <w:r>
        <w:br/>
      </w:r>
      <w:r>
        <w:rPr>
          <w:rFonts w:ascii="STSong" w:hAnsi="STSong" w:eastAsia="STSong"/>
          <w:b w:val="0"/>
          <w:i w:val="0"/>
          <w:color w:val="000000"/>
          <w:sz w:val="20"/>
        </w:rPr>
        <w:t xml:space="preserve">D.运行 Cipher.exe /rekey 然后从本地安全策略中导入一个安全模板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1.1.115. 第115题 </w:t>
      </w:r>
      <w:r>
        <w:br/>
      </w:r>
      <w:r>
        <w:rPr>
          <w:rFonts w:ascii="STSong" w:hAnsi="STSong" w:eastAsia="STSong"/>
          <w:b w:val="0"/>
          <w:i w:val="0"/>
          <w:color w:val="000000"/>
          <w:sz w:val="20"/>
        </w:rPr>
        <w:t xml:space="preserve">你的网络中有一个主办公室和一个分支办公室。分支办公室有5台运行Windows 7的客户端计算机。所有客户 </w:t>
      </w:r>
      <w:r>
        <w:rPr>
          <w:rFonts w:ascii="STSong" w:hAnsi="STSong" w:eastAsia="STSong"/>
          <w:b w:val="0"/>
          <w:i w:val="0"/>
          <w:color w:val="000000"/>
          <w:sz w:val="20"/>
        </w:rPr>
        <w:t xml:space="preserve">端计算机都配置了使用BranchCache。在分支办公室，一台名为Computer1的计算机体验到性能问题。你需要临 </w:t>
      </w:r>
      <w:r>
        <w:rPr>
          <w:rFonts w:ascii="STSong" w:hAnsi="STSong" w:eastAsia="STSong"/>
          <w:b w:val="0"/>
          <w:i w:val="0"/>
          <w:color w:val="000000"/>
          <w:sz w:val="20"/>
        </w:rPr>
        <w:t>时避免所有计算机从Computer1上获取缓存内容，你应该在Computer1上做什么？</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A.在命令提示符中，运行Netsh branchcache flush.</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B.在命令提示符中，运行Netsh branchcache dump.</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C.在网络文件组策略设置修改BranchCache配置 </w:t>
      </w:r>
      <w:r>
        <w:br/>
      </w:r>
      <w:r>
        <w:rPr>
          <w:rFonts w:ascii="STSong" w:hAnsi="STSong" w:eastAsia="STSong"/>
          <w:b w:val="0"/>
          <w:i w:val="0"/>
          <w:color w:val="000000"/>
          <w:sz w:val="20"/>
        </w:rPr>
        <w:t xml:space="preserve">D.在客户计算机缓存组策略设置中修改使用磁盘空间百分比设置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1.1.116. 第116题 </w:t>
      </w:r>
      <w:r>
        <w:br/>
      </w:r>
      <w:r>
        <w:rPr>
          <w:rFonts w:ascii="STSong" w:hAnsi="STSong" w:eastAsia="STSong"/>
          <w:b w:val="0"/>
          <w:i w:val="0"/>
          <w:color w:val="000000"/>
          <w:sz w:val="20"/>
        </w:rPr>
        <w:t xml:space="preserve">在一台运行Windows 7的计算机上安装了一台打印机。你将Everyone组从打印机的ACL列表中移除，然后共享 </w:t>
      </w:r>
      <w:r>
        <w:rPr>
          <w:rFonts w:ascii="STSong" w:hAnsi="STSong" w:eastAsia="STSong"/>
          <w:b w:val="0"/>
          <w:i w:val="0"/>
          <w:color w:val="000000"/>
          <w:sz w:val="20"/>
        </w:rPr>
        <w:t xml:space="preserve">了这台打印机。你需要确保在Sales组中的成员可以修改他们提交的所有的打印工作，同时你必须避免Sales阻成 </w:t>
      </w:r>
      <w:r>
        <w:rPr>
          <w:rFonts w:ascii="STSong" w:hAnsi="STSong" w:eastAsia="STSong"/>
          <w:b w:val="0"/>
          <w:i w:val="0"/>
          <w:color w:val="000000"/>
          <w:sz w:val="20"/>
        </w:rPr>
        <w:t>员修改其他用户的打印工作。你该怎么做？</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A.在打印机属性中，为Sales组分配打印权限。</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B.在打印机属性中，为Sales组分配管理文档权限。</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C.在本地组策略中，为Sales组分配“ 提高计划优先级” 用户权力.</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D.在本地组策略中，为Sales阻分配“ 取得文件或其他对象的所有权” 用户权力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1.1.117. 第117题 </w:t>
      </w:r>
      <w:r>
        <w:br/>
      </w:r>
      <w:r>
        <w:rPr>
          <w:rFonts w:ascii="STSong" w:hAnsi="STSong" w:eastAsia="STSong"/>
          <w:b w:val="0"/>
          <w:i w:val="0"/>
          <w:color w:val="000000"/>
          <w:sz w:val="20"/>
        </w:rPr>
        <w:t>你要求你的操作系统容错以便使你运行Windows 7家庭高级版的计算机即使磁盘失败的情况下仍然可以引导。</w:t>
      </w:r>
      <w:r>
        <w:rPr>
          <w:rFonts w:ascii="STSong" w:hAnsi="STSong" w:eastAsia="STSong"/>
          <w:b w:val="0"/>
          <w:i w:val="0"/>
          <w:color w:val="000000"/>
          <w:sz w:val="20"/>
        </w:rPr>
        <w:t>你有两块磁盘，第二块磁盘上有未分配空间。你该怎么做？</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21 页</w:t>
      </w:r>
    </w:p>
    <w:p>
      <w:pPr>
        <w:sectPr>
          <w:pgSz w:w="11900" w:h="16840"/>
          <w:pgMar w:top="16" w:right="960" w:bottom="478" w:left="960" w:header="720" w:footer="720" w:gutter="0"/>
          <w:cols w:space="720" w:num="1" w:equalWidth="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A.创建一个VHD并安装你计算机的镜像到这个VHD种。使用BCDedit工具使VHD可引导。</w:t>
      </w:r>
    </w:p>
    <w:p>
      <w:pPr>
        <w:autoSpaceDN w:val="0"/>
        <w:autoSpaceDE w:val="0"/>
        <w:widowControl/>
        <w:spacing w:line="304" w:lineRule="exact" w:before="0" w:after="0"/>
        <w:ind w:left="400" w:right="1296" w:firstLine="0"/>
        <w:jc w:val="left"/>
      </w:pPr>
      <w:r>
        <w:rPr>
          <w:rFonts w:ascii="STSong" w:hAnsi="STSong" w:eastAsia="STSong"/>
          <w:b w:val="0"/>
          <w:i w:val="0"/>
          <w:color w:val="000000"/>
          <w:sz w:val="20"/>
        </w:rPr>
        <w:t xml:space="preserve">B.创建一个 RAID-0 卷 </w:t>
      </w:r>
      <w:r>
        <w:br/>
      </w:r>
      <w:r>
        <w:rPr>
          <w:rFonts w:ascii="STSong" w:hAnsi="STSong" w:eastAsia="STSong"/>
          <w:b w:val="0"/>
          <w:i w:val="0"/>
          <w:color w:val="000000"/>
          <w:sz w:val="20"/>
        </w:rPr>
        <w:t xml:space="preserve">C.创建一个RAID-1 卷 </w:t>
      </w:r>
      <w:r>
        <w:br/>
      </w:r>
      <w:r>
        <w:rPr>
          <w:rFonts w:ascii="STSong" w:hAnsi="STSong" w:eastAsia="STSong"/>
          <w:b w:val="0"/>
          <w:i w:val="0"/>
          <w:color w:val="000000"/>
          <w:sz w:val="20"/>
        </w:rPr>
        <w:t xml:space="preserve">D.创建一个RAID-5 卷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1.1.118. 第118题 </w:t>
      </w:r>
      <w:r>
        <w:br/>
      </w:r>
      <w:r>
        <w:rPr>
          <w:rFonts w:ascii="STSong" w:hAnsi="STSong" w:eastAsia="STSong"/>
          <w:b w:val="0"/>
          <w:i w:val="0"/>
          <w:color w:val="000000"/>
          <w:sz w:val="20"/>
        </w:rPr>
        <w:t>你有一台运行Windows 7的计算机。在这台计算机上已经禁用了IPv6，IPv4地址设置如下：</w:t>
      </w:r>
      <w:r>
        <w:rPr>
          <w:rFonts w:ascii="STSong" w:hAnsi="STSong" w:eastAsia="STSong"/>
          <w:b w:val="0"/>
          <w:i w:val="0"/>
          <w:color w:val="000000"/>
          <w:sz w:val="20"/>
        </w:rPr>
        <w:t xml:space="preserve">IP地址：10.1.1.93 </w:t>
      </w:r>
      <w:r>
        <w:br/>
      </w:r>
      <w:r>
        <w:rPr>
          <w:rFonts w:ascii="STSong" w:hAnsi="STSong" w:eastAsia="STSong"/>
          <w:b w:val="0"/>
          <w:i w:val="0"/>
          <w:color w:val="000000"/>
          <w:sz w:val="20"/>
        </w:rPr>
        <w:t xml:space="preserve">子网掩码：255.255.255.0 </w:t>
      </w:r>
      <w:r>
        <w:br/>
      </w:r>
      <w:r>
        <w:rPr>
          <w:rFonts w:ascii="STSong" w:hAnsi="STSong" w:eastAsia="STSong"/>
          <w:b w:val="0"/>
          <w:i w:val="0"/>
          <w:color w:val="000000"/>
          <w:sz w:val="20"/>
        </w:rPr>
        <w:t xml:space="preserve">默认网关：10.1.1.194 </w:t>
      </w:r>
      <w:r>
        <w:br/>
      </w:r>
      <w:r>
        <w:rPr>
          <w:rFonts w:ascii="STSong" w:hAnsi="STSong" w:eastAsia="STSong"/>
          <w:b w:val="0"/>
          <w:i w:val="0"/>
          <w:color w:val="000000"/>
          <w:sz w:val="20"/>
        </w:rPr>
        <w:t xml:space="preserve">首选DNS服务器：10.1.1.195 </w:t>
      </w:r>
      <w:r>
        <w:br/>
      </w:r>
      <w:r>
        <w:rPr>
          <w:rFonts w:ascii="STSong" w:hAnsi="STSong" w:eastAsia="STSong"/>
          <w:b w:val="0"/>
          <w:i w:val="0"/>
          <w:color w:val="000000"/>
          <w:sz w:val="20"/>
        </w:rPr>
        <w:t>你要确保该计算机只能与本地子网中的计算机通信，你该怎么做？</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A.删除默认网关地址。</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B.删除首选DNS服务器IP地址。</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C.配置子网掩码使用255.255.255.0.</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D.配置子网掩码使用255.255.255.192.</w:t>
      </w:r>
    </w:p>
    <w:p>
      <w:pPr>
        <w:autoSpaceDN w:val="0"/>
        <w:autoSpaceDE w:val="0"/>
        <w:widowControl/>
        <w:spacing w:line="308" w:lineRule="exact" w:before="0" w:after="0"/>
        <w:ind w:left="400" w:right="3456"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1.1.119. 第119题 </w:t>
      </w:r>
      <w:r>
        <w:br/>
      </w:r>
      <w:r>
        <w:rPr>
          <w:rFonts w:ascii="STSong" w:hAnsi="STSong" w:eastAsia="STSong"/>
          <w:b w:val="0"/>
          <w:i w:val="0"/>
          <w:color w:val="000000"/>
          <w:sz w:val="20"/>
        </w:rPr>
        <w:t xml:space="preserve">某个文件的权限显示为：-r--r--r--，则文件拥有者具有（）权限 </w:t>
      </w:r>
      <w:r>
        <w:rPr>
          <w:rFonts w:ascii="STSong" w:hAnsi="STSong" w:eastAsia="STSong"/>
          <w:b w:val="0"/>
          <w:i w:val="0"/>
          <w:color w:val="000000"/>
          <w:sz w:val="20"/>
        </w:rPr>
        <w:t xml:space="preserve">A.读 </w:t>
      </w:r>
      <w:r>
        <w:br/>
      </w:r>
      <w:r>
        <w:rPr>
          <w:rFonts w:ascii="STSong" w:hAnsi="STSong" w:eastAsia="STSong"/>
          <w:b w:val="0"/>
          <w:i w:val="0"/>
          <w:color w:val="000000"/>
          <w:sz w:val="20"/>
        </w:rPr>
        <w:t xml:space="preserve">B.写 </w:t>
      </w:r>
      <w:r>
        <w:br/>
      </w:r>
      <w:r>
        <w:rPr>
          <w:rFonts w:ascii="STSong" w:hAnsi="STSong" w:eastAsia="STSong"/>
          <w:b w:val="0"/>
          <w:i w:val="0"/>
          <w:color w:val="000000"/>
          <w:sz w:val="20"/>
        </w:rPr>
        <w:t xml:space="preserve">C.执行 </w:t>
      </w:r>
      <w:r>
        <w:br/>
      </w:r>
      <w:r>
        <w:rPr>
          <w:rFonts w:ascii="STSong" w:hAnsi="STSong" w:eastAsia="STSong"/>
          <w:b w:val="0"/>
          <w:i w:val="0"/>
          <w:color w:val="000000"/>
          <w:sz w:val="20"/>
        </w:rPr>
        <w:t xml:space="preserve">D.所有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1.1.120. 第120题 </w:t>
      </w:r>
      <w:r>
        <w:br/>
      </w:r>
      <w:r>
        <w:rPr>
          <w:rFonts w:ascii="STSong" w:hAnsi="STSong" w:eastAsia="STSong"/>
          <w:b w:val="0"/>
          <w:i w:val="0"/>
          <w:color w:val="000000"/>
          <w:sz w:val="20"/>
        </w:rPr>
        <w:t>硬盘物理坏道是指（）</w:t>
      </w:r>
      <w:r>
        <w:br/>
      </w:r>
      <w:r>
        <w:rPr>
          <w:rFonts w:ascii="STSong" w:hAnsi="STSong" w:eastAsia="STSong"/>
          <w:b w:val="0"/>
          <w:i w:val="0"/>
          <w:color w:val="000000"/>
          <w:sz w:val="20"/>
        </w:rPr>
        <w:t xml:space="preserve">A.硬盘固件损坏，需重写 </w:t>
      </w:r>
      <w:r>
        <w:br/>
      </w:r>
      <w:r>
        <w:rPr>
          <w:rFonts w:ascii="STSong" w:hAnsi="STSong" w:eastAsia="STSong"/>
          <w:b w:val="0"/>
          <w:i w:val="0"/>
          <w:color w:val="000000"/>
          <w:sz w:val="20"/>
        </w:rPr>
        <w:t xml:space="preserve">B.硬盘磁头损坏 </w:t>
      </w:r>
      <w:r>
        <w:br/>
      </w:r>
      <w:r>
        <w:rPr>
          <w:rFonts w:ascii="STSong" w:hAnsi="STSong" w:eastAsia="STSong"/>
          <w:b w:val="0"/>
          <w:i w:val="0"/>
          <w:color w:val="000000"/>
          <w:sz w:val="20"/>
        </w:rPr>
        <w:t xml:space="preserve">C.不可修复的磁盘表面磨损 </w:t>
      </w:r>
      <w:r>
        <w:br/>
      </w:r>
      <w:r>
        <w:rPr>
          <w:rFonts w:ascii="STSong" w:hAnsi="STSong" w:eastAsia="STSong"/>
          <w:b w:val="0"/>
          <w:i w:val="0"/>
          <w:color w:val="000000"/>
          <w:sz w:val="20"/>
        </w:rPr>
        <w:t xml:space="preserve">D.可以修复的逻辑扇区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1.1.121. 第121题 </w:t>
      </w:r>
      <w:r>
        <w:br/>
      </w:r>
      <w:r>
        <w:rPr>
          <w:rFonts w:ascii="STSong" w:hAnsi="STSong" w:eastAsia="STSong"/>
          <w:b w:val="0"/>
          <w:i w:val="0"/>
          <w:color w:val="000000"/>
          <w:sz w:val="20"/>
        </w:rPr>
        <w:t>协同办公中，公文正文无法打开，其解决方法是（）</w:t>
      </w:r>
      <w:r>
        <w:br/>
      </w:r>
      <w:r>
        <w:rPr>
          <w:rFonts w:ascii="STSong" w:hAnsi="STSong" w:eastAsia="STSong"/>
          <w:b w:val="0"/>
          <w:i w:val="0"/>
          <w:color w:val="000000"/>
          <w:sz w:val="20"/>
        </w:rPr>
        <w:t xml:space="preserve">A.重装系统 </w:t>
      </w:r>
      <w:r>
        <w:br/>
      </w:r>
      <w:r>
        <w:rPr>
          <w:rFonts w:ascii="STSong" w:hAnsi="STSong" w:eastAsia="STSong"/>
          <w:b w:val="0"/>
          <w:i w:val="0"/>
          <w:color w:val="000000"/>
          <w:sz w:val="20"/>
        </w:rPr>
        <w:t xml:space="preserve">B.重装OA控件 </w:t>
      </w:r>
      <w:r>
        <w:br/>
      </w:r>
      <w:r>
        <w:rPr>
          <w:rFonts w:ascii="STSong" w:hAnsi="STSong" w:eastAsia="STSong"/>
          <w:b w:val="0"/>
          <w:i w:val="0"/>
          <w:color w:val="000000"/>
          <w:sz w:val="20"/>
        </w:rPr>
        <w:t xml:space="preserve">C.重装浏览器 </w:t>
      </w:r>
      <w:r>
        <w:br/>
      </w:r>
      <w:r>
        <w:rPr>
          <w:rFonts w:ascii="STSong" w:hAnsi="STSong" w:eastAsia="STSong"/>
          <w:b w:val="0"/>
          <w:i w:val="0"/>
          <w:color w:val="000000"/>
          <w:sz w:val="20"/>
        </w:rPr>
        <w:t xml:space="preserve">D.重装杀毒软件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1.1.122. 第122题 </w:t>
      </w:r>
      <w:r>
        <w:br/>
      </w:r>
      <w:r>
        <w:rPr>
          <w:rFonts w:ascii="STSong" w:hAnsi="STSong" w:eastAsia="STSong"/>
          <w:b w:val="0"/>
          <w:i w:val="0"/>
          <w:color w:val="000000"/>
          <w:sz w:val="20"/>
        </w:rPr>
        <w:t xml:space="preserve">下面（）情况不能在Windows“ 安全中心” 中查明 </w:t>
      </w:r>
      <w:r>
        <w:br/>
      </w:r>
      <w:r>
        <w:rPr>
          <w:rFonts w:ascii="STSong" w:hAnsi="STSong" w:eastAsia="STSong"/>
          <w:b w:val="0"/>
          <w:i w:val="0"/>
          <w:color w:val="000000"/>
          <w:sz w:val="20"/>
        </w:rPr>
        <w:t>A.防火墙是否启用</w:t>
      </w:r>
    </w:p>
    <w:p>
      <w:pPr>
        <w:autoSpaceDN w:val="0"/>
        <w:autoSpaceDE w:val="0"/>
        <w:widowControl/>
        <w:spacing w:line="208" w:lineRule="exact" w:before="320" w:after="0"/>
        <w:ind w:left="0" w:right="4242" w:firstLine="0"/>
        <w:jc w:val="right"/>
      </w:pPr>
      <w:r>
        <w:rPr>
          <w:rFonts w:ascii="STSong" w:hAnsi="STSong" w:eastAsia="STSong"/>
          <w:b w:val="0"/>
          <w:i w:val="0"/>
          <w:color w:val="000000"/>
          <w:sz w:val="16"/>
        </w:rPr>
        <w:t>第 22 页</w:t>
      </w:r>
    </w:p>
    <w:p>
      <w:pPr>
        <w:sectPr>
          <w:pgSz w:w="11900" w:h="16840"/>
          <w:pgMar w:top="16" w:right="1440" w:bottom="478" w:left="960" w:header="720" w:footer="720" w:gutter="0"/>
          <w:cols w:space="720" w:num="1" w:equalWidth="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32" w:firstLine="0"/>
        <w:jc w:val="left"/>
      </w:pPr>
      <w:r>
        <w:rPr>
          <w:rFonts w:ascii="STSong" w:hAnsi="STSong" w:eastAsia="STSong"/>
          <w:b w:val="0"/>
          <w:i w:val="0"/>
          <w:color w:val="000000"/>
          <w:sz w:val="20"/>
        </w:rPr>
        <w:t xml:space="preserve">B.自动更新设置 </w:t>
      </w:r>
      <w:r>
        <w:br/>
      </w:r>
      <w:r>
        <w:rPr>
          <w:rFonts w:ascii="STSong" w:hAnsi="STSong" w:eastAsia="STSong"/>
          <w:b w:val="0"/>
          <w:i w:val="0"/>
          <w:color w:val="000000"/>
          <w:sz w:val="20"/>
        </w:rPr>
        <w:t xml:space="preserve">C.默认共享的设置 </w:t>
      </w:r>
      <w:r>
        <w:br/>
      </w:r>
      <w:r>
        <w:rPr>
          <w:rFonts w:ascii="STSong" w:hAnsi="STSong" w:eastAsia="STSong"/>
          <w:b w:val="0"/>
          <w:i w:val="0"/>
          <w:color w:val="000000"/>
          <w:sz w:val="20"/>
        </w:rPr>
        <w:t xml:space="preserve">D.防病毒软件运行状态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1.1.123. 第123题 </w:t>
      </w:r>
      <w:r>
        <w:br/>
      </w:r>
      <w:r>
        <w:rPr>
          <w:rFonts w:ascii="STSong" w:hAnsi="STSong" w:eastAsia="STSong"/>
          <w:b w:val="0"/>
          <w:i w:val="0"/>
          <w:color w:val="000000"/>
          <w:sz w:val="20"/>
        </w:rPr>
        <w:t>一般情况下，外存储器中存储的信息在断电后（）</w:t>
      </w:r>
      <w:r>
        <w:br/>
      </w:r>
      <w:r>
        <w:rPr>
          <w:rFonts w:ascii="STSong" w:hAnsi="STSong" w:eastAsia="STSong"/>
          <w:b w:val="0"/>
          <w:i w:val="0"/>
          <w:color w:val="000000"/>
          <w:sz w:val="20"/>
        </w:rPr>
        <w:t xml:space="preserve">A.局部丢失 </w:t>
      </w:r>
      <w:r>
        <w:br/>
      </w:r>
      <w:r>
        <w:rPr>
          <w:rFonts w:ascii="STSong" w:hAnsi="STSong" w:eastAsia="STSong"/>
          <w:b w:val="0"/>
          <w:i w:val="0"/>
          <w:color w:val="000000"/>
          <w:sz w:val="20"/>
        </w:rPr>
        <w:t xml:space="preserve">B.大部分丢失 </w:t>
      </w:r>
      <w:r>
        <w:br/>
      </w:r>
      <w:r>
        <w:rPr>
          <w:rFonts w:ascii="STSong" w:hAnsi="STSong" w:eastAsia="STSong"/>
          <w:b w:val="0"/>
          <w:i w:val="0"/>
          <w:color w:val="000000"/>
          <w:sz w:val="20"/>
        </w:rPr>
        <w:t xml:space="preserve">C.不会丢失 </w:t>
      </w:r>
      <w:r>
        <w:br/>
      </w:r>
      <w:r>
        <w:rPr>
          <w:rFonts w:ascii="STSong" w:hAnsi="STSong" w:eastAsia="STSong"/>
          <w:b w:val="0"/>
          <w:i w:val="0"/>
          <w:color w:val="000000"/>
          <w:sz w:val="20"/>
        </w:rPr>
        <w:t xml:space="preserve">D.全部丢失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1.1.124. 第124题 </w:t>
      </w:r>
      <w:r>
        <w:br/>
      </w:r>
      <w:r>
        <w:rPr>
          <w:rFonts w:ascii="STSong" w:hAnsi="STSong" w:eastAsia="STSong"/>
          <w:b w:val="0"/>
          <w:i w:val="0"/>
          <w:color w:val="000000"/>
          <w:sz w:val="20"/>
        </w:rPr>
        <w:t xml:space="preserve">按照信息安全加固的可控性原则，信息安全加固工作应该做到人员可控、（）可控、项目过程可控 </w:t>
      </w:r>
      <w:r>
        <w:rPr>
          <w:rFonts w:ascii="STSong" w:hAnsi="STSong" w:eastAsia="STSong"/>
          <w:b w:val="0"/>
          <w:i w:val="0"/>
          <w:color w:val="000000"/>
          <w:sz w:val="20"/>
        </w:rPr>
        <w:t xml:space="preserve">A.系统 </w:t>
      </w:r>
      <w:r>
        <w:br/>
      </w:r>
      <w:r>
        <w:rPr>
          <w:rFonts w:ascii="STSong" w:hAnsi="STSong" w:eastAsia="STSong"/>
          <w:b w:val="0"/>
          <w:i w:val="0"/>
          <w:color w:val="000000"/>
          <w:sz w:val="20"/>
        </w:rPr>
        <w:t xml:space="preserve">B.危险 </w:t>
      </w:r>
      <w:r>
        <w:br/>
      </w:r>
      <w:r>
        <w:rPr>
          <w:rFonts w:ascii="STSong" w:hAnsi="STSong" w:eastAsia="STSong"/>
          <w:b w:val="0"/>
          <w:i w:val="0"/>
          <w:color w:val="000000"/>
          <w:sz w:val="20"/>
        </w:rPr>
        <w:t xml:space="preserve">C.工具 </w:t>
      </w:r>
      <w:r>
        <w:br/>
      </w:r>
      <w:r>
        <w:rPr>
          <w:rFonts w:ascii="STSong" w:hAnsi="STSong" w:eastAsia="STSong"/>
          <w:b w:val="0"/>
          <w:i w:val="0"/>
          <w:color w:val="000000"/>
          <w:sz w:val="20"/>
        </w:rPr>
        <w:t xml:space="preserve">D.事故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1.1.125. 第125题 </w:t>
      </w:r>
      <w:r>
        <w:br/>
      </w:r>
      <w:r>
        <w:rPr>
          <w:rFonts w:ascii="STSong" w:hAnsi="STSong" w:eastAsia="STSong"/>
          <w:b w:val="0"/>
          <w:i w:val="0"/>
          <w:color w:val="000000"/>
          <w:sz w:val="20"/>
        </w:rPr>
        <w:t xml:space="preserve">PowerPoint文档不可以保存为（）文件 </w:t>
      </w:r>
      <w:r>
        <w:br/>
      </w:r>
      <w:r>
        <w:rPr>
          <w:rFonts w:ascii="STSong" w:hAnsi="STSong" w:eastAsia="STSong"/>
          <w:b w:val="0"/>
          <w:i w:val="0"/>
          <w:color w:val="000000"/>
          <w:sz w:val="20"/>
        </w:rPr>
        <w:t xml:space="preserve">A.演示文稿 </w:t>
      </w:r>
      <w:r>
        <w:br/>
      </w:r>
      <w:r>
        <w:rPr>
          <w:rFonts w:ascii="STSong" w:hAnsi="STSong" w:eastAsia="STSong"/>
          <w:b w:val="0"/>
          <w:i w:val="0"/>
          <w:color w:val="000000"/>
          <w:sz w:val="20"/>
        </w:rPr>
        <w:t xml:space="preserve">B.文稿模板 </w:t>
      </w:r>
      <w:r>
        <w:br/>
      </w:r>
      <w:r>
        <w:rPr>
          <w:rFonts w:ascii="STSong" w:hAnsi="STSong" w:eastAsia="STSong"/>
          <w:b w:val="0"/>
          <w:i w:val="0"/>
          <w:color w:val="000000"/>
          <w:sz w:val="20"/>
        </w:rPr>
        <w:t xml:space="preserve">C.web页 </w:t>
      </w:r>
      <w:r>
        <w:br/>
      </w:r>
      <w:r>
        <w:rPr>
          <w:rFonts w:ascii="STSong" w:hAnsi="STSong" w:eastAsia="STSong"/>
          <w:b w:val="0"/>
          <w:i w:val="0"/>
          <w:color w:val="000000"/>
          <w:sz w:val="20"/>
        </w:rPr>
        <w:t xml:space="preserve">D.纯文本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1.1.126. 第126题 </w:t>
      </w:r>
      <w:r>
        <w:br/>
      </w:r>
      <w:r>
        <w:rPr>
          <w:rFonts w:ascii="STSong" w:hAnsi="STSong" w:eastAsia="STSong"/>
          <w:b w:val="0"/>
          <w:i w:val="0"/>
          <w:color w:val="000000"/>
          <w:sz w:val="20"/>
        </w:rPr>
        <w:t xml:space="preserve">程序必须被调入（）,才能运行 </w:t>
      </w:r>
      <w:r>
        <w:br/>
      </w:r>
      <w:r>
        <w:rPr>
          <w:rFonts w:ascii="STSong" w:hAnsi="STSong" w:eastAsia="STSong"/>
          <w:b w:val="0"/>
          <w:i w:val="0"/>
          <w:color w:val="000000"/>
          <w:sz w:val="20"/>
        </w:rPr>
        <w:t xml:space="preserve">A.内存 </w:t>
      </w:r>
      <w:r>
        <w:br/>
      </w:r>
      <w:r>
        <w:rPr>
          <w:rFonts w:ascii="STSong" w:hAnsi="STSong" w:eastAsia="STSong"/>
          <w:b w:val="0"/>
          <w:i w:val="0"/>
          <w:color w:val="000000"/>
          <w:sz w:val="20"/>
        </w:rPr>
        <w:t xml:space="preserve">B.硬盘 </w:t>
      </w:r>
      <w:r>
        <w:br/>
      </w:r>
      <w:r>
        <w:rPr>
          <w:rFonts w:ascii="STSong" w:hAnsi="STSong" w:eastAsia="STSong"/>
          <w:b w:val="0"/>
          <w:i w:val="0"/>
          <w:color w:val="000000"/>
          <w:sz w:val="20"/>
        </w:rPr>
        <w:t xml:space="preserve">C.软盘 </w:t>
      </w:r>
      <w:r>
        <w:br/>
      </w:r>
      <w:r>
        <w:rPr>
          <w:rFonts w:ascii="STSong" w:hAnsi="STSong" w:eastAsia="STSong"/>
          <w:b w:val="0"/>
          <w:i w:val="0"/>
          <w:color w:val="000000"/>
          <w:sz w:val="20"/>
        </w:rPr>
        <w:t xml:space="preserve">D.网络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1.1.127. 第127题 </w:t>
      </w:r>
      <w:r>
        <w:br/>
      </w:r>
      <w:r>
        <w:rPr>
          <w:rFonts w:ascii="STSong" w:hAnsi="STSong" w:eastAsia="STSong"/>
          <w:b w:val="0"/>
          <w:i w:val="0"/>
          <w:color w:val="000000"/>
          <w:sz w:val="20"/>
        </w:rPr>
        <w:t xml:space="preserve">木马程序通常不具备（）特性 </w:t>
      </w:r>
      <w:r>
        <w:br/>
      </w:r>
      <w:r>
        <w:rPr>
          <w:rFonts w:ascii="STSong" w:hAnsi="STSong" w:eastAsia="STSong"/>
          <w:b w:val="0"/>
          <w:i w:val="0"/>
          <w:color w:val="000000"/>
          <w:sz w:val="20"/>
        </w:rPr>
        <w:t xml:space="preserve">A.能够主动传播自己 </w:t>
      </w:r>
      <w:r>
        <w:br/>
      </w:r>
      <w:r>
        <w:rPr>
          <w:rFonts w:ascii="STSong" w:hAnsi="STSong" w:eastAsia="STSong"/>
          <w:b w:val="0"/>
          <w:i w:val="0"/>
          <w:color w:val="000000"/>
          <w:sz w:val="20"/>
        </w:rPr>
        <w:t xml:space="preserve">B.高度隐藏运行 </w:t>
      </w:r>
      <w:r>
        <w:br/>
      </w:r>
      <w:r>
        <w:rPr>
          <w:rFonts w:ascii="STSong" w:hAnsi="STSong" w:eastAsia="STSong"/>
          <w:b w:val="0"/>
          <w:i w:val="0"/>
          <w:color w:val="000000"/>
          <w:sz w:val="20"/>
        </w:rPr>
        <w:t xml:space="preserve">C.让系统完全被控制 </w:t>
      </w:r>
      <w:r>
        <w:br/>
      </w:r>
      <w:r>
        <w:rPr>
          <w:rFonts w:ascii="STSong" w:hAnsi="STSong" w:eastAsia="STSong"/>
          <w:b w:val="0"/>
          <w:i w:val="0"/>
          <w:color w:val="000000"/>
          <w:sz w:val="20"/>
        </w:rPr>
        <w:t xml:space="preserve">D.盗取机密信息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1.1.128. 第128题</w:t>
      </w:r>
    </w:p>
    <w:p>
      <w:pPr>
        <w:autoSpaceDN w:val="0"/>
        <w:autoSpaceDE w:val="0"/>
        <w:widowControl/>
        <w:spacing w:line="208" w:lineRule="exact" w:before="250" w:after="0"/>
        <w:ind w:left="0" w:right="4242" w:firstLine="0"/>
        <w:jc w:val="right"/>
      </w:pPr>
      <w:r>
        <w:rPr>
          <w:rFonts w:ascii="STSong" w:hAnsi="STSong" w:eastAsia="STSong"/>
          <w:b w:val="0"/>
          <w:i w:val="0"/>
          <w:color w:val="000000"/>
          <w:sz w:val="16"/>
        </w:rPr>
        <w:t>第 23 页</w:t>
      </w:r>
    </w:p>
    <w:p>
      <w:pPr>
        <w:sectPr>
          <w:pgSz w:w="11900" w:h="16840"/>
          <w:pgMar w:top="16" w:right="1440" w:bottom="478" w:left="960" w:header="720" w:footer="720" w:gutter="0"/>
          <w:cols w:space="720" w:num="1" w:equalWidth="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88" w:firstLine="0"/>
        <w:jc w:val="left"/>
      </w:pPr>
      <w:r>
        <w:rPr>
          <w:rFonts w:ascii="STSong" w:hAnsi="STSong" w:eastAsia="STSong"/>
          <w:b w:val="0"/>
          <w:i w:val="0"/>
          <w:color w:val="000000"/>
          <w:sz w:val="20"/>
        </w:rPr>
        <w:t xml:space="preserve">下列（）协议是基于Client/Server的访问控制和认证协议 </w:t>
      </w:r>
      <w:r>
        <w:br/>
      </w:r>
      <w:r>
        <w:rPr>
          <w:rFonts w:ascii="STSong" w:hAnsi="STSong" w:eastAsia="STSong"/>
          <w:b w:val="0"/>
          <w:i w:val="0"/>
          <w:color w:val="000000"/>
          <w:sz w:val="20"/>
        </w:rPr>
        <w:t xml:space="preserve">A.802.1X </w:t>
      </w:r>
      <w:r>
        <w:br/>
      </w:r>
      <w:r>
        <w:rPr>
          <w:rFonts w:ascii="STSong" w:hAnsi="STSong" w:eastAsia="STSong"/>
          <w:b w:val="0"/>
          <w:i w:val="0"/>
          <w:color w:val="000000"/>
          <w:sz w:val="20"/>
        </w:rPr>
        <w:t xml:space="preserve">B.802.1D </w:t>
      </w:r>
      <w:r>
        <w:br/>
      </w:r>
      <w:r>
        <w:rPr>
          <w:rFonts w:ascii="STSong" w:hAnsi="STSong" w:eastAsia="STSong"/>
          <w:b w:val="0"/>
          <w:i w:val="0"/>
          <w:color w:val="000000"/>
          <w:sz w:val="20"/>
        </w:rPr>
        <w:t xml:space="preserve">C.802.1Q </w:t>
      </w:r>
      <w:r>
        <w:br/>
      </w:r>
      <w:r>
        <w:rPr>
          <w:rFonts w:ascii="STSong" w:hAnsi="STSong" w:eastAsia="STSong"/>
          <w:b w:val="0"/>
          <w:i w:val="0"/>
          <w:color w:val="000000"/>
          <w:sz w:val="20"/>
        </w:rPr>
        <w:t xml:space="preserve">D.802.1W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1.1.129. 第129题 </w:t>
      </w:r>
      <w:r>
        <w:br/>
      </w:r>
      <w:r>
        <w:rPr>
          <w:rFonts w:ascii="STSong" w:hAnsi="STSong" w:eastAsia="STSong"/>
          <w:b w:val="0"/>
          <w:i w:val="0"/>
          <w:color w:val="000000"/>
          <w:sz w:val="20"/>
        </w:rPr>
        <w:t xml:space="preserve">计算机信息系统的运行安全不包括 </w:t>
      </w:r>
      <w:r>
        <w:br/>
      </w:r>
      <w:r>
        <w:rPr>
          <w:rFonts w:ascii="STSong" w:hAnsi="STSong" w:eastAsia="STSong"/>
          <w:b w:val="0"/>
          <w:i w:val="0"/>
          <w:color w:val="000000"/>
          <w:sz w:val="20"/>
        </w:rPr>
        <w:t xml:space="preserve">A.电磁信息泄露 </w:t>
      </w:r>
      <w:r>
        <w:br/>
      </w:r>
      <w:r>
        <w:rPr>
          <w:rFonts w:ascii="STSong" w:hAnsi="STSong" w:eastAsia="STSong"/>
          <w:b w:val="0"/>
          <w:i w:val="0"/>
          <w:color w:val="000000"/>
          <w:sz w:val="20"/>
        </w:rPr>
        <w:t xml:space="preserve">B.系统风险管理 </w:t>
      </w:r>
      <w:r>
        <w:br/>
      </w:r>
      <w:r>
        <w:rPr>
          <w:rFonts w:ascii="STSong" w:hAnsi="STSong" w:eastAsia="STSong"/>
          <w:b w:val="0"/>
          <w:i w:val="0"/>
          <w:color w:val="000000"/>
          <w:sz w:val="20"/>
        </w:rPr>
        <w:t xml:space="preserve">C.审计跟踪 </w:t>
      </w:r>
      <w:r>
        <w:br/>
      </w:r>
      <w:r>
        <w:rPr>
          <w:rFonts w:ascii="STSong" w:hAnsi="STSong" w:eastAsia="STSong"/>
          <w:b w:val="0"/>
          <w:i w:val="0"/>
          <w:color w:val="000000"/>
          <w:sz w:val="20"/>
        </w:rPr>
        <w:t xml:space="preserve">D.备份和恢复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1.1.130. 第130题 </w:t>
      </w:r>
      <w:r>
        <w:br/>
      </w:r>
      <w:r>
        <w:rPr>
          <w:rFonts w:ascii="STSong" w:hAnsi="STSong" w:eastAsia="STSong"/>
          <w:b w:val="0"/>
          <w:i w:val="0"/>
          <w:color w:val="000000"/>
          <w:sz w:val="20"/>
        </w:rPr>
        <w:t>为了保证Windows 操作系统的安全，消除安全隐患，经常采用的方法是（）</w:t>
      </w:r>
      <w:r>
        <w:br/>
      </w:r>
      <w:r>
        <w:rPr>
          <w:rFonts w:ascii="STSong" w:hAnsi="STSong" w:eastAsia="STSong"/>
          <w:b w:val="0"/>
          <w:i w:val="0"/>
          <w:color w:val="000000"/>
          <w:sz w:val="20"/>
        </w:rPr>
        <w:t xml:space="preserve">A.经常检查更新并安装操作系统 </w:t>
      </w:r>
      <w:r>
        <w:br/>
      </w:r>
      <w:r>
        <w:rPr>
          <w:rFonts w:ascii="STSong" w:hAnsi="STSong" w:eastAsia="STSong"/>
          <w:b w:val="0"/>
          <w:i w:val="0"/>
          <w:color w:val="000000"/>
          <w:sz w:val="20"/>
        </w:rPr>
        <w:t xml:space="preserve">B.重命名和禁用默认账户 </w:t>
      </w:r>
      <w:r>
        <w:br/>
      </w:r>
      <w:r>
        <w:rPr>
          <w:rFonts w:ascii="STSong" w:hAnsi="STSong" w:eastAsia="STSong"/>
          <w:b w:val="0"/>
          <w:i w:val="0"/>
          <w:color w:val="000000"/>
          <w:sz w:val="20"/>
        </w:rPr>
        <w:t xml:space="preserve">C.关闭“ 默认共享” ，合理设置安全选项 </w:t>
      </w:r>
      <w:r>
        <w:br/>
      </w:r>
      <w:r>
        <w:rPr>
          <w:rFonts w:ascii="STSong" w:hAnsi="STSong" w:eastAsia="STSong"/>
          <w:b w:val="0"/>
          <w:i w:val="0"/>
          <w:color w:val="000000"/>
          <w:sz w:val="20"/>
        </w:rPr>
        <w:t xml:space="preserve">D.以上全是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1.1.131. 第131题 </w:t>
      </w:r>
      <w:r>
        <w:br/>
      </w:r>
      <w:r>
        <w:rPr>
          <w:rFonts w:ascii="STSong" w:hAnsi="STSong" w:eastAsia="STSong"/>
          <w:b w:val="0"/>
          <w:i w:val="0"/>
          <w:color w:val="000000"/>
          <w:sz w:val="20"/>
        </w:rPr>
        <w:t>下面（）不是《国家电网公司办公计算机信息安全和保密管理规定》中桌面终端安全域采取的措施。</w:t>
      </w:r>
    </w:p>
    <w:p>
      <w:pPr>
        <w:autoSpaceDN w:val="0"/>
        <w:autoSpaceDE w:val="0"/>
        <w:widowControl/>
        <w:spacing w:line="306" w:lineRule="exact" w:before="0" w:after="0"/>
        <w:ind w:left="400" w:right="4896" w:firstLine="0"/>
        <w:jc w:val="left"/>
      </w:pPr>
      <w:r>
        <w:rPr>
          <w:rFonts w:ascii="STSong" w:hAnsi="STSong" w:eastAsia="STSong"/>
          <w:b w:val="0"/>
          <w:i w:val="0"/>
          <w:color w:val="000000"/>
          <w:sz w:val="20"/>
        </w:rPr>
        <w:t xml:space="preserve">A.入侵检测、病毒防护 </w:t>
      </w:r>
      <w:r>
        <w:br/>
      </w:r>
      <w:r>
        <w:rPr>
          <w:rFonts w:ascii="STSong" w:hAnsi="STSong" w:eastAsia="STSong"/>
          <w:b w:val="0"/>
          <w:i w:val="0"/>
          <w:color w:val="000000"/>
          <w:sz w:val="20"/>
        </w:rPr>
        <w:t xml:space="preserve">B.事件管理、桌面资产审计 </w:t>
      </w:r>
      <w:r>
        <w:br/>
      </w:r>
      <w:r>
        <w:rPr>
          <w:rFonts w:ascii="STSong" w:hAnsi="STSong" w:eastAsia="STSong"/>
          <w:b w:val="0"/>
          <w:i w:val="0"/>
          <w:color w:val="000000"/>
          <w:sz w:val="20"/>
        </w:rPr>
        <w:t xml:space="preserve">C.恶意代码过滤、补丁管理 </w:t>
      </w:r>
      <w:r>
        <w:br/>
      </w:r>
      <w:r>
        <w:rPr>
          <w:rFonts w:ascii="STSong" w:hAnsi="STSong" w:eastAsia="STSong"/>
          <w:b w:val="0"/>
          <w:i w:val="0"/>
          <w:color w:val="000000"/>
          <w:sz w:val="20"/>
        </w:rPr>
        <w:t xml:space="preserve">D.安全准入管理、访问控制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1.1.132. 第132题 </w:t>
      </w:r>
      <w:r>
        <w:br/>
      </w:r>
      <w:r>
        <w:rPr>
          <w:rFonts w:ascii="STSong" w:hAnsi="STSong" w:eastAsia="STSong"/>
          <w:b w:val="0"/>
          <w:i w:val="0"/>
          <w:color w:val="000000"/>
          <w:sz w:val="20"/>
        </w:rPr>
        <w:t>查看 DNS 主要使用以下哪个命令？（     ）</w:t>
      </w:r>
      <w:r>
        <w:br/>
      </w:r>
      <w:r>
        <w:rPr>
          <w:rFonts w:ascii="STSong" w:hAnsi="STSong" w:eastAsia="STSong"/>
          <w:b w:val="0"/>
          <w:i w:val="0"/>
          <w:color w:val="000000"/>
          <w:sz w:val="20"/>
        </w:rPr>
        <w:t xml:space="preserve">A.ping </w:t>
      </w:r>
      <w:r>
        <w:br/>
      </w:r>
      <w:r>
        <w:rPr>
          <w:rFonts w:ascii="STSong" w:hAnsi="STSong" w:eastAsia="STSong"/>
          <w:b w:val="0"/>
          <w:i w:val="0"/>
          <w:color w:val="000000"/>
          <w:sz w:val="20"/>
        </w:rPr>
        <w:t xml:space="preserve">B.config </w:t>
      </w:r>
      <w:r>
        <w:br/>
      </w:r>
      <w:r>
        <w:rPr>
          <w:rFonts w:ascii="STSong" w:hAnsi="STSong" w:eastAsia="STSong"/>
          <w:b w:val="0"/>
          <w:i w:val="0"/>
          <w:color w:val="000000"/>
          <w:sz w:val="20"/>
        </w:rPr>
        <w:t xml:space="preserve">C.nslookup </w:t>
      </w:r>
      <w:r>
        <w:br/>
      </w:r>
      <w:r>
        <w:rPr>
          <w:rFonts w:ascii="STSong" w:hAnsi="STSong" w:eastAsia="STSong"/>
          <w:b w:val="0"/>
          <w:i w:val="0"/>
          <w:color w:val="000000"/>
          <w:sz w:val="20"/>
        </w:rPr>
        <w:t xml:space="preserve">D.winipcfg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1.1.133. 第133题 </w:t>
      </w:r>
      <w:r>
        <w:br/>
      </w:r>
      <w:r>
        <w:rPr>
          <w:rFonts w:ascii="STSong" w:hAnsi="STSong" w:eastAsia="STSong"/>
          <w:b w:val="0"/>
          <w:i w:val="0"/>
          <w:color w:val="000000"/>
          <w:sz w:val="20"/>
        </w:rPr>
        <w:t>桌面标准化管理系统管理员密码加密方式是（）</w:t>
      </w:r>
      <w:r>
        <w:br/>
      </w:r>
      <w:r>
        <w:rPr>
          <w:rFonts w:ascii="STSong" w:hAnsi="STSong" w:eastAsia="STSong"/>
          <w:b w:val="0"/>
          <w:i w:val="0"/>
          <w:color w:val="000000"/>
          <w:sz w:val="20"/>
        </w:rPr>
        <w:t xml:space="preserve">A.未加密 </w:t>
      </w:r>
      <w:r>
        <w:br/>
      </w:r>
      <w:r>
        <w:rPr>
          <w:rFonts w:ascii="STSong" w:hAnsi="STSong" w:eastAsia="STSong"/>
          <w:b w:val="0"/>
          <w:i w:val="0"/>
          <w:color w:val="000000"/>
          <w:sz w:val="20"/>
        </w:rPr>
        <w:t xml:space="preserve">B.DES </w:t>
      </w:r>
      <w:r>
        <w:br/>
      </w:r>
      <w:r>
        <w:rPr>
          <w:rFonts w:ascii="STSong" w:hAnsi="STSong" w:eastAsia="STSong"/>
          <w:b w:val="0"/>
          <w:i w:val="0"/>
          <w:color w:val="000000"/>
          <w:sz w:val="20"/>
        </w:rPr>
        <w:t xml:space="preserve">C.AES </w:t>
      </w:r>
      <w:r>
        <w:br/>
      </w:r>
      <w:r>
        <w:rPr>
          <w:rFonts w:ascii="STSong" w:hAnsi="STSong" w:eastAsia="STSong"/>
          <w:b w:val="0"/>
          <w:i w:val="0"/>
          <w:color w:val="000000"/>
          <w:sz w:val="20"/>
        </w:rPr>
        <w:t xml:space="preserve">D.MD5 </w:t>
      </w:r>
      <w:r>
        <w:br/>
      </w:r>
      <w:r>
        <w:rPr>
          <w:rFonts w:ascii="STSong" w:hAnsi="STSong" w:eastAsia="STSong"/>
          <w:b w:val="0"/>
          <w:i w:val="0"/>
          <w:color w:val="000000"/>
          <w:sz w:val="20"/>
        </w:rPr>
        <w:t>正确答案： D</w:t>
      </w:r>
    </w:p>
    <w:p>
      <w:pPr>
        <w:autoSpaceDN w:val="0"/>
        <w:autoSpaceDE w:val="0"/>
        <w:widowControl/>
        <w:spacing w:line="208" w:lineRule="exact" w:before="320" w:after="0"/>
        <w:ind w:left="0" w:right="4242" w:firstLine="0"/>
        <w:jc w:val="right"/>
      </w:pPr>
      <w:r>
        <w:rPr>
          <w:rFonts w:ascii="STSong" w:hAnsi="STSong" w:eastAsia="STSong"/>
          <w:b w:val="0"/>
          <w:i w:val="0"/>
          <w:color w:val="000000"/>
          <w:sz w:val="16"/>
        </w:rPr>
        <w:t>第 24 页</w:t>
      </w:r>
    </w:p>
    <w:p>
      <w:pPr>
        <w:sectPr>
          <w:pgSz w:w="11900" w:h="16840"/>
          <w:pgMar w:top="16" w:right="1440" w:bottom="478" w:left="960" w:header="720" w:footer="720" w:gutter="0"/>
          <w:cols w:space="720" w:num="1" w:equalWidth="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2160" w:firstLine="0"/>
        <w:jc w:val="left"/>
      </w:pP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1.1.134. 第134题 </w:t>
      </w:r>
      <w:r>
        <w:br/>
      </w:r>
      <w:r>
        <w:rPr>
          <w:rFonts w:ascii="STSong" w:hAnsi="STSong" w:eastAsia="STSong"/>
          <w:b w:val="0"/>
          <w:i w:val="0"/>
          <w:color w:val="000000"/>
          <w:sz w:val="20"/>
        </w:rPr>
        <w:t>建议采用哪种故障排除方法来处理疑似由网络电缆故障引起的复杂问题。（）</w:t>
      </w:r>
      <w:r>
        <w:rPr>
          <w:rFonts w:ascii="STSong" w:hAnsi="STSong" w:eastAsia="STSong"/>
          <w:b w:val="0"/>
          <w:i w:val="0"/>
          <w:color w:val="000000"/>
          <w:sz w:val="20"/>
        </w:rPr>
        <w:t xml:space="preserve">A.自下而上 </w:t>
      </w:r>
      <w:r>
        <w:br/>
      </w:r>
      <w:r>
        <w:rPr>
          <w:rFonts w:ascii="STSong" w:hAnsi="STSong" w:eastAsia="STSong"/>
          <w:b w:val="0"/>
          <w:i w:val="0"/>
          <w:color w:val="000000"/>
          <w:sz w:val="20"/>
        </w:rPr>
        <w:t xml:space="preserve">B.自上而下 </w:t>
      </w:r>
      <w:r>
        <w:br/>
      </w:r>
      <w:r>
        <w:rPr>
          <w:rFonts w:ascii="STSong" w:hAnsi="STSong" w:eastAsia="STSong"/>
          <w:b w:val="0"/>
          <w:i w:val="0"/>
          <w:color w:val="000000"/>
          <w:sz w:val="20"/>
        </w:rPr>
        <w:t xml:space="preserve">C.分治法 </w:t>
      </w:r>
      <w:r>
        <w:br/>
      </w:r>
      <w:r>
        <w:rPr>
          <w:rFonts w:ascii="STSong" w:hAnsi="STSong" w:eastAsia="STSong"/>
          <w:b w:val="0"/>
          <w:i w:val="0"/>
          <w:color w:val="000000"/>
          <w:sz w:val="20"/>
        </w:rPr>
        <w:t xml:space="preserve">D.从中切入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1.1.135. 第135题 </w:t>
      </w:r>
      <w:r>
        <w:br/>
      </w:r>
      <w:r>
        <w:rPr>
          <w:rFonts w:ascii="STSong" w:hAnsi="STSong" w:eastAsia="STSong"/>
          <w:b w:val="0"/>
          <w:i w:val="0"/>
          <w:color w:val="000000"/>
          <w:sz w:val="20"/>
        </w:rPr>
        <w:t>在windows系统安全配置中，以下不属于帐号安全配置的是（）。</w:t>
      </w:r>
    </w:p>
    <w:p>
      <w:pPr>
        <w:autoSpaceDN w:val="0"/>
        <w:autoSpaceDE w:val="0"/>
        <w:widowControl/>
        <w:spacing w:line="308" w:lineRule="exact" w:before="0" w:after="0"/>
        <w:ind w:left="400" w:right="4464" w:firstLine="0"/>
        <w:jc w:val="left"/>
      </w:pPr>
      <w:r>
        <w:rPr>
          <w:rFonts w:ascii="STSong" w:hAnsi="STSong" w:eastAsia="STSong"/>
          <w:b w:val="0"/>
          <w:i w:val="0"/>
          <w:color w:val="000000"/>
          <w:sz w:val="20"/>
        </w:rPr>
        <w:t xml:space="preserve">A.禁用guest帐号 </w:t>
      </w:r>
      <w:r>
        <w:br/>
      </w:r>
      <w:r>
        <w:rPr>
          <w:rFonts w:ascii="STSong" w:hAnsi="STSong" w:eastAsia="STSong"/>
          <w:b w:val="0"/>
          <w:i w:val="0"/>
          <w:color w:val="000000"/>
          <w:sz w:val="20"/>
        </w:rPr>
        <w:t xml:space="preserve">B.更改管理员缺省帐号名称 </w:t>
      </w:r>
      <w:r>
        <w:br/>
      </w:r>
      <w:r>
        <w:rPr>
          <w:rFonts w:ascii="STSong" w:hAnsi="STSong" w:eastAsia="STSong"/>
          <w:b w:val="0"/>
          <w:i w:val="0"/>
          <w:color w:val="000000"/>
          <w:sz w:val="20"/>
        </w:rPr>
        <w:t xml:space="preserve">C.锁定管理员帐号 </w:t>
      </w:r>
      <w:r>
        <w:br/>
      </w:r>
      <w:r>
        <w:rPr>
          <w:rFonts w:ascii="STSong" w:hAnsi="STSong" w:eastAsia="STSong"/>
          <w:b w:val="0"/>
          <w:i w:val="0"/>
          <w:color w:val="000000"/>
          <w:sz w:val="20"/>
        </w:rPr>
        <w:t xml:space="preserve">D.删除与工作无关的帐号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1.1.136. 第136题 </w:t>
      </w:r>
      <w:r>
        <w:br/>
      </w:r>
      <w:r>
        <w:rPr>
          <w:rFonts w:ascii="STSong" w:hAnsi="STSong" w:eastAsia="STSong"/>
          <w:b w:val="0"/>
          <w:i w:val="0"/>
          <w:color w:val="000000"/>
          <w:sz w:val="20"/>
        </w:rPr>
        <w:t>下列（）情况下不需要运用还原工具进行数据恢复。</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A.硬盘损坏 </w:t>
      </w:r>
      <w:r>
        <w:br/>
      </w:r>
      <w:r>
        <w:rPr>
          <w:rFonts w:ascii="STSong" w:hAnsi="STSong" w:eastAsia="STSong"/>
          <w:b w:val="0"/>
          <w:i w:val="0"/>
          <w:color w:val="000000"/>
          <w:sz w:val="20"/>
        </w:rPr>
        <w:t xml:space="preserve">B.意外删除 </w:t>
      </w:r>
      <w:r>
        <w:br/>
      </w:r>
      <w:r>
        <w:rPr>
          <w:rFonts w:ascii="STSong" w:hAnsi="STSong" w:eastAsia="STSong"/>
          <w:b w:val="0"/>
          <w:i w:val="0"/>
          <w:color w:val="000000"/>
          <w:sz w:val="20"/>
        </w:rPr>
        <w:t xml:space="preserve">C.正常关机 </w:t>
      </w:r>
      <w:r>
        <w:br/>
      </w:r>
      <w:r>
        <w:rPr>
          <w:rFonts w:ascii="STSong" w:hAnsi="STSong" w:eastAsia="STSong"/>
          <w:b w:val="0"/>
          <w:i w:val="0"/>
          <w:color w:val="000000"/>
          <w:sz w:val="20"/>
        </w:rPr>
        <w:t xml:space="preserve">D.文件被恶意篡改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1.1.137. 第137题 </w:t>
      </w:r>
      <w:r>
        <w:br/>
      </w:r>
      <w:r>
        <w:rPr>
          <w:rFonts w:ascii="STSong" w:hAnsi="STSong" w:eastAsia="STSong"/>
          <w:b w:val="0"/>
          <w:i w:val="0"/>
          <w:color w:val="000000"/>
          <w:sz w:val="20"/>
        </w:rPr>
        <w:t>Windows环境下，磁盘扫描程序能（）文件分配表错误。</w:t>
      </w:r>
    </w:p>
    <w:p>
      <w:pPr>
        <w:autoSpaceDN w:val="0"/>
        <w:autoSpaceDE w:val="0"/>
        <w:widowControl/>
        <w:spacing w:line="306" w:lineRule="exact" w:before="0" w:after="0"/>
        <w:ind w:left="400" w:right="1584" w:firstLine="0"/>
        <w:jc w:val="left"/>
      </w:pPr>
      <w:r>
        <w:rPr>
          <w:rFonts w:ascii="STSong" w:hAnsi="STSong" w:eastAsia="STSong"/>
          <w:b w:val="0"/>
          <w:i w:val="0"/>
          <w:color w:val="000000"/>
          <w:sz w:val="20"/>
        </w:rPr>
        <w:t xml:space="preserve">A.清除 </w:t>
      </w:r>
      <w:r>
        <w:br/>
      </w:r>
      <w:r>
        <w:rPr>
          <w:rFonts w:ascii="STSong" w:hAnsi="STSong" w:eastAsia="STSong"/>
          <w:b w:val="0"/>
          <w:i w:val="0"/>
          <w:color w:val="000000"/>
          <w:sz w:val="20"/>
        </w:rPr>
        <w:t xml:space="preserve">B.发现 </w:t>
      </w:r>
      <w:r>
        <w:br/>
      </w:r>
      <w:r>
        <w:rPr>
          <w:rFonts w:ascii="STSong" w:hAnsi="STSong" w:eastAsia="STSong"/>
          <w:b w:val="0"/>
          <w:i w:val="0"/>
          <w:color w:val="000000"/>
          <w:sz w:val="20"/>
        </w:rPr>
        <w:t xml:space="preserve">C.发现和修复 </w:t>
      </w:r>
      <w:r>
        <w:br/>
      </w:r>
      <w:r>
        <w:rPr>
          <w:rFonts w:ascii="STSong" w:hAnsi="STSong" w:eastAsia="STSong"/>
          <w:b w:val="0"/>
          <w:i w:val="0"/>
          <w:color w:val="000000"/>
          <w:sz w:val="20"/>
        </w:rPr>
        <w:t xml:space="preserve">D.以上都不对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1.1.138. 第138题 </w:t>
      </w:r>
      <w:r>
        <w:br/>
      </w:r>
      <w:r>
        <w:rPr>
          <w:rFonts w:ascii="STSong" w:hAnsi="STSong" w:eastAsia="STSong"/>
          <w:b w:val="0"/>
          <w:i w:val="0"/>
          <w:color w:val="000000"/>
          <w:sz w:val="20"/>
        </w:rPr>
        <w:t xml:space="preserve">终端使用人异地出差过程中，因特殊工作需要，需卸载客户端程序，正确的卸载方法 </w:t>
      </w:r>
      <w:r>
        <w:rPr>
          <w:rFonts w:ascii="STSong" w:hAnsi="STSong" w:eastAsia="STSong"/>
          <w:b w:val="0"/>
          <w:i w:val="0"/>
          <w:color w:val="000000"/>
          <w:sz w:val="20"/>
        </w:rPr>
        <w:t>是（    ）。</w:t>
      </w:r>
    </w:p>
    <w:p>
      <w:pPr>
        <w:autoSpaceDN w:val="0"/>
        <w:autoSpaceDE w:val="0"/>
        <w:widowControl/>
        <w:spacing w:line="306" w:lineRule="exact" w:before="0" w:after="0"/>
        <w:ind w:left="400" w:right="2880" w:firstLine="0"/>
        <w:jc w:val="left"/>
      </w:pPr>
      <w:r>
        <w:rPr>
          <w:rFonts w:ascii="STSong" w:hAnsi="STSong" w:eastAsia="STSong"/>
          <w:b w:val="0"/>
          <w:i w:val="0"/>
          <w:color w:val="000000"/>
          <w:sz w:val="20"/>
        </w:rPr>
        <w:t xml:space="preserve">A.在运行里面，输入 uninstalledp.exe，管理员到网页平台查询卸载密码 </w:t>
      </w:r>
      <w:r>
        <w:rPr>
          <w:rFonts w:ascii="STSong" w:hAnsi="STSong" w:eastAsia="STSong"/>
          <w:b w:val="0"/>
          <w:i w:val="0"/>
          <w:color w:val="000000"/>
          <w:sz w:val="20"/>
        </w:rPr>
        <w:t xml:space="preserve">B.网页管理平台终端—点对点控制中，可以执行终端卸载 </w:t>
      </w:r>
      <w:r>
        <w:br/>
      </w:r>
      <w:r>
        <w:rPr>
          <w:rFonts w:ascii="STSong" w:hAnsi="STSong" w:eastAsia="STSong"/>
          <w:b w:val="0"/>
          <w:i w:val="0"/>
          <w:color w:val="000000"/>
          <w:sz w:val="20"/>
        </w:rPr>
        <w:t xml:space="preserve">C.安装后不能卸载，必须重新安装操作系统 </w:t>
      </w:r>
      <w:r>
        <w:br/>
      </w:r>
      <w:r>
        <w:rPr>
          <w:rFonts w:ascii="STSong" w:hAnsi="STSong" w:eastAsia="STSong"/>
          <w:b w:val="0"/>
          <w:i w:val="0"/>
          <w:color w:val="000000"/>
          <w:sz w:val="20"/>
        </w:rPr>
        <w:t xml:space="preserve">D.在控制面板中，使用添加/删除卸载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1.1.139. 第139题 </w:t>
      </w:r>
      <w:r>
        <w:br/>
      </w:r>
      <w:r>
        <w:rPr>
          <w:rFonts w:ascii="STSong" w:hAnsi="STSong" w:eastAsia="STSong"/>
          <w:b w:val="0"/>
          <w:i w:val="0"/>
          <w:color w:val="000000"/>
          <w:sz w:val="20"/>
        </w:rPr>
        <w:t xml:space="preserve">在Windows7中可以使用（  ）键彻底删除文件或文件夹 </w:t>
      </w:r>
      <w:r>
        <w:br/>
      </w:r>
      <w:r>
        <w:rPr>
          <w:rFonts w:ascii="STSong" w:hAnsi="STSong" w:eastAsia="STSong"/>
          <w:b w:val="0"/>
          <w:i w:val="0"/>
          <w:color w:val="000000"/>
          <w:sz w:val="20"/>
        </w:rPr>
        <w:t xml:space="preserve">A.Shift+Delete </w:t>
      </w:r>
      <w:r>
        <w:br/>
      </w:r>
      <w:r>
        <w:rPr>
          <w:rFonts w:ascii="STSong" w:hAnsi="STSong" w:eastAsia="STSong"/>
          <w:b w:val="0"/>
          <w:i w:val="0"/>
          <w:color w:val="000000"/>
          <w:sz w:val="20"/>
        </w:rPr>
        <w:t>B.Ctrl+Delete</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25 页</w:t>
      </w:r>
    </w:p>
    <w:p>
      <w:pPr>
        <w:sectPr>
          <w:pgSz w:w="11900" w:h="16840"/>
          <w:pgMar w:top="16" w:right="1440" w:bottom="478" w:left="960" w:header="720" w:footer="720" w:gutter="0"/>
          <w:cols w:space="720" w:num="1" w:equalWidth="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C.Alt+Delete </w:t>
      </w:r>
      <w:r>
        <w:br/>
      </w:r>
      <w:r>
        <w:rPr>
          <w:rFonts w:ascii="STSong" w:hAnsi="STSong" w:eastAsia="STSong"/>
          <w:b w:val="0"/>
          <w:i w:val="0"/>
          <w:color w:val="000000"/>
          <w:sz w:val="20"/>
        </w:rPr>
        <w:t xml:space="preserve">D.Ctrl+Shift+Delete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1.1.140. 第140题</w:t>
      </w:r>
      <w:r>
        <w:br/>
      </w:r>
      <w:r>
        <w:rPr>
          <w:rFonts w:ascii="STSong" w:hAnsi="STSong" w:eastAsia="STSong"/>
          <w:b w:val="0"/>
          <w:i w:val="0"/>
          <w:color w:val="000000"/>
          <w:sz w:val="20"/>
        </w:rPr>
        <w:t xml:space="preserve">（）是计算机感染病毒的可能途径 </w:t>
      </w:r>
      <w:r>
        <w:br/>
      </w:r>
      <w:r>
        <w:rPr>
          <w:rFonts w:ascii="STSong" w:hAnsi="STSong" w:eastAsia="STSong"/>
          <w:b w:val="0"/>
          <w:i w:val="0"/>
          <w:color w:val="000000"/>
          <w:sz w:val="20"/>
        </w:rPr>
        <w:t xml:space="preserve">A.从键盘输入统计数据 </w:t>
      </w:r>
      <w:r>
        <w:br/>
      </w:r>
      <w:r>
        <w:rPr>
          <w:rFonts w:ascii="STSong" w:hAnsi="STSong" w:eastAsia="STSong"/>
          <w:b w:val="0"/>
          <w:i w:val="0"/>
          <w:color w:val="000000"/>
          <w:sz w:val="20"/>
        </w:rPr>
        <w:t xml:space="preserve">B.运行外来程序 </w:t>
      </w:r>
      <w:r>
        <w:br/>
      </w:r>
      <w:r>
        <w:rPr>
          <w:rFonts w:ascii="STSong" w:hAnsi="STSong" w:eastAsia="STSong"/>
          <w:b w:val="0"/>
          <w:i w:val="0"/>
          <w:color w:val="000000"/>
          <w:sz w:val="20"/>
        </w:rPr>
        <w:t xml:space="preserve">C.软盘表面不清洁 </w:t>
      </w:r>
      <w:r>
        <w:br/>
      </w:r>
      <w:r>
        <w:rPr>
          <w:rFonts w:ascii="STSong" w:hAnsi="STSong" w:eastAsia="STSong"/>
          <w:b w:val="0"/>
          <w:i w:val="0"/>
          <w:color w:val="000000"/>
          <w:sz w:val="20"/>
        </w:rPr>
        <w:t xml:space="preserve">D.机房电源不稳定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1.1.141. 第141题 </w:t>
      </w:r>
      <w:r>
        <w:br/>
      </w:r>
      <w:r>
        <w:rPr>
          <w:rFonts w:ascii="STSong" w:hAnsi="STSong" w:eastAsia="STSong"/>
          <w:b w:val="0"/>
          <w:i w:val="0"/>
          <w:color w:val="000000"/>
          <w:sz w:val="20"/>
        </w:rPr>
        <w:t xml:space="preserve">下列文件格式中，（  ）表示图像文件  .BMP  位图文件 </w:t>
      </w:r>
      <w:r>
        <w:br/>
      </w:r>
      <w:r>
        <w:rPr>
          <w:rFonts w:ascii="STSong" w:hAnsi="STSong" w:eastAsia="STSong"/>
          <w:b w:val="0"/>
          <w:i w:val="0"/>
          <w:color w:val="000000"/>
          <w:sz w:val="20"/>
        </w:rPr>
        <w:t xml:space="preserve">A.*.DOC </w:t>
      </w:r>
      <w:r>
        <w:br/>
      </w:r>
      <w:r>
        <w:rPr>
          <w:rFonts w:ascii="STSong" w:hAnsi="STSong" w:eastAsia="STSong"/>
          <w:b w:val="0"/>
          <w:i w:val="0"/>
          <w:color w:val="000000"/>
          <w:sz w:val="20"/>
        </w:rPr>
        <w:t xml:space="preserve">B.*.XLS </w:t>
      </w:r>
      <w:r>
        <w:br/>
      </w:r>
      <w:r>
        <w:rPr>
          <w:rFonts w:ascii="STSong" w:hAnsi="STSong" w:eastAsia="STSong"/>
          <w:b w:val="0"/>
          <w:i w:val="0"/>
          <w:color w:val="000000"/>
          <w:sz w:val="20"/>
        </w:rPr>
        <w:t xml:space="preserve">C.*.BMP </w:t>
      </w:r>
      <w:r>
        <w:br/>
      </w:r>
      <w:r>
        <w:rPr>
          <w:rFonts w:ascii="STSong" w:hAnsi="STSong" w:eastAsia="STSong"/>
          <w:b w:val="0"/>
          <w:i w:val="0"/>
          <w:color w:val="000000"/>
          <w:sz w:val="20"/>
        </w:rPr>
        <w:t xml:space="preserve">D.*.TXT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1.1.142. 第142题</w:t>
      </w:r>
      <w:r>
        <w:br/>
      </w:r>
      <w:r>
        <w:rPr>
          <w:rFonts w:ascii="STSong" w:hAnsi="STSong" w:eastAsia="STSong"/>
          <w:b w:val="0"/>
          <w:i w:val="0"/>
          <w:color w:val="000000"/>
          <w:sz w:val="20"/>
        </w:rPr>
        <w:t xml:space="preserve"> 十进制数267转换成八进制数是 </w:t>
      </w:r>
      <w:r>
        <w:br/>
      </w:r>
      <w:r>
        <w:rPr>
          <w:rFonts w:ascii="STSong" w:hAnsi="STSong" w:eastAsia="STSong"/>
          <w:b w:val="0"/>
          <w:i w:val="0"/>
          <w:color w:val="000000"/>
          <w:sz w:val="20"/>
        </w:rPr>
        <w:t xml:space="preserve">A.326 </w:t>
      </w:r>
      <w:r>
        <w:br/>
      </w:r>
      <w:r>
        <w:rPr>
          <w:rFonts w:ascii="STSong" w:hAnsi="STSong" w:eastAsia="STSong"/>
          <w:b w:val="0"/>
          <w:i w:val="0"/>
          <w:color w:val="000000"/>
          <w:sz w:val="20"/>
        </w:rPr>
        <w:t xml:space="preserve">B.410 </w:t>
      </w:r>
      <w:r>
        <w:br/>
      </w:r>
      <w:r>
        <w:rPr>
          <w:rFonts w:ascii="STSong" w:hAnsi="STSong" w:eastAsia="STSong"/>
          <w:b w:val="0"/>
          <w:i w:val="0"/>
          <w:color w:val="000000"/>
          <w:sz w:val="20"/>
        </w:rPr>
        <w:t xml:space="preserve">C.314 </w:t>
      </w:r>
      <w:r>
        <w:br/>
      </w:r>
      <w:r>
        <w:rPr>
          <w:rFonts w:ascii="STSong" w:hAnsi="STSong" w:eastAsia="STSong"/>
          <w:b w:val="0"/>
          <w:i w:val="0"/>
          <w:color w:val="000000"/>
          <w:sz w:val="20"/>
        </w:rPr>
        <w:t xml:space="preserve">D.413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1.1.143. 第143题 </w:t>
      </w:r>
      <w:r>
        <w:br/>
      </w:r>
      <w:r>
        <w:rPr>
          <w:rFonts w:ascii="STSong" w:hAnsi="STSong" w:eastAsia="STSong"/>
          <w:b w:val="0"/>
          <w:i w:val="0"/>
          <w:color w:val="000000"/>
          <w:sz w:val="20"/>
        </w:rPr>
        <w:t>键盘上的“ 基准键” 指的是（）   (左手：【A】、【S】、【D】、【F】、右手：【J】、【K】、【L】、【</w:t>
      </w:r>
      <w:r>
        <w:rPr>
          <w:rFonts w:ascii="STSong" w:hAnsi="STSong" w:eastAsia="STSong"/>
          <w:b w:val="0"/>
          <w:i w:val="0"/>
          <w:color w:val="000000"/>
          <w:sz w:val="20"/>
        </w:rPr>
        <w:t xml:space="preserve">；】) </w:t>
      </w:r>
      <w:r>
        <w:br/>
      </w:r>
      <w:r>
        <w:rPr>
          <w:rFonts w:ascii="STSong" w:hAnsi="STSong" w:eastAsia="STSong"/>
          <w:b w:val="0"/>
          <w:i w:val="0"/>
          <w:color w:val="000000"/>
          <w:sz w:val="20"/>
        </w:rPr>
        <w:t xml:space="preserve">A.D” 和“ K” 这两个键 </w:t>
      </w:r>
      <w:r>
        <w:br/>
      </w:r>
      <w:r>
        <w:rPr>
          <w:rFonts w:ascii="STSong" w:hAnsi="STSong" w:eastAsia="STSong"/>
          <w:b w:val="0"/>
          <w:i w:val="0"/>
          <w:color w:val="000000"/>
          <w:sz w:val="20"/>
        </w:rPr>
        <w:t xml:space="preserve">B.A) “ A、S、D、F” 和“ J、K、L、；” 这八个键 </w:t>
      </w:r>
      <w:r>
        <w:br/>
      </w:r>
      <w:r>
        <w:rPr>
          <w:rFonts w:ascii="STSong" w:hAnsi="STSong" w:eastAsia="STSong"/>
          <w:b w:val="0"/>
          <w:i w:val="0"/>
          <w:color w:val="000000"/>
          <w:sz w:val="20"/>
        </w:rPr>
        <w:t xml:space="preserve">C.C) “ 1、2、3、4、5、6、7、8、9、0、” 这是个键 </w:t>
      </w:r>
      <w:r>
        <w:br/>
      </w:r>
      <w:r>
        <w:rPr>
          <w:rFonts w:ascii="STSong" w:hAnsi="STSong" w:eastAsia="STSong"/>
          <w:b w:val="0"/>
          <w:i w:val="0"/>
          <w:color w:val="000000"/>
          <w:sz w:val="20"/>
        </w:rPr>
        <w:t xml:space="preserve">D.D) 左右两个“ Shift” 键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1.1.144. 第144题 </w:t>
      </w:r>
      <w:r>
        <w:br/>
      </w:r>
      <w:r>
        <w:rPr>
          <w:rFonts w:ascii="STSong" w:hAnsi="STSong" w:eastAsia="STSong"/>
          <w:b w:val="0"/>
          <w:i w:val="0"/>
          <w:color w:val="000000"/>
          <w:sz w:val="20"/>
        </w:rPr>
        <w:t>CPU主要由运算器和( )组成。</w:t>
      </w:r>
    </w:p>
    <w:p>
      <w:pPr>
        <w:autoSpaceDN w:val="0"/>
        <w:autoSpaceDE w:val="0"/>
        <w:widowControl/>
        <w:spacing w:line="310" w:lineRule="exact" w:before="0" w:after="0"/>
        <w:ind w:left="400" w:right="6336" w:firstLine="0"/>
        <w:jc w:val="left"/>
      </w:pPr>
      <w:r>
        <w:rPr>
          <w:rFonts w:ascii="STSong" w:hAnsi="STSong" w:eastAsia="STSong"/>
          <w:b w:val="0"/>
          <w:i w:val="0"/>
          <w:color w:val="000000"/>
          <w:sz w:val="20"/>
        </w:rPr>
        <w:t xml:space="preserve">A.控制器 </w:t>
      </w:r>
      <w:r>
        <w:br/>
      </w:r>
      <w:r>
        <w:rPr>
          <w:rFonts w:ascii="STSong" w:hAnsi="STSong" w:eastAsia="STSong"/>
          <w:b w:val="0"/>
          <w:i w:val="0"/>
          <w:color w:val="000000"/>
          <w:sz w:val="20"/>
        </w:rPr>
        <w:t xml:space="preserve">B.存储器 </w:t>
      </w:r>
      <w:r>
        <w:br/>
      </w:r>
      <w:r>
        <w:rPr>
          <w:rFonts w:ascii="STSong" w:hAnsi="STSong" w:eastAsia="STSong"/>
          <w:b w:val="0"/>
          <w:i w:val="0"/>
          <w:color w:val="000000"/>
          <w:sz w:val="20"/>
        </w:rPr>
        <w:t xml:space="preserve">C.寄存器 </w:t>
      </w:r>
      <w:r>
        <w:br/>
      </w:r>
      <w:r>
        <w:rPr>
          <w:rFonts w:ascii="STSong" w:hAnsi="STSong" w:eastAsia="STSong"/>
          <w:b w:val="0"/>
          <w:i w:val="0"/>
          <w:color w:val="000000"/>
          <w:sz w:val="20"/>
        </w:rPr>
        <w:t xml:space="preserve">D.编辑器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1.1.145. 第145题</w:t>
      </w:r>
    </w:p>
    <w:p>
      <w:pPr>
        <w:autoSpaceDN w:val="0"/>
        <w:autoSpaceDE w:val="0"/>
        <w:widowControl/>
        <w:spacing w:line="208" w:lineRule="exact" w:before="250" w:after="0"/>
        <w:ind w:left="0" w:right="4542" w:firstLine="0"/>
        <w:jc w:val="right"/>
      </w:pPr>
      <w:r>
        <w:rPr>
          <w:rFonts w:ascii="STSong" w:hAnsi="STSong" w:eastAsia="STSong"/>
          <w:b w:val="0"/>
          <w:i w:val="0"/>
          <w:color w:val="000000"/>
          <w:sz w:val="16"/>
        </w:rPr>
        <w:t>第 26 页</w:t>
      </w:r>
    </w:p>
    <w:p>
      <w:pPr>
        <w:sectPr>
          <w:pgSz w:w="11900" w:h="16840"/>
          <w:pgMar w:top="16" w:right="1140" w:bottom="478" w:left="960" w:header="720" w:footer="720" w:gutter="0"/>
          <w:cols w:space="720" w:num="1" w:equalWidth="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0" w:right="0" w:firstLine="0"/>
        <w:jc w:val="center"/>
      </w:pPr>
      <w:r>
        <w:rPr>
          <w:rFonts w:ascii="STSong" w:hAnsi="STSong" w:eastAsia="STSong"/>
          <w:b w:val="0"/>
          <w:i w:val="0"/>
          <w:color w:val="000000"/>
          <w:sz w:val="20"/>
        </w:rPr>
        <w:t>DNS服务器和客户机设置完毕后，有三个命令可以测试其设置是否正确，下面（  ）不是其中之一。</w:t>
      </w:r>
    </w:p>
    <w:p>
      <w:pPr>
        <w:autoSpaceDN w:val="0"/>
        <w:autoSpaceDE w:val="0"/>
        <w:widowControl/>
        <w:spacing w:line="306" w:lineRule="exact" w:before="0" w:after="0"/>
        <w:ind w:left="400" w:right="1152" w:firstLine="0"/>
        <w:jc w:val="left"/>
      </w:pPr>
      <w:r>
        <w:rPr>
          <w:rFonts w:ascii="STSong" w:hAnsi="STSong" w:eastAsia="STSong"/>
          <w:b w:val="0"/>
          <w:i w:val="0"/>
          <w:color w:val="000000"/>
          <w:sz w:val="20"/>
        </w:rPr>
        <w:t xml:space="preserve">A.PING </w:t>
      </w:r>
      <w:r>
        <w:br/>
      </w:r>
      <w:r>
        <w:rPr>
          <w:rFonts w:ascii="STSong" w:hAnsi="STSong" w:eastAsia="STSong"/>
          <w:b w:val="0"/>
          <w:i w:val="0"/>
          <w:color w:val="000000"/>
          <w:sz w:val="20"/>
        </w:rPr>
        <w:t xml:space="preserve">B.LOGIN </w:t>
      </w:r>
      <w:r>
        <w:br/>
      </w:r>
      <w:r>
        <w:rPr>
          <w:rFonts w:ascii="STSong" w:hAnsi="STSong" w:eastAsia="STSong"/>
          <w:b w:val="0"/>
          <w:i w:val="0"/>
          <w:color w:val="000000"/>
          <w:sz w:val="20"/>
        </w:rPr>
        <w:t xml:space="preserve">C.IPCONFIG </w:t>
      </w:r>
      <w:r>
        <w:br/>
      </w:r>
      <w:r>
        <w:rPr>
          <w:rFonts w:ascii="STSong" w:hAnsi="STSong" w:eastAsia="STSong"/>
          <w:b w:val="0"/>
          <w:i w:val="0"/>
          <w:color w:val="000000"/>
          <w:sz w:val="20"/>
        </w:rPr>
        <w:t xml:space="preserve">D.NSLOOKUP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1.1.146. 第146题 </w:t>
      </w:r>
      <w:r>
        <w:br/>
      </w:r>
      <w:r>
        <w:rPr>
          <w:rFonts w:ascii="STSong" w:hAnsi="STSong" w:eastAsia="STSong"/>
          <w:b w:val="0"/>
          <w:i w:val="0"/>
          <w:color w:val="000000"/>
          <w:sz w:val="20"/>
        </w:rPr>
        <w:t xml:space="preserve">I/O接口位于 </w:t>
      </w:r>
      <w:r>
        <w:br/>
      </w:r>
      <w:r>
        <w:rPr>
          <w:rFonts w:ascii="STSong" w:hAnsi="STSong" w:eastAsia="STSong"/>
          <w:b w:val="0"/>
          <w:i w:val="0"/>
          <w:color w:val="000000"/>
          <w:sz w:val="20"/>
        </w:rPr>
        <w:t xml:space="preserve">A.总线和设备之间 </w:t>
      </w:r>
      <w:r>
        <w:br/>
      </w:r>
      <w:r>
        <w:rPr>
          <w:rFonts w:ascii="STSong" w:hAnsi="STSong" w:eastAsia="STSong"/>
          <w:b w:val="0"/>
          <w:i w:val="0"/>
          <w:color w:val="000000"/>
          <w:sz w:val="20"/>
        </w:rPr>
        <w:t xml:space="preserve">B.CPU和I/O设备之间 </w:t>
      </w:r>
      <w:r>
        <w:br/>
      </w:r>
      <w:r>
        <w:rPr>
          <w:rFonts w:ascii="STSong" w:hAnsi="STSong" w:eastAsia="STSong"/>
          <w:b w:val="0"/>
          <w:i w:val="0"/>
          <w:color w:val="000000"/>
          <w:sz w:val="20"/>
        </w:rPr>
        <w:t xml:space="preserve">C.主机和总线之间 </w:t>
      </w:r>
      <w:r>
        <w:br/>
      </w:r>
      <w:r>
        <w:rPr>
          <w:rFonts w:ascii="STSong" w:hAnsi="STSong" w:eastAsia="STSong"/>
          <w:b w:val="0"/>
          <w:i w:val="0"/>
          <w:color w:val="000000"/>
          <w:sz w:val="20"/>
        </w:rPr>
        <w:t xml:space="preserve">D.CPU和主存储器之间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1.1.147. 第147题 </w:t>
      </w:r>
      <w:r>
        <w:br/>
      </w:r>
      <w:r>
        <w:rPr>
          <w:rFonts w:ascii="STSong" w:hAnsi="STSong" w:eastAsia="STSong"/>
          <w:b w:val="0"/>
          <w:i w:val="0"/>
          <w:color w:val="000000"/>
          <w:sz w:val="20"/>
        </w:rPr>
        <w:t xml:space="preserve">Linux里运行Mysql时跳过密码登陆的关键字为 </w:t>
      </w:r>
      <w:r>
        <w:br/>
      </w:r>
      <w:r>
        <w:rPr>
          <w:rFonts w:ascii="STSong" w:hAnsi="STSong" w:eastAsia="STSong"/>
          <w:b w:val="0"/>
          <w:i w:val="0"/>
          <w:color w:val="000000"/>
          <w:sz w:val="20"/>
        </w:rPr>
        <w:t xml:space="preserve">A.--skip-grant-tables </w:t>
      </w:r>
      <w:r>
        <w:br/>
      </w:r>
      <w:r>
        <w:rPr>
          <w:rFonts w:ascii="STSong" w:hAnsi="STSong" w:eastAsia="STSong"/>
          <w:b w:val="0"/>
          <w:i w:val="0"/>
          <w:color w:val="000000"/>
          <w:sz w:val="20"/>
        </w:rPr>
        <w:t xml:space="preserve">B.--skip-grant-table </w:t>
      </w:r>
      <w:r>
        <w:br/>
      </w:r>
      <w:r>
        <w:rPr>
          <w:rFonts w:ascii="STSong" w:hAnsi="STSong" w:eastAsia="STSong"/>
          <w:b w:val="0"/>
          <w:i w:val="0"/>
          <w:color w:val="000000"/>
          <w:sz w:val="20"/>
        </w:rPr>
        <w:t xml:space="preserve">C.--skip-password-tables </w:t>
      </w:r>
      <w:r>
        <w:br/>
      </w:r>
      <w:r>
        <w:rPr>
          <w:rFonts w:ascii="STSong" w:hAnsi="STSong" w:eastAsia="STSong"/>
          <w:b w:val="0"/>
          <w:i w:val="0"/>
          <w:color w:val="000000"/>
          <w:sz w:val="20"/>
        </w:rPr>
        <w:t xml:space="preserve">D.--skip-password-table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1.1.148. 第148题 </w:t>
      </w:r>
      <w:r>
        <w:br/>
      </w:r>
      <w:r>
        <w:rPr>
          <w:rFonts w:ascii="STSong" w:hAnsi="STSong" w:eastAsia="STSong"/>
          <w:b w:val="0"/>
          <w:i w:val="0"/>
          <w:color w:val="000000"/>
          <w:sz w:val="20"/>
        </w:rPr>
        <w:t>Outlook Express的“ 收件箱” 、“ 已发送邮件” 等文件夹所对应的.dbx文件最大容量是（）</w:t>
      </w:r>
      <w:r>
        <w:rPr>
          <w:rFonts w:ascii="STSong" w:hAnsi="STSong" w:eastAsia="STSong"/>
          <w:b w:val="0"/>
          <w:i w:val="0"/>
          <w:color w:val="000000"/>
          <w:sz w:val="20"/>
        </w:rPr>
        <w:t xml:space="preserve">A.1G </w:t>
      </w:r>
      <w:r>
        <w:br/>
      </w:r>
      <w:r>
        <w:rPr>
          <w:rFonts w:ascii="STSong" w:hAnsi="STSong" w:eastAsia="STSong"/>
          <w:b w:val="0"/>
          <w:i w:val="0"/>
          <w:color w:val="000000"/>
          <w:sz w:val="20"/>
        </w:rPr>
        <w:t xml:space="preserve">B.2G </w:t>
      </w:r>
      <w:r>
        <w:br/>
      </w:r>
      <w:r>
        <w:rPr>
          <w:rFonts w:ascii="STSong" w:hAnsi="STSong" w:eastAsia="STSong"/>
          <w:b w:val="0"/>
          <w:i w:val="0"/>
          <w:color w:val="000000"/>
          <w:sz w:val="20"/>
        </w:rPr>
        <w:t xml:space="preserve">C.3G </w:t>
      </w:r>
      <w:r>
        <w:br/>
      </w:r>
      <w:r>
        <w:rPr>
          <w:rFonts w:ascii="STSong" w:hAnsi="STSong" w:eastAsia="STSong"/>
          <w:b w:val="0"/>
          <w:i w:val="0"/>
          <w:color w:val="000000"/>
          <w:sz w:val="20"/>
        </w:rPr>
        <w:t xml:space="preserve">D.4G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1.1.149. 第149题 </w:t>
      </w:r>
      <w:r>
        <w:br/>
      </w:r>
      <w:r>
        <w:rPr>
          <w:rFonts w:ascii="STSong" w:hAnsi="STSong" w:eastAsia="STSong"/>
          <w:b w:val="0"/>
          <w:i w:val="0"/>
          <w:color w:val="000000"/>
          <w:sz w:val="20"/>
        </w:rPr>
        <w:t>TCP 和UDP 协议的相似之处是（  ）</w:t>
      </w:r>
      <w:r>
        <w:br/>
      </w:r>
      <w:r>
        <w:rPr>
          <w:rFonts w:ascii="STSong" w:hAnsi="STSong" w:eastAsia="STSong"/>
          <w:b w:val="0"/>
          <w:i w:val="0"/>
          <w:color w:val="000000"/>
          <w:sz w:val="20"/>
        </w:rPr>
        <w:t xml:space="preserve">A.面向连接的协议 </w:t>
      </w:r>
      <w:r>
        <w:br/>
      </w:r>
      <w:r>
        <w:rPr>
          <w:rFonts w:ascii="STSong" w:hAnsi="STSong" w:eastAsia="STSong"/>
          <w:b w:val="0"/>
          <w:i w:val="0"/>
          <w:color w:val="000000"/>
          <w:sz w:val="20"/>
        </w:rPr>
        <w:t xml:space="preserve">B.面向非连接的协议 </w:t>
      </w:r>
      <w:r>
        <w:br/>
      </w:r>
      <w:r>
        <w:rPr>
          <w:rFonts w:ascii="STSong" w:hAnsi="STSong" w:eastAsia="STSong"/>
          <w:b w:val="0"/>
          <w:i w:val="0"/>
          <w:color w:val="000000"/>
          <w:sz w:val="20"/>
        </w:rPr>
        <w:t xml:space="preserve">C.传输层协议 </w:t>
      </w:r>
      <w:r>
        <w:br/>
      </w:r>
      <w:r>
        <w:rPr>
          <w:rFonts w:ascii="STSong" w:hAnsi="STSong" w:eastAsia="STSong"/>
          <w:b w:val="0"/>
          <w:i w:val="0"/>
          <w:color w:val="000000"/>
          <w:sz w:val="20"/>
        </w:rPr>
        <w:t xml:space="preserve">D.以上均不对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1.1.150. 第150题 </w:t>
      </w:r>
      <w:r>
        <w:br/>
      </w:r>
      <w:r>
        <w:rPr>
          <w:rFonts w:ascii="STSong" w:hAnsi="STSong" w:eastAsia="STSong"/>
          <w:b w:val="0"/>
          <w:i w:val="0"/>
          <w:color w:val="000000"/>
          <w:sz w:val="20"/>
        </w:rPr>
        <w:t>telnet远程登录端口是（）</w:t>
      </w:r>
      <w:r>
        <w:br/>
      </w:r>
      <w:r>
        <w:rPr>
          <w:rFonts w:ascii="STSong" w:hAnsi="STSong" w:eastAsia="STSong"/>
          <w:b w:val="0"/>
          <w:i w:val="0"/>
          <w:color w:val="000000"/>
          <w:sz w:val="20"/>
        </w:rPr>
        <w:t xml:space="preserve">A.21 </w:t>
      </w:r>
      <w:r>
        <w:br/>
      </w:r>
      <w:r>
        <w:rPr>
          <w:rFonts w:ascii="STSong" w:hAnsi="STSong" w:eastAsia="STSong"/>
          <w:b w:val="0"/>
          <w:i w:val="0"/>
          <w:color w:val="000000"/>
          <w:sz w:val="20"/>
        </w:rPr>
        <w:t xml:space="preserve">B.23 </w:t>
      </w:r>
      <w:r>
        <w:br/>
      </w:r>
      <w:r>
        <w:rPr>
          <w:rFonts w:ascii="STSong" w:hAnsi="STSong" w:eastAsia="STSong"/>
          <w:b w:val="0"/>
          <w:i w:val="0"/>
          <w:color w:val="000000"/>
          <w:sz w:val="20"/>
        </w:rPr>
        <w:t xml:space="preserve">C.88 </w:t>
      </w:r>
      <w:r>
        <w:br/>
      </w:r>
      <w:r>
        <w:rPr>
          <w:rFonts w:ascii="STSong" w:hAnsi="STSong" w:eastAsia="STSong"/>
          <w:b w:val="0"/>
          <w:i w:val="0"/>
          <w:color w:val="000000"/>
          <w:sz w:val="20"/>
        </w:rPr>
        <w:t xml:space="preserve">D.8800 </w:t>
      </w:r>
      <w:r>
        <w:br/>
      </w:r>
      <w:r>
        <w:rPr>
          <w:rFonts w:ascii="STSong" w:hAnsi="STSong" w:eastAsia="STSong"/>
          <w:b w:val="0"/>
          <w:i w:val="0"/>
          <w:color w:val="000000"/>
          <w:sz w:val="20"/>
        </w:rPr>
        <w:t>正确答案： B</w:t>
      </w:r>
    </w:p>
    <w:p>
      <w:pPr>
        <w:autoSpaceDN w:val="0"/>
        <w:autoSpaceDE w:val="0"/>
        <w:widowControl/>
        <w:spacing w:line="208" w:lineRule="exact" w:before="320" w:after="0"/>
        <w:ind w:left="0" w:right="4242" w:firstLine="0"/>
        <w:jc w:val="right"/>
      </w:pPr>
      <w:r>
        <w:rPr>
          <w:rFonts w:ascii="STSong" w:hAnsi="STSong" w:eastAsia="STSong"/>
          <w:b w:val="0"/>
          <w:i w:val="0"/>
          <w:color w:val="000000"/>
          <w:sz w:val="16"/>
        </w:rPr>
        <w:t>第 27 页</w:t>
      </w:r>
    </w:p>
    <w:p>
      <w:pPr>
        <w:sectPr>
          <w:pgSz w:w="11900" w:h="16840"/>
          <w:pgMar w:top="16" w:right="1440" w:bottom="478" w:left="960" w:header="720" w:footer="720" w:gutter="0"/>
          <w:cols w:space="720" w:num="1" w:equalWidth="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448" w:firstLine="0"/>
        <w:jc w:val="left"/>
      </w:pP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1.1.151. 第151题 </w:t>
      </w:r>
      <w:r>
        <w:br/>
      </w:r>
      <w:r>
        <w:rPr>
          <w:rFonts w:ascii="STSong" w:hAnsi="STSong" w:eastAsia="STSong"/>
          <w:b w:val="0"/>
          <w:i w:val="0"/>
          <w:color w:val="000000"/>
          <w:sz w:val="20"/>
        </w:rPr>
        <w:t xml:space="preserve">Windows 中的"剪贴板"是 </w:t>
      </w:r>
      <w:r>
        <w:br/>
      </w:r>
      <w:r>
        <w:rPr>
          <w:rFonts w:ascii="STSong" w:hAnsi="STSong" w:eastAsia="STSong"/>
          <w:b w:val="0"/>
          <w:i w:val="0"/>
          <w:color w:val="000000"/>
          <w:sz w:val="20"/>
        </w:rPr>
        <w:t xml:space="preserve">A.硬盘中的一块区域 </w:t>
      </w:r>
      <w:r>
        <w:br/>
      </w:r>
      <w:r>
        <w:rPr>
          <w:rFonts w:ascii="STSong" w:hAnsi="STSong" w:eastAsia="STSong"/>
          <w:b w:val="0"/>
          <w:i w:val="0"/>
          <w:color w:val="000000"/>
          <w:sz w:val="20"/>
        </w:rPr>
        <w:t xml:space="preserve">B.软盘中的一块区域 </w:t>
      </w:r>
      <w:r>
        <w:br/>
      </w:r>
      <w:r>
        <w:rPr>
          <w:rFonts w:ascii="STSong" w:hAnsi="STSong" w:eastAsia="STSong"/>
          <w:b w:val="0"/>
          <w:i w:val="0"/>
          <w:color w:val="000000"/>
          <w:sz w:val="20"/>
        </w:rPr>
        <w:t xml:space="preserve">C.高速缓存中的一块区域 </w:t>
      </w:r>
      <w:r>
        <w:br/>
      </w:r>
      <w:r>
        <w:rPr>
          <w:rFonts w:ascii="STSong" w:hAnsi="STSong" w:eastAsia="STSong"/>
          <w:b w:val="0"/>
          <w:i w:val="0"/>
          <w:color w:val="000000"/>
          <w:sz w:val="20"/>
        </w:rPr>
        <w:t xml:space="preserve">D.内存中的一块区域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1.1.152. 第152题 </w:t>
      </w:r>
      <w:r>
        <w:br/>
      </w:r>
      <w:r>
        <w:rPr>
          <w:rFonts w:ascii="STSong" w:hAnsi="STSong" w:eastAsia="STSong"/>
          <w:b w:val="0"/>
          <w:i w:val="0"/>
          <w:color w:val="000000"/>
          <w:sz w:val="20"/>
        </w:rPr>
        <w:t>windows操作系统默认远程登录端口是（）</w:t>
      </w:r>
      <w:r>
        <w:br/>
      </w:r>
      <w:r>
        <w:rPr>
          <w:rFonts w:ascii="STSong" w:hAnsi="STSong" w:eastAsia="STSong"/>
          <w:b w:val="0"/>
          <w:i w:val="0"/>
          <w:color w:val="000000"/>
          <w:sz w:val="20"/>
        </w:rPr>
        <w:t xml:space="preserve">A.3389 </w:t>
      </w:r>
      <w:r>
        <w:br/>
      </w:r>
      <w:r>
        <w:rPr>
          <w:rFonts w:ascii="STSong" w:hAnsi="STSong" w:eastAsia="STSong"/>
          <w:b w:val="0"/>
          <w:i w:val="0"/>
          <w:color w:val="000000"/>
          <w:sz w:val="20"/>
        </w:rPr>
        <w:t xml:space="preserve">B.8080 </w:t>
      </w:r>
      <w:r>
        <w:br/>
      </w:r>
      <w:r>
        <w:rPr>
          <w:rFonts w:ascii="STSong" w:hAnsi="STSong" w:eastAsia="STSong"/>
          <w:b w:val="0"/>
          <w:i w:val="0"/>
          <w:color w:val="000000"/>
          <w:sz w:val="20"/>
        </w:rPr>
        <w:t xml:space="preserve">C.8800 </w:t>
      </w:r>
      <w:r>
        <w:br/>
      </w:r>
      <w:r>
        <w:rPr>
          <w:rFonts w:ascii="STSong" w:hAnsi="STSong" w:eastAsia="STSong"/>
          <w:b w:val="0"/>
          <w:i w:val="0"/>
          <w:color w:val="000000"/>
          <w:sz w:val="20"/>
        </w:rPr>
        <w:t xml:space="preserve">D.3321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1.1.153. 第153题 </w:t>
      </w:r>
      <w:r>
        <w:br/>
      </w:r>
      <w:r>
        <w:rPr>
          <w:rFonts w:ascii="STSong" w:hAnsi="STSong" w:eastAsia="STSong"/>
          <w:b w:val="0"/>
          <w:i w:val="0"/>
          <w:color w:val="000000"/>
          <w:sz w:val="20"/>
        </w:rPr>
        <w:t xml:space="preserve">windows下可以用__特性来把U盘作为内存扩展使用 </w:t>
      </w:r>
      <w:r>
        <w:br/>
      </w:r>
      <w:r>
        <w:rPr>
          <w:rFonts w:ascii="STSong" w:hAnsi="STSong" w:eastAsia="STSong"/>
          <w:b w:val="0"/>
          <w:i w:val="0"/>
          <w:color w:val="000000"/>
          <w:sz w:val="20"/>
        </w:rPr>
        <w:t xml:space="preserve">A.SuperFetch </w:t>
      </w:r>
      <w:r>
        <w:br/>
      </w:r>
      <w:r>
        <w:rPr>
          <w:rFonts w:ascii="STSong" w:hAnsi="STSong" w:eastAsia="STSong"/>
          <w:b w:val="0"/>
          <w:i w:val="0"/>
          <w:color w:val="000000"/>
          <w:sz w:val="20"/>
        </w:rPr>
        <w:t xml:space="preserve">B.SmartResponse </w:t>
      </w:r>
      <w:r>
        <w:br/>
      </w:r>
      <w:r>
        <w:rPr>
          <w:rFonts w:ascii="STSong" w:hAnsi="STSong" w:eastAsia="STSong"/>
          <w:b w:val="0"/>
          <w:i w:val="0"/>
          <w:color w:val="000000"/>
          <w:sz w:val="20"/>
        </w:rPr>
        <w:t xml:space="preserve">C.ReadyBoost </w:t>
      </w:r>
      <w:r>
        <w:br/>
      </w:r>
      <w:r>
        <w:rPr>
          <w:rFonts w:ascii="STSong" w:hAnsi="STSong" w:eastAsia="STSong"/>
          <w:b w:val="0"/>
          <w:i w:val="0"/>
          <w:color w:val="000000"/>
          <w:sz w:val="20"/>
        </w:rPr>
        <w:t xml:space="preserve">D.EMD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1.1.154. 第154题 </w:t>
      </w:r>
      <w:r>
        <w:br/>
      </w:r>
      <w:r>
        <w:rPr>
          <w:rFonts w:ascii="STSong" w:hAnsi="STSong" w:eastAsia="STSong"/>
          <w:b w:val="0"/>
          <w:i w:val="0"/>
          <w:color w:val="000000"/>
          <w:sz w:val="20"/>
        </w:rPr>
        <w:t>WORD文档使用的默认扩展名为（）</w:t>
      </w:r>
      <w:r>
        <w:br/>
      </w:r>
      <w:r>
        <w:rPr>
          <w:rFonts w:ascii="STSong" w:hAnsi="STSong" w:eastAsia="STSong"/>
          <w:b w:val="0"/>
          <w:i w:val="0"/>
          <w:color w:val="000000"/>
          <w:sz w:val="20"/>
        </w:rPr>
        <w:t xml:space="preserve">A.WPS </w:t>
      </w:r>
      <w:r>
        <w:br/>
      </w:r>
      <w:r>
        <w:rPr>
          <w:rFonts w:ascii="STSong" w:hAnsi="STSong" w:eastAsia="STSong"/>
          <w:b w:val="0"/>
          <w:i w:val="0"/>
          <w:color w:val="000000"/>
          <w:sz w:val="20"/>
        </w:rPr>
        <w:t xml:space="preserve">B.TXT </w:t>
      </w:r>
      <w:r>
        <w:br/>
      </w:r>
      <w:r>
        <w:rPr>
          <w:rFonts w:ascii="STSong" w:hAnsi="STSong" w:eastAsia="STSong"/>
          <w:b w:val="0"/>
          <w:i w:val="0"/>
          <w:color w:val="000000"/>
          <w:sz w:val="20"/>
        </w:rPr>
        <w:t xml:space="preserve">C.DOC </w:t>
      </w:r>
      <w:r>
        <w:br/>
      </w:r>
      <w:r>
        <w:rPr>
          <w:rFonts w:ascii="STSong" w:hAnsi="STSong" w:eastAsia="STSong"/>
          <w:b w:val="0"/>
          <w:i w:val="0"/>
          <w:color w:val="000000"/>
          <w:sz w:val="20"/>
        </w:rPr>
        <w:t xml:space="preserve">D.DOTP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1.1.155. 第155题 </w:t>
      </w:r>
      <w:r>
        <w:br/>
      </w:r>
      <w:r>
        <w:rPr>
          <w:rFonts w:ascii="STSong" w:hAnsi="STSong" w:eastAsia="STSong"/>
          <w:b w:val="0"/>
          <w:i w:val="0"/>
          <w:color w:val="000000"/>
          <w:sz w:val="20"/>
        </w:rPr>
        <w:t xml:space="preserve">把Windows 的窗口和对话框作一比较，窗口可以移动和改变大小，而对话框 </w:t>
      </w:r>
      <w:r>
        <w:rPr>
          <w:rFonts w:ascii="STSong" w:hAnsi="STSong" w:eastAsia="STSong"/>
          <w:b w:val="0"/>
          <w:i w:val="0"/>
          <w:color w:val="000000"/>
          <w:sz w:val="20"/>
        </w:rPr>
        <w:t xml:space="preserve">A.既不能移动，也不能改变大小 </w:t>
      </w:r>
      <w:r>
        <w:br/>
      </w:r>
      <w:r>
        <w:rPr>
          <w:rFonts w:ascii="STSong" w:hAnsi="STSong" w:eastAsia="STSong"/>
          <w:b w:val="0"/>
          <w:i w:val="0"/>
          <w:color w:val="000000"/>
          <w:sz w:val="20"/>
        </w:rPr>
        <w:t xml:space="preserve">B.仅可以移动，不能改变大小 </w:t>
      </w:r>
      <w:r>
        <w:br/>
      </w:r>
      <w:r>
        <w:rPr>
          <w:rFonts w:ascii="STSong" w:hAnsi="STSong" w:eastAsia="STSong"/>
          <w:b w:val="0"/>
          <w:i w:val="0"/>
          <w:color w:val="000000"/>
          <w:sz w:val="20"/>
        </w:rPr>
        <w:t xml:space="preserve">C.仅可以改变大小，不能移动 </w:t>
      </w:r>
      <w:r>
        <w:br/>
      </w:r>
      <w:r>
        <w:rPr>
          <w:rFonts w:ascii="STSong" w:hAnsi="STSong" w:eastAsia="STSong"/>
          <w:b w:val="0"/>
          <w:i w:val="0"/>
          <w:color w:val="000000"/>
          <w:sz w:val="20"/>
        </w:rPr>
        <w:t xml:space="preserve">D.既能移动，也能改变大小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1.1.156. 第156题 </w:t>
      </w:r>
      <w:r>
        <w:br/>
      </w:r>
      <w:r>
        <w:rPr>
          <w:rFonts w:ascii="STSong" w:hAnsi="STSong" w:eastAsia="STSong"/>
          <w:b w:val="0"/>
          <w:i w:val="0"/>
          <w:color w:val="000000"/>
          <w:sz w:val="20"/>
        </w:rPr>
        <w:t>把硬盘上的数据传送到计算机的内存中去，称为（）。</w:t>
      </w:r>
    </w:p>
    <w:p>
      <w:pPr>
        <w:autoSpaceDN w:val="0"/>
        <w:autoSpaceDE w:val="0"/>
        <w:widowControl/>
        <w:spacing w:line="300" w:lineRule="exact" w:before="0" w:after="0"/>
        <w:ind w:left="288" w:right="8496" w:firstLine="0"/>
        <w:jc w:val="center"/>
      </w:pPr>
      <w:r>
        <w:rPr>
          <w:rFonts w:ascii="STSong" w:hAnsi="STSong" w:eastAsia="STSong"/>
          <w:b w:val="0"/>
          <w:i w:val="0"/>
          <w:color w:val="000000"/>
          <w:sz w:val="20"/>
        </w:rPr>
        <w:t xml:space="preserve">A.打印 </w:t>
      </w:r>
      <w:r>
        <w:br/>
      </w:r>
      <w:r>
        <w:rPr>
          <w:rFonts w:ascii="STSong" w:hAnsi="STSong" w:eastAsia="STSong"/>
          <w:b w:val="0"/>
          <w:i w:val="0"/>
          <w:color w:val="000000"/>
          <w:sz w:val="20"/>
        </w:rPr>
        <w:t xml:space="preserve">B.写盘 </w:t>
      </w:r>
      <w:r>
        <w:br/>
      </w:r>
      <w:r>
        <w:rPr>
          <w:rFonts w:ascii="STSong" w:hAnsi="STSong" w:eastAsia="STSong"/>
          <w:b w:val="0"/>
          <w:i w:val="0"/>
          <w:color w:val="000000"/>
          <w:sz w:val="20"/>
        </w:rPr>
        <w:t>C.输出</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28 页</w:t>
      </w:r>
    </w:p>
    <w:p>
      <w:pPr>
        <w:sectPr>
          <w:pgSz w:w="11900" w:h="16840"/>
          <w:pgMar w:top="16" w:right="1440" w:bottom="478" w:left="960" w:header="720" w:footer="720" w:gutter="0"/>
          <w:cols w:space="720" w:num="1" w:equalWidth="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872" w:firstLine="0"/>
        <w:jc w:val="left"/>
      </w:pPr>
      <w:r>
        <w:rPr>
          <w:rFonts w:ascii="STSong" w:hAnsi="STSong" w:eastAsia="STSong"/>
          <w:b w:val="0"/>
          <w:i w:val="0"/>
          <w:color w:val="000000"/>
          <w:sz w:val="20"/>
        </w:rPr>
        <w:t xml:space="preserve">D.读盘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1.1.157. 第157题 </w:t>
      </w:r>
      <w:r>
        <w:br/>
      </w:r>
      <w:r>
        <w:rPr>
          <w:rFonts w:ascii="STSong" w:hAnsi="STSong" w:eastAsia="STSong"/>
          <w:b w:val="0"/>
          <w:i w:val="0"/>
          <w:color w:val="000000"/>
          <w:sz w:val="20"/>
        </w:rPr>
        <w:t>办公计算机保密自动检测系统客户端检查结果支持导出的格式为（）</w:t>
      </w:r>
      <w:r>
        <w:br/>
      </w:r>
      <w:r>
        <w:rPr>
          <w:rFonts w:ascii="STSong" w:hAnsi="STSong" w:eastAsia="STSong"/>
          <w:b w:val="0"/>
          <w:i w:val="0"/>
          <w:color w:val="000000"/>
          <w:sz w:val="20"/>
        </w:rPr>
        <w:t xml:space="preserve">A.Word </w:t>
      </w:r>
      <w:r>
        <w:br/>
      </w:r>
      <w:r>
        <w:rPr>
          <w:rFonts w:ascii="STSong" w:hAnsi="STSong" w:eastAsia="STSong"/>
          <w:b w:val="0"/>
          <w:i w:val="0"/>
          <w:color w:val="000000"/>
          <w:sz w:val="20"/>
        </w:rPr>
        <w:t xml:space="preserve">B.Excel </w:t>
      </w:r>
      <w:r>
        <w:br/>
      </w:r>
      <w:r>
        <w:rPr>
          <w:rFonts w:ascii="STSong" w:hAnsi="STSong" w:eastAsia="STSong"/>
          <w:b w:val="0"/>
          <w:i w:val="0"/>
          <w:color w:val="000000"/>
          <w:sz w:val="20"/>
        </w:rPr>
        <w:t xml:space="preserve">C.PDF </w:t>
      </w:r>
      <w:r>
        <w:br/>
      </w:r>
      <w:r>
        <w:rPr>
          <w:rFonts w:ascii="STSong" w:hAnsi="STSong" w:eastAsia="STSong"/>
          <w:b w:val="0"/>
          <w:i w:val="0"/>
          <w:color w:val="000000"/>
          <w:sz w:val="20"/>
        </w:rPr>
        <w:t xml:space="preserve">D.TXT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1.1.158. 第158题 </w:t>
      </w:r>
      <w:r>
        <w:br/>
      </w:r>
      <w:r>
        <w:rPr>
          <w:rFonts w:ascii="STSong" w:hAnsi="STSong" w:eastAsia="STSong"/>
          <w:b w:val="0"/>
          <w:i w:val="0"/>
          <w:color w:val="000000"/>
          <w:sz w:val="20"/>
        </w:rPr>
        <w:t xml:space="preserve">办公自动化是计算机的一项应用，按计算机应用的分类，它属于 </w:t>
      </w:r>
      <w:r>
        <w:br/>
      </w:r>
      <w:r>
        <w:rPr>
          <w:rFonts w:ascii="STSong" w:hAnsi="STSong" w:eastAsia="STSong"/>
          <w:b w:val="0"/>
          <w:i w:val="0"/>
          <w:color w:val="000000"/>
          <w:sz w:val="20"/>
        </w:rPr>
        <w:t xml:space="preserve">A.科学计算 </w:t>
      </w:r>
      <w:r>
        <w:br/>
      </w:r>
      <w:r>
        <w:rPr>
          <w:rFonts w:ascii="STSong" w:hAnsi="STSong" w:eastAsia="STSong"/>
          <w:b w:val="0"/>
          <w:i w:val="0"/>
          <w:color w:val="000000"/>
          <w:sz w:val="20"/>
        </w:rPr>
        <w:t xml:space="preserve">B.实时控制 </w:t>
      </w:r>
      <w:r>
        <w:br/>
      </w:r>
      <w:r>
        <w:rPr>
          <w:rFonts w:ascii="STSong" w:hAnsi="STSong" w:eastAsia="STSong"/>
          <w:b w:val="0"/>
          <w:i w:val="0"/>
          <w:color w:val="000000"/>
          <w:sz w:val="20"/>
        </w:rPr>
        <w:t xml:space="preserve">C.数据处理 </w:t>
      </w:r>
      <w:r>
        <w:br/>
      </w:r>
      <w:r>
        <w:rPr>
          <w:rFonts w:ascii="STSong" w:hAnsi="STSong" w:eastAsia="STSong"/>
          <w:b w:val="0"/>
          <w:i w:val="0"/>
          <w:color w:val="000000"/>
          <w:sz w:val="20"/>
        </w:rPr>
        <w:t xml:space="preserve">D.辅助设计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1.1.159. 第159题 </w:t>
      </w:r>
      <w:r>
        <w:br/>
      </w:r>
      <w:r>
        <w:rPr>
          <w:rFonts w:ascii="STSong" w:hAnsi="STSong" w:eastAsia="STSong"/>
          <w:b w:val="0"/>
          <w:i w:val="0"/>
          <w:color w:val="000000"/>
          <w:sz w:val="20"/>
        </w:rPr>
        <w:t>保护的作用是 （）</w:t>
      </w:r>
      <w:r>
        <w:br/>
      </w:r>
      <w:r>
        <w:rPr>
          <w:rFonts w:ascii="STSong" w:hAnsi="STSong" w:eastAsia="STSong"/>
          <w:b w:val="0"/>
          <w:i w:val="0"/>
          <w:color w:val="000000"/>
          <w:sz w:val="20"/>
        </w:rPr>
        <w:t xml:space="preserve">A.使未注册终端不会被阻断 </w:t>
      </w:r>
      <w:r>
        <w:br/>
      </w:r>
      <w:r>
        <w:rPr>
          <w:rFonts w:ascii="STSong" w:hAnsi="STSong" w:eastAsia="STSong"/>
          <w:b w:val="0"/>
          <w:i w:val="0"/>
          <w:color w:val="000000"/>
          <w:sz w:val="20"/>
        </w:rPr>
        <w:t xml:space="preserve">B.禁止修改IP与MAC地址 </w:t>
      </w:r>
      <w:r>
        <w:br/>
      </w:r>
      <w:r>
        <w:rPr>
          <w:rFonts w:ascii="STSong" w:hAnsi="STSong" w:eastAsia="STSong"/>
          <w:b w:val="0"/>
          <w:i w:val="0"/>
          <w:color w:val="000000"/>
          <w:sz w:val="20"/>
        </w:rPr>
        <w:t xml:space="preserve">C.禁止修改终端操作系统的注册表 </w:t>
      </w:r>
      <w:r>
        <w:br/>
      </w:r>
      <w:r>
        <w:rPr>
          <w:rFonts w:ascii="STSong" w:hAnsi="STSong" w:eastAsia="STSong"/>
          <w:b w:val="0"/>
          <w:i w:val="0"/>
          <w:color w:val="000000"/>
          <w:sz w:val="20"/>
        </w:rPr>
        <w:t xml:space="preserve">D.使注册终端不受策略限制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1.1.160. 第160题 </w:t>
      </w:r>
      <w:r>
        <w:br/>
      </w:r>
      <w:r>
        <w:rPr>
          <w:rFonts w:ascii="STSong" w:hAnsi="STSong" w:eastAsia="STSong"/>
          <w:b w:val="0"/>
          <w:i w:val="0"/>
          <w:color w:val="000000"/>
          <w:sz w:val="20"/>
        </w:rPr>
        <w:t xml:space="preserve">安全移动存储介质管理系统从（）对文件的读写进行访问限制和事后追踪审计 </w:t>
      </w:r>
      <w:r>
        <w:rPr>
          <w:rFonts w:ascii="STSong" w:hAnsi="STSong" w:eastAsia="STSong"/>
          <w:b w:val="0"/>
          <w:i w:val="0"/>
          <w:color w:val="000000"/>
          <w:sz w:val="20"/>
        </w:rPr>
        <w:t xml:space="preserve">A.保密性和完整性 </w:t>
      </w:r>
      <w:r>
        <w:br/>
      </w:r>
      <w:r>
        <w:rPr>
          <w:rFonts w:ascii="STSong" w:hAnsi="STSong" w:eastAsia="STSong"/>
          <w:b w:val="0"/>
          <w:i w:val="0"/>
          <w:color w:val="000000"/>
          <w:sz w:val="20"/>
        </w:rPr>
        <w:t xml:space="preserve">B.主机层次和服务器层次 </w:t>
      </w:r>
      <w:r>
        <w:br/>
      </w:r>
      <w:r>
        <w:rPr>
          <w:rFonts w:ascii="STSong" w:hAnsi="STSong" w:eastAsia="STSong"/>
          <w:b w:val="0"/>
          <w:i w:val="0"/>
          <w:color w:val="000000"/>
          <w:sz w:val="20"/>
        </w:rPr>
        <w:t xml:space="preserve">C.主机层次和传递介质层次 </w:t>
      </w:r>
      <w:r>
        <w:br/>
      </w:r>
      <w:r>
        <w:rPr>
          <w:rFonts w:ascii="STSong" w:hAnsi="STSong" w:eastAsia="STSong"/>
          <w:b w:val="0"/>
          <w:i w:val="0"/>
          <w:color w:val="000000"/>
          <w:sz w:val="20"/>
        </w:rPr>
        <w:t xml:space="preserve">D.应用层次和传递介质层次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1.1.161. 第161题 </w:t>
      </w:r>
      <w:r>
        <w:br/>
      </w:r>
      <w:r>
        <w:rPr>
          <w:rFonts w:ascii="STSong" w:hAnsi="STSong" w:eastAsia="STSong"/>
          <w:b w:val="0"/>
          <w:i w:val="0"/>
          <w:color w:val="000000"/>
          <w:sz w:val="20"/>
        </w:rPr>
        <w:t>HTTP是一种（）</w:t>
      </w:r>
      <w:r>
        <w:br/>
      </w:r>
      <w:r>
        <w:rPr>
          <w:rFonts w:ascii="STSong" w:hAnsi="STSong" w:eastAsia="STSong"/>
          <w:b w:val="0"/>
          <w:i w:val="0"/>
          <w:color w:val="000000"/>
          <w:sz w:val="20"/>
        </w:rPr>
        <w:t xml:space="preserve">A.超文本传输协议 </w:t>
      </w:r>
      <w:r>
        <w:br/>
      </w:r>
      <w:r>
        <w:rPr>
          <w:rFonts w:ascii="STSong" w:hAnsi="STSong" w:eastAsia="STSong"/>
          <w:b w:val="0"/>
          <w:i w:val="0"/>
          <w:color w:val="000000"/>
          <w:sz w:val="20"/>
        </w:rPr>
        <w:t xml:space="preserve">B.高级程序设计语言 </w:t>
      </w:r>
      <w:r>
        <w:br/>
      </w:r>
      <w:r>
        <w:rPr>
          <w:rFonts w:ascii="STSong" w:hAnsi="STSong" w:eastAsia="STSong"/>
          <w:b w:val="0"/>
          <w:i w:val="0"/>
          <w:color w:val="000000"/>
          <w:sz w:val="20"/>
        </w:rPr>
        <w:t xml:space="preserve">C.网址 </w:t>
      </w:r>
      <w:r>
        <w:br/>
      </w:r>
      <w:r>
        <w:rPr>
          <w:rFonts w:ascii="STSong" w:hAnsi="STSong" w:eastAsia="STSong"/>
          <w:b w:val="0"/>
          <w:i w:val="0"/>
          <w:color w:val="000000"/>
          <w:sz w:val="20"/>
        </w:rPr>
        <w:t xml:space="preserve">D.域名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1.1.162. 第162题 </w:t>
      </w:r>
      <w:r>
        <w:br/>
      </w:r>
      <w:r>
        <w:rPr>
          <w:rFonts w:ascii="STSong" w:hAnsi="STSong" w:eastAsia="STSong"/>
          <w:b w:val="0"/>
          <w:i w:val="0"/>
          <w:color w:val="000000"/>
          <w:sz w:val="20"/>
        </w:rPr>
        <w:t>安全的口令，长度不得小于（）位字符串，要求是字母和数字或特殊字符的混合，</w:t>
      </w:r>
      <w:r>
        <w:rPr>
          <w:rFonts w:ascii="STSong" w:hAnsi="STSong" w:eastAsia="STSong"/>
          <w:b w:val="0"/>
          <w:i w:val="0"/>
          <w:color w:val="000000"/>
          <w:sz w:val="20"/>
        </w:rPr>
        <w:t>用户名和口令禁止相同</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29 页</w:t>
      </w:r>
    </w:p>
    <w:p>
      <w:pPr>
        <w:sectPr>
          <w:pgSz w:w="11900" w:h="16840"/>
          <w:pgMar w:top="16" w:right="1440" w:bottom="478" w:left="960" w:header="720" w:footer="720" w:gutter="0"/>
          <w:cols w:space="720" w:num="1" w:equalWidth="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A.5 </w:t>
      </w:r>
      <w:r>
        <w:br/>
      </w:r>
      <w:r>
        <w:rPr>
          <w:rFonts w:ascii="STSong" w:hAnsi="STSong" w:eastAsia="STSong"/>
          <w:b w:val="0"/>
          <w:i w:val="0"/>
          <w:color w:val="000000"/>
          <w:sz w:val="20"/>
        </w:rPr>
        <w:t xml:space="preserve">B.6 </w:t>
      </w:r>
      <w:r>
        <w:br/>
      </w:r>
      <w:r>
        <w:rPr>
          <w:rFonts w:ascii="STSong" w:hAnsi="STSong" w:eastAsia="STSong"/>
          <w:b w:val="0"/>
          <w:i w:val="0"/>
          <w:color w:val="000000"/>
          <w:sz w:val="20"/>
        </w:rPr>
        <w:t xml:space="preserve">C.7 </w:t>
      </w:r>
      <w:r>
        <w:br/>
      </w:r>
      <w:r>
        <w:rPr>
          <w:rFonts w:ascii="STSong" w:hAnsi="STSong" w:eastAsia="STSong"/>
          <w:b w:val="0"/>
          <w:i w:val="0"/>
          <w:color w:val="000000"/>
          <w:sz w:val="20"/>
        </w:rPr>
        <w:t xml:space="preserve">D.8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1.1.163. 第163题 </w:t>
      </w:r>
      <w:r>
        <w:br/>
      </w:r>
      <w:r>
        <w:rPr>
          <w:rFonts w:ascii="STSong" w:hAnsi="STSong" w:eastAsia="STSong"/>
          <w:b w:val="0"/>
          <w:i w:val="0"/>
          <w:color w:val="000000"/>
          <w:sz w:val="20"/>
        </w:rPr>
        <w:t xml:space="preserve">桌面终端管理系统中以下哪项（）功能是与管理信息数据库通讯，接收注册程序提供的用户信息，将用户信 </w:t>
      </w:r>
      <w:r>
        <w:rPr>
          <w:rFonts w:ascii="STSong" w:hAnsi="STSong" w:eastAsia="STSong"/>
          <w:b w:val="0"/>
          <w:i w:val="0"/>
          <w:color w:val="000000"/>
          <w:sz w:val="20"/>
        </w:rPr>
        <w:t>息（用户填写的物理信息和系统自动采集的硬件信息）并存入数据库。</w:t>
      </w:r>
    </w:p>
    <w:p>
      <w:pPr>
        <w:autoSpaceDN w:val="0"/>
        <w:autoSpaceDE w:val="0"/>
        <w:widowControl/>
        <w:spacing w:line="308" w:lineRule="exact" w:before="0" w:after="0"/>
        <w:ind w:left="400" w:right="5616" w:firstLine="0"/>
        <w:jc w:val="left"/>
      </w:pPr>
      <w:r>
        <w:rPr>
          <w:rFonts w:ascii="STSong" w:hAnsi="STSong" w:eastAsia="STSong"/>
          <w:b w:val="0"/>
          <w:i w:val="0"/>
          <w:color w:val="000000"/>
          <w:sz w:val="20"/>
        </w:rPr>
        <w:t xml:space="preserve">A.区域管理器 </w:t>
      </w:r>
      <w:r>
        <w:br/>
      </w:r>
      <w:r>
        <w:rPr>
          <w:rFonts w:ascii="STSong" w:hAnsi="STSong" w:eastAsia="STSong"/>
          <w:b w:val="0"/>
          <w:i w:val="0"/>
          <w:color w:val="000000"/>
          <w:sz w:val="20"/>
        </w:rPr>
        <w:t xml:space="preserve">B.扫描器 </w:t>
      </w:r>
      <w:r>
        <w:br/>
      </w:r>
      <w:r>
        <w:rPr>
          <w:rFonts w:ascii="STSong" w:hAnsi="STSong" w:eastAsia="STSong"/>
          <w:b w:val="0"/>
          <w:i w:val="0"/>
          <w:color w:val="000000"/>
          <w:sz w:val="20"/>
        </w:rPr>
        <w:t xml:space="preserve">C.WinPcap程序 </w:t>
      </w:r>
      <w:r>
        <w:br/>
      </w:r>
      <w:r>
        <w:rPr>
          <w:rFonts w:ascii="STSong" w:hAnsi="STSong" w:eastAsia="STSong"/>
          <w:b w:val="0"/>
          <w:i w:val="0"/>
          <w:color w:val="000000"/>
          <w:sz w:val="20"/>
        </w:rPr>
        <w:t xml:space="preserve">D.客户端注册程序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1.1.164. 第164题 </w:t>
      </w:r>
      <w:r>
        <w:br/>
      </w:r>
      <w:r>
        <w:rPr>
          <w:rFonts w:ascii="STSong" w:hAnsi="STSong" w:eastAsia="STSong"/>
          <w:b w:val="0"/>
          <w:i w:val="0"/>
          <w:color w:val="000000"/>
          <w:sz w:val="20"/>
        </w:rPr>
        <w:t>桌面终端系统数据接收端口是（）？</w:t>
      </w:r>
    </w:p>
    <w:p>
      <w:pPr>
        <w:autoSpaceDN w:val="0"/>
        <w:autoSpaceDE w:val="0"/>
        <w:widowControl/>
        <w:spacing w:line="308" w:lineRule="exact" w:before="0" w:after="0"/>
        <w:ind w:left="400" w:right="5616" w:firstLine="0"/>
        <w:jc w:val="left"/>
      </w:pPr>
      <w:r>
        <w:rPr>
          <w:rFonts w:ascii="STSong" w:hAnsi="STSong" w:eastAsia="STSong"/>
          <w:b w:val="0"/>
          <w:i w:val="0"/>
          <w:color w:val="000000"/>
          <w:sz w:val="20"/>
        </w:rPr>
        <w:t xml:space="preserve">A.80 </w:t>
      </w:r>
      <w:r>
        <w:br/>
      </w:r>
      <w:r>
        <w:rPr>
          <w:rFonts w:ascii="STSong" w:hAnsi="STSong" w:eastAsia="STSong"/>
          <w:b w:val="0"/>
          <w:i w:val="0"/>
          <w:color w:val="000000"/>
          <w:sz w:val="20"/>
        </w:rPr>
        <w:t xml:space="preserve">B.2388 </w:t>
      </w:r>
      <w:r>
        <w:br/>
      </w:r>
      <w:r>
        <w:rPr>
          <w:rFonts w:ascii="STSong" w:hAnsi="STSong" w:eastAsia="STSong"/>
          <w:b w:val="0"/>
          <w:i w:val="0"/>
          <w:color w:val="000000"/>
          <w:sz w:val="20"/>
        </w:rPr>
        <w:t xml:space="preserve">C.2399 </w:t>
      </w:r>
      <w:r>
        <w:br/>
      </w:r>
      <w:r>
        <w:rPr>
          <w:rFonts w:ascii="STSong" w:hAnsi="STSong" w:eastAsia="STSong"/>
          <w:b w:val="0"/>
          <w:i w:val="0"/>
          <w:color w:val="000000"/>
          <w:sz w:val="20"/>
        </w:rPr>
        <w:t xml:space="preserve">D.22105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1.1.165. 第165题 </w:t>
      </w:r>
      <w:r>
        <w:br/>
      </w:r>
      <w:r>
        <w:rPr>
          <w:rFonts w:ascii="STSong" w:hAnsi="STSong" w:eastAsia="STSong"/>
          <w:b w:val="0"/>
          <w:i w:val="0"/>
          <w:color w:val="000000"/>
          <w:sz w:val="20"/>
        </w:rPr>
        <w:t>桌面终端系统告警接收端口是（）？</w:t>
      </w:r>
    </w:p>
    <w:p>
      <w:pPr>
        <w:autoSpaceDN w:val="0"/>
        <w:autoSpaceDE w:val="0"/>
        <w:widowControl/>
        <w:spacing w:line="308" w:lineRule="exact" w:before="0" w:after="0"/>
        <w:ind w:left="400" w:right="4176" w:firstLine="0"/>
        <w:jc w:val="left"/>
      </w:pPr>
      <w:r>
        <w:rPr>
          <w:rFonts w:ascii="STSong" w:hAnsi="STSong" w:eastAsia="STSong"/>
          <w:b w:val="0"/>
          <w:i w:val="0"/>
          <w:color w:val="000000"/>
          <w:sz w:val="20"/>
        </w:rPr>
        <w:t xml:space="preserve">A.80 </w:t>
      </w:r>
      <w:r>
        <w:br/>
      </w:r>
      <w:r>
        <w:rPr>
          <w:rFonts w:ascii="STSong" w:hAnsi="STSong" w:eastAsia="STSong"/>
          <w:b w:val="0"/>
          <w:i w:val="0"/>
          <w:color w:val="000000"/>
          <w:sz w:val="20"/>
        </w:rPr>
        <w:t xml:space="preserve">B.2388 </w:t>
      </w:r>
      <w:r>
        <w:br/>
      </w:r>
      <w:r>
        <w:rPr>
          <w:rFonts w:ascii="STSong" w:hAnsi="STSong" w:eastAsia="STSong"/>
          <w:b w:val="0"/>
          <w:i w:val="0"/>
          <w:color w:val="000000"/>
          <w:sz w:val="20"/>
        </w:rPr>
        <w:t xml:space="preserve">C.2399 </w:t>
      </w:r>
      <w:r>
        <w:br/>
      </w:r>
      <w:r>
        <w:rPr>
          <w:rFonts w:ascii="STSong" w:hAnsi="STSong" w:eastAsia="STSong"/>
          <w:b w:val="0"/>
          <w:i w:val="0"/>
          <w:color w:val="000000"/>
          <w:sz w:val="20"/>
        </w:rPr>
        <w:t xml:space="preserve">D.22105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1.1.166. 第166题 </w:t>
      </w:r>
      <w:r>
        <w:br/>
      </w:r>
      <w:r>
        <w:rPr>
          <w:rFonts w:ascii="STSong" w:hAnsi="STSong" w:eastAsia="STSong"/>
          <w:b w:val="0"/>
          <w:i w:val="0"/>
          <w:color w:val="000000"/>
          <w:sz w:val="20"/>
        </w:rPr>
        <w:t>一般情况下，桌管系统客户端注册失败，原因不包括（）。</w:t>
      </w:r>
    </w:p>
    <w:p>
      <w:pPr>
        <w:autoSpaceDN w:val="0"/>
        <w:autoSpaceDE w:val="0"/>
        <w:widowControl/>
        <w:spacing w:line="304" w:lineRule="exact" w:before="0" w:after="0"/>
        <w:ind w:left="400" w:right="4896" w:firstLine="0"/>
        <w:jc w:val="left"/>
      </w:pPr>
      <w:r>
        <w:rPr>
          <w:rFonts w:ascii="STSong" w:hAnsi="STSong" w:eastAsia="STSong"/>
          <w:b w:val="0"/>
          <w:i w:val="0"/>
          <w:color w:val="000000"/>
          <w:sz w:val="20"/>
        </w:rPr>
        <w:t xml:space="preserve">A.杀毒软件、防火墙拦截 </w:t>
      </w:r>
      <w:r>
        <w:br/>
      </w:r>
      <w:r>
        <w:rPr>
          <w:rFonts w:ascii="STSong" w:hAnsi="STSong" w:eastAsia="STSong"/>
          <w:b w:val="0"/>
          <w:i w:val="0"/>
          <w:color w:val="000000"/>
          <w:sz w:val="20"/>
        </w:rPr>
        <w:t xml:space="preserve">B.操作系统感染病毒 </w:t>
      </w:r>
      <w:r>
        <w:br/>
      </w:r>
      <w:r>
        <w:rPr>
          <w:rFonts w:ascii="STSong" w:hAnsi="STSong" w:eastAsia="STSong"/>
          <w:b w:val="0"/>
          <w:i w:val="0"/>
          <w:color w:val="000000"/>
          <w:sz w:val="20"/>
        </w:rPr>
        <w:t xml:space="preserve">C.客户端程序不完整 </w:t>
      </w:r>
      <w:r>
        <w:br/>
      </w:r>
      <w:r>
        <w:rPr>
          <w:rFonts w:ascii="STSong" w:hAnsi="STSong" w:eastAsia="STSong"/>
          <w:b w:val="0"/>
          <w:i w:val="0"/>
          <w:color w:val="000000"/>
          <w:sz w:val="20"/>
        </w:rPr>
        <w:t xml:space="preserve">D.未添加管理区域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1.1.167. 第167题 </w:t>
      </w:r>
      <w:r>
        <w:br/>
      </w:r>
      <w:r>
        <w:rPr>
          <w:rFonts w:ascii="STSong" w:hAnsi="STSong" w:eastAsia="STSong"/>
          <w:b w:val="0"/>
          <w:i w:val="0"/>
          <w:color w:val="000000"/>
          <w:sz w:val="20"/>
        </w:rPr>
        <w:t xml:space="preserve">下面对于桌面系统普通用户创建描述正确的是(  ) </w:t>
      </w:r>
      <w:r>
        <w:br/>
      </w:r>
      <w:r>
        <w:rPr>
          <w:rFonts w:ascii="STSong" w:hAnsi="STSong" w:eastAsia="STSong"/>
          <w:b w:val="0"/>
          <w:i w:val="0"/>
          <w:color w:val="000000"/>
          <w:sz w:val="20"/>
        </w:rPr>
        <w:t xml:space="preserve">A.普通用户由超级用户创建并分配权限 </w:t>
      </w:r>
      <w:r>
        <w:br/>
      </w:r>
      <w:r>
        <w:rPr>
          <w:rFonts w:ascii="STSong" w:hAnsi="STSong" w:eastAsia="STSong"/>
          <w:b w:val="0"/>
          <w:i w:val="0"/>
          <w:color w:val="000000"/>
          <w:sz w:val="20"/>
        </w:rPr>
        <w:t xml:space="preserve">B.普通用户由审计用户创建并分配权限 </w:t>
      </w:r>
      <w:r>
        <w:br/>
      </w:r>
      <w:r>
        <w:rPr>
          <w:rFonts w:ascii="STSong" w:hAnsi="STSong" w:eastAsia="STSong"/>
          <w:b w:val="0"/>
          <w:i w:val="0"/>
          <w:color w:val="000000"/>
          <w:sz w:val="20"/>
        </w:rPr>
        <w:t xml:space="preserve">C.桌面系统自带普通用户，无需创建 </w:t>
      </w:r>
      <w:r>
        <w:br/>
      </w:r>
      <w:r>
        <w:rPr>
          <w:rFonts w:ascii="STSong" w:hAnsi="STSong" w:eastAsia="STSong"/>
          <w:b w:val="0"/>
          <w:i w:val="0"/>
          <w:color w:val="000000"/>
          <w:sz w:val="20"/>
        </w:rPr>
        <w:t xml:space="preserve">D.普通用户由超级用户创建并由审计用户分配权限 </w:t>
      </w:r>
      <w:r>
        <w:br/>
      </w:r>
      <w:r>
        <w:rPr>
          <w:rFonts w:ascii="STSong" w:hAnsi="STSong" w:eastAsia="STSong"/>
          <w:b w:val="0"/>
          <w:i w:val="0"/>
          <w:color w:val="000000"/>
          <w:sz w:val="20"/>
        </w:rPr>
        <w:t>正确答案： A</w:t>
      </w:r>
    </w:p>
    <w:p>
      <w:pPr>
        <w:autoSpaceDN w:val="0"/>
        <w:autoSpaceDE w:val="0"/>
        <w:widowControl/>
        <w:spacing w:line="208" w:lineRule="exact" w:before="320" w:after="0"/>
        <w:ind w:left="0" w:right="4562" w:firstLine="0"/>
        <w:jc w:val="right"/>
      </w:pPr>
      <w:r>
        <w:rPr>
          <w:rFonts w:ascii="STSong" w:hAnsi="STSong" w:eastAsia="STSong"/>
          <w:b w:val="0"/>
          <w:i w:val="0"/>
          <w:color w:val="000000"/>
          <w:sz w:val="16"/>
        </w:rPr>
        <w:t>第 30 页</w:t>
      </w:r>
    </w:p>
    <w:p>
      <w:pPr>
        <w:sectPr>
          <w:pgSz w:w="11900" w:h="16840"/>
          <w:pgMar w:top="16" w:right="1120" w:bottom="478" w:left="960" w:header="720" w:footer="720" w:gutter="0"/>
          <w:cols w:space="720" w:num="1" w:equalWidth="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584"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168" w:firstLine="0"/>
        <w:jc w:val="left"/>
      </w:pP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1.1.168. 第168题</w:t>
      </w:r>
      <w:r>
        <w:br/>
      </w:r>
      <w:r>
        <w:rPr>
          <w:rFonts w:ascii="STSong" w:hAnsi="STSong" w:eastAsia="STSong"/>
          <w:b w:val="0"/>
          <w:i w:val="0"/>
          <w:color w:val="000000"/>
          <w:sz w:val="20"/>
        </w:rPr>
        <w:t xml:space="preserve"> 访问Web管理平台的管理员（admin）密码是用什么方式加密的   （）</w:t>
      </w:r>
      <w:r>
        <w:rPr>
          <w:rFonts w:ascii="STSong" w:hAnsi="STSong" w:eastAsia="STSong"/>
          <w:b w:val="0"/>
          <w:i w:val="0"/>
          <w:color w:val="000000"/>
          <w:sz w:val="20"/>
        </w:rPr>
        <w:t xml:space="preserve">A.未加密 </w:t>
      </w:r>
      <w:r>
        <w:br/>
      </w:r>
      <w:r>
        <w:rPr>
          <w:rFonts w:ascii="STSong" w:hAnsi="STSong" w:eastAsia="STSong"/>
          <w:b w:val="0"/>
          <w:i w:val="0"/>
          <w:color w:val="000000"/>
          <w:sz w:val="20"/>
        </w:rPr>
        <w:t xml:space="preserve">B.MD5 </w:t>
      </w:r>
      <w:r>
        <w:br/>
      </w:r>
      <w:r>
        <w:rPr>
          <w:rFonts w:ascii="STSong" w:hAnsi="STSong" w:eastAsia="STSong"/>
          <w:b w:val="0"/>
          <w:i w:val="0"/>
          <w:color w:val="000000"/>
          <w:sz w:val="20"/>
        </w:rPr>
        <w:t xml:space="preserve">C.DES </w:t>
      </w:r>
      <w:r>
        <w:br/>
      </w:r>
      <w:r>
        <w:rPr>
          <w:rFonts w:ascii="STSong" w:hAnsi="STSong" w:eastAsia="STSong"/>
          <w:b w:val="0"/>
          <w:i w:val="0"/>
          <w:color w:val="000000"/>
          <w:sz w:val="20"/>
        </w:rPr>
        <w:t xml:space="preserve">D.AES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1.1.169. 第169题</w:t>
      </w:r>
      <w:r>
        <w:br/>
      </w:r>
      <w:r>
        <w:rPr>
          <w:rFonts w:ascii="STSong" w:hAnsi="STSong" w:eastAsia="STSong"/>
          <w:b w:val="0"/>
          <w:i w:val="0"/>
          <w:color w:val="000000"/>
          <w:sz w:val="20"/>
        </w:rPr>
        <w:t xml:space="preserve"> 桌面系统区域管理器配置中，非必需配置的选项是（） </w:t>
      </w:r>
      <w:r>
        <w:br/>
      </w:r>
      <w:r>
        <w:rPr>
          <w:rFonts w:ascii="STSong" w:hAnsi="STSong" w:eastAsia="STSong"/>
          <w:b w:val="0"/>
          <w:i w:val="0"/>
          <w:color w:val="000000"/>
          <w:sz w:val="20"/>
        </w:rPr>
        <w:t xml:space="preserve">A.区域管理器配置名称 </w:t>
      </w:r>
      <w:r>
        <w:br/>
      </w:r>
      <w:r>
        <w:rPr>
          <w:rFonts w:ascii="STSong" w:hAnsi="STSong" w:eastAsia="STSong"/>
          <w:b w:val="0"/>
          <w:i w:val="0"/>
          <w:color w:val="000000"/>
          <w:sz w:val="20"/>
        </w:rPr>
        <w:t xml:space="preserve">B.区域管理器配置IP地址 </w:t>
      </w:r>
      <w:r>
        <w:br/>
      </w:r>
      <w:r>
        <w:rPr>
          <w:rFonts w:ascii="STSong" w:hAnsi="STSong" w:eastAsia="STSong"/>
          <w:b w:val="0"/>
          <w:i w:val="0"/>
          <w:color w:val="000000"/>
          <w:sz w:val="20"/>
        </w:rPr>
        <w:t xml:space="preserve">C.机构代码 </w:t>
      </w:r>
      <w:r>
        <w:br/>
      </w:r>
      <w:r>
        <w:rPr>
          <w:rFonts w:ascii="STSong" w:hAnsi="STSong" w:eastAsia="STSong"/>
          <w:b w:val="0"/>
          <w:i w:val="0"/>
          <w:color w:val="000000"/>
          <w:sz w:val="20"/>
        </w:rPr>
        <w:t xml:space="preserve">D.管理器标识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1.1.170. 第170题 </w:t>
      </w:r>
      <w:r>
        <w:br/>
      </w:r>
      <w:r>
        <w:rPr>
          <w:rFonts w:ascii="STSong" w:hAnsi="STSong" w:eastAsia="STSong"/>
          <w:b w:val="0"/>
          <w:i w:val="0"/>
          <w:color w:val="000000"/>
          <w:sz w:val="20"/>
        </w:rPr>
        <w:t>运用桌面系统功能，A终端涉密信息查询的方式包括哪些（）</w:t>
      </w:r>
      <w:r>
        <w:br/>
      </w:r>
      <w:r>
        <w:rPr>
          <w:rFonts w:ascii="STSong" w:hAnsi="STSong" w:eastAsia="STSong"/>
          <w:b w:val="0"/>
          <w:i w:val="0"/>
          <w:color w:val="000000"/>
          <w:sz w:val="20"/>
        </w:rPr>
        <w:t xml:space="preserve">A.策略文件检查 </w:t>
      </w:r>
      <w:r>
        <w:br/>
      </w:r>
      <w:r>
        <w:rPr>
          <w:rFonts w:ascii="STSong" w:hAnsi="STSong" w:eastAsia="STSong"/>
          <w:b w:val="0"/>
          <w:i w:val="0"/>
          <w:color w:val="000000"/>
          <w:sz w:val="20"/>
        </w:rPr>
        <w:t xml:space="preserve">B.策略动态检查 </w:t>
      </w:r>
      <w:r>
        <w:br/>
      </w:r>
      <w:r>
        <w:rPr>
          <w:rFonts w:ascii="STSong" w:hAnsi="STSong" w:eastAsia="STSong"/>
          <w:b w:val="0"/>
          <w:i w:val="0"/>
          <w:color w:val="000000"/>
          <w:sz w:val="20"/>
        </w:rPr>
        <w:t xml:space="preserve">C.用户自查 </w:t>
      </w:r>
      <w:r>
        <w:br/>
      </w:r>
      <w:r>
        <w:rPr>
          <w:rFonts w:ascii="STSong" w:hAnsi="STSong" w:eastAsia="STSong"/>
          <w:b w:val="0"/>
          <w:i w:val="0"/>
          <w:color w:val="000000"/>
          <w:sz w:val="20"/>
        </w:rPr>
        <w:t xml:space="preserve">D.以上都正确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1.1.171. 第171题 </w:t>
      </w:r>
      <w:r>
        <w:br/>
      </w:r>
      <w:r>
        <w:rPr>
          <w:rFonts w:ascii="STSong" w:hAnsi="STSong" w:eastAsia="STSong"/>
          <w:b w:val="0"/>
          <w:i w:val="0"/>
          <w:color w:val="000000"/>
          <w:sz w:val="20"/>
        </w:rPr>
        <w:t>关于信息内外网办公计算机及应用系统口令设置，描述正确的是（）</w:t>
      </w:r>
      <w:r>
        <w:rPr>
          <w:rFonts w:ascii="STSong" w:hAnsi="STSong" w:eastAsia="STSong"/>
          <w:b w:val="0"/>
          <w:i w:val="0"/>
          <w:color w:val="000000"/>
          <w:sz w:val="20"/>
        </w:rPr>
        <w:t xml:space="preserve">A.口令设置只针A内网办公计算机，A于外网办公计算机没有要求 </w:t>
      </w:r>
      <w:r>
        <w:rPr>
          <w:rFonts w:ascii="STSong" w:hAnsi="STSong" w:eastAsia="STSong"/>
          <w:b w:val="0"/>
          <w:i w:val="0"/>
          <w:color w:val="000000"/>
          <w:sz w:val="20"/>
        </w:rPr>
        <w:t xml:space="preserve">B.信息内外网办公计算机都应避免空口令、弱口令 </w:t>
      </w:r>
      <w:r>
        <w:br/>
      </w:r>
      <w:r>
        <w:rPr>
          <w:rFonts w:ascii="STSong" w:hAnsi="STSong" w:eastAsia="STSong"/>
          <w:b w:val="0"/>
          <w:i w:val="0"/>
          <w:color w:val="000000"/>
          <w:sz w:val="20"/>
        </w:rPr>
        <w:t xml:space="preserve">C.可以使用弱口令，但不可使用空口令 </w:t>
      </w:r>
      <w:r>
        <w:br/>
      </w:r>
      <w:r>
        <w:rPr>
          <w:rFonts w:ascii="STSong" w:hAnsi="STSong" w:eastAsia="STSong"/>
          <w:b w:val="0"/>
          <w:i w:val="0"/>
          <w:color w:val="000000"/>
          <w:sz w:val="20"/>
        </w:rPr>
        <w:t xml:space="preserve">D.以上没有正确选项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1.1.172. 第172题 </w:t>
      </w:r>
      <w:r>
        <w:br/>
      </w:r>
      <w:r>
        <w:rPr>
          <w:rFonts w:ascii="STSong" w:hAnsi="STSong" w:eastAsia="STSong"/>
          <w:b w:val="0"/>
          <w:i w:val="0"/>
          <w:color w:val="000000"/>
          <w:sz w:val="20"/>
        </w:rPr>
        <w:t>Windows系统的时间查看器，不能查看下面（）类日志。</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A.应用程序日志 </w:t>
      </w:r>
      <w:r>
        <w:br/>
      </w:r>
      <w:r>
        <w:rPr>
          <w:rFonts w:ascii="STSong" w:hAnsi="STSong" w:eastAsia="STSong"/>
          <w:b w:val="0"/>
          <w:i w:val="0"/>
          <w:color w:val="000000"/>
          <w:sz w:val="20"/>
        </w:rPr>
        <w:t xml:space="preserve">B.磁盘管理日志 </w:t>
      </w:r>
      <w:r>
        <w:br/>
      </w:r>
      <w:r>
        <w:rPr>
          <w:rFonts w:ascii="STSong" w:hAnsi="STSong" w:eastAsia="STSong"/>
          <w:b w:val="0"/>
          <w:i w:val="0"/>
          <w:color w:val="000000"/>
          <w:sz w:val="20"/>
        </w:rPr>
        <w:t xml:space="preserve">C.安全日志 </w:t>
      </w:r>
      <w:r>
        <w:br/>
      </w:r>
      <w:r>
        <w:rPr>
          <w:rFonts w:ascii="STSong" w:hAnsi="STSong" w:eastAsia="STSong"/>
          <w:b w:val="0"/>
          <w:i w:val="0"/>
          <w:color w:val="000000"/>
          <w:sz w:val="20"/>
        </w:rPr>
        <w:t xml:space="preserve">D.系统日志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1.1.173. 第173题 </w:t>
      </w:r>
      <w:r>
        <w:br/>
      </w:r>
      <w:r>
        <w:rPr>
          <w:rFonts w:ascii="STSong" w:hAnsi="STSong" w:eastAsia="STSong"/>
          <w:b w:val="0"/>
          <w:i w:val="0"/>
          <w:color w:val="000000"/>
          <w:sz w:val="20"/>
        </w:rPr>
        <w:t>安全的口令，长度不得小于 （）字符串，要求是字母和数字或特殊字符的混合，用户名和口令禁止相同。</w:t>
      </w:r>
    </w:p>
    <w:p>
      <w:pPr>
        <w:autoSpaceDN w:val="0"/>
        <w:autoSpaceDE w:val="0"/>
        <w:widowControl/>
        <w:spacing w:line="300" w:lineRule="exact" w:before="0" w:after="0"/>
        <w:ind w:left="288" w:right="8784" w:firstLine="0"/>
        <w:jc w:val="center"/>
      </w:pPr>
      <w:r>
        <w:rPr>
          <w:rFonts w:ascii="STSong" w:hAnsi="STSong" w:eastAsia="STSong"/>
          <w:b w:val="0"/>
          <w:i w:val="0"/>
          <w:color w:val="000000"/>
          <w:sz w:val="20"/>
        </w:rPr>
        <w:t xml:space="preserve">A.5位 </w:t>
      </w:r>
      <w:r>
        <w:br/>
      </w:r>
      <w:r>
        <w:rPr>
          <w:rFonts w:ascii="STSong" w:hAnsi="STSong" w:eastAsia="STSong"/>
          <w:b w:val="0"/>
          <w:i w:val="0"/>
          <w:color w:val="000000"/>
          <w:sz w:val="20"/>
        </w:rPr>
        <w:t xml:space="preserve">B.6位 </w:t>
      </w:r>
      <w:r>
        <w:br/>
      </w:r>
      <w:r>
        <w:rPr>
          <w:rFonts w:ascii="STSong" w:hAnsi="STSong" w:eastAsia="STSong"/>
          <w:b w:val="0"/>
          <w:i w:val="0"/>
          <w:color w:val="000000"/>
          <w:sz w:val="20"/>
        </w:rPr>
        <w:t>C.7位</w:t>
      </w:r>
    </w:p>
    <w:p>
      <w:pPr>
        <w:autoSpaceDN w:val="0"/>
        <w:autoSpaceDE w:val="0"/>
        <w:widowControl/>
        <w:spacing w:line="208" w:lineRule="exact" w:before="260" w:after="0"/>
        <w:ind w:left="0" w:right="4404" w:firstLine="0"/>
        <w:jc w:val="right"/>
      </w:pPr>
      <w:r>
        <w:rPr>
          <w:rFonts w:ascii="STSong" w:hAnsi="STSong" w:eastAsia="STSong"/>
          <w:b w:val="0"/>
          <w:i w:val="0"/>
          <w:color w:val="000000"/>
          <w:sz w:val="16"/>
        </w:rPr>
        <w:t>第 31 页</w:t>
      </w:r>
    </w:p>
    <w:p>
      <w:pPr>
        <w:sectPr>
          <w:pgSz w:w="11900" w:h="16840"/>
          <w:pgMar w:top="16" w:right="1278" w:bottom="478" w:left="960" w:header="720" w:footer="720" w:gutter="0"/>
          <w:cols w:space="720" w:num="1" w:equalWidth="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D.8位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1.1.174. 第174题 </w:t>
      </w:r>
      <w:r>
        <w:br/>
      </w:r>
      <w:r>
        <w:rPr>
          <w:rFonts w:ascii="STSong" w:hAnsi="STSong" w:eastAsia="STSong"/>
          <w:b w:val="0"/>
          <w:i w:val="0"/>
          <w:color w:val="000000"/>
          <w:sz w:val="20"/>
        </w:rPr>
        <w:t xml:space="preserve">北信源内网安全管理系统的配置、策略、审计等数据信息保存在数据库（）文件内 </w:t>
      </w:r>
      <w:r>
        <w:br/>
      </w:r>
      <w:r>
        <w:rPr>
          <w:rFonts w:ascii="STSong" w:hAnsi="STSong" w:eastAsia="STSong"/>
          <w:b w:val="0"/>
          <w:i w:val="0"/>
          <w:color w:val="000000"/>
          <w:sz w:val="20"/>
        </w:rPr>
        <w:t xml:space="preserve">A.vrveis.ldf </w:t>
      </w:r>
      <w:r>
        <w:br/>
      </w:r>
      <w:r>
        <w:rPr>
          <w:rFonts w:ascii="STSong" w:hAnsi="STSong" w:eastAsia="STSong"/>
          <w:b w:val="0"/>
          <w:i w:val="0"/>
          <w:color w:val="000000"/>
          <w:sz w:val="20"/>
        </w:rPr>
        <w:t xml:space="preserve">B.vrvpolicy.xml </w:t>
      </w:r>
      <w:r>
        <w:br/>
      </w:r>
      <w:r>
        <w:rPr>
          <w:rFonts w:ascii="STSong" w:hAnsi="STSong" w:eastAsia="STSong"/>
          <w:b w:val="0"/>
          <w:i w:val="0"/>
          <w:color w:val="000000"/>
          <w:sz w:val="20"/>
        </w:rPr>
        <w:t xml:space="preserve">C.Script.sql </w:t>
      </w:r>
      <w:r>
        <w:br/>
      </w:r>
      <w:r>
        <w:rPr>
          <w:rFonts w:ascii="STSong" w:hAnsi="STSong" w:eastAsia="STSong"/>
          <w:b w:val="0"/>
          <w:i w:val="0"/>
          <w:color w:val="000000"/>
          <w:sz w:val="20"/>
        </w:rPr>
        <w:t xml:space="preserve">D.vrveis.mdf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1.1.175. 第175题 </w:t>
      </w:r>
      <w:r>
        <w:br/>
      </w:r>
      <w:r>
        <w:rPr>
          <w:rFonts w:ascii="STSong" w:hAnsi="STSong" w:eastAsia="STSong"/>
          <w:b w:val="0"/>
          <w:i w:val="0"/>
          <w:color w:val="000000"/>
          <w:sz w:val="20"/>
        </w:rPr>
        <w:t xml:space="preserve">如果你连接到的网络中有一个路由器，你的默认网关被设置成192.168.1.1，子网掩码是255.255.255.0，以下哪个 </w:t>
      </w:r>
      <w:r>
        <w:rPr>
          <w:rFonts w:ascii="STSong" w:hAnsi="STSong" w:eastAsia="STSong"/>
          <w:b w:val="0"/>
          <w:i w:val="0"/>
          <w:color w:val="000000"/>
          <w:sz w:val="20"/>
        </w:rPr>
        <w:t>IP地址是这个网络中可以使用的？</w:t>
      </w:r>
    </w:p>
    <w:p>
      <w:pPr>
        <w:autoSpaceDN w:val="0"/>
        <w:autoSpaceDE w:val="0"/>
        <w:widowControl/>
        <w:spacing w:line="306" w:lineRule="exact" w:before="0" w:after="0"/>
        <w:ind w:left="400" w:right="2592" w:firstLine="0"/>
        <w:jc w:val="left"/>
      </w:pPr>
      <w:r>
        <w:rPr>
          <w:rFonts w:ascii="STSong" w:hAnsi="STSong" w:eastAsia="STSong"/>
          <w:b w:val="0"/>
          <w:i w:val="0"/>
          <w:color w:val="000000"/>
          <w:sz w:val="20"/>
        </w:rPr>
        <w:t xml:space="preserve">A.192.168.1.1 </w:t>
      </w:r>
      <w:r>
        <w:br/>
      </w:r>
      <w:r>
        <w:rPr>
          <w:rFonts w:ascii="STSong" w:hAnsi="STSong" w:eastAsia="STSong"/>
          <w:b w:val="0"/>
          <w:i w:val="0"/>
          <w:color w:val="000000"/>
          <w:sz w:val="20"/>
        </w:rPr>
        <w:t xml:space="preserve">B.192.168.1.300 </w:t>
      </w:r>
      <w:r>
        <w:br/>
      </w:r>
      <w:r>
        <w:rPr>
          <w:rFonts w:ascii="STSong" w:hAnsi="STSong" w:eastAsia="STSong"/>
          <w:b w:val="0"/>
          <w:i w:val="0"/>
          <w:color w:val="000000"/>
          <w:sz w:val="20"/>
        </w:rPr>
        <w:t xml:space="preserve">C.192.168.1.30 </w:t>
      </w:r>
      <w:r>
        <w:br/>
      </w:r>
      <w:r>
        <w:rPr>
          <w:rFonts w:ascii="STSong" w:hAnsi="STSong" w:eastAsia="STSong"/>
          <w:b w:val="0"/>
          <w:i w:val="0"/>
          <w:color w:val="000000"/>
          <w:sz w:val="20"/>
        </w:rPr>
        <w:t xml:space="preserve">D.192.168.2.10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1.1.176. 第176题 </w:t>
      </w:r>
      <w:r>
        <w:br/>
      </w:r>
      <w:r>
        <w:rPr>
          <w:rFonts w:ascii="STSong" w:hAnsi="STSong" w:eastAsia="STSong"/>
          <w:b w:val="0"/>
          <w:i w:val="0"/>
          <w:color w:val="000000"/>
          <w:sz w:val="20"/>
        </w:rPr>
        <w:t>你有15台运行Windows 7的计算机。你需要实现一个监视方案，满足以下需求：</w:t>
      </w:r>
      <w:r>
        <w:rPr>
          <w:rFonts w:ascii="STSong" w:hAnsi="STSong" w:eastAsia="STSong"/>
          <w:b w:val="0"/>
          <w:i w:val="0"/>
          <w:color w:val="000000"/>
          <w:sz w:val="20"/>
        </w:rPr>
        <w:t>当事件日志中记录了一个应用程序错误，发送一封邮件通知；</w:t>
      </w:r>
      <w:r>
        <w:br/>
      </w:r>
      <w:r>
        <w:rPr>
          <w:rFonts w:ascii="STSong" w:hAnsi="STSong" w:eastAsia="STSong"/>
          <w:b w:val="0"/>
          <w:i w:val="0"/>
          <w:color w:val="000000"/>
          <w:sz w:val="20"/>
        </w:rPr>
        <w:t>当17:00~7:00之间发生应用程序错误，运行一个脚本重新启动计算机；</w:t>
      </w:r>
      <w:r>
        <w:br/>
      </w:r>
      <w:r>
        <w:rPr>
          <w:rFonts w:ascii="STSong" w:hAnsi="STSong" w:eastAsia="STSong"/>
          <w:b w:val="0"/>
          <w:i w:val="0"/>
          <w:color w:val="000000"/>
          <w:sz w:val="20"/>
        </w:rPr>
        <w:t>使用最少的管理员行为来监视应用程序。</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你该怎么做？</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A.在所有的计算机上，配置一个自定义视图。为所有应用程序错误行为配置一个自定义任务。</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B.在一台计算机上，配置一个自定义视图来显示应用程序错误。为这些应用程序错误配置一个自定义任务。</w:t>
      </w:r>
    </w:p>
    <w:p>
      <w:pPr>
        <w:autoSpaceDN w:val="0"/>
        <w:autoSpaceDE w:val="0"/>
        <w:widowControl/>
        <w:spacing w:line="300" w:lineRule="exact" w:before="0" w:after="0"/>
        <w:ind w:left="400" w:right="144" w:firstLine="0"/>
        <w:jc w:val="left"/>
      </w:pPr>
      <w:r>
        <w:rPr>
          <w:rFonts w:ascii="STSong" w:hAnsi="STSong" w:eastAsia="STSong"/>
          <w:b w:val="0"/>
          <w:i w:val="0"/>
          <w:color w:val="000000"/>
          <w:sz w:val="20"/>
        </w:rPr>
        <w:t>C.在一台中心计算机上，配置一个事件预定。在所有计算机上，在转发事件日志中配置一个自定义任务。</w:t>
      </w:r>
      <w:r>
        <w:rPr>
          <w:rFonts w:ascii="STSong" w:hAnsi="STSong" w:eastAsia="STSong"/>
          <w:b w:val="0"/>
          <w:i w:val="0"/>
          <w:color w:val="000000"/>
          <w:sz w:val="20"/>
        </w:rPr>
        <w:t xml:space="preserve">D.在所有计算机上，配置一个事件预定到一台中心计算机。在这台中心计算机上，在转发的事件日志中配置 </w:t>
      </w:r>
      <w:r>
        <w:rPr>
          <w:rFonts w:ascii="STSong" w:hAnsi="STSong" w:eastAsia="STSong"/>
          <w:b w:val="0"/>
          <w:i w:val="0"/>
          <w:color w:val="000000"/>
          <w:sz w:val="20"/>
        </w:rPr>
        <w:t>一个自定义任务。</w:t>
      </w:r>
    </w:p>
    <w:p>
      <w:pPr>
        <w:autoSpaceDN w:val="0"/>
        <w:autoSpaceDE w:val="0"/>
        <w:widowControl/>
        <w:spacing w:line="312" w:lineRule="exact" w:before="0" w:after="0"/>
        <w:ind w:left="400" w:right="0"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1.1.177. 第177题 </w:t>
      </w:r>
      <w:r>
        <w:br/>
      </w:r>
      <w:r>
        <w:rPr>
          <w:rFonts w:ascii="STSong" w:hAnsi="STSong" w:eastAsia="STSong"/>
          <w:b w:val="0"/>
          <w:i w:val="0"/>
          <w:color w:val="000000"/>
          <w:sz w:val="20"/>
        </w:rPr>
        <w:t xml:space="preserve">你有一台运行Windows 7的计算机，你有一个名为app1.msi的应用程序安装包。你需要执行app1.msi的自定义安 </w:t>
      </w:r>
      <w:r>
        <w:rPr>
          <w:rFonts w:ascii="STSong" w:hAnsi="STSong" w:eastAsia="STSong"/>
          <w:b w:val="0"/>
          <w:i w:val="0"/>
          <w:color w:val="000000"/>
          <w:sz w:val="20"/>
        </w:rPr>
        <w:t>装。你该怎么做？</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A.创建一个名为app1.mst的转换文件，然后运行Msiexec.exe /i app1.msi /t app1.mst.</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B.创建一个名为app1.mst的转换文件，然后运行Msinfo32.exe /i app1.msi /t app1.mst.</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C.创建一个名为app1.msp的更新文件，然后运行 Msiexec.exe /i app1.msi /update app1.msp.</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D.创建一个名为app1.msp的更新文件，然后运行Msinfo32.exe /i app1.msi /update app1.msp.</w:t>
      </w:r>
    </w:p>
    <w:p>
      <w:pPr>
        <w:autoSpaceDN w:val="0"/>
        <w:autoSpaceDE w:val="0"/>
        <w:widowControl/>
        <w:spacing w:line="312" w:lineRule="exact" w:before="0" w:after="0"/>
        <w:ind w:left="400" w:right="0"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1.1.178. 第178题 </w:t>
      </w:r>
      <w:r>
        <w:br/>
      </w:r>
      <w:r>
        <w:rPr>
          <w:rFonts w:ascii="STSong" w:hAnsi="STSong" w:eastAsia="STSong"/>
          <w:b w:val="0"/>
          <w:i w:val="0"/>
          <w:color w:val="000000"/>
          <w:sz w:val="20"/>
        </w:rPr>
        <w:t xml:space="preserve">你的网络中包含一个活动目录域，域中的所有成员服务器都运行Windows Server 2008 R2。所有服务器都位于主 </w:t>
      </w:r>
      <w:r>
        <w:rPr>
          <w:rFonts w:ascii="STSong" w:hAnsi="STSong" w:eastAsia="STSong"/>
          <w:b w:val="0"/>
          <w:i w:val="0"/>
          <w:color w:val="000000"/>
          <w:sz w:val="20"/>
        </w:rPr>
        <w:t>办公室，你有一台名为Computer1运行Windows7的便携计算机。Computer1位于分支办公室并加入了这个域。</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一个名为Server1的文件服务器包含一个名为Share1的共享文件夹，你需要配置Computer1满足一下需求:</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32 页</w:t>
      </w:r>
    </w:p>
    <w:p>
      <w:pPr>
        <w:sectPr>
          <w:pgSz w:w="11900" w:h="16840"/>
          <w:pgMar w:top="16" w:right="968" w:bottom="478" w:left="960" w:header="720" w:footer="720" w:gutter="0"/>
          <w:cols w:space="720" w:num="1" w:equalWidth="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0" w:lineRule="exact" w:before="812" w:after="0"/>
        <w:ind w:left="400" w:right="4032" w:firstLine="0"/>
        <w:jc w:val="left"/>
      </w:pPr>
      <w:r>
        <w:rPr>
          <w:rFonts w:ascii="STSong" w:hAnsi="STSong" w:eastAsia="STSong"/>
          <w:b w:val="0"/>
          <w:i w:val="0"/>
          <w:color w:val="000000"/>
          <w:sz w:val="20"/>
        </w:rPr>
        <w:t>主办公室和分支办公室最小网络流量；</w:t>
      </w:r>
      <w:r>
        <w:br/>
      </w:r>
      <w:r>
        <w:rPr>
          <w:rFonts w:ascii="STSong" w:hAnsi="STSong" w:eastAsia="STSong"/>
          <w:b w:val="0"/>
          <w:i w:val="0"/>
          <w:color w:val="000000"/>
          <w:sz w:val="20"/>
        </w:rPr>
        <w:t>确保Computer1当连接到网络中时只可以访问Share1中的文件。</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你该怎么做？</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A.在Computer1上，启用脱机文件。</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B.在Computer1上，启用透明缓存。</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C.在 Server1上，配置DirectAccess。</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D.在Server1上，配置Share1 启用脱机。</w:t>
      </w:r>
    </w:p>
    <w:p>
      <w:pPr>
        <w:autoSpaceDN w:val="0"/>
        <w:autoSpaceDE w:val="0"/>
        <w:widowControl/>
        <w:spacing w:line="312" w:lineRule="exact" w:before="0" w:after="0"/>
        <w:ind w:left="400" w:right="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1.1.179. 第179题 </w:t>
      </w:r>
      <w:r>
        <w:br/>
      </w:r>
      <w:r>
        <w:rPr>
          <w:rFonts w:ascii="STSong" w:hAnsi="STSong" w:eastAsia="STSong"/>
          <w:b w:val="0"/>
          <w:i w:val="0"/>
          <w:color w:val="000000"/>
          <w:sz w:val="20"/>
        </w:rPr>
        <w:t xml:space="preserve">你有一台运行Windows 7的计算机。你运行Runas命令并指定了/savecred 参数启动一个应用程序。你需要删除存 </w:t>
      </w:r>
      <w:r>
        <w:rPr>
          <w:rFonts w:ascii="STSong" w:hAnsi="STSong" w:eastAsia="STSong"/>
          <w:b w:val="0"/>
          <w:i w:val="0"/>
          <w:color w:val="000000"/>
          <w:sz w:val="20"/>
        </w:rPr>
        <w:t>储的密码，你该怎么做？</w:t>
      </w:r>
    </w:p>
    <w:p>
      <w:pPr>
        <w:autoSpaceDN w:val="0"/>
        <w:autoSpaceDE w:val="0"/>
        <w:widowControl/>
        <w:spacing w:line="300" w:lineRule="exact" w:before="0" w:after="0"/>
        <w:ind w:left="400" w:right="6624" w:firstLine="0"/>
        <w:jc w:val="left"/>
      </w:pPr>
      <w:r>
        <w:rPr>
          <w:rFonts w:ascii="STSong" w:hAnsi="STSong" w:eastAsia="STSong"/>
          <w:b w:val="0"/>
          <w:i w:val="0"/>
          <w:color w:val="000000"/>
          <w:sz w:val="20"/>
        </w:rPr>
        <w:t xml:space="preserve">A.运行 Del 并指定 /p 参数 </w:t>
      </w:r>
      <w:r>
        <w:br/>
      </w:r>
      <w:r>
        <w:rPr>
          <w:rFonts w:ascii="STSong" w:hAnsi="STSong" w:eastAsia="STSong"/>
          <w:b w:val="0"/>
          <w:i w:val="0"/>
          <w:color w:val="000000"/>
          <w:sz w:val="20"/>
        </w:rPr>
        <w:t>B.运行Runas并指定/noprofile参数.</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C.在凭据管理器中，修改Windows凭据.</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D.在凭据管理器中，修改授权管理者选项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1.1.180. 第180题 </w:t>
      </w:r>
      <w:r>
        <w:br/>
      </w:r>
      <w:r>
        <w:rPr>
          <w:rFonts w:ascii="STSong" w:hAnsi="STSong" w:eastAsia="STSong"/>
          <w:b w:val="0"/>
          <w:i w:val="0"/>
          <w:color w:val="000000"/>
          <w:sz w:val="20"/>
        </w:rPr>
        <w:t xml:space="preserve">你有一台运行Windows 7的独立计算机。你需要避免非管理员用户使用设备管理器。但用户必须能够访问事件 </w:t>
      </w:r>
      <w:r>
        <w:rPr>
          <w:rFonts w:ascii="STSong" w:hAnsi="STSong" w:eastAsia="STSong"/>
          <w:b w:val="0"/>
          <w:i w:val="0"/>
          <w:color w:val="000000"/>
          <w:sz w:val="20"/>
        </w:rPr>
        <w:t>查看器。你该怎么做？</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A.在控制面板中，修改媒体和设备的默认设置。</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B.在控制面板中，修改设备安装的默认设置。</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C.在本地计算机策略中，修改应用程序控制策略。</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D.在本地计算机策略中，修改微软管理控制台（MMC）设置。</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1.1.181. 第181题 </w:t>
      </w:r>
      <w:r>
        <w:br/>
      </w:r>
      <w:r>
        <w:rPr>
          <w:rFonts w:ascii="STSong" w:hAnsi="STSong" w:eastAsia="STSong"/>
          <w:b w:val="0"/>
          <w:i w:val="0"/>
          <w:color w:val="000000"/>
          <w:sz w:val="20"/>
        </w:rPr>
        <w:t xml:space="preserve">一个名为User1的用户使用一台共享的运行Windows 7计算机。User1是Gorup1组的成员。这台计算机包含一个 </w:t>
      </w:r>
      <w:r>
        <w:rPr>
          <w:rFonts w:ascii="STSong" w:hAnsi="STSong" w:eastAsia="STSong"/>
          <w:b w:val="0"/>
          <w:i w:val="0"/>
          <w:color w:val="000000"/>
          <w:sz w:val="20"/>
        </w:rPr>
        <w:t xml:space="preserve">文件夹名为Folder1。你需要在Folder1上配置权限来满足以下要求: </w:t>
      </w:r>
      <w:r>
        <w:br/>
      </w:r>
      <w:r>
        <w:rPr>
          <w:rFonts w:ascii="STSong" w:hAnsi="STSong" w:eastAsia="STSong"/>
          <w:b w:val="0"/>
          <w:i w:val="0"/>
          <w:color w:val="000000"/>
          <w:sz w:val="20"/>
        </w:rPr>
        <w:t>允许User1删除Folder1中的所有有文件；</w:t>
      </w:r>
      <w:r>
        <w:br/>
      </w:r>
      <w:r>
        <w:rPr>
          <w:rFonts w:ascii="STSong" w:hAnsi="STSong" w:eastAsia="STSong"/>
          <w:b w:val="0"/>
          <w:i w:val="0"/>
          <w:color w:val="000000"/>
          <w:sz w:val="20"/>
        </w:rPr>
        <w:t>允许Group1组的成员在Folder1中创建文件；</w:t>
      </w:r>
      <w:r>
        <w:br/>
      </w:r>
      <w:r>
        <w:rPr>
          <w:rFonts w:ascii="STSong" w:hAnsi="STSong" w:eastAsia="STSong"/>
          <w:b w:val="0"/>
          <w:i w:val="0"/>
          <w:color w:val="000000"/>
          <w:sz w:val="20"/>
        </w:rPr>
        <w:t>阻止Group1阻中的其他成员删除Folder1中别人创建的文件；</w:t>
      </w:r>
      <w:r>
        <w:br/>
      </w:r>
      <w:r>
        <w:rPr>
          <w:rFonts w:ascii="STSong" w:hAnsi="STSong" w:eastAsia="STSong"/>
          <w:b w:val="0"/>
          <w:i w:val="0"/>
          <w:color w:val="000000"/>
          <w:sz w:val="20"/>
        </w:rPr>
        <w:t>阻止所有用户修改Folder1的权限。</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你该怎么做？</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A.分配Gorpu1写权限，分配User1修改权限。</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B.分配Gorpu1修改权限，分配User1写权限。</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C.阻止Gorpu1写权限，分配User1修改权限。</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D.阻止Gorpu1修改权限，分配User1写权限。</w:t>
      </w:r>
    </w:p>
    <w:p>
      <w:pPr>
        <w:autoSpaceDN w:val="0"/>
        <w:autoSpaceDE w:val="0"/>
        <w:widowControl/>
        <w:spacing w:line="312" w:lineRule="exact" w:before="0" w:after="0"/>
        <w:ind w:left="400" w:right="720"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1.1.182. 第182题 </w:t>
      </w:r>
      <w:r>
        <w:br/>
      </w:r>
      <w:r>
        <w:rPr>
          <w:rFonts w:ascii="STSong" w:hAnsi="STSong" w:eastAsia="STSong"/>
          <w:b w:val="0"/>
          <w:i w:val="0"/>
          <w:color w:val="000000"/>
          <w:sz w:val="20"/>
        </w:rPr>
        <w:t>你计划通过Windows 7 DVD来安装Windows 7。你需要执行一个Windows 7的自动安装。你该怎么做？</w:t>
      </w:r>
      <w:r>
        <w:rPr>
          <w:rFonts w:ascii="STSong" w:hAnsi="STSong" w:eastAsia="STSong"/>
          <w:b w:val="0"/>
          <w:i w:val="0"/>
          <w:color w:val="000000"/>
          <w:sz w:val="20"/>
        </w:rPr>
        <w:t>A.创建一个名为oobe.xml的应答文件，复制这个文件到一个网络共享位置.</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B.创建一个名为winnt.sif的应答文件，将这个文件放到一个可移动驱动器上。</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C.创建一个名为sysprep.inf的应答文件，复制这个文件到一个网络共享位置.</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D.创建一个名为autounattend.xml的应答文件，将这个文件放到一个可移动驱动器上。</w:t>
      </w:r>
    </w:p>
    <w:p>
      <w:pPr>
        <w:autoSpaceDN w:val="0"/>
        <w:autoSpaceDE w:val="0"/>
        <w:widowControl/>
        <w:spacing w:line="208" w:lineRule="exact" w:before="80" w:after="0"/>
        <w:ind w:left="0" w:right="0" w:firstLine="0"/>
        <w:jc w:val="center"/>
      </w:pPr>
      <w:r>
        <w:rPr>
          <w:rFonts w:ascii="STSong" w:hAnsi="STSong" w:eastAsia="STSong"/>
          <w:b w:val="0"/>
          <w:i w:val="0"/>
          <w:color w:val="000000"/>
          <w:sz w:val="16"/>
        </w:rPr>
        <w:t>第 33 页</w:t>
      </w:r>
    </w:p>
    <w:p>
      <w:pPr>
        <w:sectPr>
          <w:pgSz w:w="11900" w:h="16840"/>
          <w:pgMar w:top="16" w:right="972" w:bottom="478" w:left="960" w:header="720" w:footer="720" w:gutter="0"/>
          <w:cols w:space="720" w:num="1" w:equalWidth="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0"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1.1.183. 第183题 </w:t>
      </w:r>
      <w:r>
        <w:br/>
      </w:r>
      <w:r>
        <w:rPr>
          <w:rFonts w:ascii="STSong" w:hAnsi="STSong" w:eastAsia="STSong"/>
          <w:b w:val="0"/>
          <w:i w:val="0"/>
          <w:color w:val="000000"/>
          <w:sz w:val="20"/>
        </w:rPr>
        <w:t xml:space="preserve">在一台运行着Win 7计算机中，你发现一个名为App1的应用程序在系统启动时自动运行。你需要阻止App1在启 </w:t>
      </w:r>
      <w:r>
        <w:rPr>
          <w:rFonts w:ascii="STSong" w:hAnsi="STSong" w:eastAsia="STSong"/>
          <w:b w:val="0"/>
          <w:i w:val="0"/>
          <w:color w:val="000000"/>
          <w:sz w:val="20"/>
        </w:rPr>
        <w:t>动时自动运行，同时又允许用户手动运行App1。你应该怎么做？</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A.从本地组策略，修改应用程序控制策略。</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B.从本地组策略，修改软件限制策略。</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C.从系统配置工具中，选择“ 诊断启动” .</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D.从系统配置工具中，修改启动应用程序。</w:t>
      </w:r>
    </w:p>
    <w:p>
      <w:pPr>
        <w:autoSpaceDN w:val="0"/>
        <w:autoSpaceDE w:val="0"/>
        <w:widowControl/>
        <w:spacing w:line="316" w:lineRule="exact" w:before="0" w:after="0"/>
        <w:ind w:left="400" w:right="1728"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1.1.184. 第184题 </w:t>
      </w:r>
      <w:r>
        <w:br/>
      </w:r>
      <w:r>
        <w:rPr>
          <w:rFonts w:ascii="STSong" w:hAnsi="STSong" w:eastAsia="STSong"/>
          <w:b w:val="0"/>
          <w:i w:val="0"/>
          <w:color w:val="000000"/>
          <w:sz w:val="20"/>
        </w:rPr>
        <w:t>你要为Perth和Brisbane这两台计算机配置静态IPv4地址，他们位于独立的私有有线网络中。</w:t>
      </w:r>
    </w:p>
    <w:p>
      <w:pPr>
        <w:autoSpaceDN w:val="0"/>
        <w:autoSpaceDE w:val="0"/>
        <w:widowControl/>
        <w:spacing w:line="300" w:lineRule="exact" w:before="0" w:after="0"/>
        <w:ind w:left="400" w:right="432" w:firstLine="0"/>
        <w:jc w:val="left"/>
      </w:pPr>
      <w:r>
        <w:rPr>
          <w:rFonts w:ascii="STSong" w:hAnsi="STSong" w:eastAsia="STSong"/>
          <w:b w:val="0"/>
          <w:i w:val="0"/>
          <w:color w:val="000000"/>
          <w:sz w:val="20"/>
        </w:rPr>
        <w:t xml:space="preserve">你配置Perth的地址是172.16.10.140，子网掩码为255.255.255.0，Brisbane的地址是172.16.10.210，子网掩码是 </w:t>
      </w:r>
      <w:r>
        <w:rPr>
          <w:rFonts w:ascii="STSong" w:hAnsi="STSong" w:eastAsia="STSong"/>
          <w:b w:val="0"/>
          <w:i w:val="0"/>
          <w:color w:val="000000"/>
          <w:sz w:val="20"/>
        </w:rPr>
        <w:t>255.255.255.0。</w:t>
      </w:r>
    </w:p>
    <w:p>
      <w:pPr>
        <w:autoSpaceDN w:val="0"/>
        <w:autoSpaceDE w:val="0"/>
        <w:widowControl/>
        <w:spacing w:line="300" w:lineRule="exact" w:before="0" w:after="0"/>
        <w:ind w:left="400" w:right="144" w:firstLine="0"/>
        <w:jc w:val="left"/>
      </w:pPr>
      <w:r>
        <w:rPr>
          <w:rFonts w:ascii="STSong" w:hAnsi="STSong" w:eastAsia="STSong"/>
          <w:b w:val="0"/>
          <w:i w:val="0"/>
          <w:color w:val="000000"/>
          <w:sz w:val="20"/>
        </w:rPr>
        <w:t xml:space="preserve">你在Brisbane上输入“ ping 172.16.10.140” ，但命令提示超时。相似地，在Perth上输入ping 172.16.10.210也无法 </w:t>
      </w:r>
      <w:r>
        <w:rPr>
          <w:rFonts w:ascii="STSong" w:hAnsi="STSong" w:eastAsia="STSong"/>
          <w:b w:val="0"/>
          <w:i w:val="0"/>
          <w:color w:val="000000"/>
          <w:sz w:val="20"/>
        </w:rPr>
        <w:t>定位Brisbane的IP地址。</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这种网络连接问题最可能出现的原因是什么？</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A.在这个子网中DNS服务不可用。</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B.两台计算机应该具有不同的子网掩码。</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C.你没有指定一个默认网关。</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D.你需要在双方计算机上都允许ICMPv4流量通过防火墙。</w:t>
      </w:r>
    </w:p>
    <w:p>
      <w:pPr>
        <w:autoSpaceDN w:val="0"/>
        <w:autoSpaceDE w:val="0"/>
        <w:widowControl/>
        <w:spacing w:line="310" w:lineRule="exact" w:before="0" w:after="0"/>
        <w:ind w:left="400" w:right="144"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1.1.185. 第185题 </w:t>
      </w:r>
      <w:r>
        <w:br/>
      </w:r>
      <w:r>
        <w:rPr>
          <w:rFonts w:ascii="STSong" w:hAnsi="STSong" w:eastAsia="STSong"/>
          <w:b w:val="0"/>
          <w:i w:val="0"/>
          <w:color w:val="000000"/>
          <w:sz w:val="20"/>
        </w:rPr>
        <w:t xml:space="preserve">你公司网络中的一个用户创建了一个文件并一整天都在上面工作。他保存了这个文件但在下班之前认为不再 </w:t>
      </w:r>
      <w:r>
        <w:rPr>
          <w:rFonts w:ascii="STSong" w:hAnsi="STSong" w:eastAsia="STSong"/>
          <w:b w:val="0"/>
          <w:i w:val="0"/>
          <w:color w:val="000000"/>
          <w:sz w:val="20"/>
        </w:rPr>
        <w:t xml:space="preserve">需要它并将其删除。夜间，进行了一次文件和文件夹备份。第二天早上，这个用户认为他终究还是需要这个 </w:t>
      </w:r>
      <w:r>
        <w:rPr>
          <w:rFonts w:ascii="STSong" w:hAnsi="STSong" w:eastAsia="STSong"/>
          <w:b w:val="0"/>
          <w:i w:val="0"/>
          <w:color w:val="000000"/>
          <w:sz w:val="20"/>
        </w:rPr>
        <w:t>文件，他寻求你的帮助。你可以做什么？</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A.从前一晚上的备份中还原这个文件。.</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B.从前一晚上备份的回收站中还原这个文件。这个文件将被还原到回收站。</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C.从更老的备份中还原这个文件。</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D.告诉这个用户打开他的回收站。</w:t>
      </w:r>
    </w:p>
    <w:p>
      <w:pPr>
        <w:autoSpaceDN w:val="0"/>
        <w:autoSpaceDE w:val="0"/>
        <w:widowControl/>
        <w:spacing w:line="308" w:lineRule="exact" w:before="0" w:after="0"/>
        <w:ind w:left="400" w:right="5904"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1.1.186. 第186题 </w:t>
      </w:r>
      <w:r>
        <w:br/>
      </w:r>
      <w:r>
        <w:rPr>
          <w:rFonts w:ascii="STSong" w:hAnsi="STSong" w:eastAsia="STSong"/>
          <w:b w:val="0"/>
          <w:i w:val="0"/>
          <w:color w:val="000000"/>
          <w:sz w:val="20"/>
        </w:rPr>
        <w:t xml:space="preserve">通过（）系统监控内网桌面终端各项指标 </w:t>
      </w:r>
      <w:r>
        <w:br/>
      </w:r>
      <w:r>
        <w:rPr>
          <w:rFonts w:ascii="STSong" w:hAnsi="STSong" w:eastAsia="STSong"/>
          <w:b w:val="0"/>
          <w:i w:val="0"/>
          <w:color w:val="000000"/>
          <w:sz w:val="20"/>
        </w:rPr>
        <w:t xml:space="preserve">A.IAS </w:t>
      </w:r>
      <w:r>
        <w:br/>
      </w:r>
      <w:r>
        <w:rPr>
          <w:rFonts w:ascii="STSong" w:hAnsi="STSong" w:eastAsia="STSong"/>
          <w:b w:val="0"/>
          <w:i w:val="0"/>
          <w:color w:val="000000"/>
          <w:sz w:val="20"/>
        </w:rPr>
        <w:t xml:space="preserve">B.IDS </w:t>
      </w:r>
      <w:r>
        <w:br/>
      </w:r>
      <w:r>
        <w:rPr>
          <w:rFonts w:ascii="STSong" w:hAnsi="STSong" w:eastAsia="STSong"/>
          <w:b w:val="0"/>
          <w:i w:val="0"/>
          <w:color w:val="000000"/>
          <w:sz w:val="20"/>
        </w:rPr>
        <w:t xml:space="preserve">C.I6000 </w:t>
      </w:r>
      <w:r>
        <w:br/>
      </w:r>
      <w:r>
        <w:rPr>
          <w:rFonts w:ascii="STSong" w:hAnsi="STSong" w:eastAsia="STSong"/>
          <w:b w:val="0"/>
          <w:i w:val="0"/>
          <w:color w:val="000000"/>
          <w:sz w:val="20"/>
        </w:rPr>
        <w:t xml:space="preserve">D.ISS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1.1.187. 第187题 </w:t>
      </w:r>
      <w:r>
        <w:br/>
      </w:r>
      <w:r>
        <w:rPr>
          <w:rFonts w:ascii="STSong" w:hAnsi="STSong" w:eastAsia="STSong"/>
          <w:b w:val="0"/>
          <w:i w:val="0"/>
          <w:color w:val="000000"/>
          <w:sz w:val="20"/>
        </w:rPr>
        <w:t>断电会使存储数据丢失的存储器是（）</w:t>
      </w:r>
      <w:r>
        <w:br/>
      </w:r>
      <w:r>
        <w:rPr>
          <w:rFonts w:ascii="STSong" w:hAnsi="STSong" w:eastAsia="STSong"/>
          <w:b w:val="0"/>
          <w:i w:val="0"/>
          <w:color w:val="000000"/>
          <w:sz w:val="20"/>
        </w:rPr>
        <w:t xml:space="preserve">A.RAM </w:t>
      </w:r>
      <w:r>
        <w:br/>
      </w:r>
      <w:r>
        <w:rPr>
          <w:rFonts w:ascii="STSong" w:hAnsi="STSong" w:eastAsia="STSong"/>
          <w:b w:val="0"/>
          <w:i w:val="0"/>
          <w:color w:val="000000"/>
          <w:sz w:val="20"/>
        </w:rPr>
        <w:t>B.硬盘</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34 页</w:t>
      </w:r>
    </w:p>
    <w:p>
      <w:pPr>
        <w:sectPr>
          <w:pgSz w:w="11900" w:h="16840"/>
          <w:pgMar w:top="16" w:right="960" w:bottom="478" w:left="960" w:header="720" w:footer="720" w:gutter="0"/>
          <w:cols w:space="720" w:num="1" w:equalWidth="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880" w:firstLine="0"/>
        <w:jc w:val="left"/>
      </w:pPr>
      <w:r>
        <w:rPr>
          <w:rFonts w:ascii="STSong" w:hAnsi="STSong" w:eastAsia="STSong"/>
          <w:b w:val="0"/>
          <w:i w:val="0"/>
          <w:color w:val="000000"/>
          <w:sz w:val="20"/>
        </w:rPr>
        <w:t xml:space="preserve">C.ROM </w:t>
      </w:r>
      <w:r>
        <w:br/>
      </w:r>
      <w:r>
        <w:rPr>
          <w:rFonts w:ascii="STSong" w:hAnsi="STSong" w:eastAsia="STSong"/>
          <w:b w:val="0"/>
          <w:i w:val="0"/>
          <w:color w:val="000000"/>
          <w:sz w:val="20"/>
        </w:rPr>
        <w:t xml:space="preserve">D.软盘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1.1.188. 第188题 </w:t>
      </w:r>
      <w:r>
        <w:br/>
      </w:r>
      <w:r>
        <w:rPr>
          <w:rFonts w:ascii="STSong" w:hAnsi="STSong" w:eastAsia="STSong"/>
          <w:b w:val="0"/>
          <w:i w:val="0"/>
          <w:color w:val="000000"/>
          <w:sz w:val="20"/>
        </w:rPr>
        <w:t>USB2.0接口的数据传输率最高可达（）</w:t>
      </w:r>
      <w:r>
        <w:br/>
      </w:r>
      <w:r>
        <w:rPr>
          <w:rFonts w:ascii="STSong" w:hAnsi="STSong" w:eastAsia="STSong"/>
          <w:b w:val="0"/>
          <w:i w:val="0"/>
          <w:color w:val="000000"/>
          <w:sz w:val="20"/>
        </w:rPr>
        <w:t xml:space="preserve">A.400Mbps </w:t>
      </w:r>
      <w:r>
        <w:br/>
      </w:r>
      <w:r>
        <w:rPr>
          <w:rFonts w:ascii="STSong" w:hAnsi="STSong" w:eastAsia="STSong"/>
          <w:b w:val="0"/>
          <w:i w:val="0"/>
          <w:color w:val="000000"/>
          <w:sz w:val="20"/>
        </w:rPr>
        <w:t xml:space="preserve">B.480Mbps </w:t>
      </w:r>
      <w:r>
        <w:br/>
      </w:r>
      <w:r>
        <w:rPr>
          <w:rFonts w:ascii="STSong" w:hAnsi="STSong" w:eastAsia="STSong"/>
          <w:b w:val="0"/>
          <w:i w:val="0"/>
          <w:color w:val="000000"/>
          <w:sz w:val="20"/>
        </w:rPr>
        <w:t xml:space="preserve">C.500Mbps </w:t>
      </w:r>
      <w:r>
        <w:br/>
      </w:r>
      <w:r>
        <w:rPr>
          <w:rFonts w:ascii="STSong" w:hAnsi="STSong" w:eastAsia="STSong"/>
          <w:b w:val="0"/>
          <w:i w:val="0"/>
          <w:color w:val="000000"/>
          <w:sz w:val="20"/>
        </w:rPr>
        <w:t xml:space="preserve">D.560Mbps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1.1.189. 第189题 </w:t>
      </w:r>
      <w:r>
        <w:br/>
      </w:r>
      <w:r>
        <w:rPr>
          <w:rFonts w:ascii="STSong" w:hAnsi="STSong" w:eastAsia="STSong"/>
          <w:b w:val="0"/>
          <w:i w:val="0"/>
          <w:color w:val="000000"/>
          <w:sz w:val="20"/>
        </w:rPr>
        <w:t>以下属于终端软硬件资产信息的有（）</w:t>
      </w:r>
      <w:r>
        <w:br/>
      </w:r>
      <w:r>
        <w:rPr>
          <w:rFonts w:ascii="STSong" w:hAnsi="STSong" w:eastAsia="STSong"/>
          <w:b w:val="0"/>
          <w:i w:val="0"/>
          <w:color w:val="000000"/>
          <w:sz w:val="20"/>
        </w:rPr>
        <w:t xml:space="preserve">A.桌面终端的IP地址、MAC地址和计算机名称信息 </w:t>
      </w:r>
      <w:r>
        <w:br/>
      </w:r>
      <w:r>
        <w:rPr>
          <w:rFonts w:ascii="STSong" w:hAnsi="STSong" w:eastAsia="STSong"/>
          <w:b w:val="0"/>
          <w:i w:val="0"/>
          <w:color w:val="000000"/>
          <w:sz w:val="20"/>
        </w:rPr>
        <w:t xml:space="preserve">B.桌面终端的硬件信息和已安装的软件信息 </w:t>
      </w:r>
      <w:r>
        <w:br/>
      </w:r>
      <w:r>
        <w:rPr>
          <w:rFonts w:ascii="STSong" w:hAnsi="STSong" w:eastAsia="STSong"/>
          <w:b w:val="0"/>
          <w:i w:val="0"/>
          <w:color w:val="000000"/>
          <w:sz w:val="20"/>
        </w:rPr>
        <w:t xml:space="preserve">C.桌面终端所属人员信息 </w:t>
      </w:r>
      <w:r>
        <w:br/>
      </w:r>
      <w:r>
        <w:rPr>
          <w:rFonts w:ascii="STSong" w:hAnsi="STSong" w:eastAsia="STSong"/>
          <w:b w:val="0"/>
          <w:i w:val="0"/>
          <w:color w:val="000000"/>
          <w:sz w:val="20"/>
        </w:rPr>
        <w:t xml:space="preserve">D.以上全部正确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1.1.190. 第190题 </w:t>
      </w:r>
      <w:r>
        <w:br/>
      </w:r>
      <w:r>
        <w:rPr>
          <w:rFonts w:ascii="STSong" w:hAnsi="STSong" w:eastAsia="STSong"/>
          <w:b w:val="0"/>
          <w:i w:val="0"/>
          <w:color w:val="000000"/>
          <w:sz w:val="20"/>
        </w:rPr>
        <w:t xml:space="preserve">资产管理主要针对桌面终端进行哪些方面管理 </w:t>
      </w:r>
      <w:r>
        <w:br/>
      </w:r>
      <w:r>
        <w:rPr>
          <w:rFonts w:ascii="STSong" w:hAnsi="STSong" w:eastAsia="STSong"/>
          <w:b w:val="0"/>
          <w:i w:val="0"/>
          <w:color w:val="000000"/>
          <w:sz w:val="20"/>
        </w:rPr>
        <w:t xml:space="preserve">A.对终端详细的软、硬件资产现状及变更进行管理 </w:t>
      </w:r>
      <w:r>
        <w:br/>
      </w:r>
      <w:r>
        <w:rPr>
          <w:rFonts w:ascii="STSong" w:hAnsi="STSong" w:eastAsia="STSong"/>
          <w:b w:val="0"/>
          <w:i w:val="0"/>
          <w:color w:val="000000"/>
          <w:sz w:val="20"/>
        </w:rPr>
        <w:t xml:space="preserve">B.对终端详细的软、硬件资产现状进行管理 </w:t>
      </w:r>
      <w:r>
        <w:br/>
      </w:r>
      <w:r>
        <w:rPr>
          <w:rFonts w:ascii="STSong" w:hAnsi="STSong" w:eastAsia="STSong"/>
          <w:b w:val="0"/>
          <w:i w:val="0"/>
          <w:color w:val="000000"/>
          <w:sz w:val="20"/>
        </w:rPr>
        <w:t xml:space="preserve">C.对终端软件资产进行管理 </w:t>
      </w:r>
      <w:r>
        <w:br/>
      </w:r>
      <w:r>
        <w:rPr>
          <w:rFonts w:ascii="STSong" w:hAnsi="STSong" w:eastAsia="STSong"/>
          <w:b w:val="0"/>
          <w:i w:val="0"/>
          <w:color w:val="000000"/>
          <w:sz w:val="20"/>
        </w:rPr>
        <w:t xml:space="preserve">D.对终端硬件资产进行管理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1.1.191. 第191题 </w:t>
      </w:r>
      <w:r>
        <w:br/>
      </w:r>
      <w:r>
        <w:rPr>
          <w:rFonts w:ascii="STSong" w:hAnsi="STSong" w:eastAsia="STSong"/>
          <w:b w:val="0"/>
          <w:i w:val="0"/>
          <w:color w:val="000000"/>
          <w:sz w:val="20"/>
        </w:rPr>
        <w:t>桌面终端标准化管理系统中，下列哪个模块可以查询违规外联（）</w:t>
      </w:r>
      <w:r>
        <w:rPr>
          <w:rFonts w:ascii="STSong" w:hAnsi="STSong" w:eastAsia="STSong"/>
          <w:b w:val="0"/>
          <w:i w:val="0"/>
          <w:color w:val="000000"/>
          <w:sz w:val="20"/>
        </w:rPr>
        <w:t xml:space="preserve">A.策略中心 </w:t>
      </w:r>
      <w:r>
        <w:br/>
      </w:r>
      <w:r>
        <w:rPr>
          <w:rFonts w:ascii="STSong" w:hAnsi="STSong" w:eastAsia="STSong"/>
          <w:b w:val="0"/>
          <w:i w:val="0"/>
          <w:color w:val="000000"/>
          <w:sz w:val="20"/>
        </w:rPr>
        <w:t xml:space="preserve">B.报警管理 </w:t>
      </w:r>
      <w:r>
        <w:br/>
      </w:r>
      <w:r>
        <w:rPr>
          <w:rFonts w:ascii="STSong" w:hAnsi="STSong" w:eastAsia="STSong"/>
          <w:b w:val="0"/>
          <w:i w:val="0"/>
          <w:color w:val="000000"/>
          <w:sz w:val="20"/>
        </w:rPr>
        <w:t xml:space="preserve">C.补丁分发 </w:t>
      </w:r>
      <w:r>
        <w:br/>
      </w:r>
      <w:r>
        <w:rPr>
          <w:rFonts w:ascii="STSong" w:hAnsi="STSong" w:eastAsia="STSong"/>
          <w:b w:val="0"/>
          <w:i w:val="0"/>
          <w:color w:val="000000"/>
          <w:sz w:val="20"/>
        </w:rPr>
        <w:t xml:space="preserve">D.级联总控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1.1.192. 第192题 </w:t>
      </w:r>
      <w:r>
        <w:br/>
      </w:r>
      <w:r>
        <w:rPr>
          <w:rFonts w:ascii="STSong" w:hAnsi="STSong" w:eastAsia="STSong"/>
          <w:b w:val="0"/>
          <w:i w:val="0"/>
          <w:color w:val="000000"/>
          <w:sz w:val="20"/>
        </w:rPr>
        <w:t>桌面终端管控软件中，下列哪一项不能用“ 设备IP占用状况” 查询（）</w:t>
      </w:r>
      <w:r>
        <w:rPr>
          <w:rFonts w:ascii="STSong" w:hAnsi="STSong" w:eastAsia="STSong"/>
          <w:b w:val="0"/>
          <w:i w:val="0"/>
          <w:color w:val="000000"/>
          <w:sz w:val="20"/>
        </w:rPr>
        <w:t xml:space="preserve">A.虚拟IP </w:t>
      </w:r>
      <w:r>
        <w:br/>
      </w:r>
      <w:r>
        <w:rPr>
          <w:rFonts w:ascii="STSong" w:hAnsi="STSong" w:eastAsia="STSong"/>
          <w:b w:val="0"/>
          <w:i w:val="0"/>
          <w:color w:val="000000"/>
          <w:sz w:val="20"/>
        </w:rPr>
        <w:t xml:space="preserve">B.注册IP </w:t>
      </w:r>
      <w:r>
        <w:br/>
      </w:r>
      <w:r>
        <w:rPr>
          <w:rFonts w:ascii="STSong" w:hAnsi="STSong" w:eastAsia="STSong"/>
          <w:b w:val="0"/>
          <w:i w:val="0"/>
          <w:color w:val="000000"/>
          <w:sz w:val="20"/>
        </w:rPr>
        <w:t xml:space="preserve">C.未注册IP </w:t>
      </w:r>
      <w:r>
        <w:br/>
      </w:r>
      <w:r>
        <w:rPr>
          <w:rFonts w:ascii="STSong" w:hAnsi="STSong" w:eastAsia="STSong"/>
          <w:b w:val="0"/>
          <w:i w:val="0"/>
          <w:color w:val="000000"/>
          <w:sz w:val="20"/>
        </w:rPr>
        <w:t xml:space="preserve">D.空闲IP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1.1.193. 第193题 </w:t>
      </w:r>
      <w:r>
        <w:br/>
      </w:r>
      <w:r>
        <w:rPr>
          <w:rFonts w:ascii="STSong" w:hAnsi="STSong" w:eastAsia="STSong"/>
          <w:b w:val="0"/>
          <w:i w:val="0"/>
          <w:color w:val="000000"/>
          <w:sz w:val="20"/>
        </w:rPr>
        <w:t>在Windows的回收站中，可以恢复（）</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35 页</w:t>
      </w:r>
    </w:p>
    <w:p>
      <w:pPr>
        <w:sectPr>
          <w:pgSz w:w="11900" w:h="16840"/>
          <w:pgMar w:top="16" w:right="1440" w:bottom="478" w:left="960" w:header="720" w:footer="720" w:gutter="0"/>
          <w:cols w:space="720" w:num="1" w:equalWidth="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A.从硬盘中删除的文件或文件夹 </w:t>
      </w:r>
      <w:r>
        <w:br/>
      </w:r>
      <w:r>
        <w:rPr>
          <w:rFonts w:ascii="STSong" w:hAnsi="STSong" w:eastAsia="STSong"/>
          <w:b w:val="0"/>
          <w:i w:val="0"/>
          <w:color w:val="000000"/>
          <w:sz w:val="20"/>
        </w:rPr>
        <w:t xml:space="preserve">B.从软盘中删除的文件或文件夹 </w:t>
      </w:r>
      <w:r>
        <w:br/>
      </w:r>
      <w:r>
        <w:rPr>
          <w:rFonts w:ascii="STSong" w:hAnsi="STSong" w:eastAsia="STSong"/>
          <w:b w:val="0"/>
          <w:i w:val="0"/>
          <w:color w:val="000000"/>
          <w:sz w:val="20"/>
        </w:rPr>
        <w:t xml:space="preserve">C.剪切掉的文档 </w:t>
      </w:r>
      <w:r>
        <w:br/>
      </w:r>
      <w:r>
        <w:rPr>
          <w:rFonts w:ascii="STSong" w:hAnsi="STSong" w:eastAsia="STSong"/>
          <w:b w:val="0"/>
          <w:i w:val="0"/>
          <w:color w:val="000000"/>
          <w:sz w:val="20"/>
        </w:rPr>
        <w:t xml:space="preserve">D.从光盘中删除的文件或文件夹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1.1.194. 第194题 </w:t>
      </w:r>
      <w:r>
        <w:br/>
      </w:r>
      <w:r>
        <w:rPr>
          <w:rFonts w:ascii="STSong" w:hAnsi="STSong" w:eastAsia="STSong"/>
          <w:b w:val="0"/>
          <w:i w:val="0"/>
          <w:color w:val="000000"/>
          <w:sz w:val="20"/>
        </w:rPr>
        <w:t>对于信息内外网办公计算机及应用系统口令设置，描述正确的是（）</w:t>
      </w:r>
      <w:r>
        <w:br/>
      </w:r>
      <w:r>
        <w:rPr>
          <w:rFonts w:ascii="STSong" w:hAnsi="STSong" w:eastAsia="STSong"/>
          <w:b w:val="0"/>
          <w:i w:val="0"/>
          <w:color w:val="000000"/>
          <w:sz w:val="20"/>
        </w:rPr>
        <w:t xml:space="preserve">A.口令设置只针对内网办公计算机，对于外网办公计算机没有要求 </w:t>
      </w:r>
      <w:r>
        <w:br/>
      </w:r>
      <w:r>
        <w:rPr>
          <w:rFonts w:ascii="STSong" w:hAnsi="STSong" w:eastAsia="STSong"/>
          <w:b w:val="0"/>
          <w:i w:val="0"/>
          <w:color w:val="000000"/>
          <w:sz w:val="20"/>
        </w:rPr>
        <w:t xml:space="preserve">B.信息内外网办公计算机都应严禁空口令、弱口令 </w:t>
      </w:r>
      <w:r>
        <w:br/>
      </w:r>
      <w:r>
        <w:rPr>
          <w:rFonts w:ascii="STSong" w:hAnsi="STSong" w:eastAsia="STSong"/>
          <w:b w:val="0"/>
          <w:i w:val="0"/>
          <w:color w:val="000000"/>
          <w:sz w:val="20"/>
        </w:rPr>
        <w:t xml:space="preserve">C.可以使用弱口令，但不可使用空口令 </w:t>
      </w:r>
      <w:r>
        <w:br/>
      </w:r>
      <w:r>
        <w:rPr>
          <w:rFonts w:ascii="STSong" w:hAnsi="STSong" w:eastAsia="STSong"/>
          <w:b w:val="0"/>
          <w:i w:val="0"/>
          <w:color w:val="000000"/>
          <w:sz w:val="20"/>
        </w:rPr>
        <w:t xml:space="preserve">D.以上没有正确选项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1.1.195. 第195题 </w:t>
      </w:r>
      <w:r>
        <w:br/>
      </w:r>
      <w:r>
        <w:rPr>
          <w:rFonts w:ascii="STSong" w:hAnsi="STSong" w:eastAsia="STSong"/>
          <w:b w:val="0"/>
          <w:i w:val="0"/>
          <w:color w:val="000000"/>
          <w:sz w:val="20"/>
        </w:rPr>
        <w:t>计算机网卡实现的主要功能是（）</w:t>
      </w:r>
      <w:r>
        <w:br/>
      </w:r>
      <w:r>
        <w:rPr>
          <w:rFonts w:ascii="STSong" w:hAnsi="STSong" w:eastAsia="STSong"/>
          <w:b w:val="0"/>
          <w:i w:val="0"/>
          <w:color w:val="000000"/>
          <w:sz w:val="20"/>
        </w:rPr>
        <w:t xml:space="preserve">A.物理层与网络层的功能 </w:t>
      </w:r>
      <w:r>
        <w:br/>
      </w:r>
      <w:r>
        <w:rPr>
          <w:rFonts w:ascii="STSong" w:hAnsi="STSong" w:eastAsia="STSong"/>
          <w:b w:val="0"/>
          <w:i w:val="0"/>
          <w:color w:val="000000"/>
          <w:sz w:val="20"/>
        </w:rPr>
        <w:t xml:space="preserve">B.网络层与应用层的功能 </w:t>
      </w:r>
      <w:r>
        <w:br/>
      </w:r>
      <w:r>
        <w:rPr>
          <w:rFonts w:ascii="STSong" w:hAnsi="STSong" w:eastAsia="STSong"/>
          <w:b w:val="0"/>
          <w:i w:val="0"/>
          <w:color w:val="000000"/>
          <w:sz w:val="20"/>
        </w:rPr>
        <w:t xml:space="preserve">C.物理层与数据链路层的功能 </w:t>
      </w:r>
      <w:r>
        <w:br/>
      </w:r>
      <w:r>
        <w:rPr>
          <w:rFonts w:ascii="STSong" w:hAnsi="STSong" w:eastAsia="STSong"/>
          <w:b w:val="0"/>
          <w:i w:val="0"/>
          <w:color w:val="000000"/>
          <w:sz w:val="20"/>
        </w:rPr>
        <w:t xml:space="preserve">D.网络层与表示层的功能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1.1.196. 第196题 </w:t>
      </w:r>
      <w:r>
        <w:br/>
      </w:r>
      <w:r>
        <w:rPr>
          <w:rFonts w:ascii="STSong" w:hAnsi="STSong" w:eastAsia="STSong"/>
          <w:b w:val="0"/>
          <w:i w:val="0"/>
          <w:color w:val="000000"/>
          <w:sz w:val="20"/>
        </w:rPr>
        <w:t xml:space="preserve">某员工离职，其原有账号应(  ) </w:t>
      </w:r>
      <w:r>
        <w:br/>
      </w:r>
      <w:r>
        <w:rPr>
          <w:rFonts w:ascii="STSong" w:hAnsi="STSong" w:eastAsia="STSong"/>
          <w:b w:val="0"/>
          <w:i w:val="0"/>
          <w:color w:val="000000"/>
          <w:sz w:val="20"/>
        </w:rPr>
        <w:t xml:space="preserve">A.保留10个工作日 </w:t>
      </w:r>
      <w:r>
        <w:br/>
      </w:r>
      <w:r>
        <w:rPr>
          <w:rFonts w:ascii="STSong" w:hAnsi="STSong" w:eastAsia="STSong"/>
          <w:b w:val="0"/>
          <w:i w:val="0"/>
          <w:color w:val="000000"/>
          <w:sz w:val="20"/>
        </w:rPr>
        <w:t xml:space="preserve">B.保留一周 </w:t>
      </w:r>
      <w:r>
        <w:br/>
      </w:r>
      <w:r>
        <w:rPr>
          <w:rFonts w:ascii="STSong" w:hAnsi="STSong" w:eastAsia="STSong"/>
          <w:b w:val="0"/>
          <w:i w:val="0"/>
          <w:color w:val="000000"/>
          <w:sz w:val="20"/>
        </w:rPr>
        <w:t xml:space="preserve">C.及时清理 </w:t>
      </w:r>
      <w:r>
        <w:br/>
      </w:r>
      <w:r>
        <w:rPr>
          <w:rFonts w:ascii="STSong" w:hAnsi="STSong" w:eastAsia="STSong"/>
          <w:b w:val="0"/>
          <w:i w:val="0"/>
          <w:color w:val="000000"/>
          <w:sz w:val="20"/>
        </w:rPr>
        <w:t xml:space="preserve">D.不做处理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1.1.197. 第197题 </w:t>
      </w:r>
      <w:r>
        <w:br/>
      </w:r>
      <w:r>
        <w:rPr>
          <w:rFonts w:ascii="STSong" w:hAnsi="STSong" w:eastAsia="STSong"/>
          <w:b w:val="0"/>
          <w:i w:val="0"/>
          <w:color w:val="000000"/>
          <w:sz w:val="20"/>
        </w:rPr>
        <w:t>桌面管理系统运行平台为（）</w:t>
      </w:r>
      <w:r>
        <w:br/>
      </w:r>
      <w:r>
        <w:rPr>
          <w:rFonts w:ascii="STSong" w:hAnsi="STSong" w:eastAsia="STSong"/>
          <w:b w:val="0"/>
          <w:i w:val="0"/>
          <w:color w:val="000000"/>
          <w:sz w:val="20"/>
        </w:rPr>
        <w:t xml:space="preserve">A.Linux </w:t>
      </w:r>
      <w:r>
        <w:br/>
      </w:r>
      <w:r>
        <w:rPr>
          <w:rFonts w:ascii="STSong" w:hAnsi="STSong" w:eastAsia="STSong"/>
          <w:b w:val="0"/>
          <w:i w:val="0"/>
          <w:color w:val="000000"/>
          <w:sz w:val="20"/>
        </w:rPr>
        <w:t xml:space="preserve">B.Windows </w:t>
      </w:r>
      <w:r>
        <w:br/>
      </w:r>
      <w:r>
        <w:rPr>
          <w:rFonts w:ascii="STSong" w:hAnsi="STSong" w:eastAsia="STSong"/>
          <w:b w:val="0"/>
          <w:i w:val="0"/>
          <w:color w:val="000000"/>
          <w:sz w:val="20"/>
        </w:rPr>
        <w:t xml:space="preserve">C.Unix </w:t>
      </w:r>
      <w:r>
        <w:br/>
      </w:r>
      <w:r>
        <w:rPr>
          <w:rFonts w:ascii="STSong" w:hAnsi="STSong" w:eastAsia="STSong"/>
          <w:b w:val="0"/>
          <w:i w:val="0"/>
          <w:color w:val="000000"/>
          <w:sz w:val="20"/>
        </w:rPr>
        <w:t xml:space="preserve">D.以上都不是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1.1.198. 第198题</w:t>
      </w:r>
      <w:r>
        <w:br/>
      </w:r>
      <w:r>
        <w:rPr>
          <w:rFonts w:ascii="STSong" w:hAnsi="STSong" w:eastAsia="STSong"/>
          <w:b w:val="0"/>
          <w:i w:val="0"/>
          <w:color w:val="000000"/>
          <w:sz w:val="20"/>
        </w:rPr>
        <w:t xml:space="preserve"> 在数据查询中，对设备有三种处理方式，包括“ 保护” 、“ 信任” 、“ 阻断” ，其中“ 保护” 的作用是（）</w:t>
      </w:r>
      <w:r>
        <w:rPr>
          <w:rFonts w:ascii="STSong" w:hAnsi="STSong" w:eastAsia="STSong"/>
          <w:b w:val="0"/>
          <w:i w:val="0"/>
          <w:color w:val="000000"/>
          <w:sz w:val="20"/>
        </w:rPr>
        <w:t xml:space="preserve">A.保护设备不被RP攻击阻断 </w:t>
      </w:r>
      <w:r>
        <w:br/>
      </w:r>
      <w:r>
        <w:rPr>
          <w:rFonts w:ascii="STSong" w:hAnsi="STSong" w:eastAsia="STSong"/>
          <w:b w:val="0"/>
          <w:i w:val="0"/>
          <w:color w:val="000000"/>
          <w:sz w:val="20"/>
        </w:rPr>
        <w:t xml:space="preserve">B.禁止修改IP与MC地址 </w:t>
      </w:r>
      <w:r>
        <w:br/>
      </w:r>
      <w:r>
        <w:rPr>
          <w:rFonts w:ascii="STSong" w:hAnsi="STSong" w:eastAsia="STSong"/>
          <w:b w:val="0"/>
          <w:i w:val="0"/>
          <w:color w:val="000000"/>
          <w:sz w:val="20"/>
        </w:rPr>
        <w:t xml:space="preserve">C.禁止修改终端操作系统的注册表 </w:t>
      </w:r>
      <w:r>
        <w:br/>
      </w:r>
      <w:r>
        <w:rPr>
          <w:rFonts w:ascii="STSong" w:hAnsi="STSong" w:eastAsia="STSong"/>
          <w:b w:val="0"/>
          <w:i w:val="0"/>
          <w:color w:val="000000"/>
          <w:sz w:val="20"/>
        </w:rPr>
        <w:t xml:space="preserve">D.父目录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关联评价点的名称：终端台账数据管理</w:t>
      </w:r>
    </w:p>
    <w:p>
      <w:pPr>
        <w:autoSpaceDN w:val="0"/>
        <w:autoSpaceDE w:val="0"/>
        <w:widowControl/>
        <w:spacing w:line="208" w:lineRule="exact" w:before="320" w:after="0"/>
        <w:ind w:left="0" w:right="4604" w:firstLine="0"/>
        <w:jc w:val="right"/>
      </w:pPr>
      <w:r>
        <w:rPr>
          <w:rFonts w:ascii="STSong" w:hAnsi="STSong" w:eastAsia="STSong"/>
          <w:b w:val="0"/>
          <w:i w:val="0"/>
          <w:color w:val="000000"/>
          <w:sz w:val="16"/>
        </w:rPr>
        <w:t>第 36 页</w:t>
      </w:r>
    </w:p>
    <w:p>
      <w:pPr>
        <w:sectPr>
          <w:pgSz w:w="11900" w:h="16840"/>
          <w:pgMar w:top="16" w:right="1078" w:bottom="478" w:left="960" w:header="720" w:footer="720" w:gutter="0"/>
          <w:cols w:space="720" w:num="1" w:equalWidth="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0" w:firstLine="0"/>
        <w:jc w:val="left"/>
      </w:pPr>
      <w:r>
        <w:rPr>
          <w:rFonts w:ascii="STSong" w:hAnsi="STSong" w:eastAsia="STSong"/>
          <w:b w:val="0"/>
          <w:i w:val="0"/>
          <w:color w:val="000000"/>
          <w:sz w:val="24"/>
        </w:rPr>
        <w:t xml:space="preserve">1.1.199. 第199题 </w:t>
      </w:r>
      <w:r>
        <w:br/>
      </w:r>
      <w:r>
        <w:rPr>
          <w:rFonts w:ascii="STSong" w:hAnsi="STSong" w:eastAsia="STSong"/>
          <w:b w:val="0"/>
          <w:i w:val="0"/>
          <w:color w:val="000000"/>
          <w:sz w:val="20"/>
        </w:rPr>
        <w:t>关于“ 一机两用” 描述正确的是（）</w:t>
      </w:r>
      <w:r>
        <w:br/>
      </w:r>
      <w:r>
        <w:rPr>
          <w:rFonts w:ascii="STSong" w:hAnsi="STSong" w:eastAsia="STSong"/>
          <w:b w:val="0"/>
          <w:i w:val="0"/>
          <w:color w:val="000000"/>
          <w:sz w:val="20"/>
        </w:rPr>
        <w:t xml:space="preserve">A.同一台计算机既上信息内网，又上信息外网或互联网 </w:t>
      </w:r>
      <w:r>
        <w:br/>
      </w:r>
      <w:r>
        <w:rPr>
          <w:rFonts w:ascii="STSong" w:hAnsi="STSong" w:eastAsia="STSong"/>
          <w:b w:val="0"/>
          <w:i w:val="0"/>
          <w:color w:val="000000"/>
          <w:sz w:val="20"/>
        </w:rPr>
        <w:t xml:space="preserve">B.同一台计算机只能上信息内网，不能上信息外网或互联网 </w:t>
      </w:r>
      <w:r>
        <w:br/>
      </w:r>
      <w:r>
        <w:rPr>
          <w:rFonts w:ascii="STSong" w:hAnsi="STSong" w:eastAsia="STSong"/>
          <w:b w:val="0"/>
          <w:i w:val="0"/>
          <w:color w:val="000000"/>
          <w:sz w:val="20"/>
        </w:rPr>
        <w:t xml:space="preserve">C.同一台计算机不能上信息内网，只能上信息外网或互联网 </w:t>
      </w:r>
      <w:r>
        <w:br/>
      </w:r>
      <w:r>
        <w:rPr>
          <w:rFonts w:ascii="STSong" w:hAnsi="STSong" w:eastAsia="STSong"/>
          <w:b w:val="0"/>
          <w:i w:val="0"/>
          <w:color w:val="000000"/>
          <w:sz w:val="20"/>
        </w:rPr>
        <w:t xml:space="preserve">D.同一台计算机两个人使用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1.1.200. 第200题 </w:t>
      </w:r>
      <w:r>
        <w:br/>
      </w:r>
      <w:r>
        <w:rPr>
          <w:rFonts w:ascii="STSong" w:hAnsi="STSong" w:eastAsia="STSong"/>
          <w:b w:val="0"/>
          <w:i w:val="0"/>
          <w:color w:val="000000"/>
          <w:sz w:val="20"/>
        </w:rPr>
        <w:t>关于私自改动办公内网IP地址的行为，以下描述正确的是（）</w:t>
      </w:r>
      <w:r>
        <w:br/>
      </w:r>
      <w:r>
        <w:rPr>
          <w:rFonts w:ascii="STSong" w:hAnsi="STSong" w:eastAsia="STSong"/>
          <w:b w:val="0"/>
          <w:i w:val="0"/>
          <w:color w:val="000000"/>
          <w:sz w:val="20"/>
        </w:rPr>
        <w:t xml:space="preserve">A.所在部门可取消其接入信息网络资格 </w:t>
      </w:r>
      <w:r>
        <w:br/>
      </w:r>
      <w:r>
        <w:rPr>
          <w:rFonts w:ascii="STSong" w:hAnsi="STSong" w:eastAsia="STSong"/>
          <w:b w:val="0"/>
          <w:i w:val="0"/>
          <w:color w:val="000000"/>
          <w:sz w:val="20"/>
        </w:rPr>
        <w:t xml:space="preserve">B.信息化职能管理部门可取消其接入信息网络资格 </w:t>
      </w:r>
      <w:r>
        <w:br/>
      </w:r>
      <w:r>
        <w:rPr>
          <w:rFonts w:ascii="STSong" w:hAnsi="STSong" w:eastAsia="STSong"/>
          <w:b w:val="0"/>
          <w:i w:val="0"/>
          <w:color w:val="000000"/>
          <w:sz w:val="20"/>
        </w:rPr>
        <w:t xml:space="preserve">C.在不影响他人使用的情况下，可以更改 </w:t>
      </w:r>
      <w:r>
        <w:br/>
      </w:r>
      <w:r>
        <w:rPr>
          <w:rFonts w:ascii="STSong" w:hAnsi="STSong" w:eastAsia="STSong"/>
          <w:b w:val="0"/>
          <w:i w:val="0"/>
          <w:color w:val="000000"/>
          <w:sz w:val="20"/>
        </w:rPr>
        <w:t xml:space="preserve">D.以上选项都可以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1.1.201. 第201题 </w:t>
      </w:r>
      <w:r>
        <w:br/>
      </w:r>
      <w:r>
        <w:rPr>
          <w:rFonts w:ascii="STSong" w:hAnsi="STSong" w:eastAsia="STSong"/>
          <w:b w:val="0"/>
          <w:i w:val="0"/>
          <w:color w:val="000000"/>
          <w:sz w:val="20"/>
        </w:rPr>
        <w:t xml:space="preserve">你有一台运行Windows 7的计算机。多个用户可以登录到这台计算机上，你要拒绝其中一个用户在这台计算机 </w:t>
      </w:r>
      <w:r>
        <w:rPr>
          <w:rFonts w:ascii="STSong" w:hAnsi="STSong" w:eastAsia="STSong"/>
          <w:b w:val="0"/>
          <w:i w:val="0"/>
          <w:color w:val="000000"/>
          <w:sz w:val="20"/>
        </w:rPr>
        <w:t>上访问可移动设备，而其他所有用户都可以使用。你该怎么做？</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A.在本地安全策略中，修改应用程序控制策略。</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B.在控制面板中，修改BitLocker驱动器加密设置。</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C.在设备管理器中，修改所有可移动设备设置。</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D.在本地组策略中，修改可移动存储访问策略。</w:t>
      </w:r>
    </w:p>
    <w:p>
      <w:pPr>
        <w:autoSpaceDN w:val="0"/>
        <w:autoSpaceDE w:val="0"/>
        <w:widowControl/>
        <w:spacing w:line="316" w:lineRule="exact" w:before="0" w:after="0"/>
        <w:ind w:left="400" w:right="1872"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1.1.202. 第202题 </w:t>
      </w:r>
      <w:r>
        <w:br/>
      </w:r>
      <w:r>
        <w:rPr>
          <w:rFonts w:ascii="STSong" w:hAnsi="STSong" w:eastAsia="STSong"/>
          <w:b w:val="0"/>
          <w:i w:val="0"/>
          <w:color w:val="000000"/>
          <w:sz w:val="20"/>
        </w:rPr>
        <w:t>你要在所有外部存储设备上禁止读、写和执行访问，你应该启用哪项计算机策略设置？</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A.所有可移动存储：允许远程会话访问。</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B.所有可移动存储类：拒绝所有访问。</w:t>
      </w:r>
    </w:p>
    <w:p>
      <w:pPr>
        <w:autoSpaceDN w:val="0"/>
        <w:autoSpaceDE w:val="0"/>
        <w:widowControl/>
        <w:spacing w:line="300" w:lineRule="exact" w:before="0" w:after="0"/>
        <w:ind w:left="400" w:right="6912" w:firstLine="0"/>
        <w:jc w:val="left"/>
      </w:pPr>
      <w:r>
        <w:rPr>
          <w:rFonts w:ascii="STSong" w:hAnsi="STSong" w:eastAsia="STSong"/>
          <w:b w:val="0"/>
          <w:i w:val="0"/>
          <w:color w:val="000000"/>
          <w:sz w:val="20"/>
        </w:rPr>
        <w:t xml:space="preserve">C.移动磁盘：拒绝读取访问 </w:t>
      </w:r>
      <w:r>
        <w:br/>
      </w:r>
      <w:r>
        <w:rPr>
          <w:rFonts w:ascii="STSong" w:hAnsi="STSong" w:eastAsia="STSong"/>
          <w:b w:val="0"/>
          <w:i w:val="0"/>
          <w:color w:val="000000"/>
          <w:sz w:val="20"/>
        </w:rPr>
        <w:t>D.移动磁盘：拒绝写入访问。</w:t>
      </w:r>
    </w:p>
    <w:p>
      <w:pPr>
        <w:autoSpaceDN w:val="0"/>
        <w:autoSpaceDE w:val="0"/>
        <w:widowControl/>
        <w:spacing w:line="308" w:lineRule="exact" w:before="0" w:after="0"/>
        <w:ind w:left="400" w:right="4896"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1.1.203. 第203题 </w:t>
      </w:r>
      <w:r>
        <w:br/>
      </w:r>
      <w:r>
        <w:rPr>
          <w:rFonts w:ascii="STSong" w:hAnsi="STSong" w:eastAsia="STSong"/>
          <w:b w:val="0"/>
          <w:i w:val="0"/>
          <w:color w:val="000000"/>
          <w:sz w:val="20"/>
        </w:rPr>
        <w:t xml:space="preserve">国网桌面终端管理系统扫描器允许创建（）个扫描器 </w:t>
      </w:r>
      <w:r>
        <w:br/>
      </w:r>
      <w:r>
        <w:rPr>
          <w:rFonts w:ascii="STSong" w:hAnsi="STSong" w:eastAsia="STSong"/>
          <w:b w:val="0"/>
          <w:i w:val="0"/>
          <w:color w:val="000000"/>
          <w:sz w:val="20"/>
        </w:rPr>
        <w:t xml:space="preserve">A.1 </w:t>
      </w:r>
      <w:r>
        <w:br/>
      </w:r>
      <w:r>
        <w:rPr>
          <w:rFonts w:ascii="STSong" w:hAnsi="STSong" w:eastAsia="STSong"/>
          <w:b w:val="0"/>
          <w:i w:val="0"/>
          <w:color w:val="000000"/>
          <w:sz w:val="20"/>
        </w:rPr>
        <w:t xml:space="preserve">B.2 </w:t>
      </w:r>
      <w:r>
        <w:br/>
      </w:r>
      <w:r>
        <w:rPr>
          <w:rFonts w:ascii="STSong" w:hAnsi="STSong" w:eastAsia="STSong"/>
          <w:b w:val="0"/>
          <w:i w:val="0"/>
          <w:color w:val="000000"/>
          <w:sz w:val="20"/>
        </w:rPr>
        <w:t xml:space="preserve">C.3 </w:t>
      </w:r>
      <w:r>
        <w:br/>
      </w:r>
      <w:r>
        <w:rPr>
          <w:rFonts w:ascii="STSong" w:hAnsi="STSong" w:eastAsia="STSong"/>
          <w:b w:val="0"/>
          <w:i w:val="0"/>
          <w:color w:val="000000"/>
          <w:sz w:val="20"/>
        </w:rPr>
        <w:t xml:space="preserve">D.不限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1.1.204. 第204题 </w:t>
      </w:r>
      <w:r>
        <w:br/>
      </w:r>
      <w:r>
        <w:rPr>
          <w:rFonts w:ascii="STSong" w:hAnsi="STSong" w:eastAsia="STSong"/>
          <w:b w:val="0"/>
          <w:i w:val="0"/>
          <w:color w:val="000000"/>
          <w:sz w:val="20"/>
        </w:rPr>
        <w:t xml:space="preserve">以下属于国网桌面终端管理系统主机安全策略的为 </w:t>
      </w:r>
      <w:r>
        <w:br/>
      </w:r>
      <w:r>
        <w:rPr>
          <w:rFonts w:ascii="STSong" w:hAnsi="STSong" w:eastAsia="STSong"/>
          <w:b w:val="0"/>
          <w:i w:val="0"/>
          <w:color w:val="000000"/>
          <w:sz w:val="20"/>
        </w:rPr>
        <w:t xml:space="preserve">A.用户密码策略 </w:t>
      </w:r>
      <w:r>
        <w:br/>
      </w:r>
      <w:r>
        <w:rPr>
          <w:rFonts w:ascii="STSong" w:hAnsi="STSong" w:eastAsia="STSong"/>
          <w:b w:val="0"/>
          <w:i w:val="0"/>
          <w:color w:val="000000"/>
          <w:sz w:val="20"/>
        </w:rPr>
        <w:t xml:space="preserve">B.防违规外联策略 </w:t>
      </w:r>
      <w:r>
        <w:br/>
      </w:r>
      <w:r>
        <w:rPr>
          <w:rFonts w:ascii="STSong" w:hAnsi="STSong" w:eastAsia="STSong"/>
          <w:b w:val="0"/>
          <w:i w:val="0"/>
          <w:color w:val="000000"/>
          <w:sz w:val="20"/>
        </w:rPr>
        <w:t>C.系统自动关机</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37 页</w:t>
      </w:r>
    </w:p>
    <w:p>
      <w:pPr>
        <w:sectPr>
          <w:pgSz w:w="11900" w:h="16840"/>
          <w:pgMar w:top="16" w:right="1030" w:bottom="478" w:left="960" w:header="720" w:footer="720" w:gutter="0"/>
          <w:cols w:space="720" w:num="1" w:equalWidth="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D.文件备份策略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1.1.205. 第205题 </w:t>
      </w:r>
      <w:r>
        <w:br/>
      </w:r>
      <w:r>
        <w:rPr>
          <w:rFonts w:ascii="STSong" w:hAnsi="STSong" w:eastAsia="STSong"/>
          <w:b w:val="0"/>
          <w:i w:val="0"/>
          <w:color w:val="000000"/>
          <w:sz w:val="20"/>
        </w:rPr>
        <w:t>在数据查询中，对设备有三种处理方式，包括“ 保护” 、“ 信任” 、“ 阻断” ，其中“ 保护” 的作用是（）</w:t>
      </w:r>
      <w:r>
        <w:rPr>
          <w:rFonts w:ascii="STSong" w:hAnsi="STSong" w:eastAsia="STSong"/>
          <w:b w:val="0"/>
          <w:i w:val="0"/>
          <w:color w:val="000000"/>
          <w:sz w:val="20"/>
        </w:rPr>
        <w:t xml:space="preserve">A.保护设备不被RP攻击阻断 </w:t>
      </w:r>
      <w:r>
        <w:br/>
      </w:r>
      <w:r>
        <w:rPr>
          <w:rFonts w:ascii="STSong" w:hAnsi="STSong" w:eastAsia="STSong"/>
          <w:b w:val="0"/>
          <w:i w:val="0"/>
          <w:color w:val="000000"/>
          <w:sz w:val="20"/>
        </w:rPr>
        <w:t xml:space="preserve">B.禁止修改IP与MC地址 </w:t>
      </w:r>
      <w:r>
        <w:br/>
      </w:r>
      <w:r>
        <w:rPr>
          <w:rFonts w:ascii="STSong" w:hAnsi="STSong" w:eastAsia="STSong"/>
          <w:b w:val="0"/>
          <w:i w:val="0"/>
          <w:color w:val="000000"/>
          <w:sz w:val="20"/>
        </w:rPr>
        <w:t xml:space="preserve">C.禁止修改终端操作系统的注册表 </w:t>
      </w:r>
      <w:r>
        <w:br/>
      </w:r>
      <w:r>
        <w:rPr>
          <w:rFonts w:ascii="STSong" w:hAnsi="STSong" w:eastAsia="STSong"/>
          <w:b w:val="0"/>
          <w:i w:val="0"/>
          <w:color w:val="000000"/>
          <w:sz w:val="20"/>
        </w:rPr>
        <w:t xml:space="preserve">D.父目录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1.1.206. 第206题 </w:t>
      </w:r>
      <w:r>
        <w:br/>
      </w:r>
      <w:r>
        <w:rPr>
          <w:rFonts w:ascii="STSong" w:hAnsi="STSong" w:eastAsia="STSong"/>
          <w:b w:val="0"/>
          <w:i w:val="0"/>
          <w:color w:val="000000"/>
          <w:sz w:val="20"/>
        </w:rPr>
        <w:t>正确更新桌面系统补丁库的方式是（）</w:t>
      </w:r>
      <w:r>
        <w:br/>
      </w:r>
      <w:r>
        <w:rPr>
          <w:rFonts w:ascii="STSong" w:hAnsi="STSong" w:eastAsia="STSong"/>
          <w:b w:val="0"/>
          <w:i w:val="0"/>
          <w:color w:val="000000"/>
          <w:sz w:val="20"/>
        </w:rPr>
        <w:t xml:space="preserve">A.将桌面系统接到互联网更新补丁库 </w:t>
      </w:r>
      <w:r>
        <w:br/>
      </w:r>
      <w:r>
        <w:rPr>
          <w:rFonts w:ascii="STSong" w:hAnsi="STSong" w:eastAsia="STSong"/>
          <w:b w:val="0"/>
          <w:i w:val="0"/>
          <w:color w:val="000000"/>
          <w:sz w:val="20"/>
        </w:rPr>
        <w:t xml:space="preserve">B.通过级联方式从上级单位服务器获取补丁 </w:t>
      </w:r>
      <w:r>
        <w:br/>
      </w:r>
      <w:r>
        <w:rPr>
          <w:rFonts w:ascii="STSong" w:hAnsi="STSong" w:eastAsia="STSong"/>
          <w:b w:val="0"/>
          <w:i w:val="0"/>
          <w:color w:val="000000"/>
          <w:sz w:val="20"/>
        </w:rPr>
        <w:t xml:space="preserve">C.终端更新补丁后，将补丁文件上传到服务器 </w:t>
      </w:r>
      <w:r>
        <w:br/>
      </w:r>
      <w:r>
        <w:rPr>
          <w:rFonts w:ascii="STSong" w:hAnsi="STSong" w:eastAsia="STSong"/>
          <w:b w:val="0"/>
          <w:i w:val="0"/>
          <w:color w:val="000000"/>
          <w:sz w:val="20"/>
        </w:rPr>
        <w:t xml:space="preserve">D.不能更新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1.1.207. 第207题 </w:t>
      </w:r>
      <w:r>
        <w:br/>
      </w:r>
      <w:r>
        <w:rPr>
          <w:rFonts w:ascii="STSong" w:hAnsi="STSong" w:eastAsia="STSong"/>
          <w:b w:val="0"/>
          <w:i w:val="0"/>
          <w:color w:val="000000"/>
          <w:sz w:val="20"/>
        </w:rPr>
        <w:t>使用防违规外联策略对已注册计算机违规访问互联网进行处理，下面哪项是系统不具备的（）</w:t>
      </w:r>
      <w:r>
        <w:br/>
      </w:r>
      <w:r>
        <w:rPr>
          <w:rFonts w:ascii="STSong" w:hAnsi="STSong" w:eastAsia="STSong"/>
          <w:b w:val="0"/>
          <w:i w:val="0"/>
          <w:color w:val="000000"/>
          <w:sz w:val="20"/>
        </w:rPr>
        <w:t xml:space="preserve">A.断开网络 </w:t>
      </w:r>
      <w:r>
        <w:br/>
      </w:r>
      <w:r>
        <w:rPr>
          <w:rFonts w:ascii="STSong" w:hAnsi="STSong" w:eastAsia="STSong"/>
          <w:b w:val="0"/>
          <w:i w:val="0"/>
          <w:color w:val="000000"/>
          <w:sz w:val="20"/>
        </w:rPr>
        <w:t xml:space="preserve">B.断开网络并关机 </w:t>
      </w:r>
      <w:r>
        <w:br/>
      </w:r>
      <w:r>
        <w:rPr>
          <w:rFonts w:ascii="STSong" w:hAnsi="STSong" w:eastAsia="STSong"/>
          <w:b w:val="0"/>
          <w:i w:val="0"/>
          <w:color w:val="000000"/>
          <w:sz w:val="20"/>
        </w:rPr>
        <w:t xml:space="preserve">C.仅提示 </w:t>
      </w:r>
      <w:r>
        <w:br/>
      </w:r>
      <w:r>
        <w:rPr>
          <w:rFonts w:ascii="STSong" w:hAnsi="STSong" w:eastAsia="STSong"/>
          <w:b w:val="0"/>
          <w:i w:val="0"/>
          <w:color w:val="000000"/>
          <w:sz w:val="20"/>
        </w:rPr>
        <w:t xml:space="preserve">D.关机后不允许再开机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1.1.208. 第208题 </w:t>
      </w:r>
      <w:r>
        <w:br/>
      </w:r>
      <w:r>
        <w:rPr>
          <w:rFonts w:ascii="STSong" w:hAnsi="STSong" w:eastAsia="STSong"/>
          <w:b w:val="0"/>
          <w:i w:val="0"/>
          <w:color w:val="000000"/>
          <w:sz w:val="20"/>
        </w:rPr>
        <w:t>运维人员可通过桌面系统硬件设备控制策略，对终端硬件进行标准化设置，使用禁用功能后，被禁用的设备</w:t>
      </w:r>
      <w:r>
        <w:rPr>
          <w:rFonts w:ascii="STSong" w:hAnsi="STSong" w:eastAsia="STSong"/>
          <w:b w:val="0"/>
          <w:i w:val="0"/>
          <w:color w:val="000000"/>
          <w:sz w:val="20"/>
        </w:rPr>
        <w:t>（）</w:t>
      </w:r>
      <w:r>
        <w:br/>
      </w:r>
      <w:r>
        <w:rPr>
          <w:rFonts w:ascii="STSong" w:hAnsi="STSong" w:eastAsia="STSong"/>
          <w:b w:val="0"/>
          <w:i w:val="0"/>
          <w:color w:val="000000"/>
          <w:sz w:val="20"/>
        </w:rPr>
        <w:t xml:space="preserve">A.有时能用，有时不能使用 </w:t>
      </w:r>
      <w:r>
        <w:br/>
      </w:r>
      <w:r>
        <w:rPr>
          <w:rFonts w:ascii="STSong" w:hAnsi="STSong" w:eastAsia="STSong"/>
          <w:b w:val="0"/>
          <w:i w:val="0"/>
          <w:color w:val="000000"/>
          <w:sz w:val="20"/>
        </w:rPr>
        <w:t xml:space="preserve">B.重启后可以使用 </w:t>
      </w:r>
      <w:r>
        <w:br/>
      </w:r>
      <w:r>
        <w:rPr>
          <w:rFonts w:ascii="STSong" w:hAnsi="STSong" w:eastAsia="STSong"/>
          <w:b w:val="0"/>
          <w:i w:val="0"/>
          <w:color w:val="000000"/>
          <w:sz w:val="20"/>
        </w:rPr>
        <w:t xml:space="preserve">C.开机可以使用10分钟 </w:t>
      </w:r>
      <w:r>
        <w:br/>
      </w:r>
      <w:r>
        <w:rPr>
          <w:rFonts w:ascii="STSong" w:hAnsi="STSong" w:eastAsia="STSong"/>
          <w:b w:val="0"/>
          <w:i w:val="0"/>
          <w:color w:val="000000"/>
          <w:sz w:val="20"/>
        </w:rPr>
        <w:t xml:space="preserve">D.完全不能使用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1.1.209. 第209题 </w:t>
      </w:r>
      <w:r>
        <w:br/>
      </w:r>
      <w:r>
        <w:rPr>
          <w:rFonts w:ascii="STSong" w:hAnsi="STSong" w:eastAsia="STSong"/>
          <w:b w:val="0"/>
          <w:i w:val="0"/>
          <w:color w:val="000000"/>
          <w:sz w:val="20"/>
        </w:rPr>
        <w:t>以下对终端安全事件审计内容描述正确的是（）</w:t>
      </w:r>
      <w:r>
        <w:br/>
      </w:r>
      <w:r>
        <w:rPr>
          <w:rFonts w:ascii="STSong" w:hAnsi="STSong" w:eastAsia="STSong"/>
          <w:b w:val="0"/>
          <w:i w:val="0"/>
          <w:color w:val="000000"/>
          <w:sz w:val="20"/>
        </w:rPr>
        <w:t>A.对桌面终端系统密码设置的告警信息进行审计，审计内容包括单位名称、部门名称、使用人、联系电话、</w:t>
      </w:r>
      <w:r>
        <w:rPr>
          <w:rFonts w:ascii="STSong" w:hAnsi="STSong" w:eastAsia="STSong"/>
          <w:b w:val="0"/>
          <w:i w:val="0"/>
          <w:color w:val="000000"/>
          <w:sz w:val="20"/>
        </w:rPr>
        <w:t xml:space="preserve">IP地址、密码设置违规情况、登录用户、报警时间等 </w:t>
      </w:r>
      <w:r>
        <w:br/>
      </w:r>
      <w:r>
        <w:rPr>
          <w:rFonts w:ascii="STSong" w:hAnsi="STSong" w:eastAsia="STSong"/>
          <w:b w:val="0"/>
          <w:i w:val="0"/>
          <w:color w:val="000000"/>
          <w:sz w:val="20"/>
        </w:rPr>
        <w:t>B.对桌面终端系统用户权限变化的告警信息进行审计，审计内容包括单位名称、部门名称、使用人、联系电话</w:t>
      </w:r>
      <w:r>
        <w:rPr>
          <w:rFonts w:ascii="STSong" w:hAnsi="STSong" w:eastAsia="STSong"/>
          <w:b w:val="0"/>
          <w:i w:val="0"/>
          <w:color w:val="000000"/>
          <w:sz w:val="20"/>
        </w:rPr>
        <w:t xml:space="preserve">、IP地址、变化情况、登录用户、报警时间等 </w:t>
      </w:r>
      <w:r>
        <w:br/>
      </w:r>
      <w:r>
        <w:rPr>
          <w:rFonts w:ascii="STSong" w:hAnsi="STSong" w:eastAsia="STSong"/>
          <w:b w:val="0"/>
          <w:i w:val="0"/>
          <w:color w:val="000000"/>
          <w:sz w:val="20"/>
        </w:rPr>
        <w:t>C.对桌面终端网络流量的告警信息进行审计，审计内容包括单位名称、部门名称、使用人、联系电话、IP地址</w:t>
      </w:r>
      <w:r>
        <w:rPr>
          <w:rFonts w:ascii="STSong" w:hAnsi="STSong" w:eastAsia="STSong"/>
          <w:b w:val="0"/>
          <w:i w:val="0"/>
          <w:color w:val="000000"/>
          <w:sz w:val="20"/>
        </w:rPr>
        <w:t xml:space="preserve">、流量情况、登录用户、报警时间等 </w:t>
      </w:r>
      <w:r>
        <w:br/>
      </w:r>
      <w:r>
        <w:rPr>
          <w:rFonts w:ascii="STSong" w:hAnsi="STSong" w:eastAsia="STSong"/>
          <w:b w:val="0"/>
          <w:i w:val="0"/>
          <w:color w:val="000000"/>
          <w:sz w:val="20"/>
        </w:rPr>
        <w:t xml:space="preserve">D.全部正确 </w:t>
      </w:r>
      <w:r>
        <w:br/>
      </w:r>
      <w:r>
        <w:rPr>
          <w:rFonts w:ascii="STSong" w:hAnsi="STSong" w:eastAsia="STSong"/>
          <w:b w:val="0"/>
          <w:i w:val="0"/>
          <w:color w:val="000000"/>
          <w:sz w:val="20"/>
        </w:rPr>
        <w:t>正确答案： D</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38 页</w:t>
      </w:r>
    </w:p>
    <w:p>
      <w:pPr>
        <w:sectPr>
          <w:pgSz w:w="11900" w:h="16840"/>
          <w:pgMar w:top="16" w:right="960" w:bottom="478" w:left="960" w:header="720" w:footer="720" w:gutter="0"/>
          <w:cols w:space="720" w:num="1" w:equalWidth="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1.1.210. 第210题 </w:t>
      </w:r>
      <w:r>
        <w:br/>
      </w:r>
      <w:r>
        <w:rPr>
          <w:rFonts w:ascii="STSong" w:hAnsi="STSong" w:eastAsia="STSong"/>
          <w:b w:val="0"/>
          <w:i w:val="0"/>
          <w:color w:val="000000"/>
          <w:sz w:val="20"/>
        </w:rPr>
        <w:t>桌面系统区域管理器配置中，非必需配置的选项是（）</w:t>
      </w:r>
      <w:r>
        <w:br/>
      </w:r>
      <w:r>
        <w:rPr>
          <w:rFonts w:ascii="STSong" w:hAnsi="STSong" w:eastAsia="STSong"/>
          <w:b w:val="0"/>
          <w:i w:val="0"/>
          <w:color w:val="000000"/>
          <w:sz w:val="20"/>
        </w:rPr>
        <w:t xml:space="preserve">A.区域管理器配置名称 </w:t>
      </w:r>
      <w:r>
        <w:br/>
      </w:r>
      <w:r>
        <w:rPr>
          <w:rFonts w:ascii="STSong" w:hAnsi="STSong" w:eastAsia="STSong"/>
          <w:b w:val="0"/>
          <w:i w:val="0"/>
          <w:color w:val="000000"/>
          <w:sz w:val="20"/>
        </w:rPr>
        <w:t xml:space="preserve">B.区域管理器配置IP地址 </w:t>
      </w:r>
      <w:r>
        <w:br/>
      </w:r>
      <w:r>
        <w:rPr>
          <w:rFonts w:ascii="STSong" w:hAnsi="STSong" w:eastAsia="STSong"/>
          <w:b w:val="0"/>
          <w:i w:val="0"/>
          <w:color w:val="000000"/>
          <w:sz w:val="20"/>
        </w:rPr>
        <w:t xml:space="preserve">C.机构代码 </w:t>
      </w:r>
      <w:r>
        <w:br/>
      </w:r>
      <w:r>
        <w:rPr>
          <w:rFonts w:ascii="STSong" w:hAnsi="STSong" w:eastAsia="STSong"/>
          <w:b w:val="0"/>
          <w:i w:val="0"/>
          <w:color w:val="000000"/>
          <w:sz w:val="20"/>
        </w:rPr>
        <w:t xml:space="preserve">D.管理器标识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1.1.211. 第211题 </w:t>
      </w:r>
      <w:r>
        <w:br/>
      </w:r>
      <w:r>
        <w:rPr>
          <w:rFonts w:ascii="STSong" w:hAnsi="STSong" w:eastAsia="STSong"/>
          <w:b w:val="0"/>
          <w:i w:val="0"/>
          <w:color w:val="000000"/>
          <w:sz w:val="20"/>
        </w:rPr>
        <w:t>桌面系统客户端程序版本或功能升级方式描述不正确的是（）</w:t>
      </w:r>
      <w:r>
        <w:br/>
      </w:r>
      <w:r>
        <w:rPr>
          <w:rFonts w:ascii="STSong" w:hAnsi="STSong" w:eastAsia="STSong"/>
          <w:b w:val="0"/>
          <w:i w:val="0"/>
          <w:color w:val="000000"/>
          <w:sz w:val="20"/>
        </w:rPr>
        <w:t xml:space="preserve">A.扫描器扫描 </w:t>
      </w:r>
      <w:r>
        <w:br/>
      </w:r>
      <w:r>
        <w:rPr>
          <w:rFonts w:ascii="STSong" w:hAnsi="STSong" w:eastAsia="STSong"/>
          <w:b w:val="0"/>
          <w:i w:val="0"/>
          <w:color w:val="000000"/>
          <w:sz w:val="20"/>
        </w:rPr>
        <w:t xml:space="preserve">B.通过软件分发策略下发升级文件 </w:t>
      </w:r>
      <w:r>
        <w:br/>
      </w:r>
      <w:r>
        <w:rPr>
          <w:rFonts w:ascii="STSong" w:hAnsi="STSong" w:eastAsia="STSong"/>
          <w:b w:val="0"/>
          <w:i w:val="0"/>
          <w:color w:val="000000"/>
          <w:sz w:val="20"/>
        </w:rPr>
        <w:t xml:space="preserve">C.重装操作系统 </w:t>
      </w:r>
      <w:r>
        <w:br/>
      </w:r>
      <w:r>
        <w:rPr>
          <w:rFonts w:ascii="STSong" w:hAnsi="STSong" w:eastAsia="STSong"/>
          <w:b w:val="0"/>
          <w:i w:val="0"/>
          <w:color w:val="000000"/>
          <w:sz w:val="20"/>
        </w:rPr>
        <w:t xml:space="preserve">D.通过客户端升级策略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1.1.212. 第212题 </w:t>
      </w:r>
      <w:r>
        <w:br/>
      </w:r>
      <w:r>
        <w:rPr>
          <w:rFonts w:ascii="STSong" w:hAnsi="STSong" w:eastAsia="STSong"/>
          <w:b w:val="0"/>
          <w:i w:val="0"/>
          <w:color w:val="000000"/>
          <w:sz w:val="20"/>
        </w:rPr>
        <w:t>涉及公司重要工作数据必须存放在安全移动存储介质的（）</w:t>
      </w:r>
      <w:r>
        <w:br/>
      </w:r>
      <w:r>
        <w:rPr>
          <w:rFonts w:ascii="STSong" w:hAnsi="STSong" w:eastAsia="STSong"/>
          <w:b w:val="0"/>
          <w:i w:val="0"/>
          <w:color w:val="000000"/>
          <w:sz w:val="20"/>
        </w:rPr>
        <w:t xml:space="preserve">A.交换区 </w:t>
      </w:r>
      <w:r>
        <w:br/>
      </w:r>
      <w:r>
        <w:rPr>
          <w:rFonts w:ascii="STSong" w:hAnsi="STSong" w:eastAsia="STSong"/>
          <w:b w:val="0"/>
          <w:i w:val="0"/>
          <w:color w:val="000000"/>
          <w:sz w:val="20"/>
        </w:rPr>
        <w:t xml:space="preserve">B.启动区 </w:t>
      </w:r>
      <w:r>
        <w:br/>
      </w:r>
      <w:r>
        <w:rPr>
          <w:rFonts w:ascii="STSong" w:hAnsi="STSong" w:eastAsia="STSong"/>
          <w:b w:val="0"/>
          <w:i w:val="0"/>
          <w:color w:val="000000"/>
          <w:sz w:val="20"/>
        </w:rPr>
        <w:t xml:space="preserve">C.保密区 </w:t>
      </w:r>
      <w:r>
        <w:br/>
      </w:r>
      <w:r>
        <w:rPr>
          <w:rFonts w:ascii="STSong" w:hAnsi="STSong" w:eastAsia="STSong"/>
          <w:b w:val="0"/>
          <w:i w:val="0"/>
          <w:color w:val="000000"/>
          <w:sz w:val="20"/>
        </w:rPr>
        <w:t xml:space="preserve">D.没有要求，可随意存放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1.1.213. 第213题 </w:t>
      </w:r>
      <w:r>
        <w:br/>
      </w:r>
      <w:r>
        <w:rPr>
          <w:rFonts w:ascii="STSong" w:hAnsi="STSong" w:eastAsia="STSong"/>
          <w:b w:val="0"/>
          <w:i w:val="0"/>
          <w:color w:val="000000"/>
          <w:sz w:val="20"/>
        </w:rPr>
        <w:t xml:space="preserve">专用存储介质启动区通常剩余100KB磁盘空间，某用户将50KB的文档在外网终端上拷入启动区，介质插入内网 </w:t>
      </w:r>
      <w:r>
        <w:rPr>
          <w:rFonts w:ascii="STSong" w:hAnsi="STSong" w:eastAsia="STSong"/>
          <w:b w:val="0"/>
          <w:i w:val="0"/>
          <w:color w:val="000000"/>
          <w:sz w:val="20"/>
        </w:rPr>
        <w:t>已注册终端后该文件消失，原因为（）</w:t>
      </w:r>
      <w:r>
        <w:br/>
      </w:r>
      <w:r>
        <w:rPr>
          <w:rFonts w:ascii="STSong" w:hAnsi="STSong" w:eastAsia="STSong"/>
          <w:b w:val="0"/>
          <w:i w:val="0"/>
          <w:color w:val="000000"/>
          <w:sz w:val="20"/>
        </w:rPr>
        <w:t xml:space="preserve">A.用户记错了 </w:t>
      </w:r>
      <w:r>
        <w:br/>
      </w:r>
      <w:r>
        <w:rPr>
          <w:rFonts w:ascii="STSong" w:hAnsi="STSong" w:eastAsia="STSong"/>
          <w:b w:val="0"/>
          <w:i w:val="0"/>
          <w:color w:val="000000"/>
          <w:sz w:val="20"/>
        </w:rPr>
        <w:t xml:space="preserve">B.该文件已经自动隐藏 </w:t>
      </w:r>
      <w:r>
        <w:br/>
      </w:r>
      <w:r>
        <w:rPr>
          <w:rFonts w:ascii="STSong" w:hAnsi="STSong" w:eastAsia="STSong"/>
          <w:b w:val="0"/>
          <w:i w:val="0"/>
          <w:color w:val="000000"/>
          <w:sz w:val="20"/>
        </w:rPr>
        <w:t xml:space="preserve">C.专用介质插入内网终端后，启动区会初始化，文件已被删除 </w:t>
      </w:r>
      <w:r>
        <w:br/>
      </w:r>
      <w:r>
        <w:rPr>
          <w:rFonts w:ascii="STSong" w:hAnsi="STSong" w:eastAsia="STSong"/>
          <w:b w:val="0"/>
          <w:i w:val="0"/>
          <w:color w:val="000000"/>
          <w:sz w:val="20"/>
        </w:rPr>
        <w:t xml:space="preserve">D.外网拷贝到介质中的数据在内网终端看不到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1.1.214. 第214题 </w:t>
      </w:r>
      <w:r>
        <w:br/>
      </w:r>
      <w:r>
        <w:rPr>
          <w:rFonts w:ascii="STSong" w:hAnsi="STSong" w:eastAsia="STSong"/>
          <w:b w:val="0"/>
          <w:i w:val="0"/>
          <w:color w:val="000000"/>
          <w:sz w:val="20"/>
        </w:rPr>
        <w:t>下面对专用移动存储介质交换区与保密区登陆密码描述错误的是（）</w:t>
      </w:r>
      <w:r>
        <w:br/>
      </w:r>
      <w:r>
        <w:rPr>
          <w:rFonts w:ascii="STSong" w:hAnsi="STSong" w:eastAsia="STSong"/>
          <w:b w:val="0"/>
          <w:i w:val="0"/>
          <w:color w:val="000000"/>
          <w:sz w:val="20"/>
        </w:rPr>
        <w:t xml:space="preserve">A.交换区与保密区登陆密码需分别设置 </w:t>
      </w:r>
      <w:r>
        <w:br/>
      </w:r>
      <w:r>
        <w:rPr>
          <w:rFonts w:ascii="STSong" w:hAnsi="STSong" w:eastAsia="STSong"/>
          <w:b w:val="0"/>
          <w:i w:val="0"/>
          <w:color w:val="000000"/>
          <w:sz w:val="20"/>
        </w:rPr>
        <w:t xml:space="preserve">B.登陆密码标准一致，均为8位以上数字和字母的组合 </w:t>
      </w:r>
      <w:r>
        <w:br/>
      </w:r>
      <w:r>
        <w:rPr>
          <w:rFonts w:ascii="STSong" w:hAnsi="STSong" w:eastAsia="STSong"/>
          <w:b w:val="0"/>
          <w:i w:val="0"/>
          <w:color w:val="000000"/>
          <w:sz w:val="20"/>
        </w:rPr>
        <w:t xml:space="preserve">C.登陆密码区分大小写 </w:t>
      </w:r>
      <w:r>
        <w:br/>
      </w:r>
      <w:r>
        <w:rPr>
          <w:rFonts w:ascii="STSong" w:hAnsi="STSong" w:eastAsia="STSong"/>
          <w:b w:val="0"/>
          <w:i w:val="0"/>
          <w:color w:val="000000"/>
          <w:sz w:val="20"/>
        </w:rPr>
        <w:t xml:space="preserve">D.登陆密码不区分大小写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1.1.215. 第215题 </w:t>
      </w:r>
      <w:r>
        <w:br/>
      </w:r>
      <w:r>
        <w:rPr>
          <w:rFonts w:ascii="STSong" w:hAnsi="STSong" w:eastAsia="STSong"/>
          <w:b w:val="0"/>
          <w:i w:val="0"/>
          <w:color w:val="000000"/>
          <w:sz w:val="20"/>
        </w:rPr>
        <w:t>区域划分与配置中的“ 没有注册则阻断联网” 是指（）</w:t>
      </w:r>
      <w:r>
        <w:br/>
      </w:r>
      <w:r>
        <w:rPr>
          <w:rFonts w:ascii="STSong" w:hAnsi="STSong" w:eastAsia="STSong"/>
          <w:b w:val="0"/>
          <w:i w:val="0"/>
          <w:color w:val="000000"/>
          <w:sz w:val="20"/>
        </w:rPr>
        <w:t xml:space="preserve">A.阻断区域内所有未注册计算机 </w:t>
      </w:r>
      <w:r>
        <w:br/>
      </w:r>
      <w:r>
        <w:rPr>
          <w:rFonts w:ascii="STSong" w:hAnsi="STSong" w:eastAsia="STSong"/>
          <w:b w:val="0"/>
          <w:i w:val="0"/>
          <w:color w:val="000000"/>
          <w:sz w:val="20"/>
        </w:rPr>
        <w:t>B.阻断区域内所有未注册计算机，不包括服务器</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39 页</w:t>
      </w:r>
    </w:p>
    <w:p>
      <w:pPr>
        <w:sectPr>
          <w:pgSz w:w="11900" w:h="16840"/>
          <w:pgMar w:top="16" w:right="968" w:bottom="478" w:left="960" w:header="720" w:footer="720" w:gutter="0"/>
          <w:cols w:space="720" w:num="1" w:equalWidth="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C.阻断区域内所有已注册计算机 </w:t>
      </w:r>
      <w:r>
        <w:br/>
      </w:r>
      <w:r>
        <w:rPr>
          <w:rFonts w:ascii="STSong" w:hAnsi="STSong" w:eastAsia="STSong"/>
          <w:b w:val="0"/>
          <w:i w:val="0"/>
          <w:color w:val="000000"/>
          <w:sz w:val="20"/>
        </w:rPr>
        <w:t xml:space="preserve">D.阻断区域内所有未注册服务器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1.1.216. 第216题 </w:t>
      </w:r>
      <w:r>
        <w:br/>
      </w:r>
      <w:r>
        <w:rPr>
          <w:rFonts w:ascii="STSong" w:hAnsi="STSong" w:eastAsia="STSong"/>
          <w:b w:val="0"/>
          <w:i w:val="0"/>
          <w:color w:val="000000"/>
          <w:sz w:val="20"/>
        </w:rPr>
        <w:t xml:space="preserve">从安全角度出发，数据库至少应（） 备份一次 </w:t>
      </w:r>
      <w:r>
        <w:br/>
      </w:r>
      <w:r>
        <w:rPr>
          <w:rFonts w:ascii="STSong" w:hAnsi="STSong" w:eastAsia="STSong"/>
          <w:b w:val="0"/>
          <w:i w:val="0"/>
          <w:color w:val="000000"/>
          <w:sz w:val="20"/>
        </w:rPr>
        <w:t xml:space="preserve">A.每两周 </w:t>
      </w:r>
      <w:r>
        <w:br/>
      </w:r>
      <w:r>
        <w:rPr>
          <w:rFonts w:ascii="STSong" w:hAnsi="STSong" w:eastAsia="STSong"/>
          <w:b w:val="0"/>
          <w:i w:val="0"/>
          <w:color w:val="000000"/>
          <w:sz w:val="20"/>
        </w:rPr>
        <w:t xml:space="preserve">B.每月 </w:t>
      </w:r>
      <w:r>
        <w:br/>
      </w:r>
      <w:r>
        <w:rPr>
          <w:rFonts w:ascii="STSong" w:hAnsi="STSong" w:eastAsia="STSong"/>
          <w:b w:val="0"/>
          <w:i w:val="0"/>
          <w:color w:val="000000"/>
          <w:sz w:val="20"/>
        </w:rPr>
        <w:t xml:space="preserve">C.每季度 </w:t>
      </w:r>
      <w:r>
        <w:br/>
      </w:r>
      <w:r>
        <w:rPr>
          <w:rFonts w:ascii="STSong" w:hAnsi="STSong" w:eastAsia="STSong"/>
          <w:b w:val="0"/>
          <w:i w:val="0"/>
          <w:color w:val="000000"/>
          <w:sz w:val="20"/>
        </w:rPr>
        <w:t xml:space="preserve">D.每半年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1.1.217. 第217题 </w:t>
      </w:r>
      <w:r>
        <w:br/>
      </w:r>
      <w:r>
        <w:rPr>
          <w:rFonts w:ascii="STSong" w:hAnsi="STSong" w:eastAsia="STSong"/>
          <w:b w:val="0"/>
          <w:i w:val="0"/>
          <w:color w:val="000000"/>
          <w:sz w:val="20"/>
        </w:rPr>
        <w:t>按照默认设置安装本系统完成后，要访问WEB管理页面，应在IE地址栏输入（）</w:t>
      </w:r>
      <w:r>
        <w:br/>
      </w:r>
      <w:r>
        <w:rPr>
          <w:rFonts w:ascii="STSong" w:hAnsi="STSong" w:eastAsia="STSong"/>
          <w:b w:val="0"/>
          <w:i w:val="0"/>
          <w:color w:val="000000"/>
          <w:sz w:val="20"/>
        </w:rPr>
        <w:t xml:space="preserve">A.http://*.*.*.* </w:t>
      </w:r>
      <w:r>
        <w:br/>
      </w:r>
      <w:r>
        <w:rPr>
          <w:rFonts w:ascii="STSong" w:hAnsi="STSong" w:eastAsia="STSong"/>
          <w:b w:val="0"/>
          <w:i w:val="0"/>
          <w:color w:val="000000"/>
          <w:sz w:val="20"/>
        </w:rPr>
        <w:t xml:space="preserve">B.http://*.*.*.*/edp </w:t>
      </w:r>
      <w:r>
        <w:br/>
      </w:r>
      <w:r>
        <w:rPr>
          <w:rFonts w:ascii="STSong" w:hAnsi="STSong" w:eastAsia="STSong"/>
          <w:b w:val="0"/>
          <w:i w:val="0"/>
          <w:color w:val="000000"/>
          <w:sz w:val="20"/>
        </w:rPr>
        <w:t xml:space="preserve">C.http://*.*.*.*/index.asp </w:t>
      </w:r>
      <w:r>
        <w:br/>
      </w:r>
      <w:r>
        <w:rPr>
          <w:rFonts w:ascii="STSong" w:hAnsi="STSong" w:eastAsia="STSong"/>
          <w:b w:val="0"/>
          <w:i w:val="0"/>
          <w:color w:val="000000"/>
          <w:sz w:val="20"/>
        </w:rPr>
        <w:t xml:space="preserve">D.http://*.*.*.*/vrveis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1.1.218. 第218题 </w:t>
      </w:r>
      <w:r>
        <w:br/>
      </w:r>
      <w:r>
        <w:rPr>
          <w:rFonts w:ascii="STSong" w:hAnsi="STSong" w:eastAsia="STSong"/>
          <w:b w:val="0"/>
          <w:i w:val="0"/>
          <w:color w:val="000000"/>
          <w:sz w:val="20"/>
        </w:rPr>
        <w:t>以下桌面系统客户端程序卸载的方式不正确的是（）</w:t>
      </w:r>
      <w:r>
        <w:br/>
      </w:r>
      <w:r>
        <w:rPr>
          <w:rFonts w:ascii="STSong" w:hAnsi="STSong" w:eastAsia="STSong"/>
          <w:b w:val="0"/>
          <w:i w:val="0"/>
          <w:color w:val="000000"/>
          <w:sz w:val="20"/>
        </w:rPr>
        <w:t xml:space="preserve">A.在客户端桌面开始—允许输入“ uninstalledp” 获取卸载密码卸载 </w:t>
      </w:r>
      <w:r>
        <w:br/>
      </w:r>
      <w:r>
        <w:rPr>
          <w:rFonts w:ascii="STSong" w:hAnsi="STSong" w:eastAsia="STSong"/>
          <w:b w:val="0"/>
          <w:i w:val="0"/>
          <w:color w:val="000000"/>
          <w:sz w:val="20"/>
        </w:rPr>
        <w:t xml:space="preserve">B.桌面终端标准化管理系统终端管理终端点-点控制卸载 </w:t>
      </w:r>
      <w:r>
        <w:br/>
      </w:r>
      <w:r>
        <w:rPr>
          <w:rFonts w:ascii="STSong" w:hAnsi="STSong" w:eastAsia="STSong"/>
          <w:b w:val="0"/>
          <w:i w:val="0"/>
          <w:color w:val="000000"/>
          <w:sz w:val="20"/>
        </w:rPr>
        <w:t xml:space="preserve">C.通过下发策略设置客户端定时卸载 </w:t>
      </w:r>
      <w:r>
        <w:br/>
      </w:r>
      <w:r>
        <w:rPr>
          <w:rFonts w:ascii="STSong" w:hAnsi="STSong" w:eastAsia="STSong"/>
          <w:b w:val="0"/>
          <w:i w:val="0"/>
          <w:color w:val="000000"/>
          <w:sz w:val="20"/>
        </w:rPr>
        <w:t xml:space="preserve">D.在控制面板中，通过添加/删除卸载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1.1.219. 第219题 </w:t>
      </w:r>
      <w:r>
        <w:br/>
      </w:r>
      <w:r>
        <w:rPr>
          <w:rFonts w:ascii="STSong" w:hAnsi="STSong" w:eastAsia="STSong"/>
          <w:b w:val="0"/>
          <w:i w:val="0"/>
          <w:color w:val="000000"/>
          <w:sz w:val="20"/>
        </w:rPr>
        <w:t>桌面终端管理系统的审计账号为（）</w:t>
      </w:r>
      <w:r>
        <w:br/>
      </w:r>
      <w:r>
        <w:rPr>
          <w:rFonts w:ascii="STSong" w:hAnsi="STSong" w:eastAsia="STSong"/>
          <w:b w:val="0"/>
          <w:i w:val="0"/>
          <w:color w:val="000000"/>
          <w:sz w:val="20"/>
        </w:rPr>
        <w:t xml:space="preserve">A.admin </w:t>
      </w:r>
      <w:r>
        <w:br/>
      </w:r>
      <w:r>
        <w:rPr>
          <w:rFonts w:ascii="STSong" w:hAnsi="STSong" w:eastAsia="STSong"/>
          <w:b w:val="0"/>
          <w:i w:val="0"/>
          <w:color w:val="000000"/>
          <w:sz w:val="20"/>
        </w:rPr>
        <w:t xml:space="preserve">B.root </w:t>
      </w:r>
      <w:r>
        <w:br/>
      </w:r>
      <w:r>
        <w:rPr>
          <w:rFonts w:ascii="STSong" w:hAnsi="STSong" w:eastAsia="STSong"/>
          <w:b w:val="0"/>
          <w:i w:val="0"/>
          <w:color w:val="000000"/>
          <w:sz w:val="20"/>
        </w:rPr>
        <w:t xml:space="preserve">C.administrator </w:t>
      </w:r>
      <w:r>
        <w:br/>
      </w:r>
      <w:r>
        <w:rPr>
          <w:rFonts w:ascii="STSong" w:hAnsi="STSong" w:eastAsia="STSong"/>
          <w:b w:val="0"/>
          <w:i w:val="0"/>
          <w:color w:val="000000"/>
          <w:sz w:val="20"/>
        </w:rPr>
        <w:t xml:space="preserve">D.audit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1.1.220. 第220题 </w:t>
      </w:r>
      <w:r>
        <w:br/>
      </w:r>
      <w:r>
        <w:rPr>
          <w:rFonts w:ascii="STSong" w:hAnsi="STSong" w:eastAsia="STSong"/>
          <w:b w:val="0"/>
          <w:i w:val="0"/>
          <w:color w:val="000000"/>
          <w:sz w:val="20"/>
        </w:rPr>
        <w:t xml:space="preserve">安全策略违规查询，不可以查询事件有 </w:t>
      </w:r>
      <w:r>
        <w:br/>
      </w:r>
      <w:r>
        <w:rPr>
          <w:rFonts w:ascii="STSong" w:hAnsi="STSong" w:eastAsia="STSong"/>
          <w:b w:val="0"/>
          <w:i w:val="0"/>
          <w:color w:val="000000"/>
          <w:sz w:val="20"/>
        </w:rPr>
        <w:t xml:space="preserve">A.注册表键值检测 </w:t>
      </w:r>
      <w:r>
        <w:br/>
      </w:r>
      <w:r>
        <w:rPr>
          <w:rFonts w:ascii="STSong" w:hAnsi="STSong" w:eastAsia="STSong"/>
          <w:b w:val="0"/>
          <w:i w:val="0"/>
          <w:color w:val="000000"/>
          <w:sz w:val="20"/>
        </w:rPr>
        <w:t xml:space="preserve">B.系统弱口令 </w:t>
      </w:r>
      <w:r>
        <w:br/>
      </w:r>
      <w:r>
        <w:rPr>
          <w:rFonts w:ascii="STSong" w:hAnsi="STSong" w:eastAsia="STSong"/>
          <w:b w:val="0"/>
          <w:i w:val="0"/>
          <w:color w:val="000000"/>
          <w:sz w:val="20"/>
        </w:rPr>
        <w:t xml:space="preserve">C.打开关闭程序 </w:t>
      </w:r>
      <w:r>
        <w:br/>
      </w:r>
      <w:r>
        <w:rPr>
          <w:rFonts w:ascii="STSong" w:hAnsi="STSong" w:eastAsia="STSong"/>
          <w:b w:val="0"/>
          <w:i w:val="0"/>
          <w:color w:val="000000"/>
          <w:sz w:val="20"/>
        </w:rPr>
        <w:t xml:space="preserve">D.用户权限变化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1.1.221. 第221题 </w:t>
      </w:r>
      <w:r>
        <w:br/>
      </w:r>
      <w:r>
        <w:rPr>
          <w:rFonts w:ascii="STSong" w:hAnsi="STSong" w:eastAsia="STSong"/>
          <w:b w:val="0"/>
          <w:i w:val="0"/>
          <w:color w:val="000000"/>
          <w:sz w:val="20"/>
        </w:rPr>
        <w:t>策略中心普通文件分发策略，文件分发之前要将文件上传到服务器默认文件上传到服务器哪个目录下（）</w:t>
      </w:r>
    </w:p>
    <w:p>
      <w:pPr>
        <w:autoSpaceDN w:val="0"/>
        <w:autoSpaceDE w:val="0"/>
        <w:widowControl/>
        <w:spacing w:line="208" w:lineRule="exact" w:before="260" w:after="0"/>
        <w:ind w:left="0" w:right="4362" w:firstLine="0"/>
        <w:jc w:val="right"/>
      </w:pPr>
      <w:r>
        <w:rPr>
          <w:rFonts w:ascii="STSong" w:hAnsi="STSong" w:eastAsia="STSong"/>
          <w:b w:val="0"/>
          <w:i w:val="0"/>
          <w:color w:val="000000"/>
          <w:sz w:val="16"/>
        </w:rPr>
        <w:t>第 40 页</w:t>
      </w:r>
    </w:p>
    <w:p>
      <w:pPr>
        <w:sectPr>
          <w:pgSz w:w="11900" w:h="16840"/>
          <w:pgMar w:top="16" w:right="1320" w:bottom="478" w:left="960" w:header="720" w:footer="720" w:gutter="0"/>
          <w:cols w:space="720" w:num="1" w:equalWidth="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864" w:firstLine="0"/>
        <w:jc w:val="left"/>
      </w:pPr>
      <w:r>
        <w:rPr>
          <w:rFonts w:ascii="STSong" w:hAnsi="STSong" w:eastAsia="STSong"/>
          <w:b w:val="0"/>
          <w:i w:val="0"/>
          <w:color w:val="000000"/>
          <w:sz w:val="20"/>
        </w:rPr>
        <w:t xml:space="preserve">A.VRV\RegionManage\Distribute\patch目录下 </w:t>
      </w:r>
      <w:r>
        <w:br/>
      </w:r>
      <w:r>
        <w:rPr>
          <w:rFonts w:ascii="STSong" w:hAnsi="STSong" w:eastAsia="STSong"/>
          <w:b w:val="0"/>
          <w:i w:val="0"/>
          <w:color w:val="000000"/>
          <w:sz w:val="20"/>
        </w:rPr>
        <w:t xml:space="preserve">B.VRV\RegionManage\Distribute\Software目录下 </w:t>
      </w:r>
      <w:r>
        <w:br/>
      </w:r>
      <w:r>
        <w:rPr>
          <w:rFonts w:ascii="STSong" w:hAnsi="STSong" w:eastAsia="STSong"/>
          <w:b w:val="0"/>
          <w:i w:val="0"/>
          <w:color w:val="000000"/>
          <w:sz w:val="20"/>
        </w:rPr>
        <w:t xml:space="preserve">C.VRV\VRVEIS\Distribute\patch目录下 </w:t>
      </w:r>
      <w:r>
        <w:br/>
      </w:r>
      <w:r>
        <w:rPr>
          <w:rFonts w:ascii="STSong" w:hAnsi="STSong" w:eastAsia="STSong"/>
          <w:b w:val="0"/>
          <w:i w:val="0"/>
          <w:color w:val="000000"/>
          <w:sz w:val="20"/>
        </w:rPr>
        <w:t xml:space="preserve">D.VRV\VRVEIS\Distribute\Software目录下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1.1.222. 第222题 </w:t>
      </w:r>
      <w:r>
        <w:br/>
      </w:r>
      <w:r>
        <w:rPr>
          <w:rFonts w:ascii="STSong" w:hAnsi="STSong" w:eastAsia="STSong"/>
          <w:b w:val="0"/>
          <w:i w:val="0"/>
          <w:color w:val="000000"/>
          <w:sz w:val="20"/>
        </w:rPr>
        <w:t xml:space="preserve">桌面标准化管理系统客户端关键进程不包括 </w:t>
      </w:r>
      <w:r>
        <w:br/>
      </w:r>
      <w:r>
        <w:rPr>
          <w:rFonts w:ascii="STSong" w:hAnsi="STSong" w:eastAsia="STSong"/>
          <w:b w:val="0"/>
          <w:i w:val="0"/>
          <w:color w:val="000000"/>
          <w:sz w:val="20"/>
        </w:rPr>
        <w:t xml:space="preserve">A.VrvInterfaceSrv.exe </w:t>
      </w:r>
      <w:r>
        <w:br/>
      </w:r>
      <w:r>
        <w:rPr>
          <w:rFonts w:ascii="STSong" w:hAnsi="STSong" w:eastAsia="STSong"/>
          <w:b w:val="0"/>
          <w:i w:val="0"/>
          <w:color w:val="000000"/>
          <w:sz w:val="20"/>
        </w:rPr>
        <w:t xml:space="preserve">B.Vrvrf_c.exe </w:t>
      </w:r>
      <w:r>
        <w:br/>
      </w:r>
      <w:r>
        <w:rPr>
          <w:rFonts w:ascii="STSong" w:hAnsi="STSong" w:eastAsia="STSong"/>
          <w:b w:val="0"/>
          <w:i w:val="0"/>
          <w:color w:val="000000"/>
          <w:sz w:val="20"/>
        </w:rPr>
        <w:t xml:space="preserve">C.Vrvedp_m.exe </w:t>
      </w:r>
      <w:r>
        <w:br/>
      </w:r>
      <w:r>
        <w:rPr>
          <w:rFonts w:ascii="STSong" w:hAnsi="STSong" w:eastAsia="STSong"/>
          <w:b w:val="0"/>
          <w:i w:val="0"/>
          <w:color w:val="000000"/>
          <w:sz w:val="20"/>
        </w:rPr>
        <w:t xml:space="preserve">D.Vrvsafec.exe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1.1.223. 第223题 </w:t>
      </w:r>
      <w:r>
        <w:br/>
      </w:r>
      <w:r>
        <w:rPr>
          <w:rFonts w:ascii="STSong" w:hAnsi="STSong" w:eastAsia="STSong"/>
          <w:b w:val="0"/>
          <w:i w:val="0"/>
          <w:color w:val="000000"/>
          <w:sz w:val="20"/>
        </w:rPr>
        <w:t>桌管系统专用U盘制作工具对移动存储设备数据区进行（）加密，确保数据区内数据的安全。</w:t>
      </w:r>
    </w:p>
    <w:p>
      <w:pPr>
        <w:autoSpaceDN w:val="0"/>
        <w:autoSpaceDE w:val="0"/>
        <w:widowControl/>
        <w:spacing w:line="306" w:lineRule="exact" w:before="0" w:after="0"/>
        <w:ind w:left="400" w:right="576" w:firstLine="0"/>
        <w:jc w:val="left"/>
      </w:pPr>
      <w:r>
        <w:rPr>
          <w:rFonts w:ascii="STSong" w:hAnsi="STSong" w:eastAsia="STSong"/>
          <w:b w:val="0"/>
          <w:i w:val="0"/>
          <w:color w:val="000000"/>
          <w:sz w:val="20"/>
        </w:rPr>
        <w:t xml:space="preserve">A.AES </w:t>
      </w:r>
      <w:r>
        <w:br/>
      </w:r>
      <w:r>
        <w:rPr>
          <w:rFonts w:ascii="STSong" w:hAnsi="STSong" w:eastAsia="STSong"/>
          <w:b w:val="0"/>
          <w:i w:val="0"/>
          <w:color w:val="000000"/>
          <w:sz w:val="20"/>
        </w:rPr>
        <w:t xml:space="preserve">B.3AES </w:t>
      </w:r>
      <w:r>
        <w:br/>
      </w:r>
      <w:r>
        <w:rPr>
          <w:rFonts w:ascii="STSong" w:hAnsi="STSong" w:eastAsia="STSong"/>
          <w:b w:val="0"/>
          <w:i w:val="0"/>
          <w:color w:val="000000"/>
          <w:sz w:val="20"/>
        </w:rPr>
        <w:t xml:space="preserve">C.DES </w:t>
      </w:r>
      <w:r>
        <w:br/>
      </w:r>
      <w:r>
        <w:rPr>
          <w:rFonts w:ascii="STSong" w:hAnsi="STSong" w:eastAsia="STSong"/>
          <w:b w:val="0"/>
          <w:i w:val="0"/>
          <w:color w:val="000000"/>
          <w:sz w:val="20"/>
        </w:rPr>
        <w:t xml:space="preserve">D.3DES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1.1.224. 第224题 </w:t>
      </w:r>
      <w:r>
        <w:br/>
      </w:r>
      <w:r>
        <w:rPr>
          <w:rFonts w:ascii="STSong" w:hAnsi="STSong" w:eastAsia="STSong"/>
          <w:b w:val="0"/>
          <w:i w:val="0"/>
          <w:color w:val="000000"/>
          <w:sz w:val="20"/>
        </w:rPr>
        <w:t>单台桌面系统扫描器配置可以配置扫描器的数量为（  ）</w:t>
      </w:r>
      <w:r>
        <w:br/>
      </w:r>
      <w:r>
        <w:rPr>
          <w:rFonts w:ascii="STSong" w:hAnsi="STSong" w:eastAsia="STSong"/>
          <w:b w:val="0"/>
          <w:i w:val="0"/>
          <w:color w:val="000000"/>
          <w:sz w:val="20"/>
        </w:rPr>
        <w:t xml:space="preserve">A.1 </w:t>
      </w:r>
      <w:r>
        <w:br/>
      </w:r>
      <w:r>
        <w:rPr>
          <w:rFonts w:ascii="STSong" w:hAnsi="STSong" w:eastAsia="STSong"/>
          <w:b w:val="0"/>
          <w:i w:val="0"/>
          <w:color w:val="000000"/>
          <w:sz w:val="20"/>
        </w:rPr>
        <w:t xml:space="preserve">B.2 </w:t>
      </w:r>
      <w:r>
        <w:br/>
      </w:r>
      <w:r>
        <w:rPr>
          <w:rFonts w:ascii="STSong" w:hAnsi="STSong" w:eastAsia="STSong"/>
          <w:b w:val="0"/>
          <w:i w:val="0"/>
          <w:color w:val="000000"/>
          <w:sz w:val="20"/>
        </w:rPr>
        <w:t xml:space="preserve">C.3 </w:t>
      </w:r>
      <w:r>
        <w:br/>
      </w:r>
      <w:r>
        <w:rPr>
          <w:rFonts w:ascii="STSong" w:hAnsi="STSong" w:eastAsia="STSong"/>
          <w:b w:val="0"/>
          <w:i w:val="0"/>
          <w:color w:val="000000"/>
          <w:sz w:val="20"/>
        </w:rPr>
        <w:t xml:space="preserve">D.4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1.1.225. 第225题</w:t>
      </w:r>
      <w:r>
        <w:br/>
      </w:r>
      <w:r>
        <w:rPr>
          <w:rFonts w:ascii="STSong" w:hAnsi="STSong" w:eastAsia="STSong"/>
          <w:b w:val="0"/>
          <w:i w:val="0"/>
          <w:color w:val="000000"/>
          <w:sz w:val="20"/>
        </w:rPr>
        <w:t xml:space="preserve"> 使用防违规外联策略对已注册计算机违规访问互联网进行处理，下面哪项是本系统不具备的（）</w:t>
      </w:r>
      <w:r>
        <w:rPr>
          <w:rFonts w:ascii="STSong" w:hAnsi="STSong" w:eastAsia="STSong"/>
          <w:b w:val="0"/>
          <w:i w:val="0"/>
          <w:color w:val="000000"/>
          <w:sz w:val="20"/>
        </w:rPr>
        <w:t xml:space="preserve">A.断开网络 </w:t>
      </w:r>
      <w:r>
        <w:br/>
      </w:r>
      <w:r>
        <w:rPr>
          <w:rFonts w:ascii="STSong" w:hAnsi="STSong" w:eastAsia="STSong"/>
          <w:b w:val="0"/>
          <w:i w:val="0"/>
          <w:color w:val="000000"/>
          <w:sz w:val="20"/>
        </w:rPr>
        <w:t xml:space="preserve">B.断开网络并关机 </w:t>
      </w:r>
      <w:r>
        <w:br/>
      </w:r>
      <w:r>
        <w:rPr>
          <w:rFonts w:ascii="STSong" w:hAnsi="STSong" w:eastAsia="STSong"/>
          <w:b w:val="0"/>
          <w:i w:val="0"/>
          <w:color w:val="000000"/>
          <w:sz w:val="20"/>
        </w:rPr>
        <w:t xml:space="preserve">C.仅提示 </w:t>
      </w:r>
      <w:r>
        <w:br/>
      </w:r>
      <w:r>
        <w:rPr>
          <w:rFonts w:ascii="STSong" w:hAnsi="STSong" w:eastAsia="STSong"/>
          <w:b w:val="0"/>
          <w:i w:val="0"/>
          <w:color w:val="000000"/>
          <w:sz w:val="20"/>
        </w:rPr>
        <w:t xml:space="preserve">D.关机后不允许启动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1.1.226. 第226题</w:t>
      </w:r>
      <w:r>
        <w:br/>
      </w:r>
      <w:r>
        <w:rPr>
          <w:rFonts w:ascii="STSong" w:hAnsi="STSong" w:eastAsia="STSong"/>
          <w:b w:val="0"/>
          <w:i w:val="0"/>
          <w:color w:val="000000"/>
          <w:sz w:val="20"/>
        </w:rPr>
        <w:t xml:space="preserve"> 系统审计数据可以导出为（）  格式 </w:t>
      </w:r>
      <w:r>
        <w:br/>
      </w:r>
      <w:r>
        <w:rPr>
          <w:rFonts w:ascii="STSong" w:hAnsi="STSong" w:eastAsia="STSong"/>
          <w:b w:val="0"/>
          <w:i w:val="0"/>
          <w:color w:val="000000"/>
          <w:sz w:val="20"/>
        </w:rPr>
        <w:t xml:space="preserve">A.Word 、Excel </w:t>
      </w:r>
      <w:r>
        <w:br/>
      </w:r>
      <w:r>
        <w:rPr>
          <w:rFonts w:ascii="STSong" w:hAnsi="STSong" w:eastAsia="STSong"/>
          <w:b w:val="0"/>
          <w:i w:val="0"/>
          <w:color w:val="000000"/>
          <w:sz w:val="20"/>
        </w:rPr>
        <w:t xml:space="preserve">B.PPT、ZIP </w:t>
      </w:r>
      <w:r>
        <w:br/>
      </w:r>
      <w:r>
        <w:rPr>
          <w:rFonts w:ascii="STSong" w:hAnsi="STSong" w:eastAsia="STSong"/>
          <w:b w:val="0"/>
          <w:i w:val="0"/>
          <w:color w:val="000000"/>
          <w:sz w:val="20"/>
        </w:rPr>
        <w:t xml:space="preserve">C.BMP </w:t>
      </w:r>
      <w:r>
        <w:br/>
      </w:r>
      <w:r>
        <w:rPr>
          <w:rFonts w:ascii="STSong" w:hAnsi="STSong" w:eastAsia="STSong"/>
          <w:b w:val="0"/>
          <w:i w:val="0"/>
          <w:color w:val="000000"/>
          <w:sz w:val="20"/>
        </w:rPr>
        <w:t xml:space="preserve">D.TXT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关联评价点的名称：管控策略创建</w:t>
      </w:r>
    </w:p>
    <w:p>
      <w:pPr>
        <w:autoSpaceDN w:val="0"/>
        <w:autoSpaceDE w:val="0"/>
        <w:widowControl/>
        <w:spacing w:line="208" w:lineRule="exact" w:before="320" w:after="0"/>
        <w:ind w:left="0" w:right="4242" w:firstLine="0"/>
        <w:jc w:val="right"/>
      </w:pPr>
      <w:r>
        <w:rPr>
          <w:rFonts w:ascii="STSong" w:hAnsi="STSong" w:eastAsia="STSong"/>
          <w:b w:val="0"/>
          <w:i w:val="0"/>
          <w:color w:val="000000"/>
          <w:sz w:val="16"/>
        </w:rPr>
        <w:t>第 41 页</w:t>
      </w:r>
    </w:p>
    <w:p>
      <w:pPr>
        <w:sectPr>
          <w:pgSz w:w="11900" w:h="16840"/>
          <w:pgMar w:top="16" w:right="1440" w:bottom="478" w:left="960" w:header="720" w:footer="720" w:gutter="0"/>
          <w:cols w:space="720" w:num="1" w:equalWidth="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4" w:lineRule="exact" w:before="878" w:after="0"/>
        <w:ind w:left="400" w:right="0" w:firstLine="0"/>
        <w:jc w:val="left"/>
      </w:pPr>
      <w:r>
        <w:rPr>
          <w:rFonts w:ascii="STSong" w:hAnsi="STSong" w:eastAsia="STSong"/>
          <w:b w:val="0"/>
          <w:i w:val="0"/>
          <w:color w:val="000000"/>
          <w:sz w:val="24"/>
        </w:rPr>
        <w:t>1.1.227. 第227题</w:t>
      </w:r>
      <w:r>
        <w:br/>
      </w:r>
      <w:r>
        <w:rPr>
          <w:rFonts w:ascii="STSong" w:hAnsi="STSong" w:eastAsia="STSong"/>
          <w:b w:val="0"/>
          <w:i w:val="0"/>
          <w:color w:val="000000"/>
          <w:sz w:val="20"/>
        </w:rPr>
        <w:t xml:space="preserve"> 制作移动存储密码还原设备添加设备IP后点击“ 授权” 的含义描述正确的是（） </w:t>
      </w:r>
      <w:r>
        <w:br/>
      </w:r>
      <w:r>
        <w:rPr>
          <w:rFonts w:ascii="STSong" w:hAnsi="STSong" w:eastAsia="STSong"/>
          <w:b w:val="0"/>
          <w:i w:val="0"/>
          <w:color w:val="000000"/>
          <w:sz w:val="20"/>
        </w:rPr>
        <w:t xml:space="preserve">A.点击授权后，制作的移动存储密码还原机才能生效 </w:t>
      </w:r>
      <w:r>
        <w:br/>
      </w:r>
      <w:r>
        <w:rPr>
          <w:rFonts w:ascii="STSong" w:hAnsi="STSong" w:eastAsia="STSong"/>
          <w:b w:val="0"/>
          <w:i w:val="0"/>
          <w:color w:val="000000"/>
          <w:sz w:val="20"/>
        </w:rPr>
        <w:t xml:space="preserve">B.点击授权后，制作的移动存储密码还原机只可以还原由自己制作的移动存储介质密码 </w:t>
      </w:r>
      <w:r>
        <w:br/>
      </w:r>
      <w:r>
        <w:rPr>
          <w:rFonts w:ascii="STSong" w:hAnsi="STSong" w:eastAsia="STSong"/>
          <w:b w:val="0"/>
          <w:i w:val="0"/>
          <w:color w:val="000000"/>
          <w:sz w:val="20"/>
        </w:rPr>
        <w:t xml:space="preserve">C.点击授权后，制作的移动存储密码还原机可以还原所有制作的移动存储介质密码 </w:t>
      </w:r>
      <w:r>
        <w:br/>
      </w:r>
      <w:r>
        <w:rPr>
          <w:rFonts w:ascii="STSong" w:hAnsi="STSong" w:eastAsia="STSong"/>
          <w:b w:val="0"/>
          <w:i w:val="0"/>
          <w:color w:val="000000"/>
          <w:sz w:val="20"/>
        </w:rPr>
        <w:t xml:space="preserve">D.点击授权后，制作的移动存储设备标签才可以拿到密码还原机上还原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1.1.228. 第228题</w:t>
      </w:r>
      <w:r>
        <w:br/>
      </w:r>
      <w:r>
        <w:rPr>
          <w:rFonts w:ascii="STSong" w:hAnsi="STSong" w:eastAsia="STSong"/>
          <w:b w:val="0"/>
          <w:i w:val="0"/>
          <w:color w:val="000000"/>
          <w:sz w:val="20"/>
        </w:rPr>
        <w:t xml:space="preserve">（）端口为桌管系统区域管理器数据接收端口，一般接收注册率、操作系统新系等相关数据，当该区域管理 </w:t>
      </w:r>
      <w:r>
        <w:rPr>
          <w:rFonts w:ascii="STSong" w:hAnsi="STSong" w:eastAsia="STSong"/>
          <w:b w:val="0"/>
          <w:i w:val="0"/>
          <w:color w:val="000000"/>
          <w:sz w:val="20"/>
        </w:rPr>
        <w:t>器为级联管理器的下级管理器或中间管理器时，该端口负责接收数据，并且，向上级区域管理器转发数据。</w:t>
      </w:r>
    </w:p>
    <w:p>
      <w:pPr>
        <w:autoSpaceDN w:val="0"/>
        <w:autoSpaceDE w:val="0"/>
        <w:widowControl/>
        <w:spacing w:line="308" w:lineRule="exact" w:before="0" w:after="0"/>
        <w:ind w:left="400" w:right="4320" w:firstLine="0"/>
        <w:jc w:val="left"/>
      </w:pPr>
      <w:r>
        <w:rPr>
          <w:rFonts w:ascii="STSong" w:hAnsi="STSong" w:eastAsia="STSong"/>
          <w:b w:val="0"/>
          <w:i w:val="0"/>
          <w:color w:val="000000"/>
          <w:sz w:val="20"/>
        </w:rPr>
        <w:t xml:space="preserve">A.288 </w:t>
      </w:r>
      <w:r>
        <w:br/>
      </w:r>
      <w:r>
        <w:rPr>
          <w:rFonts w:ascii="STSong" w:hAnsi="STSong" w:eastAsia="STSong"/>
          <w:b w:val="0"/>
          <w:i w:val="0"/>
          <w:color w:val="000000"/>
          <w:sz w:val="20"/>
        </w:rPr>
        <w:t xml:space="preserve">B.88 </w:t>
      </w:r>
      <w:r>
        <w:br/>
      </w:r>
      <w:r>
        <w:rPr>
          <w:rFonts w:ascii="STSong" w:hAnsi="STSong" w:eastAsia="STSong"/>
          <w:b w:val="0"/>
          <w:i w:val="0"/>
          <w:color w:val="000000"/>
          <w:sz w:val="20"/>
        </w:rPr>
        <w:t xml:space="preserve">C.2388 </w:t>
      </w:r>
      <w:r>
        <w:br/>
      </w:r>
      <w:r>
        <w:rPr>
          <w:rFonts w:ascii="STSong" w:hAnsi="STSong" w:eastAsia="STSong"/>
          <w:b w:val="0"/>
          <w:i w:val="0"/>
          <w:color w:val="000000"/>
          <w:sz w:val="20"/>
        </w:rPr>
        <w:t xml:space="preserve">D.2399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1.1.229. 第229题</w:t>
      </w:r>
      <w:r>
        <w:br/>
      </w:r>
      <w:r>
        <w:rPr>
          <w:rFonts w:ascii="STSong" w:hAnsi="STSong" w:eastAsia="STSong"/>
          <w:b w:val="0"/>
          <w:i w:val="0"/>
          <w:color w:val="000000"/>
          <w:sz w:val="20"/>
        </w:rPr>
        <w:t xml:space="preserve">（）是指实现桌面终端软硬件维护服务实施的流程化管理 </w:t>
      </w:r>
      <w:r>
        <w:rPr>
          <w:rFonts w:ascii="STSong" w:hAnsi="STSong" w:eastAsia="STSong"/>
          <w:b w:val="0"/>
          <w:i w:val="0"/>
          <w:color w:val="000000"/>
          <w:sz w:val="20"/>
        </w:rPr>
        <w:t xml:space="preserve">A.桌面资产管理规范化 </w:t>
      </w:r>
      <w:r>
        <w:br/>
      </w:r>
      <w:r>
        <w:rPr>
          <w:rFonts w:ascii="STSong" w:hAnsi="STSong" w:eastAsia="STSong"/>
          <w:b w:val="0"/>
          <w:i w:val="0"/>
          <w:color w:val="000000"/>
          <w:sz w:val="20"/>
        </w:rPr>
        <w:t xml:space="preserve">B.桌面维护管理流程化 </w:t>
      </w:r>
      <w:r>
        <w:br/>
      </w:r>
      <w:r>
        <w:rPr>
          <w:rFonts w:ascii="STSong" w:hAnsi="STSong" w:eastAsia="STSong"/>
          <w:b w:val="0"/>
          <w:i w:val="0"/>
          <w:color w:val="000000"/>
          <w:sz w:val="20"/>
        </w:rPr>
        <w:t xml:space="preserve">C.桌面运行管理自动化 </w:t>
      </w:r>
      <w:r>
        <w:br/>
      </w:r>
      <w:r>
        <w:rPr>
          <w:rFonts w:ascii="STSong" w:hAnsi="STSong" w:eastAsia="STSong"/>
          <w:b w:val="0"/>
          <w:i w:val="0"/>
          <w:color w:val="000000"/>
          <w:sz w:val="20"/>
        </w:rPr>
        <w:t xml:space="preserve">D.桌面运行管理考核化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1.1.230. 第230题</w:t>
      </w:r>
      <w:r>
        <w:br/>
      </w:r>
      <w:r>
        <w:rPr>
          <w:rFonts w:ascii="STSong" w:hAnsi="STSong" w:eastAsia="STSong"/>
          <w:b w:val="0"/>
          <w:i w:val="0"/>
          <w:color w:val="000000"/>
          <w:sz w:val="20"/>
        </w:rPr>
        <w:t>（）是桌管系统客户端主进程。</w:t>
      </w:r>
    </w:p>
    <w:p>
      <w:pPr>
        <w:autoSpaceDN w:val="0"/>
        <w:autoSpaceDE w:val="0"/>
        <w:widowControl/>
        <w:spacing w:line="306" w:lineRule="exact" w:before="0" w:after="0"/>
        <w:ind w:left="400" w:right="144" w:firstLine="0"/>
        <w:jc w:val="left"/>
      </w:pPr>
      <w:r>
        <w:rPr>
          <w:rFonts w:ascii="STSong" w:hAnsi="STSong" w:eastAsia="STSong"/>
          <w:b w:val="0"/>
          <w:i w:val="0"/>
          <w:color w:val="000000"/>
          <w:sz w:val="20"/>
        </w:rPr>
        <w:t xml:space="preserve">A.Watchclient.exe </w:t>
      </w:r>
      <w:r>
        <w:br/>
      </w:r>
      <w:r>
        <w:rPr>
          <w:rFonts w:ascii="STSong" w:hAnsi="STSong" w:eastAsia="STSong"/>
          <w:b w:val="0"/>
          <w:i w:val="0"/>
          <w:color w:val="000000"/>
          <w:sz w:val="20"/>
        </w:rPr>
        <w:t xml:space="preserve">B.Vrvsafec.exe </w:t>
      </w:r>
      <w:r>
        <w:br/>
      </w:r>
      <w:r>
        <w:rPr>
          <w:rFonts w:ascii="STSong" w:hAnsi="STSong" w:eastAsia="STSong"/>
          <w:b w:val="0"/>
          <w:i w:val="0"/>
          <w:color w:val="000000"/>
          <w:sz w:val="20"/>
        </w:rPr>
        <w:t xml:space="preserve">C.Vrvrf_c.exe </w:t>
      </w:r>
      <w:r>
        <w:br/>
      </w:r>
      <w:r>
        <w:rPr>
          <w:rFonts w:ascii="STSong" w:hAnsi="STSong" w:eastAsia="STSong"/>
          <w:b w:val="0"/>
          <w:i w:val="0"/>
          <w:color w:val="000000"/>
          <w:sz w:val="20"/>
        </w:rPr>
        <w:t xml:space="preserve">D.Vrvedp_m.exe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1.1.231. 第231题 </w:t>
      </w:r>
      <w:r>
        <w:br/>
      </w:r>
      <w:r>
        <w:rPr>
          <w:rFonts w:ascii="STSong" w:hAnsi="STSong" w:eastAsia="STSong"/>
          <w:b w:val="0"/>
          <w:i w:val="0"/>
          <w:color w:val="000000"/>
          <w:sz w:val="20"/>
        </w:rPr>
        <w:t>信息内网终端安全运行指标中，属于5分钟上报周期的指标是（）</w:t>
      </w:r>
      <w:r>
        <w:br/>
      </w:r>
      <w:r>
        <w:rPr>
          <w:rFonts w:ascii="STSong" w:hAnsi="STSong" w:eastAsia="STSong"/>
          <w:b w:val="0"/>
          <w:i w:val="0"/>
          <w:color w:val="000000"/>
          <w:sz w:val="20"/>
        </w:rPr>
        <w:t xml:space="preserve">A.终端注册率 </w:t>
      </w:r>
      <w:r>
        <w:br/>
      </w:r>
      <w:r>
        <w:rPr>
          <w:rFonts w:ascii="STSong" w:hAnsi="STSong" w:eastAsia="STSong"/>
          <w:b w:val="0"/>
          <w:i w:val="0"/>
          <w:color w:val="000000"/>
          <w:sz w:val="20"/>
        </w:rPr>
        <w:t xml:space="preserve">B.安装防病毒软件的终端数 </w:t>
      </w:r>
      <w:r>
        <w:br/>
      </w:r>
      <w:r>
        <w:rPr>
          <w:rFonts w:ascii="STSong" w:hAnsi="STSong" w:eastAsia="STSong"/>
          <w:b w:val="0"/>
          <w:i w:val="0"/>
          <w:color w:val="000000"/>
          <w:sz w:val="20"/>
        </w:rPr>
        <w:t xml:space="preserve">C.违规外联告警数 </w:t>
      </w:r>
      <w:r>
        <w:br/>
      </w:r>
      <w:r>
        <w:rPr>
          <w:rFonts w:ascii="STSong" w:hAnsi="STSong" w:eastAsia="STSong"/>
          <w:b w:val="0"/>
          <w:i w:val="0"/>
          <w:color w:val="000000"/>
          <w:sz w:val="20"/>
        </w:rPr>
        <w:t xml:space="preserve">D.补丁安装率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1.1.232. 第232题 </w:t>
      </w:r>
      <w:r>
        <w:br/>
      </w:r>
      <w:r>
        <w:rPr>
          <w:rFonts w:ascii="STSong" w:hAnsi="STSong" w:eastAsia="STSong"/>
          <w:b w:val="0"/>
          <w:i w:val="0"/>
          <w:color w:val="000000"/>
          <w:sz w:val="20"/>
        </w:rPr>
        <w:t xml:space="preserve">桌面系统区域管理器默认使用的端口为88端口，若该端口被其它应用程序占用时，将自动更改为（）端口 </w:t>
      </w:r>
      <w:r>
        <w:rPr>
          <w:rFonts w:ascii="STSong" w:hAnsi="STSong" w:eastAsia="STSong"/>
          <w:b w:val="0"/>
          <w:i w:val="0"/>
          <w:color w:val="000000"/>
          <w:sz w:val="20"/>
        </w:rPr>
        <w:t xml:space="preserve">A.80 </w:t>
      </w:r>
      <w:r>
        <w:br/>
      </w:r>
      <w:r>
        <w:rPr>
          <w:rFonts w:ascii="STSong" w:hAnsi="STSong" w:eastAsia="STSong"/>
          <w:b w:val="0"/>
          <w:i w:val="0"/>
          <w:color w:val="000000"/>
          <w:sz w:val="20"/>
        </w:rPr>
        <w:t xml:space="preserve">B.188 </w:t>
      </w:r>
      <w:r>
        <w:br/>
      </w:r>
      <w:r>
        <w:rPr>
          <w:rFonts w:ascii="STSong" w:hAnsi="STSong" w:eastAsia="STSong"/>
          <w:b w:val="0"/>
          <w:i w:val="0"/>
          <w:color w:val="000000"/>
          <w:sz w:val="20"/>
        </w:rPr>
        <w:t>C.288</w:t>
      </w:r>
    </w:p>
    <w:p>
      <w:pPr>
        <w:autoSpaceDN w:val="0"/>
        <w:autoSpaceDE w:val="0"/>
        <w:widowControl/>
        <w:spacing w:line="208" w:lineRule="exact" w:before="260" w:after="0"/>
        <w:ind w:left="0" w:right="4562" w:firstLine="0"/>
        <w:jc w:val="right"/>
      </w:pPr>
      <w:r>
        <w:rPr>
          <w:rFonts w:ascii="STSong" w:hAnsi="STSong" w:eastAsia="STSong"/>
          <w:b w:val="0"/>
          <w:i w:val="0"/>
          <w:color w:val="000000"/>
          <w:sz w:val="16"/>
        </w:rPr>
        <w:t>第 42 页</w:t>
      </w:r>
    </w:p>
    <w:p>
      <w:pPr>
        <w:sectPr>
          <w:pgSz w:w="11900" w:h="16840"/>
          <w:pgMar w:top="16" w:right="1120" w:bottom="478" w:left="960" w:header="720" w:footer="720" w:gutter="0"/>
          <w:cols w:space="720" w:num="1" w:equalWidth="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D.2388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1.1.233. 第233题 </w:t>
      </w:r>
      <w:r>
        <w:br/>
      </w:r>
      <w:r>
        <w:rPr>
          <w:rFonts w:ascii="STSong" w:hAnsi="STSong" w:eastAsia="STSong"/>
          <w:b w:val="0"/>
          <w:i w:val="0"/>
          <w:color w:val="000000"/>
          <w:sz w:val="20"/>
        </w:rPr>
        <w:t>安全U盘第一次使用时会提示（）</w:t>
      </w:r>
      <w:r>
        <w:br/>
      </w:r>
      <w:r>
        <w:rPr>
          <w:rFonts w:ascii="STSong" w:hAnsi="STSong" w:eastAsia="STSong"/>
          <w:b w:val="0"/>
          <w:i w:val="0"/>
          <w:color w:val="000000"/>
          <w:sz w:val="20"/>
        </w:rPr>
        <w:t xml:space="preserve">A.修改交换区登录密码 </w:t>
      </w:r>
      <w:r>
        <w:br/>
      </w:r>
      <w:r>
        <w:rPr>
          <w:rFonts w:ascii="STSong" w:hAnsi="STSong" w:eastAsia="STSong"/>
          <w:b w:val="0"/>
          <w:i w:val="0"/>
          <w:color w:val="000000"/>
          <w:sz w:val="20"/>
        </w:rPr>
        <w:t xml:space="preserve">B.修改保密区登录密码 </w:t>
      </w:r>
      <w:r>
        <w:br/>
      </w:r>
      <w:r>
        <w:rPr>
          <w:rFonts w:ascii="STSong" w:hAnsi="STSong" w:eastAsia="STSong"/>
          <w:b w:val="0"/>
          <w:i w:val="0"/>
          <w:color w:val="000000"/>
          <w:sz w:val="20"/>
        </w:rPr>
        <w:t xml:space="preserve">C.修改交换区、保密区密码 </w:t>
      </w:r>
      <w:r>
        <w:br/>
      </w:r>
      <w:r>
        <w:rPr>
          <w:rFonts w:ascii="STSong" w:hAnsi="STSong" w:eastAsia="STSong"/>
          <w:b w:val="0"/>
          <w:i w:val="0"/>
          <w:color w:val="000000"/>
          <w:sz w:val="20"/>
        </w:rPr>
        <w:t xml:space="preserve">D.没有提示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1.1.234. 第234题 </w:t>
      </w:r>
      <w:r>
        <w:br/>
      </w:r>
      <w:r>
        <w:rPr>
          <w:rFonts w:ascii="STSong" w:hAnsi="STSong" w:eastAsia="STSong"/>
          <w:b w:val="0"/>
          <w:i w:val="0"/>
          <w:color w:val="000000"/>
          <w:sz w:val="20"/>
        </w:rPr>
        <w:t>安全移动存储介质按实际使用需求可以划分为（）</w:t>
      </w:r>
      <w:r>
        <w:br/>
      </w:r>
      <w:r>
        <w:rPr>
          <w:rFonts w:ascii="STSong" w:hAnsi="STSong" w:eastAsia="STSong"/>
          <w:b w:val="0"/>
          <w:i w:val="0"/>
          <w:color w:val="000000"/>
          <w:sz w:val="20"/>
        </w:rPr>
        <w:t xml:space="preserve">A.交换区和保密区 </w:t>
      </w:r>
      <w:r>
        <w:br/>
      </w:r>
      <w:r>
        <w:rPr>
          <w:rFonts w:ascii="STSong" w:hAnsi="STSong" w:eastAsia="STSong"/>
          <w:b w:val="0"/>
          <w:i w:val="0"/>
          <w:color w:val="000000"/>
          <w:sz w:val="20"/>
        </w:rPr>
        <w:t xml:space="preserve">B.验证区和保密区 </w:t>
      </w:r>
      <w:r>
        <w:br/>
      </w:r>
      <w:r>
        <w:rPr>
          <w:rFonts w:ascii="STSong" w:hAnsi="STSong" w:eastAsia="STSong"/>
          <w:b w:val="0"/>
          <w:i w:val="0"/>
          <w:color w:val="000000"/>
          <w:sz w:val="20"/>
        </w:rPr>
        <w:t xml:space="preserve">C.交换区和数据区 </w:t>
      </w:r>
      <w:r>
        <w:br/>
      </w:r>
      <w:r>
        <w:rPr>
          <w:rFonts w:ascii="STSong" w:hAnsi="STSong" w:eastAsia="STSong"/>
          <w:b w:val="0"/>
          <w:i w:val="0"/>
          <w:color w:val="000000"/>
          <w:sz w:val="20"/>
        </w:rPr>
        <w:t xml:space="preserve">D.数据区和验证区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1.1.235. 第235题 </w:t>
      </w:r>
      <w:r>
        <w:br/>
      </w:r>
      <w:r>
        <w:rPr>
          <w:rFonts w:ascii="STSong" w:hAnsi="STSong" w:eastAsia="STSong"/>
          <w:b w:val="0"/>
          <w:i w:val="0"/>
          <w:color w:val="000000"/>
          <w:sz w:val="20"/>
        </w:rPr>
        <w:t xml:space="preserve">安全移动存储介质管理系统从(  )对文件的读写进行访问限制和事后追踪审计 </w:t>
      </w:r>
      <w:r>
        <w:br/>
      </w:r>
      <w:r>
        <w:rPr>
          <w:rFonts w:ascii="STSong" w:hAnsi="STSong" w:eastAsia="STSong"/>
          <w:b w:val="0"/>
          <w:i w:val="0"/>
          <w:color w:val="000000"/>
          <w:sz w:val="20"/>
        </w:rPr>
        <w:t xml:space="preserve">A.保密性和完整性 </w:t>
      </w:r>
      <w:r>
        <w:br/>
      </w:r>
      <w:r>
        <w:rPr>
          <w:rFonts w:ascii="STSong" w:hAnsi="STSong" w:eastAsia="STSong"/>
          <w:b w:val="0"/>
          <w:i w:val="0"/>
          <w:color w:val="000000"/>
          <w:sz w:val="20"/>
        </w:rPr>
        <w:t xml:space="preserve">B.主机层次和服务器层次 </w:t>
      </w:r>
      <w:r>
        <w:br/>
      </w:r>
      <w:r>
        <w:rPr>
          <w:rFonts w:ascii="STSong" w:hAnsi="STSong" w:eastAsia="STSong"/>
          <w:b w:val="0"/>
          <w:i w:val="0"/>
          <w:color w:val="000000"/>
          <w:sz w:val="20"/>
        </w:rPr>
        <w:t xml:space="preserve">C.主机层次和传递介质层次 </w:t>
      </w:r>
      <w:r>
        <w:br/>
      </w:r>
      <w:r>
        <w:rPr>
          <w:rFonts w:ascii="STSong" w:hAnsi="STSong" w:eastAsia="STSong"/>
          <w:b w:val="0"/>
          <w:i w:val="0"/>
          <w:color w:val="000000"/>
          <w:sz w:val="20"/>
        </w:rPr>
        <w:t xml:space="preserve">D.应用层次和传递介质层次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1.1.236. 第236题 </w:t>
      </w:r>
      <w:r>
        <w:br/>
      </w:r>
      <w:r>
        <w:rPr>
          <w:rFonts w:ascii="STSong" w:hAnsi="STSong" w:eastAsia="STSong"/>
          <w:b w:val="0"/>
          <w:i w:val="0"/>
          <w:color w:val="000000"/>
          <w:sz w:val="20"/>
        </w:rPr>
        <w:t xml:space="preserve">按《国家电网公司信息内网计算机桌面终端系统管理规定（试行）》规定，下面（） 不是公司信息内网桌面 </w:t>
      </w:r>
      <w:r>
        <w:rPr>
          <w:rFonts w:ascii="STSong" w:hAnsi="STSong" w:eastAsia="STSong"/>
          <w:b w:val="0"/>
          <w:i w:val="0"/>
          <w:color w:val="000000"/>
          <w:sz w:val="20"/>
        </w:rPr>
        <w:t xml:space="preserve">终端系统的基线策略 </w:t>
      </w:r>
      <w:r>
        <w:br/>
      </w:r>
      <w:r>
        <w:rPr>
          <w:rFonts w:ascii="STSong" w:hAnsi="STSong" w:eastAsia="STSong"/>
          <w:b w:val="0"/>
          <w:i w:val="0"/>
          <w:color w:val="000000"/>
          <w:sz w:val="20"/>
        </w:rPr>
        <w:t xml:space="preserve">A.用户密码检测 </w:t>
      </w:r>
      <w:r>
        <w:br/>
      </w:r>
      <w:r>
        <w:rPr>
          <w:rFonts w:ascii="STSong" w:hAnsi="STSong" w:eastAsia="STSong"/>
          <w:b w:val="0"/>
          <w:i w:val="0"/>
          <w:color w:val="000000"/>
          <w:sz w:val="20"/>
        </w:rPr>
        <w:t xml:space="preserve">B.资产信息采集 </w:t>
      </w:r>
      <w:r>
        <w:br/>
      </w:r>
      <w:r>
        <w:rPr>
          <w:rFonts w:ascii="STSong" w:hAnsi="STSong" w:eastAsia="STSong"/>
          <w:b w:val="0"/>
          <w:i w:val="0"/>
          <w:color w:val="000000"/>
          <w:sz w:val="20"/>
        </w:rPr>
        <w:t xml:space="preserve">C.补丁检测更新 </w:t>
      </w:r>
      <w:r>
        <w:br/>
      </w:r>
      <w:r>
        <w:rPr>
          <w:rFonts w:ascii="STSong" w:hAnsi="STSong" w:eastAsia="STSong"/>
          <w:b w:val="0"/>
          <w:i w:val="0"/>
          <w:color w:val="000000"/>
          <w:sz w:val="20"/>
        </w:rPr>
        <w:t xml:space="preserve">D.个人防火墙启用情况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1.1.237. 第237题 </w:t>
      </w:r>
      <w:r>
        <w:br/>
      </w:r>
      <w:r>
        <w:rPr>
          <w:rFonts w:ascii="STSong" w:hAnsi="STSong" w:eastAsia="STSong"/>
          <w:b w:val="0"/>
          <w:i w:val="0"/>
          <w:color w:val="000000"/>
          <w:sz w:val="20"/>
        </w:rPr>
        <w:t>桌面终端系统补丁分发策略检测方式不包括（）</w:t>
      </w:r>
      <w:r>
        <w:br/>
      </w:r>
      <w:r>
        <w:rPr>
          <w:rFonts w:ascii="STSong" w:hAnsi="STSong" w:eastAsia="STSong"/>
          <w:b w:val="0"/>
          <w:i w:val="0"/>
          <w:color w:val="000000"/>
          <w:sz w:val="20"/>
        </w:rPr>
        <w:t xml:space="preserve">A.不定时检测 </w:t>
      </w:r>
      <w:r>
        <w:br/>
      </w:r>
      <w:r>
        <w:rPr>
          <w:rFonts w:ascii="STSong" w:hAnsi="STSong" w:eastAsia="STSong"/>
          <w:b w:val="0"/>
          <w:i w:val="0"/>
          <w:color w:val="000000"/>
          <w:sz w:val="20"/>
        </w:rPr>
        <w:t xml:space="preserve">B.定时检测 </w:t>
      </w:r>
      <w:r>
        <w:br/>
      </w:r>
      <w:r>
        <w:rPr>
          <w:rFonts w:ascii="STSong" w:hAnsi="STSong" w:eastAsia="STSong"/>
          <w:b w:val="0"/>
          <w:i w:val="0"/>
          <w:color w:val="000000"/>
          <w:sz w:val="20"/>
        </w:rPr>
        <w:t xml:space="preserve">C.停止检测 </w:t>
      </w:r>
      <w:r>
        <w:br/>
      </w:r>
      <w:r>
        <w:rPr>
          <w:rFonts w:ascii="STSong" w:hAnsi="STSong" w:eastAsia="STSong"/>
          <w:b w:val="0"/>
          <w:i w:val="0"/>
          <w:color w:val="000000"/>
          <w:sz w:val="20"/>
        </w:rPr>
        <w:t xml:space="preserve">D.开机时检测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1.1.238. 第238题 </w:t>
      </w:r>
      <w:r>
        <w:br/>
      </w:r>
      <w:r>
        <w:rPr>
          <w:rFonts w:ascii="STSong" w:hAnsi="STSong" w:eastAsia="STSong"/>
          <w:b w:val="0"/>
          <w:i w:val="0"/>
          <w:color w:val="000000"/>
          <w:sz w:val="20"/>
        </w:rPr>
        <w:t>360天擎6客户端主要功能是什么？</w:t>
      </w:r>
    </w:p>
    <w:p>
      <w:pPr>
        <w:autoSpaceDN w:val="0"/>
        <w:autoSpaceDE w:val="0"/>
        <w:widowControl/>
        <w:spacing w:line="208" w:lineRule="exact" w:before="260" w:after="0"/>
        <w:ind w:left="0" w:right="4604" w:firstLine="0"/>
        <w:jc w:val="right"/>
      </w:pPr>
      <w:r>
        <w:rPr>
          <w:rFonts w:ascii="STSong" w:hAnsi="STSong" w:eastAsia="STSong"/>
          <w:b w:val="0"/>
          <w:i w:val="0"/>
          <w:color w:val="000000"/>
          <w:sz w:val="16"/>
        </w:rPr>
        <w:t>第 43 页</w:t>
      </w:r>
    </w:p>
    <w:p>
      <w:pPr>
        <w:sectPr>
          <w:pgSz w:w="11900" w:h="16840"/>
          <w:pgMar w:top="16" w:right="1078" w:bottom="478" w:left="960" w:header="720" w:footer="720" w:gutter="0"/>
          <w:cols w:space="720" w:num="1" w:equalWidth="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A.执行最终的木马病毒查杀、漏洞修复、安全防护等安全操作 </w:t>
      </w:r>
      <w:r>
        <w:br/>
      </w:r>
      <w:r>
        <w:rPr>
          <w:rFonts w:ascii="STSong" w:hAnsi="STSong" w:eastAsia="STSong"/>
          <w:b w:val="0"/>
          <w:i w:val="0"/>
          <w:color w:val="000000"/>
          <w:sz w:val="20"/>
        </w:rPr>
        <w:t xml:space="preserve">B.了解全网终端的告警信息，通过报表分析，掌握全网威胁状况 </w:t>
      </w:r>
      <w:r>
        <w:br/>
      </w:r>
      <w:r>
        <w:rPr>
          <w:rFonts w:ascii="STSong" w:hAnsi="STSong" w:eastAsia="STSong"/>
          <w:b w:val="0"/>
          <w:i w:val="0"/>
          <w:color w:val="000000"/>
          <w:sz w:val="20"/>
        </w:rPr>
        <w:t xml:space="preserve">C.安全管控 </w:t>
      </w:r>
      <w:r>
        <w:br/>
      </w:r>
      <w:r>
        <w:rPr>
          <w:rFonts w:ascii="STSong" w:hAnsi="STSong" w:eastAsia="STSong"/>
          <w:b w:val="0"/>
          <w:i w:val="0"/>
          <w:color w:val="000000"/>
          <w:sz w:val="20"/>
        </w:rPr>
        <w:t xml:space="preserve">D.安全事件收集告警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关联评价点的名称：防病毒终端数据管理 </w:t>
      </w:r>
      <w:r>
        <w:br/>
      </w:r>
      <w:r>
        <w:rPr>
          <w:rFonts w:ascii="STSong" w:hAnsi="STSong" w:eastAsia="STSong"/>
          <w:b w:val="0"/>
          <w:i w:val="0"/>
          <w:color w:val="000000"/>
          <w:sz w:val="24"/>
        </w:rPr>
        <w:t xml:space="preserve">1.1.239. 第239题 </w:t>
      </w:r>
      <w:r>
        <w:br/>
      </w:r>
      <w:r>
        <w:rPr>
          <w:rFonts w:ascii="STSong" w:hAnsi="STSong" w:eastAsia="STSong"/>
          <w:b w:val="0"/>
          <w:i w:val="0"/>
          <w:color w:val="000000"/>
          <w:sz w:val="20"/>
        </w:rPr>
        <w:t>在“ 策略中心—样本鉴定—黑名单” 可以将需要快速查杀拦截的文件进行加入黑名单中，采用哪种摘要算法</w:t>
      </w:r>
      <w:r>
        <w:rPr>
          <w:rFonts w:ascii="STSong" w:hAnsi="STSong" w:eastAsia="STSong"/>
          <w:b w:val="0"/>
          <w:i w:val="0"/>
          <w:color w:val="000000"/>
          <w:sz w:val="20"/>
        </w:rPr>
        <w:t>？</w:t>
      </w:r>
    </w:p>
    <w:p>
      <w:pPr>
        <w:autoSpaceDN w:val="0"/>
        <w:autoSpaceDE w:val="0"/>
        <w:widowControl/>
        <w:spacing w:line="306" w:lineRule="exact" w:before="0" w:after="0"/>
        <w:ind w:left="400" w:right="5760" w:firstLine="0"/>
        <w:jc w:val="left"/>
      </w:pPr>
      <w:r>
        <w:rPr>
          <w:rFonts w:ascii="STSong" w:hAnsi="STSong" w:eastAsia="STSong"/>
          <w:b w:val="0"/>
          <w:i w:val="0"/>
          <w:color w:val="000000"/>
          <w:sz w:val="20"/>
        </w:rPr>
        <w:t xml:space="preserve">A.SHA256 </w:t>
      </w:r>
      <w:r>
        <w:br/>
      </w:r>
      <w:r>
        <w:rPr>
          <w:rFonts w:ascii="STSong" w:hAnsi="STSong" w:eastAsia="STSong"/>
          <w:b w:val="0"/>
          <w:i w:val="0"/>
          <w:color w:val="000000"/>
          <w:sz w:val="20"/>
        </w:rPr>
        <w:t xml:space="preserve">B.SHA512 </w:t>
      </w:r>
      <w:r>
        <w:br/>
      </w:r>
      <w:r>
        <w:rPr>
          <w:rFonts w:ascii="STSong" w:hAnsi="STSong" w:eastAsia="STSong"/>
          <w:b w:val="0"/>
          <w:i w:val="0"/>
          <w:color w:val="000000"/>
          <w:sz w:val="20"/>
        </w:rPr>
        <w:t xml:space="preserve">C.MD5 </w:t>
      </w:r>
      <w:r>
        <w:br/>
      </w:r>
      <w:r>
        <w:rPr>
          <w:rFonts w:ascii="STSong" w:hAnsi="STSong" w:eastAsia="STSong"/>
          <w:b w:val="0"/>
          <w:i w:val="0"/>
          <w:color w:val="000000"/>
          <w:sz w:val="20"/>
        </w:rPr>
        <w:t xml:space="preserve">D.MD4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关联评价点的名称：黑白名单配置 </w:t>
      </w:r>
      <w:r>
        <w:br/>
      </w:r>
      <w:r>
        <w:rPr>
          <w:rFonts w:ascii="STSong" w:hAnsi="STSong" w:eastAsia="STSong"/>
          <w:b w:val="0"/>
          <w:i w:val="0"/>
          <w:color w:val="000000"/>
          <w:sz w:val="24"/>
        </w:rPr>
        <w:t xml:space="preserve">1.1.240. 第240题 </w:t>
      </w:r>
      <w:r>
        <w:br/>
      </w:r>
      <w:r>
        <w:rPr>
          <w:rFonts w:ascii="STSong" w:hAnsi="STSong" w:eastAsia="STSong"/>
          <w:b w:val="0"/>
          <w:i w:val="0"/>
          <w:color w:val="000000"/>
          <w:sz w:val="20"/>
        </w:rPr>
        <w:t>360天擎6内网病毒规则库升级周期是（  ）</w:t>
      </w:r>
      <w:r>
        <w:br/>
      </w:r>
      <w:r>
        <w:rPr>
          <w:rFonts w:ascii="STSong" w:hAnsi="STSong" w:eastAsia="STSong"/>
          <w:b w:val="0"/>
          <w:i w:val="0"/>
          <w:color w:val="000000"/>
          <w:sz w:val="20"/>
        </w:rPr>
        <w:t xml:space="preserve">A.每天 </w:t>
      </w:r>
      <w:r>
        <w:br/>
      </w:r>
      <w:r>
        <w:rPr>
          <w:rFonts w:ascii="STSong" w:hAnsi="STSong" w:eastAsia="STSong"/>
          <w:b w:val="0"/>
          <w:i w:val="0"/>
          <w:color w:val="000000"/>
          <w:sz w:val="20"/>
        </w:rPr>
        <w:t xml:space="preserve">B.每周 </w:t>
      </w:r>
      <w:r>
        <w:br/>
      </w:r>
      <w:r>
        <w:rPr>
          <w:rFonts w:ascii="STSong" w:hAnsi="STSong" w:eastAsia="STSong"/>
          <w:b w:val="0"/>
          <w:i w:val="0"/>
          <w:color w:val="000000"/>
          <w:sz w:val="20"/>
        </w:rPr>
        <w:t xml:space="preserve">C.每两周 </w:t>
      </w:r>
      <w:r>
        <w:br/>
      </w:r>
      <w:r>
        <w:rPr>
          <w:rFonts w:ascii="STSong" w:hAnsi="STSong" w:eastAsia="STSong"/>
          <w:b w:val="0"/>
          <w:i w:val="0"/>
          <w:color w:val="000000"/>
          <w:sz w:val="20"/>
        </w:rPr>
        <w:t xml:space="preserve">D.每月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关联评价点的名称：病毒库升级 </w:t>
      </w:r>
      <w:r>
        <w:br/>
      </w:r>
      <w:r>
        <w:rPr>
          <w:rFonts w:ascii="STSong" w:hAnsi="STSong" w:eastAsia="STSong"/>
          <w:b w:val="0"/>
          <w:i w:val="0"/>
          <w:color w:val="000000"/>
          <w:sz w:val="24"/>
        </w:rPr>
        <w:t xml:space="preserve">1.1.241. 第241题 </w:t>
      </w:r>
      <w:r>
        <w:br/>
      </w:r>
      <w:r>
        <w:rPr>
          <w:rFonts w:ascii="STSong" w:hAnsi="STSong" w:eastAsia="STSong"/>
          <w:b w:val="0"/>
          <w:i w:val="0"/>
          <w:color w:val="000000"/>
          <w:sz w:val="20"/>
        </w:rPr>
        <w:t xml:space="preserve">数据在网络层时，我们称之为 </w:t>
      </w:r>
      <w:r>
        <w:br/>
      </w:r>
      <w:r>
        <w:rPr>
          <w:rFonts w:ascii="STSong" w:hAnsi="STSong" w:eastAsia="STSong"/>
          <w:b w:val="0"/>
          <w:i w:val="0"/>
          <w:color w:val="000000"/>
          <w:sz w:val="20"/>
        </w:rPr>
        <w:t xml:space="preserve">A.段 </w:t>
      </w:r>
      <w:r>
        <w:br/>
      </w:r>
      <w:r>
        <w:rPr>
          <w:rFonts w:ascii="STSong" w:hAnsi="STSong" w:eastAsia="STSong"/>
          <w:b w:val="0"/>
          <w:i w:val="0"/>
          <w:color w:val="000000"/>
          <w:sz w:val="20"/>
        </w:rPr>
        <w:t xml:space="preserve">B.包 </w:t>
      </w:r>
      <w:r>
        <w:br/>
      </w:r>
      <w:r>
        <w:rPr>
          <w:rFonts w:ascii="STSong" w:hAnsi="STSong" w:eastAsia="STSong"/>
          <w:b w:val="0"/>
          <w:i w:val="0"/>
          <w:color w:val="000000"/>
          <w:sz w:val="20"/>
        </w:rPr>
        <w:t xml:space="preserve">C.位 </w:t>
      </w:r>
      <w:r>
        <w:br/>
      </w:r>
      <w:r>
        <w:rPr>
          <w:rFonts w:ascii="STSong" w:hAnsi="STSong" w:eastAsia="STSong"/>
          <w:b w:val="0"/>
          <w:i w:val="0"/>
          <w:color w:val="000000"/>
          <w:sz w:val="20"/>
        </w:rPr>
        <w:t xml:space="preserve">D.帧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1.1.242. 第242题 </w:t>
      </w:r>
      <w:r>
        <w:br/>
      </w:r>
      <w:r>
        <w:rPr>
          <w:rFonts w:ascii="STSong" w:hAnsi="STSong" w:eastAsia="STSong"/>
          <w:b w:val="0"/>
          <w:i w:val="0"/>
          <w:color w:val="000000"/>
          <w:sz w:val="20"/>
        </w:rPr>
        <w:t xml:space="preserve">下面哪些设备工作在物理层 </w:t>
      </w:r>
      <w:r>
        <w:br/>
      </w:r>
      <w:r>
        <w:rPr>
          <w:rFonts w:ascii="STSong" w:hAnsi="STSong" w:eastAsia="STSong"/>
          <w:b w:val="0"/>
          <w:i w:val="0"/>
          <w:color w:val="000000"/>
          <w:sz w:val="20"/>
        </w:rPr>
        <w:t xml:space="preserve">A.交换机 </w:t>
      </w:r>
      <w:r>
        <w:br/>
      </w:r>
      <w:r>
        <w:rPr>
          <w:rFonts w:ascii="STSong" w:hAnsi="STSong" w:eastAsia="STSong"/>
          <w:b w:val="0"/>
          <w:i w:val="0"/>
          <w:color w:val="000000"/>
          <w:sz w:val="20"/>
        </w:rPr>
        <w:t xml:space="preserve">B.Hub </w:t>
      </w:r>
      <w:r>
        <w:br/>
      </w:r>
      <w:r>
        <w:rPr>
          <w:rFonts w:ascii="STSong" w:hAnsi="STSong" w:eastAsia="STSong"/>
          <w:b w:val="0"/>
          <w:i w:val="0"/>
          <w:color w:val="000000"/>
          <w:sz w:val="20"/>
        </w:rPr>
        <w:t xml:space="preserve">C.路由器 </w:t>
      </w:r>
      <w:r>
        <w:br/>
      </w:r>
      <w:r>
        <w:rPr>
          <w:rFonts w:ascii="STSong" w:hAnsi="STSong" w:eastAsia="STSong"/>
          <w:b w:val="0"/>
          <w:i w:val="0"/>
          <w:color w:val="000000"/>
          <w:sz w:val="20"/>
        </w:rPr>
        <w:t xml:space="preserve">D.防火墙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1.1.243. 第243题 </w:t>
      </w:r>
      <w:r>
        <w:br/>
      </w:r>
      <w:r>
        <w:rPr>
          <w:rFonts w:ascii="STSong" w:hAnsi="STSong" w:eastAsia="STSong"/>
          <w:b w:val="0"/>
          <w:i w:val="0"/>
          <w:color w:val="000000"/>
          <w:sz w:val="20"/>
        </w:rPr>
        <w:t xml:space="preserve">哪些是会话层的功能 </w:t>
      </w:r>
      <w:r>
        <w:br/>
      </w:r>
      <w:r>
        <w:rPr>
          <w:rFonts w:ascii="STSong" w:hAnsi="STSong" w:eastAsia="STSong"/>
          <w:b w:val="0"/>
          <w:i w:val="0"/>
          <w:color w:val="000000"/>
          <w:sz w:val="20"/>
        </w:rPr>
        <w:t xml:space="preserve">A.提供加密/解密 </w:t>
      </w:r>
      <w:r>
        <w:br/>
      </w:r>
      <w:r>
        <w:rPr>
          <w:rFonts w:ascii="STSong" w:hAnsi="STSong" w:eastAsia="STSong"/>
          <w:b w:val="0"/>
          <w:i w:val="0"/>
          <w:color w:val="000000"/>
          <w:sz w:val="20"/>
        </w:rPr>
        <w:t xml:space="preserve">B.提供数据转换及格式 </w:t>
      </w:r>
      <w:r>
        <w:br/>
      </w:r>
      <w:r>
        <w:rPr>
          <w:rFonts w:ascii="STSong" w:hAnsi="STSong" w:eastAsia="STSong"/>
          <w:b w:val="0"/>
          <w:i w:val="0"/>
          <w:color w:val="000000"/>
          <w:sz w:val="20"/>
        </w:rPr>
        <w:t xml:space="preserve">C.在不同主机间建立连接 </w:t>
      </w:r>
      <w:r>
        <w:br/>
      </w:r>
      <w:r>
        <w:rPr>
          <w:rFonts w:ascii="STSong" w:hAnsi="STSong" w:eastAsia="STSong"/>
          <w:b w:val="0"/>
          <w:i w:val="0"/>
          <w:color w:val="000000"/>
          <w:sz w:val="20"/>
        </w:rPr>
        <w:t xml:space="preserve">D.建立、维护和终止会话 </w:t>
      </w:r>
      <w:r>
        <w:br/>
      </w:r>
      <w:r>
        <w:rPr>
          <w:rFonts w:ascii="STSong" w:hAnsi="STSong" w:eastAsia="STSong"/>
          <w:b w:val="0"/>
          <w:i w:val="0"/>
          <w:color w:val="000000"/>
          <w:sz w:val="20"/>
        </w:rPr>
        <w:t>正确答案： D</w:t>
      </w:r>
    </w:p>
    <w:p>
      <w:pPr>
        <w:autoSpaceDN w:val="0"/>
        <w:autoSpaceDE w:val="0"/>
        <w:widowControl/>
        <w:spacing w:line="208" w:lineRule="exact" w:before="320" w:after="0"/>
        <w:ind w:left="0" w:right="4562" w:firstLine="0"/>
        <w:jc w:val="right"/>
      </w:pPr>
      <w:r>
        <w:rPr>
          <w:rFonts w:ascii="STSong" w:hAnsi="STSong" w:eastAsia="STSong"/>
          <w:b w:val="0"/>
          <w:i w:val="0"/>
          <w:color w:val="000000"/>
          <w:sz w:val="16"/>
        </w:rPr>
        <w:t>第 44 页</w:t>
      </w:r>
    </w:p>
    <w:p>
      <w:pPr>
        <w:sectPr>
          <w:pgSz w:w="11900" w:h="16840"/>
          <w:pgMar w:top="16" w:right="1120" w:bottom="478" w:left="960" w:header="720" w:footer="720" w:gutter="0"/>
          <w:cols w:space="720" w:num="1" w:equalWidth="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4752" w:firstLine="0"/>
        <w:jc w:val="left"/>
      </w:pP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1.1.244. 第244题 </w:t>
      </w:r>
      <w:r>
        <w:br/>
      </w:r>
      <w:r>
        <w:rPr>
          <w:rFonts w:ascii="STSong" w:hAnsi="STSong" w:eastAsia="STSong"/>
          <w:b w:val="0"/>
          <w:i w:val="0"/>
          <w:color w:val="000000"/>
          <w:sz w:val="20"/>
        </w:rPr>
        <w:t>ICMP信息通常报告在处理IP分组过程中的（）。</w:t>
      </w:r>
    </w:p>
    <w:p>
      <w:pPr>
        <w:autoSpaceDN w:val="0"/>
        <w:autoSpaceDE w:val="0"/>
        <w:widowControl/>
        <w:spacing w:line="308" w:lineRule="exact" w:before="0" w:after="0"/>
        <w:ind w:left="400" w:right="576" w:firstLine="0"/>
        <w:jc w:val="left"/>
      </w:pPr>
      <w:r>
        <w:rPr>
          <w:rFonts w:ascii="STSong" w:hAnsi="STSong" w:eastAsia="STSong"/>
          <w:b w:val="0"/>
          <w:i w:val="0"/>
          <w:color w:val="000000"/>
          <w:sz w:val="20"/>
        </w:rPr>
        <w:t xml:space="preserve">A.时延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C.抖动 </w:t>
      </w:r>
      <w:r>
        <w:br/>
      </w:r>
      <w:r>
        <w:rPr>
          <w:rFonts w:ascii="STSong" w:hAnsi="STSong" w:eastAsia="STSong"/>
          <w:b w:val="0"/>
          <w:i w:val="0"/>
          <w:color w:val="000000"/>
          <w:sz w:val="20"/>
        </w:rPr>
        <w:t xml:space="preserve">D.源IP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1.1.245. 第245题 </w:t>
      </w:r>
      <w:r>
        <w:br/>
      </w:r>
      <w:r>
        <w:rPr>
          <w:rFonts w:ascii="STSong" w:hAnsi="STSong" w:eastAsia="STSong"/>
          <w:b w:val="0"/>
          <w:i w:val="0"/>
          <w:color w:val="000000"/>
          <w:sz w:val="20"/>
        </w:rPr>
        <w:t xml:space="preserve">物理层传输的是 </w:t>
      </w:r>
      <w:r>
        <w:br/>
      </w:r>
      <w:r>
        <w:rPr>
          <w:rFonts w:ascii="STSong" w:hAnsi="STSong" w:eastAsia="STSong"/>
          <w:b w:val="0"/>
          <w:i w:val="0"/>
          <w:color w:val="000000"/>
          <w:sz w:val="20"/>
        </w:rPr>
        <w:t xml:space="preserve">A.帧 </w:t>
      </w:r>
      <w:r>
        <w:br/>
      </w:r>
      <w:r>
        <w:rPr>
          <w:rFonts w:ascii="STSong" w:hAnsi="STSong" w:eastAsia="STSong"/>
          <w:b w:val="0"/>
          <w:i w:val="0"/>
          <w:color w:val="000000"/>
          <w:sz w:val="20"/>
        </w:rPr>
        <w:t xml:space="preserve">B.包 </w:t>
      </w:r>
      <w:r>
        <w:br/>
      </w:r>
      <w:r>
        <w:rPr>
          <w:rFonts w:ascii="STSong" w:hAnsi="STSong" w:eastAsia="STSong"/>
          <w:b w:val="0"/>
          <w:i w:val="0"/>
          <w:color w:val="000000"/>
          <w:sz w:val="20"/>
        </w:rPr>
        <w:t xml:space="preserve">C.段 </w:t>
      </w:r>
      <w:r>
        <w:br/>
      </w:r>
      <w:r>
        <w:rPr>
          <w:rFonts w:ascii="STSong" w:hAnsi="STSong" w:eastAsia="STSong"/>
          <w:b w:val="0"/>
          <w:i w:val="0"/>
          <w:color w:val="000000"/>
          <w:sz w:val="20"/>
        </w:rPr>
        <w:t xml:space="preserve">D.二进制比特流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1.1.246. 第246题 </w:t>
      </w:r>
      <w:r>
        <w:br/>
      </w:r>
      <w:r>
        <w:rPr>
          <w:rFonts w:ascii="STSong" w:hAnsi="STSong" w:eastAsia="STSong"/>
          <w:b w:val="0"/>
          <w:i w:val="0"/>
          <w:color w:val="000000"/>
          <w:sz w:val="20"/>
        </w:rPr>
        <w:t>定义数据表示的标准及完成数据加密、解密、压缩、解压缩的功能是在TCP/IP模型的（）完成。</w:t>
      </w:r>
    </w:p>
    <w:p>
      <w:pPr>
        <w:autoSpaceDN w:val="0"/>
        <w:autoSpaceDE w:val="0"/>
        <w:widowControl/>
        <w:spacing w:line="308" w:lineRule="exact" w:before="0" w:after="0"/>
        <w:ind w:left="400" w:right="576" w:firstLine="0"/>
        <w:jc w:val="left"/>
      </w:pPr>
      <w:r>
        <w:rPr>
          <w:rFonts w:ascii="STSong" w:hAnsi="STSong" w:eastAsia="STSong"/>
          <w:b w:val="0"/>
          <w:i w:val="0"/>
          <w:color w:val="000000"/>
          <w:sz w:val="20"/>
        </w:rPr>
        <w:t xml:space="preserve">A.数据链路层 </w:t>
      </w:r>
      <w:r>
        <w:br/>
      </w:r>
      <w:r>
        <w:rPr>
          <w:rFonts w:ascii="STSong" w:hAnsi="STSong" w:eastAsia="STSong"/>
          <w:b w:val="0"/>
          <w:i w:val="0"/>
          <w:color w:val="000000"/>
          <w:sz w:val="20"/>
        </w:rPr>
        <w:t xml:space="preserve">B.网络层 </w:t>
      </w:r>
      <w:r>
        <w:br/>
      </w:r>
      <w:r>
        <w:rPr>
          <w:rFonts w:ascii="STSong" w:hAnsi="STSong" w:eastAsia="STSong"/>
          <w:b w:val="0"/>
          <w:i w:val="0"/>
          <w:color w:val="000000"/>
          <w:sz w:val="20"/>
        </w:rPr>
        <w:t xml:space="preserve">C.传输层 </w:t>
      </w:r>
      <w:r>
        <w:br/>
      </w:r>
      <w:r>
        <w:rPr>
          <w:rFonts w:ascii="STSong" w:hAnsi="STSong" w:eastAsia="STSong"/>
          <w:b w:val="0"/>
          <w:i w:val="0"/>
          <w:color w:val="000000"/>
          <w:sz w:val="20"/>
        </w:rPr>
        <w:t xml:space="preserve">D.应用层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1.1.247. 第247题 </w:t>
      </w:r>
      <w:r>
        <w:br/>
      </w:r>
      <w:r>
        <w:rPr>
          <w:rFonts w:ascii="STSong" w:hAnsi="STSong" w:eastAsia="STSong"/>
          <w:b w:val="0"/>
          <w:i w:val="0"/>
          <w:color w:val="000000"/>
          <w:sz w:val="20"/>
        </w:rPr>
        <w:t xml:space="preserve">交换机是工作于OSI参考模型（）的设备 </w:t>
      </w:r>
      <w:r>
        <w:br/>
      </w:r>
      <w:r>
        <w:rPr>
          <w:rFonts w:ascii="STSong" w:hAnsi="STSong" w:eastAsia="STSong"/>
          <w:b w:val="0"/>
          <w:i w:val="0"/>
          <w:color w:val="000000"/>
          <w:sz w:val="20"/>
        </w:rPr>
        <w:t xml:space="preserve">A.物理层 </w:t>
      </w:r>
      <w:r>
        <w:br/>
      </w:r>
      <w:r>
        <w:rPr>
          <w:rFonts w:ascii="STSong" w:hAnsi="STSong" w:eastAsia="STSong"/>
          <w:b w:val="0"/>
          <w:i w:val="0"/>
          <w:color w:val="000000"/>
          <w:sz w:val="20"/>
        </w:rPr>
        <w:t xml:space="preserve">B.数据链路层 </w:t>
      </w:r>
      <w:r>
        <w:br/>
      </w:r>
      <w:r>
        <w:rPr>
          <w:rFonts w:ascii="STSong" w:hAnsi="STSong" w:eastAsia="STSong"/>
          <w:b w:val="0"/>
          <w:i w:val="0"/>
          <w:color w:val="000000"/>
          <w:sz w:val="20"/>
        </w:rPr>
        <w:t xml:space="preserve">C.传输层 </w:t>
      </w:r>
      <w:r>
        <w:br/>
      </w:r>
      <w:r>
        <w:rPr>
          <w:rFonts w:ascii="STSong" w:hAnsi="STSong" w:eastAsia="STSong"/>
          <w:b w:val="0"/>
          <w:i w:val="0"/>
          <w:color w:val="000000"/>
          <w:sz w:val="20"/>
        </w:rPr>
        <w:t xml:space="preserve">D.应用层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1.1.248. 第248题 </w:t>
      </w:r>
      <w:r>
        <w:br/>
      </w:r>
      <w:r>
        <w:rPr>
          <w:rFonts w:ascii="STSong" w:hAnsi="STSong" w:eastAsia="STSong"/>
          <w:b w:val="0"/>
          <w:i w:val="0"/>
          <w:color w:val="000000"/>
          <w:sz w:val="20"/>
        </w:rPr>
        <w:t>当收到的数据报首部中有的字段的值不正确时，就丢弃该数据报，并向源端发送ICMP（）报文。</w:t>
      </w:r>
    </w:p>
    <w:p>
      <w:pPr>
        <w:autoSpaceDN w:val="0"/>
        <w:autoSpaceDE w:val="0"/>
        <w:widowControl/>
        <w:spacing w:line="308" w:lineRule="exact" w:before="0" w:after="0"/>
        <w:ind w:left="400" w:right="1728" w:firstLine="0"/>
        <w:jc w:val="left"/>
      </w:pPr>
      <w:r>
        <w:rPr>
          <w:rFonts w:ascii="STSong" w:hAnsi="STSong" w:eastAsia="STSong"/>
          <w:b w:val="0"/>
          <w:i w:val="0"/>
          <w:color w:val="000000"/>
          <w:sz w:val="20"/>
        </w:rPr>
        <w:t xml:space="preserve">A.目的站不可达 </w:t>
      </w:r>
      <w:r>
        <w:br/>
      </w:r>
      <w:r>
        <w:rPr>
          <w:rFonts w:ascii="STSong" w:hAnsi="STSong" w:eastAsia="STSong"/>
          <w:b w:val="0"/>
          <w:i w:val="0"/>
          <w:color w:val="000000"/>
          <w:sz w:val="20"/>
        </w:rPr>
        <w:t xml:space="preserve">B.源站抑制 </w:t>
      </w:r>
      <w:r>
        <w:br/>
      </w:r>
      <w:r>
        <w:rPr>
          <w:rFonts w:ascii="STSong" w:hAnsi="STSong" w:eastAsia="STSong"/>
          <w:b w:val="0"/>
          <w:i w:val="0"/>
          <w:color w:val="000000"/>
          <w:sz w:val="20"/>
        </w:rPr>
        <w:t xml:space="preserve">C.参数问题 </w:t>
      </w:r>
      <w:r>
        <w:br/>
      </w:r>
      <w:r>
        <w:rPr>
          <w:rFonts w:ascii="STSong" w:hAnsi="STSong" w:eastAsia="STSong"/>
          <w:b w:val="0"/>
          <w:i w:val="0"/>
          <w:color w:val="000000"/>
          <w:sz w:val="20"/>
        </w:rPr>
        <w:t xml:space="preserve">D.重定向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1.1.249. 第249题 </w:t>
      </w:r>
      <w:r>
        <w:br/>
      </w:r>
      <w:r>
        <w:rPr>
          <w:rFonts w:ascii="STSong" w:hAnsi="STSong" w:eastAsia="STSong"/>
          <w:b w:val="0"/>
          <w:i w:val="0"/>
          <w:color w:val="000000"/>
          <w:sz w:val="20"/>
        </w:rPr>
        <w:t>L2交换机在转发时查MAC转发表，对于表中不包含的地址，通过（）的方式转发。</w:t>
      </w:r>
    </w:p>
    <w:p>
      <w:pPr>
        <w:autoSpaceDN w:val="0"/>
        <w:autoSpaceDE w:val="0"/>
        <w:widowControl/>
        <w:spacing w:line="300" w:lineRule="exact" w:before="0" w:after="0"/>
        <w:ind w:left="288" w:right="8496" w:firstLine="0"/>
        <w:jc w:val="center"/>
      </w:pPr>
      <w:r>
        <w:rPr>
          <w:rFonts w:ascii="STSong" w:hAnsi="STSong" w:eastAsia="STSong"/>
          <w:b w:val="0"/>
          <w:i w:val="0"/>
          <w:color w:val="000000"/>
          <w:sz w:val="20"/>
        </w:rPr>
        <w:t xml:space="preserve">A.组播 </w:t>
      </w:r>
      <w:r>
        <w:br/>
      </w:r>
      <w:r>
        <w:rPr>
          <w:rFonts w:ascii="STSong" w:hAnsi="STSong" w:eastAsia="STSong"/>
          <w:b w:val="0"/>
          <w:i w:val="0"/>
          <w:color w:val="000000"/>
          <w:sz w:val="20"/>
        </w:rPr>
        <w:t xml:space="preserve">B.广播 </w:t>
      </w:r>
      <w:r>
        <w:br/>
      </w:r>
      <w:r>
        <w:rPr>
          <w:rFonts w:ascii="STSong" w:hAnsi="STSong" w:eastAsia="STSong"/>
          <w:b w:val="0"/>
          <w:i w:val="0"/>
          <w:color w:val="000000"/>
          <w:sz w:val="20"/>
        </w:rPr>
        <w:t>C.单播</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45 页</w:t>
      </w:r>
    </w:p>
    <w:p>
      <w:pPr>
        <w:sectPr>
          <w:pgSz w:w="11900" w:h="16840"/>
          <w:pgMar w:top="16" w:right="1440" w:bottom="478" w:left="960" w:header="720" w:footer="720" w:gutter="0"/>
          <w:cols w:space="720" w:num="1" w:equalWidth="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4320" w:firstLine="0"/>
        <w:jc w:val="left"/>
      </w:pPr>
      <w:r>
        <w:rPr>
          <w:rFonts w:ascii="STSong" w:hAnsi="STSong" w:eastAsia="STSong"/>
          <w:b w:val="0"/>
          <w:i w:val="0"/>
          <w:color w:val="000000"/>
          <w:sz w:val="20"/>
        </w:rPr>
        <w:t xml:space="preserve">D.查找路由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1.1.250. 第250题 </w:t>
      </w:r>
      <w:r>
        <w:br/>
      </w:r>
      <w:r>
        <w:rPr>
          <w:rFonts w:ascii="STSong" w:hAnsi="STSong" w:eastAsia="STSong"/>
          <w:b w:val="0"/>
          <w:i w:val="0"/>
          <w:color w:val="000000"/>
          <w:sz w:val="20"/>
        </w:rPr>
        <w:t>IP网络相同网段内部的通信，通过（）功能完成互通。</w:t>
      </w:r>
    </w:p>
    <w:p>
      <w:pPr>
        <w:autoSpaceDN w:val="0"/>
        <w:autoSpaceDE w:val="0"/>
        <w:widowControl/>
        <w:spacing w:line="308" w:lineRule="exact" w:before="0" w:after="0"/>
        <w:ind w:left="400" w:right="1584" w:firstLine="0"/>
        <w:jc w:val="left"/>
      </w:pPr>
      <w:r>
        <w:rPr>
          <w:rFonts w:ascii="STSong" w:hAnsi="STSong" w:eastAsia="STSong"/>
          <w:b w:val="0"/>
          <w:i w:val="0"/>
          <w:color w:val="000000"/>
          <w:sz w:val="20"/>
        </w:rPr>
        <w:t xml:space="preserve">A.物理层 </w:t>
      </w:r>
      <w:r>
        <w:br/>
      </w:r>
      <w:r>
        <w:rPr>
          <w:rFonts w:ascii="STSong" w:hAnsi="STSong" w:eastAsia="STSong"/>
          <w:b w:val="0"/>
          <w:i w:val="0"/>
          <w:color w:val="000000"/>
          <w:sz w:val="20"/>
        </w:rPr>
        <w:t xml:space="preserve">B.二层 </w:t>
      </w:r>
      <w:r>
        <w:br/>
      </w:r>
      <w:r>
        <w:rPr>
          <w:rFonts w:ascii="STSong" w:hAnsi="STSong" w:eastAsia="STSong"/>
          <w:b w:val="0"/>
          <w:i w:val="0"/>
          <w:color w:val="000000"/>
          <w:sz w:val="20"/>
        </w:rPr>
        <w:t xml:space="preserve">C.三层 </w:t>
      </w:r>
      <w:r>
        <w:br/>
      </w:r>
      <w:r>
        <w:rPr>
          <w:rFonts w:ascii="STSong" w:hAnsi="STSong" w:eastAsia="STSong"/>
          <w:b w:val="0"/>
          <w:i w:val="0"/>
          <w:color w:val="000000"/>
          <w:sz w:val="20"/>
        </w:rPr>
        <w:t xml:space="preserve">D.应用层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1.1.251. 第251题 </w:t>
      </w:r>
      <w:r>
        <w:br/>
      </w:r>
      <w:r>
        <w:rPr>
          <w:rFonts w:ascii="STSong" w:hAnsi="STSong" w:eastAsia="STSong"/>
          <w:b w:val="0"/>
          <w:i w:val="0"/>
          <w:color w:val="000000"/>
          <w:sz w:val="20"/>
        </w:rPr>
        <w:t>常用于远程服务，（）给用户提供了一种通过连网的终端登录到远程服务器的方式。</w:t>
      </w:r>
    </w:p>
    <w:p>
      <w:pPr>
        <w:autoSpaceDN w:val="0"/>
        <w:autoSpaceDE w:val="0"/>
        <w:widowControl/>
        <w:spacing w:line="308" w:lineRule="exact" w:before="0" w:after="0"/>
        <w:ind w:left="400" w:right="5904" w:firstLine="0"/>
        <w:jc w:val="left"/>
      </w:pPr>
      <w:r>
        <w:rPr>
          <w:rFonts w:ascii="STSong" w:hAnsi="STSong" w:eastAsia="STSong"/>
          <w:b w:val="0"/>
          <w:i w:val="0"/>
          <w:color w:val="000000"/>
          <w:sz w:val="20"/>
        </w:rPr>
        <w:t xml:space="preserve">A.FTP </w:t>
      </w:r>
      <w:r>
        <w:br/>
      </w:r>
      <w:r>
        <w:rPr>
          <w:rFonts w:ascii="STSong" w:hAnsi="STSong" w:eastAsia="STSong"/>
          <w:b w:val="0"/>
          <w:i w:val="0"/>
          <w:color w:val="000000"/>
          <w:sz w:val="20"/>
        </w:rPr>
        <w:t xml:space="preserve">B.TFTP </w:t>
      </w:r>
      <w:r>
        <w:br/>
      </w:r>
      <w:r>
        <w:rPr>
          <w:rFonts w:ascii="STSong" w:hAnsi="STSong" w:eastAsia="STSong"/>
          <w:b w:val="0"/>
          <w:i w:val="0"/>
          <w:color w:val="000000"/>
          <w:sz w:val="20"/>
        </w:rPr>
        <w:t xml:space="preserve">C.TELNET </w:t>
      </w:r>
      <w:r>
        <w:br/>
      </w:r>
      <w:r>
        <w:rPr>
          <w:rFonts w:ascii="STSong" w:hAnsi="STSong" w:eastAsia="STSong"/>
          <w:b w:val="0"/>
          <w:i w:val="0"/>
          <w:color w:val="000000"/>
          <w:sz w:val="20"/>
        </w:rPr>
        <w:t xml:space="preserve">D.TRACERT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1.1.252. 第252题 </w:t>
      </w:r>
      <w:r>
        <w:br/>
      </w:r>
      <w:r>
        <w:rPr>
          <w:rFonts w:ascii="STSong" w:hAnsi="STSong" w:eastAsia="STSong"/>
          <w:b w:val="0"/>
          <w:i w:val="0"/>
          <w:color w:val="000000"/>
          <w:sz w:val="20"/>
        </w:rPr>
        <w:t>VLAN Tag在TCP/IP的哪一层实现？</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 xml:space="preserve">A.物理层 </w:t>
      </w:r>
      <w:r>
        <w:br/>
      </w:r>
      <w:r>
        <w:rPr>
          <w:rFonts w:ascii="STSong" w:hAnsi="STSong" w:eastAsia="STSong"/>
          <w:b w:val="0"/>
          <w:i w:val="0"/>
          <w:color w:val="000000"/>
          <w:sz w:val="20"/>
        </w:rPr>
        <w:t xml:space="preserve">B.数据链路层 </w:t>
      </w:r>
      <w:r>
        <w:br/>
      </w:r>
      <w:r>
        <w:rPr>
          <w:rFonts w:ascii="STSong" w:hAnsi="STSong" w:eastAsia="STSong"/>
          <w:b w:val="0"/>
          <w:i w:val="0"/>
          <w:color w:val="000000"/>
          <w:sz w:val="20"/>
        </w:rPr>
        <w:t xml:space="preserve">C.网络层 </w:t>
      </w:r>
      <w:r>
        <w:br/>
      </w:r>
      <w:r>
        <w:rPr>
          <w:rFonts w:ascii="STSong" w:hAnsi="STSong" w:eastAsia="STSong"/>
          <w:b w:val="0"/>
          <w:i w:val="0"/>
          <w:color w:val="000000"/>
          <w:sz w:val="20"/>
        </w:rPr>
        <w:t xml:space="preserve">D.应用层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1.1.253. 第253题 </w:t>
      </w:r>
      <w:r>
        <w:br/>
      </w:r>
      <w:r>
        <w:rPr>
          <w:rFonts w:ascii="STSong" w:hAnsi="STSong" w:eastAsia="STSong"/>
          <w:b w:val="0"/>
          <w:i w:val="0"/>
          <w:color w:val="000000"/>
          <w:sz w:val="20"/>
        </w:rPr>
        <w:t xml:space="preserve">ICMP协议的协议号是 </w:t>
      </w:r>
      <w:r>
        <w:br/>
      </w:r>
      <w:r>
        <w:rPr>
          <w:rFonts w:ascii="STSong" w:hAnsi="STSong" w:eastAsia="STSong"/>
          <w:b w:val="0"/>
          <w:i w:val="0"/>
          <w:color w:val="000000"/>
          <w:sz w:val="20"/>
        </w:rPr>
        <w:t xml:space="preserve">A.1 </w:t>
      </w:r>
      <w:r>
        <w:br/>
      </w:r>
      <w:r>
        <w:rPr>
          <w:rFonts w:ascii="STSong" w:hAnsi="STSong" w:eastAsia="STSong"/>
          <w:b w:val="0"/>
          <w:i w:val="0"/>
          <w:color w:val="000000"/>
          <w:sz w:val="20"/>
        </w:rPr>
        <w:t xml:space="preserve">B.6 </w:t>
      </w:r>
      <w:r>
        <w:br/>
      </w:r>
      <w:r>
        <w:rPr>
          <w:rFonts w:ascii="STSong" w:hAnsi="STSong" w:eastAsia="STSong"/>
          <w:b w:val="0"/>
          <w:i w:val="0"/>
          <w:color w:val="000000"/>
          <w:sz w:val="20"/>
        </w:rPr>
        <w:t xml:space="preserve">C.17 </w:t>
      </w:r>
      <w:r>
        <w:br/>
      </w:r>
      <w:r>
        <w:rPr>
          <w:rFonts w:ascii="STSong" w:hAnsi="STSong" w:eastAsia="STSong"/>
          <w:b w:val="0"/>
          <w:i w:val="0"/>
          <w:color w:val="000000"/>
          <w:sz w:val="20"/>
        </w:rPr>
        <w:t xml:space="preserve">D.22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1.1.254. 第254题 </w:t>
      </w:r>
      <w:r>
        <w:br/>
      </w:r>
      <w:r>
        <w:rPr>
          <w:rFonts w:ascii="STSong" w:hAnsi="STSong" w:eastAsia="STSong"/>
          <w:b w:val="0"/>
          <w:i w:val="0"/>
          <w:color w:val="000000"/>
          <w:sz w:val="20"/>
        </w:rPr>
        <w:t>通常来看，一个标准的计算机网络由通信子网和（ ）组成。</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A.传输介质 </w:t>
      </w:r>
      <w:r>
        <w:br/>
      </w:r>
      <w:r>
        <w:rPr>
          <w:rFonts w:ascii="STSong" w:hAnsi="STSong" w:eastAsia="STSong"/>
          <w:b w:val="0"/>
          <w:i w:val="0"/>
          <w:color w:val="000000"/>
          <w:sz w:val="20"/>
        </w:rPr>
        <w:t xml:space="preserve">B.资源子网 </w:t>
      </w:r>
      <w:r>
        <w:br/>
      </w:r>
      <w:r>
        <w:rPr>
          <w:rFonts w:ascii="STSong" w:hAnsi="STSong" w:eastAsia="STSong"/>
          <w:b w:val="0"/>
          <w:i w:val="0"/>
          <w:color w:val="000000"/>
          <w:sz w:val="20"/>
        </w:rPr>
        <w:t xml:space="preserve">C.通信设备 </w:t>
      </w:r>
      <w:r>
        <w:br/>
      </w:r>
      <w:r>
        <w:rPr>
          <w:rFonts w:ascii="STSong" w:hAnsi="STSong" w:eastAsia="STSong"/>
          <w:b w:val="0"/>
          <w:i w:val="0"/>
          <w:color w:val="000000"/>
          <w:sz w:val="20"/>
        </w:rPr>
        <w:t xml:space="preserve">D.通信处理机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1.1.255. 第255题 </w:t>
      </w:r>
      <w:r>
        <w:br/>
      </w:r>
      <w:r>
        <w:rPr>
          <w:rFonts w:ascii="STSong" w:hAnsi="STSong" w:eastAsia="STSong"/>
          <w:b w:val="0"/>
          <w:i w:val="0"/>
          <w:color w:val="000000"/>
          <w:sz w:val="20"/>
        </w:rPr>
        <w:t>SNMP 协议的直接下层协议是 （）。</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A.UDP</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46 页</w:t>
      </w:r>
    </w:p>
    <w:p>
      <w:pPr>
        <w:sectPr>
          <w:pgSz w:w="11900" w:h="16840"/>
          <w:pgMar w:top="16" w:right="1440" w:bottom="478" w:left="960" w:header="720" w:footer="720" w:gutter="0"/>
          <w:cols w:space="720" w:num="1" w:equalWidth="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5184" w:firstLine="0"/>
        <w:jc w:val="left"/>
      </w:pPr>
      <w:r>
        <w:rPr>
          <w:rFonts w:ascii="STSong" w:hAnsi="STSong" w:eastAsia="STSong"/>
          <w:b w:val="0"/>
          <w:i w:val="0"/>
          <w:color w:val="000000"/>
          <w:sz w:val="20"/>
        </w:rPr>
        <w:t xml:space="preserve">B.ICMP </w:t>
      </w:r>
      <w:r>
        <w:br/>
      </w:r>
      <w:r>
        <w:rPr>
          <w:rFonts w:ascii="STSong" w:hAnsi="STSong" w:eastAsia="STSong"/>
          <w:b w:val="0"/>
          <w:i w:val="0"/>
          <w:color w:val="000000"/>
          <w:sz w:val="20"/>
        </w:rPr>
        <w:t xml:space="preserve">C.TCP </w:t>
      </w:r>
      <w:r>
        <w:br/>
      </w:r>
      <w:r>
        <w:rPr>
          <w:rFonts w:ascii="STSong" w:hAnsi="STSong" w:eastAsia="STSong"/>
          <w:b w:val="0"/>
          <w:i w:val="0"/>
          <w:color w:val="000000"/>
          <w:sz w:val="20"/>
        </w:rPr>
        <w:t xml:space="preserve">D.IP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1.1.256. 第256题 </w:t>
      </w:r>
      <w:r>
        <w:br/>
      </w:r>
      <w:r>
        <w:rPr>
          <w:rFonts w:ascii="STSong" w:hAnsi="STSong" w:eastAsia="STSong"/>
          <w:b w:val="0"/>
          <w:i w:val="0"/>
          <w:color w:val="000000"/>
          <w:sz w:val="20"/>
        </w:rPr>
        <w:t>在下列几组协议中，（ ）属于网络层协议。</w:t>
      </w:r>
    </w:p>
    <w:p>
      <w:pPr>
        <w:autoSpaceDN w:val="0"/>
        <w:autoSpaceDE w:val="0"/>
        <w:widowControl/>
        <w:spacing w:line="308" w:lineRule="exact" w:before="0" w:after="0"/>
        <w:ind w:left="400" w:right="5904" w:firstLine="0"/>
        <w:jc w:val="left"/>
      </w:pPr>
      <w:r>
        <w:rPr>
          <w:rFonts w:ascii="STSong" w:hAnsi="STSong" w:eastAsia="STSong"/>
          <w:b w:val="0"/>
          <w:i w:val="0"/>
          <w:color w:val="000000"/>
          <w:sz w:val="20"/>
        </w:rPr>
        <w:t xml:space="preserve">A.IP 和 TCP </w:t>
      </w:r>
      <w:r>
        <w:br/>
      </w:r>
      <w:r>
        <w:rPr>
          <w:rFonts w:ascii="STSong" w:hAnsi="STSong" w:eastAsia="STSong"/>
          <w:b w:val="0"/>
          <w:i w:val="0"/>
          <w:color w:val="000000"/>
          <w:sz w:val="20"/>
        </w:rPr>
        <w:t xml:space="preserve">B.ICMP 和 ARP </w:t>
      </w:r>
      <w:r>
        <w:br/>
      </w:r>
      <w:r>
        <w:rPr>
          <w:rFonts w:ascii="STSong" w:hAnsi="STSong" w:eastAsia="STSong"/>
          <w:b w:val="0"/>
          <w:i w:val="0"/>
          <w:color w:val="000000"/>
          <w:sz w:val="20"/>
        </w:rPr>
        <w:t xml:space="preserve">C.FTP 和 UDP </w:t>
      </w:r>
      <w:r>
        <w:br/>
      </w:r>
      <w:r>
        <w:rPr>
          <w:rFonts w:ascii="STSong" w:hAnsi="STSong" w:eastAsia="STSong"/>
          <w:b w:val="0"/>
          <w:i w:val="0"/>
          <w:color w:val="000000"/>
          <w:sz w:val="20"/>
        </w:rPr>
        <w:t xml:space="preserve">D.HTTP 和 SNMP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1.1.257. 第257题 </w:t>
      </w:r>
      <w:r>
        <w:br/>
      </w:r>
      <w:r>
        <w:rPr>
          <w:rFonts w:ascii="STSong" w:hAnsi="STSong" w:eastAsia="STSong"/>
          <w:b w:val="0"/>
          <w:i w:val="0"/>
          <w:color w:val="000000"/>
          <w:sz w:val="20"/>
        </w:rPr>
        <w:t>基于 TCP 协议的应用程序是（ ）。</w:t>
      </w:r>
    </w:p>
    <w:p>
      <w:pPr>
        <w:autoSpaceDN w:val="0"/>
        <w:autoSpaceDE w:val="0"/>
        <w:widowControl/>
        <w:spacing w:line="308" w:lineRule="exact" w:before="0" w:after="0"/>
        <w:ind w:left="400" w:right="5328" w:firstLine="0"/>
        <w:jc w:val="left"/>
      </w:pPr>
      <w:r>
        <w:rPr>
          <w:rFonts w:ascii="STSong" w:hAnsi="STSong" w:eastAsia="STSong"/>
          <w:b w:val="0"/>
          <w:i w:val="0"/>
          <w:color w:val="000000"/>
          <w:sz w:val="20"/>
        </w:rPr>
        <w:t xml:space="preserve">A.PING </w:t>
      </w:r>
      <w:r>
        <w:br/>
      </w:r>
      <w:r>
        <w:rPr>
          <w:rFonts w:ascii="STSong" w:hAnsi="STSong" w:eastAsia="STSong"/>
          <w:b w:val="0"/>
          <w:i w:val="0"/>
          <w:color w:val="000000"/>
          <w:sz w:val="20"/>
        </w:rPr>
        <w:t xml:space="preserve">B.TFTP </w:t>
      </w:r>
      <w:r>
        <w:br/>
      </w:r>
      <w:r>
        <w:rPr>
          <w:rFonts w:ascii="STSong" w:hAnsi="STSong" w:eastAsia="STSong"/>
          <w:b w:val="0"/>
          <w:i w:val="0"/>
          <w:color w:val="000000"/>
          <w:sz w:val="20"/>
        </w:rPr>
        <w:t xml:space="preserve">C.TELNET </w:t>
      </w:r>
      <w:r>
        <w:br/>
      </w:r>
      <w:r>
        <w:rPr>
          <w:rFonts w:ascii="STSong" w:hAnsi="STSong" w:eastAsia="STSong"/>
          <w:b w:val="0"/>
          <w:i w:val="0"/>
          <w:color w:val="000000"/>
          <w:sz w:val="20"/>
        </w:rPr>
        <w:t xml:space="preserve">D.OSPF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1.1.258. 第258题</w:t>
      </w:r>
      <w:r>
        <w:br/>
      </w:r>
      <w:r>
        <w:rPr>
          <w:rFonts w:ascii="STSong" w:hAnsi="STSong" w:eastAsia="STSong"/>
          <w:b w:val="0"/>
          <w:i w:val="0"/>
          <w:color w:val="000000"/>
          <w:sz w:val="20"/>
        </w:rPr>
        <w:t>（ ）按顺序包括了 OSI 模型的各个层次。</w:t>
      </w:r>
    </w:p>
    <w:p>
      <w:pPr>
        <w:autoSpaceDN w:val="0"/>
        <w:autoSpaceDE w:val="0"/>
        <w:widowControl/>
        <w:spacing w:line="308" w:lineRule="exact" w:before="0" w:after="0"/>
        <w:ind w:left="400" w:right="3024" w:firstLine="0"/>
        <w:jc w:val="left"/>
      </w:pPr>
      <w:r>
        <w:rPr>
          <w:rFonts w:ascii="STSong" w:hAnsi="STSong" w:eastAsia="STSong"/>
          <w:b w:val="0"/>
          <w:i w:val="0"/>
          <w:color w:val="000000"/>
          <w:sz w:val="20"/>
        </w:rPr>
        <w:t xml:space="preserve">A.物理层，数据链路层，网络层，传输层，会话层，表示层和应用层 </w:t>
      </w:r>
      <w:r>
        <w:rPr>
          <w:rFonts w:ascii="STSong" w:hAnsi="STSong" w:eastAsia="STSong"/>
          <w:b w:val="0"/>
          <w:i w:val="0"/>
          <w:color w:val="000000"/>
          <w:sz w:val="20"/>
        </w:rPr>
        <w:t xml:space="preserve">B.物理层，数据链路层，网络层，传输层，系统层，表示层和应用层 </w:t>
      </w:r>
      <w:r>
        <w:rPr>
          <w:rFonts w:ascii="STSong" w:hAnsi="STSong" w:eastAsia="STSong"/>
          <w:b w:val="0"/>
          <w:i w:val="0"/>
          <w:color w:val="000000"/>
          <w:sz w:val="20"/>
        </w:rPr>
        <w:t xml:space="preserve">C.物理层，数据链路层，网络层，转换层，会话后，表示层和应用层 </w:t>
      </w:r>
      <w:r>
        <w:rPr>
          <w:rFonts w:ascii="STSong" w:hAnsi="STSong" w:eastAsia="STSong"/>
          <w:b w:val="0"/>
          <w:i w:val="0"/>
          <w:color w:val="000000"/>
          <w:sz w:val="20"/>
        </w:rPr>
        <w:t xml:space="preserve">D.表示层，数据链路层，网络层，传输层，会话层，物理层和应用层 </w:t>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1.1.259. 第259题 </w:t>
      </w:r>
      <w:r>
        <w:br/>
      </w:r>
      <w:r>
        <w:rPr>
          <w:rFonts w:ascii="STSong" w:hAnsi="STSong" w:eastAsia="STSong"/>
          <w:b w:val="0"/>
          <w:i w:val="0"/>
          <w:color w:val="000000"/>
          <w:sz w:val="20"/>
        </w:rPr>
        <w:t>网络层、数据链路层和物理层传输的数据单位分别是（ ）。</w:t>
      </w:r>
    </w:p>
    <w:p>
      <w:pPr>
        <w:autoSpaceDN w:val="0"/>
        <w:autoSpaceDE w:val="0"/>
        <w:widowControl/>
        <w:spacing w:line="308" w:lineRule="exact" w:before="0" w:after="0"/>
        <w:ind w:left="400" w:right="2592" w:firstLine="0"/>
        <w:jc w:val="left"/>
      </w:pPr>
      <w:r>
        <w:rPr>
          <w:rFonts w:ascii="STSong" w:hAnsi="STSong" w:eastAsia="STSong"/>
          <w:b w:val="0"/>
          <w:i w:val="0"/>
          <w:color w:val="000000"/>
          <w:sz w:val="20"/>
        </w:rPr>
        <w:t xml:space="preserve">A.报文、帧、比特 </w:t>
      </w:r>
      <w:r>
        <w:br/>
      </w:r>
      <w:r>
        <w:rPr>
          <w:rFonts w:ascii="STSong" w:hAnsi="STSong" w:eastAsia="STSong"/>
          <w:b w:val="0"/>
          <w:i w:val="0"/>
          <w:color w:val="000000"/>
          <w:sz w:val="20"/>
        </w:rPr>
        <w:t xml:space="preserve">B.包、报文、比特 </w:t>
      </w:r>
      <w:r>
        <w:br/>
      </w:r>
      <w:r>
        <w:rPr>
          <w:rFonts w:ascii="STSong" w:hAnsi="STSong" w:eastAsia="STSong"/>
          <w:b w:val="0"/>
          <w:i w:val="0"/>
          <w:color w:val="000000"/>
          <w:sz w:val="20"/>
        </w:rPr>
        <w:t xml:space="preserve">C.包、帧、比特 </w:t>
      </w:r>
      <w:r>
        <w:br/>
      </w:r>
      <w:r>
        <w:rPr>
          <w:rFonts w:ascii="STSong" w:hAnsi="STSong" w:eastAsia="STSong"/>
          <w:b w:val="0"/>
          <w:i w:val="0"/>
          <w:color w:val="000000"/>
          <w:sz w:val="20"/>
        </w:rPr>
        <w:t xml:space="preserve">D.数据块、分组、比特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1.1.260. 第260题 </w:t>
      </w:r>
      <w:r>
        <w:br/>
      </w:r>
      <w:r>
        <w:rPr>
          <w:rFonts w:ascii="STSong" w:hAnsi="STSong" w:eastAsia="STSong"/>
          <w:b w:val="0"/>
          <w:i w:val="0"/>
          <w:color w:val="000000"/>
          <w:sz w:val="20"/>
        </w:rPr>
        <w:t>高层的协议将数据传递到网络层后，形成（ ），而后传送到数据链路层。</w:t>
      </w:r>
    </w:p>
    <w:p>
      <w:pPr>
        <w:autoSpaceDN w:val="0"/>
        <w:autoSpaceDE w:val="0"/>
        <w:widowControl/>
        <w:spacing w:line="310" w:lineRule="exact" w:before="0" w:after="0"/>
        <w:ind w:left="400" w:right="6048" w:firstLine="0"/>
        <w:jc w:val="left"/>
      </w:pPr>
      <w:r>
        <w:rPr>
          <w:rFonts w:ascii="STSong" w:hAnsi="STSong" w:eastAsia="STSong"/>
          <w:b w:val="0"/>
          <w:i w:val="0"/>
          <w:color w:val="000000"/>
          <w:sz w:val="20"/>
        </w:rPr>
        <w:t xml:space="preserve">A.数据帧 </w:t>
      </w:r>
      <w:r>
        <w:br/>
      </w:r>
      <w:r>
        <w:rPr>
          <w:rFonts w:ascii="STSong" w:hAnsi="STSong" w:eastAsia="STSong"/>
          <w:b w:val="0"/>
          <w:i w:val="0"/>
          <w:color w:val="000000"/>
          <w:sz w:val="20"/>
        </w:rPr>
        <w:t xml:space="preserve">B.信元 </w:t>
      </w:r>
      <w:r>
        <w:br/>
      </w:r>
      <w:r>
        <w:rPr>
          <w:rFonts w:ascii="STSong" w:hAnsi="STSong" w:eastAsia="STSong"/>
          <w:b w:val="0"/>
          <w:i w:val="0"/>
          <w:color w:val="000000"/>
          <w:sz w:val="20"/>
        </w:rPr>
        <w:t xml:space="preserve">C.数据包 </w:t>
      </w:r>
      <w:r>
        <w:br/>
      </w:r>
      <w:r>
        <w:rPr>
          <w:rFonts w:ascii="STSong" w:hAnsi="STSong" w:eastAsia="STSong"/>
          <w:b w:val="0"/>
          <w:i w:val="0"/>
          <w:color w:val="000000"/>
          <w:sz w:val="20"/>
        </w:rPr>
        <w:t xml:space="preserve">D.数据段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1.1.261. 第261题</w:t>
      </w:r>
    </w:p>
    <w:p>
      <w:pPr>
        <w:autoSpaceDN w:val="0"/>
        <w:autoSpaceDE w:val="0"/>
        <w:widowControl/>
        <w:spacing w:line="208" w:lineRule="exact" w:before="250" w:after="0"/>
        <w:ind w:left="0" w:right="4242" w:firstLine="0"/>
        <w:jc w:val="right"/>
      </w:pPr>
      <w:r>
        <w:rPr>
          <w:rFonts w:ascii="STSong" w:hAnsi="STSong" w:eastAsia="STSong"/>
          <w:b w:val="0"/>
          <w:i w:val="0"/>
          <w:color w:val="000000"/>
          <w:sz w:val="16"/>
        </w:rPr>
        <w:t>第 47 页</w:t>
      </w:r>
    </w:p>
    <w:p>
      <w:pPr>
        <w:sectPr>
          <w:pgSz w:w="11900" w:h="16840"/>
          <w:pgMar w:top="16" w:right="1440" w:bottom="478" w:left="960" w:header="720" w:footer="720" w:gutter="0"/>
          <w:cols w:space="720" w:num="1" w:equalWidth="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HDLC 是一种（ ）协议。</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A.面向比特的同步链路控制 </w:t>
      </w:r>
      <w:r>
        <w:br/>
      </w:r>
      <w:r>
        <w:rPr>
          <w:rFonts w:ascii="STSong" w:hAnsi="STSong" w:eastAsia="STSong"/>
          <w:b w:val="0"/>
          <w:i w:val="0"/>
          <w:color w:val="000000"/>
          <w:sz w:val="20"/>
        </w:rPr>
        <w:t xml:space="preserve">B.面向字节计数的异步链路控制 </w:t>
      </w:r>
      <w:r>
        <w:br/>
      </w:r>
      <w:r>
        <w:rPr>
          <w:rFonts w:ascii="STSong" w:hAnsi="STSong" w:eastAsia="STSong"/>
          <w:b w:val="0"/>
          <w:i w:val="0"/>
          <w:color w:val="000000"/>
          <w:sz w:val="20"/>
        </w:rPr>
        <w:t xml:space="preserve">C.面向字符的同步链路控制 </w:t>
      </w:r>
      <w:r>
        <w:br/>
      </w:r>
      <w:r>
        <w:rPr>
          <w:rFonts w:ascii="STSong" w:hAnsi="STSong" w:eastAsia="STSong"/>
          <w:b w:val="0"/>
          <w:i w:val="0"/>
          <w:color w:val="000000"/>
          <w:sz w:val="20"/>
        </w:rPr>
        <w:t xml:space="preserve">D.面向比特流的异步链路控制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1.1.262. 第262题 </w:t>
      </w:r>
      <w:r>
        <w:br/>
      </w:r>
      <w:r>
        <w:rPr>
          <w:rFonts w:ascii="STSong" w:hAnsi="STSong" w:eastAsia="STSong"/>
          <w:b w:val="0"/>
          <w:i w:val="0"/>
          <w:color w:val="000000"/>
          <w:sz w:val="20"/>
        </w:rPr>
        <w:t>TCP 是互联网中的传输层协议，使用（ ） 次握手协议建立连接。这种建立连接的方法可以防止产生错的连接</w:t>
      </w:r>
      <w:r>
        <w:rPr>
          <w:rFonts w:ascii="STSong" w:hAnsi="STSong" w:eastAsia="STSong"/>
          <w:b w:val="0"/>
          <w:i w:val="0"/>
          <w:color w:val="000000"/>
          <w:sz w:val="20"/>
        </w:rPr>
        <w:t>。</w:t>
      </w:r>
    </w:p>
    <w:p>
      <w:pPr>
        <w:autoSpaceDN w:val="0"/>
        <w:autoSpaceDE w:val="0"/>
        <w:widowControl/>
        <w:spacing w:line="308" w:lineRule="exact" w:before="0" w:after="0"/>
        <w:ind w:left="400" w:right="6480" w:firstLine="0"/>
        <w:jc w:val="left"/>
      </w:pPr>
      <w:r>
        <w:rPr>
          <w:rFonts w:ascii="STSong" w:hAnsi="STSong" w:eastAsia="STSong"/>
          <w:b w:val="0"/>
          <w:i w:val="0"/>
          <w:color w:val="000000"/>
          <w:sz w:val="20"/>
        </w:rPr>
        <w:t xml:space="preserve">A.1 </w:t>
      </w:r>
      <w:r>
        <w:br/>
      </w:r>
      <w:r>
        <w:rPr>
          <w:rFonts w:ascii="STSong" w:hAnsi="STSong" w:eastAsia="STSong"/>
          <w:b w:val="0"/>
          <w:i w:val="0"/>
          <w:color w:val="000000"/>
          <w:sz w:val="20"/>
        </w:rPr>
        <w:t xml:space="preserve">B.2 </w:t>
      </w:r>
      <w:r>
        <w:br/>
      </w:r>
      <w:r>
        <w:rPr>
          <w:rFonts w:ascii="STSong" w:hAnsi="STSong" w:eastAsia="STSong"/>
          <w:b w:val="0"/>
          <w:i w:val="0"/>
          <w:color w:val="000000"/>
          <w:sz w:val="20"/>
        </w:rPr>
        <w:t xml:space="preserve">C.3 </w:t>
      </w:r>
      <w:r>
        <w:br/>
      </w:r>
      <w:r>
        <w:rPr>
          <w:rFonts w:ascii="STSong" w:hAnsi="STSong" w:eastAsia="STSong"/>
          <w:b w:val="0"/>
          <w:i w:val="0"/>
          <w:color w:val="000000"/>
          <w:sz w:val="20"/>
        </w:rPr>
        <w:t xml:space="preserve">D.4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1.1.263. 第263题 </w:t>
      </w:r>
      <w:r>
        <w:br/>
      </w:r>
      <w:r>
        <w:rPr>
          <w:rFonts w:ascii="STSong" w:hAnsi="STSong" w:eastAsia="STSong"/>
          <w:b w:val="0"/>
          <w:i w:val="0"/>
          <w:color w:val="000000"/>
          <w:sz w:val="20"/>
        </w:rPr>
        <w:t>IP路由发生在（ ）。</w:t>
      </w:r>
    </w:p>
    <w:p>
      <w:pPr>
        <w:autoSpaceDN w:val="0"/>
        <w:autoSpaceDE w:val="0"/>
        <w:widowControl/>
        <w:spacing w:line="308" w:lineRule="exact" w:before="0" w:after="0"/>
        <w:ind w:left="400" w:right="6480" w:firstLine="0"/>
        <w:jc w:val="left"/>
      </w:pPr>
      <w:r>
        <w:rPr>
          <w:rFonts w:ascii="STSong" w:hAnsi="STSong" w:eastAsia="STSong"/>
          <w:b w:val="0"/>
          <w:i w:val="0"/>
          <w:color w:val="000000"/>
          <w:sz w:val="20"/>
        </w:rPr>
        <w:t xml:space="preserve">A.物理层 </w:t>
      </w:r>
      <w:r>
        <w:br/>
      </w:r>
      <w:r>
        <w:rPr>
          <w:rFonts w:ascii="STSong" w:hAnsi="STSong" w:eastAsia="STSong"/>
          <w:b w:val="0"/>
          <w:i w:val="0"/>
          <w:color w:val="000000"/>
          <w:sz w:val="20"/>
        </w:rPr>
        <w:t xml:space="preserve">B.数据链路层 </w:t>
      </w:r>
      <w:r>
        <w:br/>
      </w:r>
      <w:r>
        <w:rPr>
          <w:rFonts w:ascii="STSong" w:hAnsi="STSong" w:eastAsia="STSong"/>
          <w:b w:val="0"/>
          <w:i w:val="0"/>
          <w:color w:val="000000"/>
          <w:sz w:val="20"/>
        </w:rPr>
        <w:t xml:space="preserve">C.网络层 </w:t>
      </w:r>
      <w:r>
        <w:br/>
      </w:r>
      <w:r>
        <w:rPr>
          <w:rFonts w:ascii="STSong" w:hAnsi="STSong" w:eastAsia="STSong"/>
          <w:b w:val="0"/>
          <w:i w:val="0"/>
          <w:color w:val="000000"/>
          <w:sz w:val="20"/>
        </w:rPr>
        <w:t xml:space="preserve">D.传输层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1.1.264. 第264题 </w:t>
      </w:r>
      <w:r>
        <w:br/>
      </w:r>
      <w:r>
        <w:rPr>
          <w:rFonts w:ascii="STSong" w:hAnsi="STSong" w:eastAsia="STSong"/>
          <w:b w:val="0"/>
          <w:i w:val="0"/>
          <w:color w:val="000000"/>
          <w:sz w:val="20"/>
        </w:rPr>
        <w:t>以下属于物理层设备的是（ ）。</w:t>
      </w:r>
    </w:p>
    <w:p>
      <w:pPr>
        <w:autoSpaceDN w:val="0"/>
        <w:autoSpaceDE w:val="0"/>
        <w:widowControl/>
        <w:spacing w:line="308" w:lineRule="exact" w:before="0" w:after="0"/>
        <w:ind w:left="400" w:right="6192" w:firstLine="0"/>
        <w:jc w:val="left"/>
      </w:pPr>
      <w:r>
        <w:rPr>
          <w:rFonts w:ascii="STSong" w:hAnsi="STSong" w:eastAsia="STSong"/>
          <w:b w:val="0"/>
          <w:i w:val="0"/>
          <w:color w:val="000000"/>
          <w:sz w:val="20"/>
        </w:rPr>
        <w:t xml:space="preserve">A.网桥 </w:t>
      </w:r>
      <w:r>
        <w:br/>
      </w:r>
      <w:r>
        <w:rPr>
          <w:rFonts w:ascii="STSong" w:hAnsi="STSong" w:eastAsia="STSong"/>
          <w:b w:val="0"/>
          <w:i w:val="0"/>
          <w:color w:val="000000"/>
          <w:sz w:val="20"/>
        </w:rPr>
        <w:t xml:space="preserve">B.以太网交换机 </w:t>
      </w:r>
      <w:r>
        <w:br/>
      </w:r>
      <w:r>
        <w:rPr>
          <w:rFonts w:ascii="STSong" w:hAnsi="STSong" w:eastAsia="STSong"/>
          <w:b w:val="0"/>
          <w:i w:val="0"/>
          <w:color w:val="000000"/>
          <w:sz w:val="20"/>
        </w:rPr>
        <w:t xml:space="preserve">C.中继器 </w:t>
      </w:r>
      <w:r>
        <w:br/>
      </w:r>
      <w:r>
        <w:rPr>
          <w:rFonts w:ascii="STSong" w:hAnsi="STSong" w:eastAsia="STSong"/>
          <w:b w:val="0"/>
          <w:i w:val="0"/>
          <w:color w:val="000000"/>
          <w:sz w:val="20"/>
        </w:rPr>
        <w:t xml:space="preserve">D.网关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1.1.265. 第265题 </w:t>
      </w:r>
      <w:r>
        <w:br/>
      </w:r>
      <w:r>
        <w:rPr>
          <w:rFonts w:ascii="STSong" w:hAnsi="STSong" w:eastAsia="STSong"/>
          <w:b w:val="0"/>
          <w:i w:val="0"/>
          <w:color w:val="000000"/>
          <w:sz w:val="20"/>
        </w:rPr>
        <w:t>VPN 与专线相比最大的优势是（ ）。</w:t>
      </w:r>
    </w:p>
    <w:p>
      <w:pPr>
        <w:autoSpaceDN w:val="0"/>
        <w:autoSpaceDE w:val="0"/>
        <w:widowControl/>
        <w:spacing w:line="308" w:lineRule="exact" w:before="0" w:after="0"/>
        <w:ind w:left="400" w:right="4752" w:firstLine="0"/>
        <w:jc w:val="left"/>
      </w:pPr>
      <w:r>
        <w:rPr>
          <w:rFonts w:ascii="STSong" w:hAnsi="STSong" w:eastAsia="STSong"/>
          <w:b w:val="0"/>
          <w:i w:val="0"/>
          <w:color w:val="000000"/>
          <w:sz w:val="20"/>
        </w:rPr>
        <w:t xml:space="preserve">A.可管理性 </w:t>
      </w:r>
      <w:r>
        <w:br/>
      </w:r>
      <w:r>
        <w:rPr>
          <w:rFonts w:ascii="STSong" w:hAnsi="STSong" w:eastAsia="STSong"/>
          <w:b w:val="0"/>
          <w:i w:val="0"/>
          <w:color w:val="000000"/>
          <w:sz w:val="20"/>
        </w:rPr>
        <w:t xml:space="preserve">B.安全性 </w:t>
      </w:r>
      <w:r>
        <w:br/>
      </w:r>
      <w:r>
        <w:rPr>
          <w:rFonts w:ascii="STSong" w:hAnsi="STSong" w:eastAsia="STSong"/>
          <w:b w:val="0"/>
          <w:i w:val="0"/>
          <w:color w:val="000000"/>
          <w:sz w:val="20"/>
        </w:rPr>
        <w:t xml:space="preserve">C.经济性 </w:t>
      </w:r>
      <w:r>
        <w:br/>
      </w:r>
      <w:r>
        <w:rPr>
          <w:rFonts w:ascii="STSong" w:hAnsi="STSong" w:eastAsia="STSong"/>
          <w:b w:val="0"/>
          <w:i w:val="0"/>
          <w:color w:val="000000"/>
          <w:sz w:val="20"/>
        </w:rPr>
        <w:t xml:space="preserve">D.稳定性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1.1.266. 第266题 </w:t>
      </w:r>
      <w:r>
        <w:br/>
      </w:r>
      <w:r>
        <w:rPr>
          <w:rFonts w:ascii="STSong" w:hAnsi="STSong" w:eastAsia="STSong"/>
          <w:b w:val="0"/>
          <w:i w:val="0"/>
          <w:color w:val="000000"/>
          <w:sz w:val="20"/>
        </w:rPr>
        <w:t>在以下网络协议中，（ ）协议属于数据链路层协议。</w:t>
      </w:r>
    </w:p>
    <w:p>
      <w:pPr>
        <w:autoSpaceDN w:val="0"/>
        <w:autoSpaceDE w:val="0"/>
        <w:widowControl/>
        <w:spacing w:line="300" w:lineRule="exact" w:before="0" w:after="0"/>
        <w:ind w:left="400" w:right="8928" w:firstLine="0"/>
        <w:jc w:val="left"/>
      </w:pPr>
      <w:r>
        <w:rPr>
          <w:rFonts w:ascii="STSong" w:hAnsi="STSong" w:eastAsia="STSong"/>
          <w:b w:val="0"/>
          <w:i w:val="0"/>
          <w:color w:val="000000"/>
          <w:sz w:val="20"/>
        </w:rPr>
        <w:t xml:space="preserve">A.TCP </w:t>
      </w:r>
      <w:r>
        <w:br/>
      </w:r>
      <w:r>
        <w:rPr>
          <w:rFonts w:ascii="STSong" w:hAnsi="STSong" w:eastAsia="STSong"/>
          <w:b w:val="0"/>
          <w:i w:val="0"/>
          <w:color w:val="000000"/>
          <w:sz w:val="20"/>
        </w:rPr>
        <w:t xml:space="preserve">B.UDP </w:t>
      </w:r>
      <w:r>
        <w:br/>
      </w:r>
      <w:r>
        <w:rPr>
          <w:rFonts w:ascii="STSong" w:hAnsi="STSong" w:eastAsia="STSong"/>
          <w:b w:val="0"/>
          <w:i w:val="0"/>
          <w:color w:val="000000"/>
          <w:sz w:val="20"/>
        </w:rPr>
        <w:t xml:space="preserve">C.IP </w:t>
      </w:r>
      <w:r>
        <w:br/>
      </w:r>
      <w:r>
        <w:rPr>
          <w:rFonts w:ascii="STSong" w:hAnsi="STSong" w:eastAsia="STSong"/>
          <w:b w:val="0"/>
          <w:i w:val="0"/>
          <w:color w:val="000000"/>
          <w:sz w:val="20"/>
        </w:rPr>
        <w:t>D.VTP</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48 页</w:t>
      </w:r>
    </w:p>
    <w:p>
      <w:pPr>
        <w:sectPr>
          <w:pgSz w:w="11900" w:h="16840"/>
          <w:pgMar w:top="16" w:right="1026" w:bottom="478" w:left="960" w:header="720" w:footer="720" w:gutter="0"/>
          <w:cols w:space="720" w:num="1" w:equalWidth="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584"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0"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1.1.267. 第267题 </w:t>
      </w:r>
      <w:r>
        <w:br/>
      </w:r>
      <w:r>
        <w:rPr>
          <w:rFonts w:ascii="STSong" w:hAnsi="STSong" w:eastAsia="STSong"/>
          <w:b w:val="0"/>
          <w:i w:val="0"/>
          <w:color w:val="000000"/>
          <w:sz w:val="20"/>
        </w:rPr>
        <w:t>TCP/IP 协议分为四层，分别为应用层 、传输层、网络层和网络接口层。下面不属于应用层协议的是（ ）。</w:t>
      </w:r>
    </w:p>
    <w:p>
      <w:pPr>
        <w:autoSpaceDN w:val="0"/>
        <w:autoSpaceDE w:val="0"/>
        <w:widowControl/>
        <w:spacing w:line="308" w:lineRule="exact" w:before="0" w:after="0"/>
        <w:ind w:left="400" w:right="1440" w:firstLine="0"/>
        <w:jc w:val="left"/>
      </w:pPr>
      <w:r>
        <w:rPr>
          <w:rFonts w:ascii="STSong" w:hAnsi="STSong" w:eastAsia="STSong"/>
          <w:b w:val="0"/>
          <w:i w:val="0"/>
          <w:color w:val="000000"/>
          <w:sz w:val="20"/>
        </w:rPr>
        <w:t xml:space="preserve">A.SNMP </w:t>
      </w:r>
      <w:r>
        <w:br/>
      </w:r>
      <w:r>
        <w:rPr>
          <w:rFonts w:ascii="STSong" w:hAnsi="STSong" w:eastAsia="STSong"/>
          <w:b w:val="0"/>
          <w:i w:val="0"/>
          <w:color w:val="000000"/>
          <w:sz w:val="20"/>
        </w:rPr>
        <w:t xml:space="preserve">B.UDP </w:t>
      </w:r>
      <w:r>
        <w:br/>
      </w:r>
      <w:r>
        <w:rPr>
          <w:rFonts w:ascii="STSong" w:hAnsi="STSong" w:eastAsia="STSong"/>
          <w:b w:val="0"/>
          <w:i w:val="0"/>
          <w:color w:val="000000"/>
          <w:sz w:val="20"/>
        </w:rPr>
        <w:t xml:space="preserve">C.TELNET </w:t>
      </w:r>
      <w:r>
        <w:br/>
      </w:r>
      <w:r>
        <w:rPr>
          <w:rFonts w:ascii="STSong" w:hAnsi="STSong" w:eastAsia="STSong"/>
          <w:b w:val="0"/>
          <w:i w:val="0"/>
          <w:color w:val="000000"/>
          <w:sz w:val="20"/>
        </w:rPr>
        <w:t xml:space="preserve">D.FTP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1.1.268. 第268题 </w:t>
      </w:r>
      <w:r>
        <w:br/>
      </w:r>
      <w:r>
        <w:rPr>
          <w:rFonts w:ascii="STSong" w:hAnsi="STSong" w:eastAsia="STSong"/>
          <w:b w:val="0"/>
          <w:i w:val="0"/>
          <w:color w:val="000000"/>
          <w:sz w:val="20"/>
        </w:rPr>
        <w:t>LAN 在基于广播的以太网中，所有的工作站的数据链路层都可以接收发送到网上的（ ）。</w:t>
      </w:r>
    </w:p>
    <w:p>
      <w:pPr>
        <w:autoSpaceDN w:val="0"/>
        <w:autoSpaceDE w:val="0"/>
        <w:widowControl/>
        <w:spacing w:line="308" w:lineRule="exact" w:before="0" w:after="0"/>
        <w:ind w:left="400" w:right="5616" w:firstLine="0"/>
        <w:jc w:val="left"/>
      </w:pPr>
      <w:r>
        <w:rPr>
          <w:rFonts w:ascii="STSong" w:hAnsi="STSong" w:eastAsia="STSong"/>
          <w:b w:val="0"/>
          <w:i w:val="0"/>
          <w:color w:val="000000"/>
          <w:sz w:val="20"/>
        </w:rPr>
        <w:t xml:space="preserve">A.电信号 </w:t>
      </w:r>
      <w:r>
        <w:br/>
      </w:r>
      <w:r>
        <w:rPr>
          <w:rFonts w:ascii="STSong" w:hAnsi="STSong" w:eastAsia="STSong"/>
          <w:b w:val="0"/>
          <w:i w:val="0"/>
          <w:color w:val="000000"/>
          <w:sz w:val="20"/>
        </w:rPr>
        <w:t xml:space="preserve">B.比特流 </w:t>
      </w:r>
      <w:r>
        <w:br/>
      </w:r>
      <w:r>
        <w:rPr>
          <w:rFonts w:ascii="STSong" w:hAnsi="STSong" w:eastAsia="STSong"/>
          <w:b w:val="0"/>
          <w:i w:val="0"/>
          <w:color w:val="000000"/>
          <w:sz w:val="20"/>
        </w:rPr>
        <w:t xml:space="preserve">C.广播帧 </w:t>
      </w:r>
      <w:r>
        <w:br/>
      </w:r>
      <w:r>
        <w:rPr>
          <w:rFonts w:ascii="STSong" w:hAnsi="STSong" w:eastAsia="STSong"/>
          <w:b w:val="0"/>
          <w:i w:val="0"/>
          <w:color w:val="000000"/>
          <w:sz w:val="20"/>
        </w:rPr>
        <w:t xml:space="preserve">D.数据包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1.1.269. 第269题 </w:t>
      </w:r>
      <w:r>
        <w:br/>
      </w:r>
      <w:r>
        <w:rPr>
          <w:rFonts w:ascii="STSong" w:hAnsi="STSong" w:eastAsia="STSong"/>
          <w:b w:val="0"/>
          <w:i w:val="0"/>
          <w:color w:val="000000"/>
          <w:sz w:val="20"/>
        </w:rPr>
        <w:t>下列协议中不属于应用层协议的是（ ）。</w:t>
      </w:r>
    </w:p>
    <w:p>
      <w:pPr>
        <w:autoSpaceDN w:val="0"/>
        <w:autoSpaceDE w:val="0"/>
        <w:widowControl/>
        <w:spacing w:line="308" w:lineRule="exact" w:before="0" w:after="0"/>
        <w:ind w:left="400" w:right="1584" w:firstLine="0"/>
        <w:jc w:val="left"/>
      </w:pPr>
      <w:r>
        <w:rPr>
          <w:rFonts w:ascii="STSong" w:hAnsi="STSong" w:eastAsia="STSong"/>
          <w:b w:val="0"/>
          <w:i w:val="0"/>
          <w:color w:val="000000"/>
          <w:sz w:val="20"/>
        </w:rPr>
        <w:t xml:space="preserve">A.FTP </w:t>
      </w:r>
      <w:r>
        <w:br/>
      </w:r>
      <w:r>
        <w:rPr>
          <w:rFonts w:ascii="STSong" w:hAnsi="STSong" w:eastAsia="STSong"/>
          <w:b w:val="0"/>
          <w:i w:val="0"/>
          <w:color w:val="000000"/>
          <w:sz w:val="20"/>
        </w:rPr>
        <w:t xml:space="preserve">B.Telnet </w:t>
      </w:r>
      <w:r>
        <w:br/>
      </w:r>
      <w:r>
        <w:rPr>
          <w:rFonts w:ascii="STSong" w:hAnsi="STSong" w:eastAsia="STSong"/>
          <w:b w:val="0"/>
          <w:i w:val="0"/>
          <w:color w:val="000000"/>
          <w:sz w:val="20"/>
        </w:rPr>
        <w:t xml:space="preserve">C.HTTP </w:t>
      </w:r>
      <w:r>
        <w:br/>
      </w:r>
      <w:r>
        <w:rPr>
          <w:rFonts w:ascii="STSong" w:hAnsi="STSong" w:eastAsia="STSong"/>
          <w:b w:val="0"/>
          <w:i w:val="0"/>
          <w:color w:val="000000"/>
          <w:sz w:val="20"/>
        </w:rPr>
        <w:t xml:space="preserve">D.ICMP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1.1.270. 第270题 </w:t>
      </w:r>
      <w:r>
        <w:br/>
      </w:r>
      <w:r>
        <w:rPr>
          <w:rFonts w:ascii="STSong" w:hAnsi="STSong" w:eastAsia="STSong"/>
          <w:b w:val="0"/>
          <w:i w:val="0"/>
          <w:color w:val="000000"/>
          <w:sz w:val="20"/>
        </w:rPr>
        <w:t>SSL-VPN 所采用的封装协议是SSL（安全套接字层），SSL协议工作在OSI模型的（ ）层。</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A.数据链路层 </w:t>
      </w:r>
      <w:r>
        <w:br/>
      </w:r>
      <w:r>
        <w:rPr>
          <w:rFonts w:ascii="STSong" w:hAnsi="STSong" w:eastAsia="STSong"/>
          <w:b w:val="0"/>
          <w:i w:val="0"/>
          <w:color w:val="000000"/>
          <w:sz w:val="20"/>
        </w:rPr>
        <w:t xml:space="preserve">B.网络层 </w:t>
      </w:r>
      <w:r>
        <w:br/>
      </w:r>
      <w:r>
        <w:rPr>
          <w:rFonts w:ascii="STSong" w:hAnsi="STSong" w:eastAsia="STSong"/>
          <w:b w:val="0"/>
          <w:i w:val="0"/>
          <w:color w:val="000000"/>
          <w:sz w:val="20"/>
        </w:rPr>
        <w:t xml:space="preserve">C.传输层 </w:t>
      </w:r>
      <w:r>
        <w:br/>
      </w:r>
      <w:r>
        <w:rPr>
          <w:rFonts w:ascii="STSong" w:hAnsi="STSong" w:eastAsia="STSong"/>
          <w:b w:val="0"/>
          <w:i w:val="0"/>
          <w:color w:val="000000"/>
          <w:sz w:val="20"/>
        </w:rPr>
        <w:t xml:space="preserve">D.应用层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1.1.271. 第271题 </w:t>
      </w:r>
      <w:r>
        <w:br/>
      </w:r>
      <w:r>
        <w:rPr>
          <w:rFonts w:ascii="STSong" w:hAnsi="STSong" w:eastAsia="STSong"/>
          <w:b w:val="0"/>
          <w:i w:val="0"/>
          <w:color w:val="000000"/>
          <w:sz w:val="20"/>
        </w:rPr>
        <w:t>IPSec 协议是开放的 VPN 协议，对它的描述有误的是（ ）。</w:t>
      </w:r>
    </w:p>
    <w:p>
      <w:pPr>
        <w:autoSpaceDN w:val="0"/>
        <w:autoSpaceDE w:val="0"/>
        <w:widowControl/>
        <w:spacing w:line="308" w:lineRule="exact" w:before="0" w:after="0"/>
        <w:ind w:left="400" w:right="1008" w:firstLine="0"/>
        <w:jc w:val="left"/>
      </w:pPr>
      <w:r>
        <w:rPr>
          <w:rFonts w:ascii="STSong" w:hAnsi="STSong" w:eastAsia="STSong"/>
          <w:b w:val="0"/>
          <w:i w:val="0"/>
          <w:color w:val="000000"/>
          <w:sz w:val="20"/>
        </w:rPr>
        <w:t xml:space="preserve">A.适应于向 IPv6 迁移 </w:t>
      </w:r>
      <w:r>
        <w:br/>
      </w:r>
      <w:r>
        <w:rPr>
          <w:rFonts w:ascii="STSong" w:hAnsi="STSong" w:eastAsia="STSong"/>
          <w:b w:val="0"/>
          <w:i w:val="0"/>
          <w:color w:val="000000"/>
          <w:sz w:val="20"/>
        </w:rPr>
        <w:t xml:space="preserve">B.提供在网络层上的数据加密保护 </w:t>
      </w:r>
      <w:r>
        <w:br/>
      </w:r>
      <w:r>
        <w:rPr>
          <w:rFonts w:ascii="STSong" w:hAnsi="STSong" w:eastAsia="STSong"/>
          <w:b w:val="0"/>
          <w:i w:val="0"/>
          <w:color w:val="000000"/>
          <w:sz w:val="20"/>
        </w:rPr>
        <w:t xml:space="preserve">C.可以适应设备动态 IP 地址的情况 </w:t>
      </w:r>
      <w:r>
        <w:br/>
      </w:r>
      <w:r>
        <w:rPr>
          <w:rFonts w:ascii="STSong" w:hAnsi="STSong" w:eastAsia="STSong"/>
          <w:b w:val="0"/>
          <w:i w:val="0"/>
          <w:color w:val="000000"/>
          <w:sz w:val="20"/>
        </w:rPr>
        <w:t xml:space="preserve">D.支持除 TCP/IP 外的其他协议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1.1.272. 第272题 </w:t>
      </w:r>
      <w:r>
        <w:br/>
      </w:r>
      <w:r>
        <w:rPr>
          <w:rFonts w:ascii="STSong" w:hAnsi="STSong" w:eastAsia="STSong"/>
          <w:b w:val="0"/>
          <w:i w:val="0"/>
          <w:color w:val="000000"/>
          <w:sz w:val="20"/>
        </w:rPr>
        <w:t>很多协议使用 PPP 作为上层封装协议，如 L2TP、PPPoE 等，主要看中了PPP 的（ ）方面优势。</w:t>
      </w:r>
    </w:p>
    <w:p>
      <w:pPr>
        <w:autoSpaceDN w:val="0"/>
        <w:autoSpaceDE w:val="0"/>
        <w:widowControl/>
        <w:spacing w:line="300" w:lineRule="exact" w:before="0" w:after="0"/>
        <w:ind w:left="400" w:right="8064" w:firstLine="0"/>
        <w:jc w:val="left"/>
      </w:pPr>
      <w:r>
        <w:rPr>
          <w:rFonts w:ascii="STSong" w:hAnsi="STSong" w:eastAsia="STSong"/>
          <w:b w:val="0"/>
          <w:i w:val="0"/>
          <w:color w:val="000000"/>
          <w:sz w:val="20"/>
        </w:rPr>
        <w:t xml:space="preserve">A.验证能力 </w:t>
      </w:r>
      <w:r>
        <w:br/>
      </w:r>
      <w:r>
        <w:rPr>
          <w:rFonts w:ascii="STSong" w:hAnsi="STSong" w:eastAsia="STSong"/>
          <w:b w:val="0"/>
          <w:i w:val="0"/>
          <w:color w:val="000000"/>
          <w:sz w:val="20"/>
        </w:rPr>
        <w:t>B.多协议支持</w:t>
      </w:r>
    </w:p>
    <w:p>
      <w:pPr>
        <w:autoSpaceDN w:val="0"/>
        <w:autoSpaceDE w:val="0"/>
        <w:widowControl/>
        <w:spacing w:line="208" w:lineRule="exact" w:before="260" w:after="0"/>
        <w:ind w:left="0" w:right="4494" w:firstLine="0"/>
        <w:jc w:val="right"/>
      </w:pPr>
      <w:r>
        <w:rPr>
          <w:rFonts w:ascii="STSong" w:hAnsi="STSong" w:eastAsia="STSong"/>
          <w:b w:val="0"/>
          <w:i w:val="0"/>
          <w:color w:val="000000"/>
          <w:sz w:val="16"/>
        </w:rPr>
        <w:t>第 49 页</w:t>
      </w:r>
    </w:p>
    <w:p>
      <w:pPr>
        <w:sectPr>
          <w:pgSz w:w="11900" w:h="16840"/>
          <w:pgMar w:top="16" w:right="1188" w:bottom="478" w:left="960" w:header="720" w:footer="720" w:gutter="0"/>
          <w:cols w:space="720" w:num="1" w:equalWidth="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1296" w:firstLine="0"/>
        <w:jc w:val="left"/>
      </w:pPr>
      <w:r>
        <w:rPr>
          <w:rFonts w:ascii="STSong" w:hAnsi="STSong" w:eastAsia="STSong"/>
          <w:b w:val="0"/>
          <w:i w:val="0"/>
          <w:color w:val="000000"/>
          <w:sz w:val="20"/>
        </w:rPr>
        <w:t xml:space="preserve">C.点到点特性 </w:t>
      </w:r>
      <w:r>
        <w:br/>
      </w:r>
      <w:r>
        <w:rPr>
          <w:rFonts w:ascii="STSong" w:hAnsi="STSong" w:eastAsia="STSong"/>
          <w:b w:val="0"/>
          <w:i w:val="0"/>
          <w:color w:val="000000"/>
          <w:sz w:val="20"/>
        </w:rPr>
        <w:t xml:space="preserve">D.良好的兼容性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1.1.273. 第273题 </w:t>
      </w:r>
      <w:r>
        <w:br/>
      </w:r>
      <w:r>
        <w:rPr>
          <w:rFonts w:ascii="STSong" w:hAnsi="STSong" w:eastAsia="STSong"/>
          <w:b w:val="0"/>
          <w:i w:val="0"/>
          <w:color w:val="000000"/>
          <w:sz w:val="20"/>
        </w:rPr>
        <w:t>当一个节点在网络介质上传送数据时，数据会向所有节点传送。这种网络拓扑结构为（）。</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 xml:space="preserve">A.星型 </w:t>
      </w:r>
      <w:r>
        <w:br/>
      </w:r>
      <w:r>
        <w:rPr>
          <w:rFonts w:ascii="STSong" w:hAnsi="STSong" w:eastAsia="STSong"/>
          <w:b w:val="0"/>
          <w:i w:val="0"/>
          <w:color w:val="000000"/>
          <w:sz w:val="20"/>
        </w:rPr>
        <w:t xml:space="preserve">B.总线型 </w:t>
      </w:r>
      <w:r>
        <w:br/>
      </w:r>
      <w:r>
        <w:rPr>
          <w:rFonts w:ascii="STSong" w:hAnsi="STSong" w:eastAsia="STSong"/>
          <w:b w:val="0"/>
          <w:i w:val="0"/>
          <w:color w:val="000000"/>
          <w:sz w:val="20"/>
        </w:rPr>
        <w:t xml:space="preserve">C.树型 </w:t>
      </w:r>
      <w:r>
        <w:br/>
      </w:r>
      <w:r>
        <w:rPr>
          <w:rFonts w:ascii="STSong" w:hAnsi="STSong" w:eastAsia="STSong"/>
          <w:b w:val="0"/>
          <w:i w:val="0"/>
          <w:color w:val="000000"/>
          <w:sz w:val="20"/>
        </w:rPr>
        <w:t xml:space="preserve">D.环型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关联评价点的名称：网络拓扑类型 </w:t>
      </w:r>
      <w:r>
        <w:br/>
      </w:r>
      <w:r>
        <w:rPr>
          <w:rFonts w:ascii="STSong" w:hAnsi="STSong" w:eastAsia="STSong"/>
          <w:b w:val="0"/>
          <w:i w:val="0"/>
          <w:color w:val="000000"/>
          <w:sz w:val="24"/>
        </w:rPr>
        <w:t xml:space="preserve">1.1.274. 第274题 </w:t>
      </w:r>
      <w:r>
        <w:br/>
      </w:r>
      <w:r>
        <w:rPr>
          <w:rFonts w:ascii="STSong" w:hAnsi="STSong" w:eastAsia="STSong"/>
          <w:b w:val="0"/>
          <w:i w:val="0"/>
          <w:color w:val="000000"/>
          <w:sz w:val="20"/>
        </w:rPr>
        <w:t xml:space="preserve">在哪种网络拓扑结构中，一条链路故障会造成所有通信中断 </w:t>
      </w:r>
      <w:r>
        <w:rPr>
          <w:rFonts w:ascii="STSong" w:hAnsi="STSong" w:eastAsia="STSong"/>
          <w:b w:val="0"/>
          <w:i w:val="0"/>
          <w:color w:val="000000"/>
          <w:sz w:val="20"/>
        </w:rPr>
        <w:t xml:space="preserve">A.网状 </w:t>
      </w:r>
      <w:r>
        <w:br/>
      </w:r>
      <w:r>
        <w:rPr>
          <w:rFonts w:ascii="STSong" w:hAnsi="STSong" w:eastAsia="STSong"/>
          <w:b w:val="0"/>
          <w:i w:val="0"/>
          <w:color w:val="000000"/>
          <w:sz w:val="20"/>
        </w:rPr>
        <w:t xml:space="preserve">B.总线 </w:t>
      </w:r>
      <w:r>
        <w:br/>
      </w:r>
      <w:r>
        <w:rPr>
          <w:rFonts w:ascii="STSong" w:hAnsi="STSong" w:eastAsia="STSong"/>
          <w:b w:val="0"/>
          <w:i w:val="0"/>
          <w:color w:val="000000"/>
          <w:sz w:val="20"/>
        </w:rPr>
        <w:t xml:space="preserve">C.星形 </w:t>
      </w:r>
      <w:r>
        <w:br/>
      </w:r>
      <w:r>
        <w:rPr>
          <w:rFonts w:ascii="STSong" w:hAnsi="STSong" w:eastAsia="STSong"/>
          <w:b w:val="0"/>
          <w:i w:val="0"/>
          <w:color w:val="000000"/>
          <w:sz w:val="20"/>
        </w:rPr>
        <w:t xml:space="preserve">D.树形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关联评价点的名称：网络拓扑类型 </w:t>
      </w:r>
      <w:r>
        <w:br/>
      </w:r>
      <w:r>
        <w:rPr>
          <w:rFonts w:ascii="STSong" w:hAnsi="STSong" w:eastAsia="STSong"/>
          <w:b w:val="0"/>
          <w:i w:val="0"/>
          <w:color w:val="000000"/>
          <w:sz w:val="24"/>
        </w:rPr>
        <w:t xml:space="preserve">1.1.275. 第275题 </w:t>
      </w:r>
      <w:r>
        <w:br/>
      </w:r>
      <w:r>
        <w:rPr>
          <w:rFonts w:ascii="STSong" w:hAnsi="STSong" w:eastAsia="STSong"/>
          <w:b w:val="0"/>
          <w:i w:val="0"/>
          <w:color w:val="000000"/>
          <w:sz w:val="20"/>
        </w:rPr>
        <w:t xml:space="preserve">下面拓扑结构中，可靠性最高的是 </w:t>
      </w:r>
      <w:r>
        <w:br/>
      </w:r>
      <w:r>
        <w:rPr>
          <w:rFonts w:ascii="STSong" w:hAnsi="STSong" w:eastAsia="STSong"/>
          <w:b w:val="0"/>
          <w:i w:val="0"/>
          <w:color w:val="000000"/>
          <w:sz w:val="20"/>
        </w:rPr>
        <w:t xml:space="preserve">A.总线型 </w:t>
      </w:r>
      <w:r>
        <w:br/>
      </w:r>
      <w:r>
        <w:rPr>
          <w:rFonts w:ascii="STSong" w:hAnsi="STSong" w:eastAsia="STSong"/>
          <w:b w:val="0"/>
          <w:i w:val="0"/>
          <w:color w:val="000000"/>
          <w:sz w:val="20"/>
        </w:rPr>
        <w:t xml:space="preserve">B.星型 </w:t>
      </w:r>
      <w:r>
        <w:br/>
      </w:r>
      <w:r>
        <w:rPr>
          <w:rFonts w:ascii="STSong" w:hAnsi="STSong" w:eastAsia="STSong"/>
          <w:b w:val="0"/>
          <w:i w:val="0"/>
          <w:color w:val="000000"/>
          <w:sz w:val="20"/>
        </w:rPr>
        <w:t xml:space="preserve">C.环形 </w:t>
      </w:r>
      <w:r>
        <w:br/>
      </w:r>
      <w:r>
        <w:rPr>
          <w:rFonts w:ascii="STSong" w:hAnsi="STSong" w:eastAsia="STSong"/>
          <w:b w:val="0"/>
          <w:i w:val="0"/>
          <w:color w:val="000000"/>
          <w:sz w:val="20"/>
        </w:rPr>
        <w:t xml:space="preserve">D.网型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关联评价点的名称：网络拓扑类型 </w:t>
      </w:r>
      <w:r>
        <w:br/>
      </w:r>
      <w:r>
        <w:rPr>
          <w:rFonts w:ascii="STSong" w:hAnsi="STSong" w:eastAsia="STSong"/>
          <w:b w:val="0"/>
          <w:i w:val="0"/>
          <w:color w:val="000000"/>
          <w:sz w:val="24"/>
        </w:rPr>
        <w:t xml:space="preserve">1.1.276. 第276题 </w:t>
      </w:r>
      <w:r>
        <w:br/>
      </w:r>
      <w:r>
        <w:rPr>
          <w:rFonts w:ascii="STSong" w:hAnsi="STSong" w:eastAsia="STSong"/>
          <w:b w:val="0"/>
          <w:i w:val="0"/>
          <w:color w:val="000000"/>
          <w:sz w:val="20"/>
        </w:rPr>
        <w:t>一个完整的IP网络中业务接入控制点以下的二层网络属于（）。</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A.骨干网 </w:t>
      </w:r>
      <w:r>
        <w:br/>
      </w:r>
      <w:r>
        <w:rPr>
          <w:rFonts w:ascii="STSong" w:hAnsi="STSong" w:eastAsia="STSong"/>
          <w:b w:val="0"/>
          <w:i w:val="0"/>
          <w:color w:val="000000"/>
          <w:sz w:val="20"/>
        </w:rPr>
        <w:t xml:space="preserve">B.城域网 </w:t>
      </w:r>
      <w:r>
        <w:br/>
      </w:r>
      <w:r>
        <w:rPr>
          <w:rFonts w:ascii="STSong" w:hAnsi="STSong" w:eastAsia="STSong"/>
          <w:b w:val="0"/>
          <w:i w:val="0"/>
          <w:color w:val="000000"/>
          <w:sz w:val="20"/>
        </w:rPr>
        <w:t xml:space="preserve">C.接入网 </w:t>
      </w:r>
      <w:r>
        <w:br/>
      </w:r>
      <w:r>
        <w:rPr>
          <w:rFonts w:ascii="STSong" w:hAnsi="STSong" w:eastAsia="STSong"/>
          <w:b w:val="0"/>
          <w:i w:val="0"/>
          <w:color w:val="000000"/>
          <w:sz w:val="20"/>
        </w:rPr>
        <w:t xml:space="preserve">D.核心网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关联评价点的名称：网络拓扑类型 </w:t>
      </w:r>
      <w:r>
        <w:br/>
      </w:r>
      <w:r>
        <w:rPr>
          <w:rFonts w:ascii="STSong" w:hAnsi="STSong" w:eastAsia="STSong"/>
          <w:b w:val="0"/>
          <w:i w:val="0"/>
          <w:color w:val="000000"/>
          <w:sz w:val="24"/>
        </w:rPr>
        <w:t xml:space="preserve">1.1.277. 第277题 </w:t>
      </w:r>
      <w:r>
        <w:br/>
      </w:r>
      <w:r>
        <w:rPr>
          <w:rFonts w:ascii="STSong" w:hAnsi="STSong" w:eastAsia="STSong"/>
          <w:b w:val="0"/>
          <w:i w:val="0"/>
          <w:color w:val="000000"/>
          <w:sz w:val="20"/>
        </w:rPr>
        <w:t xml:space="preserve">拓扑结构有一个中心控制点，易于设计和安装，网络介质直接从中心的集线器或交换机处连接到工作站所在 </w:t>
      </w:r>
      <w:r>
        <w:rPr>
          <w:rFonts w:ascii="STSong" w:hAnsi="STSong" w:eastAsia="STSong"/>
          <w:b w:val="0"/>
          <w:i w:val="0"/>
          <w:color w:val="000000"/>
          <w:sz w:val="20"/>
        </w:rPr>
        <w:t>区域。缺点是一旦中心控制点设备出现问题，容易发生单点故障。这种局域网常用的拓扑结构为（）。</w:t>
      </w:r>
    </w:p>
    <w:p>
      <w:pPr>
        <w:autoSpaceDN w:val="0"/>
        <w:autoSpaceDE w:val="0"/>
        <w:widowControl/>
        <w:spacing w:line="310" w:lineRule="exact" w:before="0" w:after="0"/>
        <w:ind w:left="400" w:right="6336" w:firstLine="0"/>
        <w:jc w:val="left"/>
      </w:pPr>
      <w:r>
        <w:rPr>
          <w:rFonts w:ascii="STSong" w:hAnsi="STSong" w:eastAsia="STSong"/>
          <w:b w:val="0"/>
          <w:i w:val="0"/>
          <w:color w:val="000000"/>
          <w:sz w:val="20"/>
        </w:rPr>
        <w:t xml:space="preserve">A.星型 </w:t>
      </w:r>
      <w:r>
        <w:br/>
      </w:r>
      <w:r>
        <w:rPr>
          <w:rFonts w:ascii="STSong" w:hAnsi="STSong" w:eastAsia="STSong"/>
          <w:b w:val="0"/>
          <w:i w:val="0"/>
          <w:color w:val="000000"/>
          <w:sz w:val="20"/>
        </w:rPr>
        <w:t xml:space="preserve">B.总线型 </w:t>
      </w:r>
      <w:r>
        <w:br/>
      </w:r>
      <w:r>
        <w:rPr>
          <w:rFonts w:ascii="STSong" w:hAnsi="STSong" w:eastAsia="STSong"/>
          <w:b w:val="0"/>
          <w:i w:val="0"/>
          <w:color w:val="000000"/>
          <w:sz w:val="20"/>
        </w:rPr>
        <w:t xml:space="preserve">C.树型 </w:t>
      </w:r>
      <w:r>
        <w:br/>
      </w:r>
      <w:r>
        <w:rPr>
          <w:rFonts w:ascii="STSong" w:hAnsi="STSong" w:eastAsia="STSong"/>
          <w:b w:val="0"/>
          <w:i w:val="0"/>
          <w:color w:val="000000"/>
          <w:sz w:val="20"/>
        </w:rPr>
        <w:t xml:space="preserve">D.环型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关联评价点的名称：网络拓扑类型 </w:t>
      </w:r>
      <w:r>
        <w:br/>
      </w:r>
      <w:r>
        <w:rPr>
          <w:rFonts w:ascii="STSong" w:hAnsi="STSong" w:eastAsia="STSong"/>
          <w:b w:val="0"/>
          <w:i w:val="0"/>
          <w:color w:val="000000"/>
          <w:sz w:val="24"/>
        </w:rPr>
        <w:t>1.1.278. 第278题</w:t>
      </w:r>
    </w:p>
    <w:p>
      <w:pPr>
        <w:autoSpaceDN w:val="0"/>
        <w:autoSpaceDE w:val="0"/>
        <w:widowControl/>
        <w:spacing w:line="208" w:lineRule="exact" w:before="250" w:after="0"/>
        <w:ind w:left="0" w:right="4562" w:firstLine="0"/>
        <w:jc w:val="right"/>
      </w:pPr>
      <w:r>
        <w:rPr>
          <w:rFonts w:ascii="STSong" w:hAnsi="STSong" w:eastAsia="STSong"/>
          <w:b w:val="0"/>
          <w:i w:val="0"/>
          <w:color w:val="000000"/>
          <w:sz w:val="16"/>
        </w:rPr>
        <w:t>第 50 页</w:t>
      </w:r>
    </w:p>
    <w:p>
      <w:pPr>
        <w:sectPr>
          <w:pgSz w:w="11900" w:h="16840"/>
          <w:pgMar w:top="16" w:right="1120" w:bottom="478" w:left="960" w:header="720" w:footer="720" w:gutter="0"/>
          <w:cols w:space="720" w:num="1" w:equalWidth="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0" w:lineRule="exact" w:before="812" w:after="0"/>
        <w:ind w:left="400" w:right="0" w:firstLine="0"/>
        <w:jc w:val="left"/>
      </w:pPr>
      <w:r>
        <w:rPr>
          <w:rFonts w:ascii="STSong" w:hAnsi="STSong" w:eastAsia="STSong"/>
          <w:b w:val="0"/>
          <w:i w:val="0"/>
          <w:color w:val="000000"/>
          <w:sz w:val="20"/>
        </w:rPr>
        <w:t xml:space="preserve">由玻璃纤维和屏蔽层组成，不受电磁信号的干扰，传输速率高，传输距离长。但是价格昂贵。这种物理介质 </w:t>
      </w:r>
      <w:r>
        <w:rPr>
          <w:rFonts w:ascii="STSong" w:hAnsi="STSong" w:eastAsia="STSong"/>
          <w:b w:val="0"/>
          <w:i w:val="0"/>
          <w:color w:val="000000"/>
          <w:sz w:val="20"/>
        </w:rPr>
        <w:t>是（）。</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A.同轴电缆 </w:t>
      </w:r>
      <w:r>
        <w:br/>
      </w:r>
      <w:r>
        <w:rPr>
          <w:rFonts w:ascii="STSong" w:hAnsi="STSong" w:eastAsia="STSong"/>
          <w:b w:val="0"/>
          <w:i w:val="0"/>
          <w:color w:val="000000"/>
          <w:sz w:val="20"/>
        </w:rPr>
        <w:t xml:space="preserve">B.双绞线 </w:t>
      </w:r>
      <w:r>
        <w:br/>
      </w:r>
      <w:r>
        <w:rPr>
          <w:rFonts w:ascii="STSong" w:hAnsi="STSong" w:eastAsia="STSong"/>
          <w:b w:val="0"/>
          <w:i w:val="0"/>
          <w:color w:val="000000"/>
          <w:sz w:val="20"/>
        </w:rPr>
        <w:t xml:space="preserve">C.光纤 </w:t>
      </w:r>
      <w:r>
        <w:br/>
      </w:r>
      <w:r>
        <w:rPr>
          <w:rFonts w:ascii="STSong" w:hAnsi="STSong" w:eastAsia="STSong"/>
          <w:b w:val="0"/>
          <w:i w:val="0"/>
          <w:color w:val="000000"/>
          <w:sz w:val="20"/>
        </w:rPr>
        <w:t xml:space="preserve">D.波导纤维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1.1.279. 第279题 </w:t>
      </w:r>
      <w:r>
        <w:br/>
      </w:r>
      <w:r>
        <w:rPr>
          <w:rFonts w:ascii="STSong" w:hAnsi="STSong" w:eastAsia="STSong"/>
          <w:b w:val="0"/>
          <w:i w:val="0"/>
          <w:color w:val="000000"/>
          <w:sz w:val="20"/>
        </w:rPr>
        <w:t xml:space="preserve">细同轴电缆传输的距离是 </w:t>
      </w:r>
      <w:r>
        <w:br/>
      </w:r>
      <w:r>
        <w:rPr>
          <w:rFonts w:ascii="STSong" w:hAnsi="STSong" w:eastAsia="STSong"/>
          <w:b w:val="0"/>
          <w:i w:val="0"/>
          <w:color w:val="000000"/>
          <w:sz w:val="20"/>
        </w:rPr>
        <w:t xml:space="preserve">A.100米 </w:t>
      </w:r>
      <w:r>
        <w:br/>
      </w:r>
      <w:r>
        <w:rPr>
          <w:rFonts w:ascii="STSong" w:hAnsi="STSong" w:eastAsia="STSong"/>
          <w:b w:val="0"/>
          <w:i w:val="0"/>
          <w:color w:val="000000"/>
          <w:sz w:val="20"/>
        </w:rPr>
        <w:t xml:space="preserve">B.200米 </w:t>
      </w:r>
      <w:r>
        <w:br/>
      </w:r>
      <w:r>
        <w:rPr>
          <w:rFonts w:ascii="STSong" w:hAnsi="STSong" w:eastAsia="STSong"/>
          <w:b w:val="0"/>
          <w:i w:val="0"/>
          <w:color w:val="000000"/>
          <w:sz w:val="20"/>
        </w:rPr>
        <w:t xml:space="preserve">C.50米 </w:t>
      </w:r>
      <w:r>
        <w:br/>
      </w:r>
      <w:r>
        <w:rPr>
          <w:rFonts w:ascii="STSong" w:hAnsi="STSong" w:eastAsia="STSong"/>
          <w:b w:val="0"/>
          <w:i w:val="0"/>
          <w:color w:val="000000"/>
          <w:sz w:val="20"/>
        </w:rPr>
        <w:t xml:space="preserve">D.500米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1.1.280. 第280题 </w:t>
      </w:r>
      <w:r>
        <w:br/>
      </w:r>
      <w:r>
        <w:rPr>
          <w:rFonts w:ascii="STSong" w:hAnsi="STSong" w:eastAsia="STSong"/>
          <w:b w:val="0"/>
          <w:i w:val="0"/>
          <w:color w:val="000000"/>
          <w:sz w:val="20"/>
        </w:rPr>
        <w:t xml:space="preserve">可以使用自协商技术来协调端口的速率、双工方式等。当协商双方都支持多种的工作方式时，哪一种的优先 </w:t>
      </w:r>
      <w:r>
        <w:rPr>
          <w:rFonts w:ascii="STSong" w:hAnsi="STSong" w:eastAsia="STSong"/>
          <w:b w:val="0"/>
          <w:i w:val="0"/>
          <w:color w:val="000000"/>
          <w:sz w:val="20"/>
        </w:rPr>
        <w:t xml:space="preserve">级最高 </w:t>
      </w:r>
      <w:r>
        <w:br/>
      </w:r>
      <w:r>
        <w:rPr>
          <w:rFonts w:ascii="STSong" w:hAnsi="STSong" w:eastAsia="STSong"/>
          <w:b w:val="0"/>
          <w:i w:val="0"/>
          <w:color w:val="000000"/>
          <w:sz w:val="20"/>
        </w:rPr>
        <w:t xml:space="preserve">A.100BASE-T4 </w:t>
      </w:r>
      <w:r>
        <w:br/>
      </w:r>
      <w:r>
        <w:rPr>
          <w:rFonts w:ascii="STSong" w:hAnsi="STSong" w:eastAsia="STSong"/>
          <w:b w:val="0"/>
          <w:i w:val="0"/>
          <w:color w:val="000000"/>
          <w:sz w:val="20"/>
        </w:rPr>
        <w:t xml:space="preserve">B.100BASE-TX全双工 </w:t>
      </w:r>
      <w:r>
        <w:br/>
      </w:r>
      <w:r>
        <w:rPr>
          <w:rFonts w:ascii="STSong" w:hAnsi="STSong" w:eastAsia="STSong"/>
          <w:b w:val="0"/>
          <w:i w:val="0"/>
          <w:color w:val="000000"/>
          <w:sz w:val="20"/>
        </w:rPr>
        <w:t xml:space="preserve">C.100BASE-TX </w:t>
      </w:r>
      <w:r>
        <w:br/>
      </w:r>
      <w:r>
        <w:rPr>
          <w:rFonts w:ascii="STSong" w:hAnsi="STSong" w:eastAsia="STSong"/>
          <w:b w:val="0"/>
          <w:i w:val="0"/>
          <w:color w:val="000000"/>
          <w:sz w:val="20"/>
        </w:rPr>
        <w:t xml:space="preserve">D.10BASE-T全双工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1.1.281. 第281题 </w:t>
      </w:r>
      <w:r>
        <w:br/>
      </w:r>
      <w:r>
        <w:rPr>
          <w:rFonts w:ascii="STSong" w:hAnsi="STSong" w:eastAsia="STSong"/>
          <w:b w:val="0"/>
          <w:i w:val="0"/>
          <w:color w:val="000000"/>
          <w:sz w:val="20"/>
        </w:rPr>
        <w:t>Hub的工作方式为（）。</w:t>
      </w:r>
    </w:p>
    <w:p>
      <w:pPr>
        <w:autoSpaceDN w:val="0"/>
        <w:autoSpaceDE w:val="0"/>
        <w:widowControl/>
        <w:spacing w:line="308" w:lineRule="exact" w:before="0" w:after="0"/>
        <w:ind w:left="400" w:right="3024" w:firstLine="0"/>
        <w:jc w:val="left"/>
      </w:pPr>
      <w:r>
        <w:rPr>
          <w:rFonts w:ascii="STSong" w:hAnsi="STSong" w:eastAsia="STSong"/>
          <w:b w:val="0"/>
          <w:i w:val="0"/>
          <w:color w:val="000000"/>
          <w:sz w:val="20"/>
        </w:rPr>
        <w:t xml:space="preserve">A.单工 </w:t>
      </w:r>
      <w:r>
        <w:br/>
      </w:r>
      <w:r>
        <w:rPr>
          <w:rFonts w:ascii="STSong" w:hAnsi="STSong" w:eastAsia="STSong"/>
          <w:b w:val="0"/>
          <w:i w:val="0"/>
          <w:color w:val="000000"/>
          <w:sz w:val="20"/>
        </w:rPr>
        <w:t xml:space="preserve">B.半双工 </w:t>
      </w:r>
      <w:r>
        <w:br/>
      </w:r>
      <w:r>
        <w:rPr>
          <w:rFonts w:ascii="STSong" w:hAnsi="STSong" w:eastAsia="STSong"/>
          <w:b w:val="0"/>
          <w:i w:val="0"/>
          <w:color w:val="000000"/>
          <w:sz w:val="20"/>
        </w:rPr>
        <w:t xml:space="preserve">C.全双工 </w:t>
      </w:r>
      <w:r>
        <w:br/>
      </w:r>
      <w:r>
        <w:rPr>
          <w:rFonts w:ascii="STSong" w:hAnsi="STSong" w:eastAsia="STSong"/>
          <w:b w:val="0"/>
          <w:i w:val="0"/>
          <w:color w:val="000000"/>
          <w:sz w:val="20"/>
        </w:rPr>
        <w:t xml:space="preserve">D.自协商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1.1.282. 第282题 </w:t>
      </w:r>
      <w:r>
        <w:br/>
      </w:r>
      <w:r>
        <w:rPr>
          <w:rFonts w:ascii="STSong" w:hAnsi="STSong" w:eastAsia="STSong"/>
          <w:b w:val="0"/>
          <w:i w:val="0"/>
          <w:color w:val="000000"/>
          <w:sz w:val="20"/>
        </w:rPr>
        <w:t>以太网电接口可以工作在3种双工模式，以太网光接口只能工作在（）。</w:t>
      </w:r>
    </w:p>
    <w:p>
      <w:pPr>
        <w:autoSpaceDN w:val="0"/>
        <w:autoSpaceDE w:val="0"/>
        <w:widowControl/>
        <w:spacing w:line="308" w:lineRule="exact" w:before="0" w:after="0"/>
        <w:ind w:left="400" w:right="5472" w:firstLine="0"/>
        <w:jc w:val="left"/>
      </w:pPr>
      <w:r>
        <w:rPr>
          <w:rFonts w:ascii="STSong" w:hAnsi="STSong" w:eastAsia="STSong"/>
          <w:b w:val="0"/>
          <w:i w:val="0"/>
          <w:color w:val="000000"/>
          <w:sz w:val="20"/>
        </w:rPr>
        <w:t xml:space="preserve">A.全双工 </w:t>
      </w:r>
      <w:r>
        <w:br/>
      </w:r>
      <w:r>
        <w:rPr>
          <w:rFonts w:ascii="STSong" w:hAnsi="STSong" w:eastAsia="STSong"/>
          <w:b w:val="0"/>
          <w:i w:val="0"/>
          <w:color w:val="000000"/>
          <w:sz w:val="20"/>
        </w:rPr>
        <w:t xml:space="preserve">B.半双工 </w:t>
      </w:r>
      <w:r>
        <w:br/>
      </w:r>
      <w:r>
        <w:rPr>
          <w:rFonts w:ascii="STSong" w:hAnsi="STSong" w:eastAsia="STSong"/>
          <w:b w:val="0"/>
          <w:i w:val="0"/>
          <w:color w:val="000000"/>
          <w:sz w:val="20"/>
        </w:rPr>
        <w:t xml:space="preserve">C.自协商 </w:t>
      </w:r>
      <w:r>
        <w:br/>
      </w:r>
      <w:r>
        <w:rPr>
          <w:rFonts w:ascii="STSong" w:hAnsi="STSong" w:eastAsia="STSong"/>
          <w:b w:val="0"/>
          <w:i w:val="0"/>
          <w:color w:val="000000"/>
          <w:sz w:val="20"/>
        </w:rPr>
        <w:t xml:space="preserve">D.单工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1.1.283. 第283题 </w:t>
      </w:r>
      <w:r>
        <w:br/>
      </w:r>
      <w:r>
        <w:rPr>
          <w:rFonts w:ascii="STSong" w:hAnsi="STSong" w:eastAsia="STSong"/>
          <w:b w:val="0"/>
          <w:i w:val="0"/>
          <w:color w:val="000000"/>
          <w:sz w:val="20"/>
        </w:rPr>
        <w:t>以下网络传输介质中，（ ）的安全性最高。</w:t>
      </w:r>
    </w:p>
    <w:p>
      <w:pPr>
        <w:autoSpaceDN w:val="0"/>
        <w:autoSpaceDE w:val="0"/>
        <w:widowControl/>
        <w:spacing w:line="300" w:lineRule="exact" w:before="0" w:after="0"/>
        <w:ind w:left="400" w:right="8496" w:firstLine="0"/>
        <w:jc w:val="left"/>
      </w:pPr>
      <w:r>
        <w:rPr>
          <w:rFonts w:ascii="STSong" w:hAnsi="STSong" w:eastAsia="STSong"/>
          <w:b w:val="0"/>
          <w:i w:val="0"/>
          <w:color w:val="000000"/>
          <w:sz w:val="20"/>
        </w:rPr>
        <w:t xml:space="preserve">A.光纤 </w:t>
      </w:r>
      <w:r>
        <w:br/>
      </w:r>
      <w:r>
        <w:rPr>
          <w:rFonts w:ascii="STSong" w:hAnsi="STSong" w:eastAsia="STSong"/>
          <w:b w:val="0"/>
          <w:i w:val="0"/>
          <w:color w:val="000000"/>
          <w:sz w:val="20"/>
        </w:rPr>
        <w:t xml:space="preserve">B.双绞线 </w:t>
      </w:r>
      <w:r>
        <w:br/>
      </w:r>
      <w:r>
        <w:rPr>
          <w:rFonts w:ascii="STSong" w:hAnsi="STSong" w:eastAsia="STSong"/>
          <w:b w:val="0"/>
          <w:i w:val="0"/>
          <w:color w:val="000000"/>
          <w:sz w:val="20"/>
        </w:rPr>
        <w:t>C.电话线</w:t>
      </w:r>
    </w:p>
    <w:p>
      <w:pPr>
        <w:autoSpaceDN w:val="0"/>
        <w:autoSpaceDE w:val="0"/>
        <w:widowControl/>
        <w:spacing w:line="208" w:lineRule="exact" w:before="320" w:after="0"/>
        <w:ind w:left="0" w:right="4562" w:firstLine="0"/>
        <w:jc w:val="right"/>
      </w:pPr>
      <w:r>
        <w:rPr>
          <w:rFonts w:ascii="STSong" w:hAnsi="STSong" w:eastAsia="STSong"/>
          <w:b w:val="0"/>
          <w:i w:val="0"/>
          <w:color w:val="000000"/>
          <w:sz w:val="16"/>
        </w:rPr>
        <w:t>第 51 页</w:t>
      </w:r>
    </w:p>
    <w:p>
      <w:pPr>
        <w:sectPr>
          <w:pgSz w:w="11900" w:h="16840"/>
          <w:pgMar w:top="16" w:right="1120" w:bottom="478" w:left="960" w:header="720" w:footer="720" w:gutter="0"/>
          <w:cols w:space="720" w:num="1" w:equalWidth="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4320" w:firstLine="0"/>
        <w:jc w:val="left"/>
      </w:pPr>
      <w:r>
        <w:rPr>
          <w:rFonts w:ascii="STSong" w:hAnsi="STSong" w:eastAsia="STSong"/>
          <w:b w:val="0"/>
          <w:i w:val="0"/>
          <w:color w:val="000000"/>
          <w:sz w:val="20"/>
        </w:rPr>
        <w:t xml:space="preserve">D.无线电磁波传输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1.1.284. 第284题 </w:t>
      </w:r>
      <w:r>
        <w:br/>
      </w:r>
      <w:r>
        <w:rPr>
          <w:rFonts w:ascii="STSong" w:hAnsi="STSong" w:eastAsia="STSong"/>
          <w:b w:val="0"/>
          <w:i w:val="0"/>
          <w:color w:val="000000"/>
          <w:sz w:val="20"/>
        </w:rPr>
        <w:t>在千兆以太网中，1000 base-cx 所使用的传输介质是（ ）。</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A.5 类屏蔽双绞线 </w:t>
      </w:r>
      <w:r>
        <w:br/>
      </w:r>
      <w:r>
        <w:rPr>
          <w:rFonts w:ascii="STSong" w:hAnsi="STSong" w:eastAsia="STSong"/>
          <w:b w:val="0"/>
          <w:i w:val="0"/>
          <w:color w:val="000000"/>
          <w:sz w:val="20"/>
        </w:rPr>
        <w:t xml:space="preserve">B.单模挣 </w:t>
      </w:r>
      <w:r>
        <w:br/>
      </w:r>
      <w:r>
        <w:rPr>
          <w:rFonts w:ascii="STSong" w:hAnsi="STSong" w:eastAsia="STSong"/>
          <w:b w:val="0"/>
          <w:i w:val="0"/>
          <w:color w:val="000000"/>
          <w:sz w:val="20"/>
        </w:rPr>
        <w:t xml:space="preserve">C.屏蔽双绞线 </w:t>
      </w:r>
      <w:r>
        <w:br/>
      </w:r>
      <w:r>
        <w:rPr>
          <w:rFonts w:ascii="STSong" w:hAnsi="STSong" w:eastAsia="STSong"/>
          <w:b w:val="0"/>
          <w:i w:val="0"/>
          <w:color w:val="000000"/>
          <w:sz w:val="20"/>
        </w:rPr>
        <w:t xml:space="preserve">D.多模光纤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1.1.285. 第285题 </w:t>
      </w:r>
      <w:r>
        <w:br/>
      </w:r>
      <w:r>
        <w:rPr>
          <w:rFonts w:ascii="STSong" w:hAnsi="STSong" w:eastAsia="STSong"/>
          <w:b w:val="0"/>
          <w:i w:val="0"/>
          <w:color w:val="000000"/>
          <w:sz w:val="20"/>
        </w:rPr>
        <w:t xml:space="preserve">如果 Ethernet 交换机一个端口的数据传输速度是 100Mb/s，该端口支持全双工通信，那么这个端口的实际数据 </w:t>
      </w:r>
      <w:r>
        <w:rPr>
          <w:rFonts w:ascii="STSong" w:hAnsi="STSong" w:eastAsia="STSong"/>
          <w:b w:val="0"/>
          <w:i w:val="0"/>
          <w:color w:val="000000"/>
          <w:sz w:val="20"/>
        </w:rPr>
        <w:t>传输速率可以达到（ ）。</w:t>
      </w:r>
    </w:p>
    <w:p>
      <w:pPr>
        <w:autoSpaceDN w:val="0"/>
        <w:autoSpaceDE w:val="0"/>
        <w:widowControl/>
        <w:spacing w:line="308" w:lineRule="exact" w:before="0" w:after="0"/>
        <w:ind w:left="400" w:right="4752" w:firstLine="0"/>
        <w:jc w:val="left"/>
      </w:pPr>
      <w:r>
        <w:rPr>
          <w:rFonts w:ascii="STSong" w:hAnsi="STSong" w:eastAsia="STSong"/>
          <w:b w:val="0"/>
          <w:i w:val="0"/>
          <w:color w:val="000000"/>
          <w:sz w:val="20"/>
        </w:rPr>
        <w:t xml:space="preserve">A.50Mb/s </w:t>
      </w:r>
      <w:r>
        <w:br/>
      </w:r>
      <w:r>
        <w:rPr>
          <w:rFonts w:ascii="STSong" w:hAnsi="STSong" w:eastAsia="STSong"/>
          <w:b w:val="0"/>
          <w:i w:val="0"/>
          <w:color w:val="000000"/>
          <w:sz w:val="20"/>
        </w:rPr>
        <w:t xml:space="preserve">B.100Mb/s </w:t>
      </w:r>
      <w:r>
        <w:br/>
      </w:r>
      <w:r>
        <w:rPr>
          <w:rFonts w:ascii="STSong" w:hAnsi="STSong" w:eastAsia="STSong"/>
          <w:b w:val="0"/>
          <w:i w:val="0"/>
          <w:color w:val="000000"/>
          <w:sz w:val="20"/>
        </w:rPr>
        <w:t xml:space="preserve">C.200Mb/s </w:t>
      </w:r>
      <w:r>
        <w:br/>
      </w:r>
      <w:r>
        <w:rPr>
          <w:rFonts w:ascii="STSong" w:hAnsi="STSong" w:eastAsia="STSong"/>
          <w:b w:val="0"/>
          <w:i w:val="0"/>
          <w:color w:val="000000"/>
          <w:sz w:val="20"/>
        </w:rPr>
        <w:t xml:space="preserve">D.400Mb/s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1.1.286. 第286题 </w:t>
      </w:r>
      <w:r>
        <w:br/>
      </w:r>
      <w:r>
        <w:rPr>
          <w:rFonts w:ascii="STSong" w:hAnsi="STSong" w:eastAsia="STSong"/>
          <w:b w:val="0"/>
          <w:i w:val="0"/>
          <w:color w:val="000000"/>
          <w:sz w:val="20"/>
        </w:rPr>
        <w:t>802.11a最高速率可达 54Mb/s，工作（ ）ISM频段上。</w:t>
      </w:r>
    </w:p>
    <w:p>
      <w:pPr>
        <w:autoSpaceDN w:val="0"/>
        <w:autoSpaceDE w:val="0"/>
        <w:widowControl/>
        <w:spacing w:line="308" w:lineRule="exact" w:before="0" w:after="0"/>
        <w:ind w:left="400" w:right="5328" w:firstLine="0"/>
        <w:jc w:val="left"/>
      </w:pPr>
      <w:r>
        <w:rPr>
          <w:rFonts w:ascii="STSong" w:hAnsi="STSong" w:eastAsia="STSong"/>
          <w:b w:val="0"/>
          <w:i w:val="0"/>
          <w:color w:val="000000"/>
          <w:sz w:val="20"/>
        </w:rPr>
        <w:t xml:space="preserve">A.1GHz </w:t>
      </w:r>
      <w:r>
        <w:br/>
      </w:r>
      <w:r>
        <w:rPr>
          <w:rFonts w:ascii="STSong" w:hAnsi="STSong" w:eastAsia="STSong"/>
          <w:b w:val="0"/>
          <w:i w:val="0"/>
          <w:color w:val="000000"/>
          <w:sz w:val="20"/>
        </w:rPr>
        <w:t xml:space="preserve">B.2.4GHz </w:t>
      </w:r>
      <w:r>
        <w:br/>
      </w:r>
      <w:r>
        <w:rPr>
          <w:rFonts w:ascii="STSong" w:hAnsi="STSong" w:eastAsia="STSong"/>
          <w:b w:val="0"/>
          <w:i w:val="0"/>
          <w:color w:val="000000"/>
          <w:sz w:val="20"/>
        </w:rPr>
        <w:t xml:space="preserve">C.5GHz </w:t>
      </w:r>
      <w:r>
        <w:br/>
      </w:r>
      <w:r>
        <w:rPr>
          <w:rFonts w:ascii="STSong" w:hAnsi="STSong" w:eastAsia="STSong"/>
          <w:b w:val="0"/>
          <w:i w:val="0"/>
          <w:color w:val="000000"/>
          <w:sz w:val="20"/>
        </w:rPr>
        <w:t xml:space="preserve">D.10GHz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1.1.287. 第287题 </w:t>
      </w:r>
      <w:r>
        <w:br/>
      </w:r>
      <w:r>
        <w:rPr>
          <w:rFonts w:ascii="STSong" w:hAnsi="STSong" w:eastAsia="STSong"/>
          <w:b w:val="0"/>
          <w:i w:val="0"/>
          <w:color w:val="000000"/>
          <w:sz w:val="20"/>
        </w:rPr>
        <w:t>100Base-Tx 的 5 类双绞线最大传输距离是（ ）。</w:t>
      </w:r>
    </w:p>
    <w:p>
      <w:pPr>
        <w:autoSpaceDN w:val="0"/>
        <w:autoSpaceDE w:val="0"/>
        <w:widowControl/>
        <w:spacing w:line="308" w:lineRule="exact" w:before="0" w:after="0"/>
        <w:ind w:left="400" w:right="3024" w:firstLine="0"/>
        <w:jc w:val="left"/>
      </w:pPr>
      <w:r>
        <w:rPr>
          <w:rFonts w:ascii="STSong" w:hAnsi="STSong" w:eastAsia="STSong"/>
          <w:b w:val="0"/>
          <w:i w:val="0"/>
          <w:color w:val="000000"/>
          <w:sz w:val="20"/>
        </w:rPr>
        <w:t xml:space="preserve">A.50m </w:t>
      </w:r>
      <w:r>
        <w:br/>
      </w:r>
      <w:r>
        <w:rPr>
          <w:rFonts w:ascii="STSong" w:hAnsi="STSong" w:eastAsia="STSong"/>
          <w:b w:val="0"/>
          <w:i w:val="0"/>
          <w:color w:val="000000"/>
          <w:sz w:val="20"/>
        </w:rPr>
        <w:t xml:space="preserve">B.100m </w:t>
      </w:r>
      <w:r>
        <w:br/>
      </w:r>
      <w:r>
        <w:rPr>
          <w:rFonts w:ascii="STSong" w:hAnsi="STSong" w:eastAsia="STSong"/>
          <w:b w:val="0"/>
          <w:i w:val="0"/>
          <w:color w:val="000000"/>
          <w:sz w:val="20"/>
        </w:rPr>
        <w:t xml:space="preserve">C.150m </w:t>
      </w:r>
      <w:r>
        <w:br/>
      </w:r>
      <w:r>
        <w:rPr>
          <w:rFonts w:ascii="STSong" w:hAnsi="STSong" w:eastAsia="STSong"/>
          <w:b w:val="0"/>
          <w:i w:val="0"/>
          <w:color w:val="000000"/>
          <w:sz w:val="20"/>
        </w:rPr>
        <w:t xml:space="preserve">D.200m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1.1.288. 第288题 </w:t>
      </w:r>
      <w:r>
        <w:br/>
      </w:r>
      <w:r>
        <w:rPr>
          <w:rFonts w:ascii="STSong" w:hAnsi="STSong" w:eastAsia="STSong"/>
          <w:b w:val="0"/>
          <w:i w:val="0"/>
          <w:color w:val="000000"/>
          <w:sz w:val="20"/>
        </w:rPr>
        <w:t>当水平电缆长度超过 EIA/TIA 568B 定义的最大长度时，会出现（ ）情况。</w:t>
      </w:r>
    </w:p>
    <w:p>
      <w:pPr>
        <w:autoSpaceDN w:val="0"/>
        <w:autoSpaceDE w:val="0"/>
        <w:widowControl/>
        <w:spacing w:line="308" w:lineRule="exact" w:before="0" w:after="0"/>
        <w:ind w:left="400" w:right="2448" w:firstLine="0"/>
        <w:jc w:val="left"/>
      </w:pPr>
      <w:r>
        <w:rPr>
          <w:rFonts w:ascii="STSong" w:hAnsi="STSong" w:eastAsia="STSong"/>
          <w:b w:val="0"/>
          <w:i w:val="0"/>
          <w:color w:val="000000"/>
          <w:sz w:val="20"/>
        </w:rPr>
        <w:t xml:space="preserve">A.传输中断 </w:t>
      </w:r>
      <w:r>
        <w:br/>
      </w:r>
      <w:r>
        <w:rPr>
          <w:rFonts w:ascii="STSong" w:hAnsi="STSong" w:eastAsia="STSong"/>
          <w:b w:val="0"/>
          <w:i w:val="0"/>
          <w:color w:val="000000"/>
          <w:sz w:val="20"/>
        </w:rPr>
        <w:t xml:space="preserve">B.传输信号被衰减 </w:t>
      </w:r>
      <w:r>
        <w:br/>
      </w:r>
      <w:r>
        <w:rPr>
          <w:rFonts w:ascii="STSong" w:hAnsi="STSong" w:eastAsia="STSong"/>
          <w:b w:val="0"/>
          <w:i w:val="0"/>
          <w:color w:val="000000"/>
          <w:sz w:val="20"/>
        </w:rPr>
        <w:t xml:space="preserve">C.信号只能传输到最大长度 ，然后停止 </w:t>
      </w:r>
      <w:r>
        <w:br/>
      </w:r>
      <w:r>
        <w:rPr>
          <w:rFonts w:ascii="STSong" w:hAnsi="STSong" w:eastAsia="STSong"/>
          <w:b w:val="0"/>
          <w:i w:val="0"/>
          <w:color w:val="000000"/>
          <w:sz w:val="20"/>
        </w:rPr>
        <w:t xml:space="preserve">D.工作站不向超过最大长度的点发送消息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1.1.289. 第289题 </w:t>
      </w:r>
      <w:r>
        <w:br/>
      </w:r>
      <w:r>
        <w:rPr>
          <w:rFonts w:ascii="STSong" w:hAnsi="STSong" w:eastAsia="STSong"/>
          <w:b w:val="0"/>
          <w:i w:val="0"/>
          <w:color w:val="000000"/>
          <w:sz w:val="20"/>
        </w:rPr>
        <w:t>ATM 信元由53字节组成，前（ ）个字节是信头，其余（ ）个字节是信息字段。</w:t>
      </w:r>
    </w:p>
    <w:p>
      <w:pPr>
        <w:autoSpaceDN w:val="0"/>
        <w:autoSpaceDE w:val="0"/>
        <w:widowControl/>
        <w:spacing w:line="208" w:lineRule="exact" w:before="260" w:after="0"/>
        <w:ind w:left="0" w:right="4644" w:firstLine="0"/>
        <w:jc w:val="right"/>
      </w:pPr>
      <w:r>
        <w:rPr>
          <w:rFonts w:ascii="STSong" w:hAnsi="STSong" w:eastAsia="STSong"/>
          <w:b w:val="0"/>
          <w:i w:val="0"/>
          <w:color w:val="000000"/>
          <w:sz w:val="16"/>
        </w:rPr>
        <w:t>第 52 页</w:t>
      </w:r>
    </w:p>
    <w:p>
      <w:pPr>
        <w:sectPr>
          <w:pgSz w:w="11900" w:h="16840"/>
          <w:pgMar w:top="16" w:right="1038" w:bottom="478" w:left="960" w:header="720" w:footer="720" w:gutter="0"/>
          <w:cols w:space="720" w:num="1" w:equalWidth="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2880" w:firstLine="0"/>
        <w:jc w:val="left"/>
      </w:pPr>
      <w:r>
        <w:rPr>
          <w:rFonts w:ascii="STSong" w:hAnsi="STSong" w:eastAsia="STSong"/>
          <w:b w:val="0"/>
          <w:i w:val="0"/>
          <w:color w:val="000000"/>
          <w:sz w:val="20"/>
        </w:rPr>
        <w:t xml:space="preserve">A.5,48 </w:t>
      </w:r>
      <w:r>
        <w:br/>
      </w:r>
      <w:r>
        <w:rPr>
          <w:rFonts w:ascii="STSong" w:hAnsi="STSong" w:eastAsia="STSong"/>
          <w:b w:val="0"/>
          <w:i w:val="0"/>
          <w:color w:val="000000"/>
          <w:sz w:val="20"/>
        </w:rPr>
        <w:t xml:space="preserve">B.6,47 </w:t>
      </w:r>
      <w:r>
        <w:br/>
      </w:r>
      <w:r>
        <w:rPr>
          <w:rFonts w:ascii="STSong" w:hAnsi="STSong" w:eastAsia="STSong"/>
          <w:b w:val="0"/>
          <w:i w:val="0"/>
          <w:color w:val="000000"/>
          <w:sz w:val="20"/>
        </w:rPr>
        <w:t xml:space="preserve">C.8,45 </w:t>
      </w:r>
      <w:r>
        <w:br/>
      </w:r>
      <w:r>
        <w:rPr>
          <w:rFonts w:ascii="STSong" w:hAnsi="STSong" w:eastAsia="STSong"/>
          <w:b w:val="0"/>
          <w:i w:val="0"/>
          <w:color w:val="000000"/>
          <w:sz w:val="20"/>
        </w:rPr>
        <w:t xml:space="preserve">D.9,44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1.1.290. 第290题 </w:t>
      </w:r>
      <w:r>
        <w:br/>
      </w:r>
      <w:r>
        <w:rPr>
          <w:rFonts w:ascii="STSong" w:hAnsi="STSong" w:eastAsia="STSong"/>
          <w:b w:val="0"/>
          <w:i w:val="0"/>
          <w:color w:val="000000"/>
          <w:sz w:val="20"/>
        </w:rPr>
        <w:t xml:space="preserve">D类IP地址的缺省子网掩码有（）位 </w:t>
      </w:r>
      <w:r>
        <w:br/>
      </w:r>
      <w:r>
        <w:rPr>
          <w:rFonts w:ascii="STSong" w:hAnsi="STSong" w:eastAsia="STSong"/>
          <w:b w:val="0"/>
          <w:i w:val="0"/>
          <w:color w:val="000000"/>
          <w:sz w:val="20"/>
        </w:rPr>
        <w:t xml:space="preserve">A.8 </w:t>
      </w:r>
      <w:r>
        <w:br/>
      </w:r>
      <w:r>
        <w:rPr>
          <w:rFonts w:ascii="STSong" w:hAnsi="STSong" w:eastAsia="STSong"/>
          <w:b w:val="0"/>
          <w:i w:val="0"/>
          <w:color w:val="000000"/>
          <w:sz w:val="20"/>
        </w:rPr>
        <w:t xml:space="preserve">B.16 </w:t>
      </w:r>
      <w:r>
        <w:br/>
      </w:r>
      <w:r>
        <w:rPr>
          <w:rFonts w:ascii="STSong" w:hAnsi="STSong" w:eastAsia="STSong"/>
          <w:b w:val="0"/>
          <w:i w:val="0"/>
          <w:color w:val="000000"/>
          <w:sz w:val="20"/>
        </w:rPr>
        <w:t xml:space="preserve">C.24 </w:t>
      </w:r>
      <w:r>
        <w:br/>
      </w:r>
      <w:r>
        <w:rPr>
          <w:rFonts w:ascii="STSong" w:hAnsi="STSong" w:eastAsia="STSong"/>
          <w:b w:val="0"/>
          <w:i w:val="0"/>
          <w:color w:val="000000"/>
          <w:sz w:val="20"/>
        </w:rPr>
        <w:t xml:space="preserve">D.没有子网掩码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1.1.291. 第291题 </w:t>
      </w:r>
      <w:r>
        <w:br/>
      </w:r>
      <w:r>
        <w:rPr>
          <w:rFonts w:ascii="STSong" w:hAnsi="STSong" w:eastAsia="STSong"/>
          <w:b w:val="0"/>
          <w:i w:val="0"/>
          <w:color w:val="000000"/>
          <w:sz w:val="20"/>
        </w:rPr>
        <w:t xml:space="preserve">一个MAC地址有（）比特 </w:t>
      </w:r>
      <w:r>
        <w:br/>
      </w:r>
      <w:r>
        <w:rPr>
          <w:rFonts w:ascii="STSong" w:hAnsi="STSong" w:eastAsia="STSong"/>
          <w:b w:val="0"/>
          <w:i w:val="0"/>
          <w:color w:val="000000"/>
          <w:sz w:val="20"/>
        </w:rPr>
        <w:t xml:space="preserve">A.6 </w:t>
      </w:r>
      <w:r>
        <w:br/>
      </w:r>
      <w:r>
        <w:rPr>
          <w:rFonts w:ascii="STSong" w:hAnsi="STSong" w:eastAsia="STSong"/>
          <w:b w:val="0"/>
          <w:i w:val="0"/>
          <w:color w:val="000000"/>
          <w:sz w:val="20"/>
        </w:rPr>
        <w:t xml:space="preserve">B.12 </w:t>
      </w:r>
      <w:r>
        <w:br/>
      </w:r>
      <w:r>
        <w:rPr>
          <w:rFonts w:ascii="STSong" w:hAnsi="STSong" w:eastAsia="STSong"/>
          <w:b w:val="0"/>
          <w:i w:val="0"/>
          <w:color w:val="000000"/>
          <w:sz w:val="20"/>
        </w:rPr>
        <w:t xml:space="preserve">C.24 </w:t>
      </w:r>
      <w:r>
        <w:br/>
      </w:r>
      <w:r>
        <w:rPr>
          <w:rFonts w:ascii="STSong" w:hAnsi="STSong" w:eastAsia="STSong"/>
          <w:b w:val="0"/>
          <w:i w:val="0"/>
          <w:color w:val="000000"/>
          <w:sz w:val="20"/>
        </w:rPr>
        <w:t xml:space="preserve">D.48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1.1.292. 第292题 </w:t>
      </w:r>
      <w:r>
        <w:br/>
      </w:r>
      <w:r>
        <w:rPr>
          <w:rFonts w:ascii="STSong" w:hAnsi="STSong" w:eastAsia="STSong"/>
          <w:b w:val="0"/>
          <w:i w:val="0"/>
          <w:color w:val="000000"/>
          <w:sz w:val="20"/>
        </w:rPr>
        <w:t xml:space="preserve">下面哪一个操作可以确定TCP/IP协议的安装或运行存在问题 </w:t>
      </w:r>
      <w:r>
        <w:br/>
      </w:r>
      <w:r>
        <w:rPr>
          <w:rFonts w:ascii="STSong" w:hAnsi="STSong" w:eastAsia="STSong"/>
          <w:b w:val="0"/>
          <w:i w:val="0"/>
          <w:color w:val="000000"/>
          <w:sz w:val="20"/>
        </w:rPr>
        <w:t xml:space="preserve">A.ping 10.1.1.1 </w:t>
      </w:r>
      <w:r>
        <w:br/>
      </w:r>
      <w:r>
        <w:rPr>
          <w:rFonts w:ascii="STSong" w:hAnsi="STSong" w:eastAsia="STSong"/>
          <w:b w:val="0"/>
          <w:i w:val="0"/>
          <w:color w:val="000000"/>
          <w:sz w:val="20"/>
        </w:rPr>
        <w:t xml:space="preserve">B.ping 127.0.0.1 </w:t>
      </w:r>
      <w:r>
        <w:br/>
      </w:r>
      <w:r>
        <w:rPr>
          <w:rFonts w:ascii="STSong" w:hAnsi="STSong" w:eastAsia="STSong"/>
          <w:b w:val="0"/>
          <w:i w:val="0"/>
          <w:color w:val="000000"/>
          <w:sz w:val="20"/>
        </w:rPr>
        <w:t xml:space="preserve">C.ping 169.254.1.1 </w:t>
      </w:r>
      <w:r>
        <w:br/>
      </w:r>
      <w:r>
        <w:rPr>
          <w:rFonts w:ascii="STSong" w:hAnsi="STSong" w:eastAsia="STSong"/>
          <w:b w:val="0"/>
          <w:i w:val="0"/>
          <w:color w:val="000000"/>
          <w:sz w:val="20"/>
        </w:rPr>
        <w:t xml:space="preserve">D.ping 192.168.1.1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1.1.293. 第293题 </w:t>
      </w:r>
      <w:r>
        <w:br/>
      </w:r>
      <w:r>
        <w:rPr>
          <w:rFonts w:ascii="STSong" w:hAnsi="STSong" w:eastAsia="STSong"/>
          <w:b w:val="0"/>
          <w:i w:val="0"/>
          <w:color w:val="000000"/>
          <w:sz w:val="20"/>
        </w:rPr>
        <w:t xml:space="preserve">B类地址的缺省掩码是 </w:t>
      </w:r>
      <w:r>
        <w:br/>
      </w:r>
      <w:r>
        <w:rPr>
          <w:rFonts w:ascii="STSong" w:hAnsi="STSong" w:eastAsia="STSong"/>
          <w:b w:val="0"/>
          <w:i w:val="0"/>
          <w:color w:val="000000"/>
          <w:sz w:val="20"/>
        </w:rPr>
        <w:t xml:space="preserve">A.255.0.0.0 </w:t>
      </w:r>
      <w:r>
        <w:br/>
      </w:r>
      <w:r>
        <w:rPr>
          <w:rFonts w:ascii="STSong" w:hAnsi="STSong" w:eastAsia="STSong"/>
          <w:b w:val="0"/>
          <w:i w:val="0"/>
          <w:color w:val="000000"/>
          <w:sz w:val="20"/>
        </w:rPr>
        <w:t xml:space="preserve">B.255.255.0.0 </w:t>
      </w:r>
      <w:r>
        <w:br/>
      </w:r>
      <w:r>
        <w:rPr>
          <w:rFonts w:ascii="STSong" w:hAnsi="STSong" w:eastAsia="STSong"/>
          <w:b w:val="0"/>
          <w:i w:val="0"/>
          <w:color w:val="000000"/>
          <w:sz w:val="20"/>
        </w:rPr>
        <w:t xml:space="preserve">C.255.255.255.0 </w:t>
      </w:r>
      <w:r>
        <w:br/>
      </w:r>
      <w:r>
        <w:rPr>
          <w:rFonts w:ascii="STSong" w:hAnsi="STSong" w:eastAsia="STSong"/>
          <w:b w:val="0"/>
          <w:i w:val="0"/>
          <w:color w:val="000000"/>
          <w:sz w:val="20"/>
        </w:rPr>
        <w:t xml:space="preserve">D.255.225.255.255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1.1.294. 第294题 </w:t>
      </w:r>
      <w:r>
        <w:br/>
      </w:r>
      <w:r>
        <w:rPr>
          <w:rFonts w:ascii="STSong" w:hAnsi="STSong" w:eastAsia="STSong"/>
          <w:b w:val="0"/>
          <w:i w:val="0"/>
          <w:color w:val="000000"/>
          <w:sz w:val="20"/>
        </w:rPr>
        <w:t>当IP地址的主机部分位数为n，则该网络中可用的主机地址个数为（）</w:t>
      </w:r>
      <w:r>
        <w:rPr>
          <w:rFonts w:ascii="STSong" w:hAnsi="STSong" w:eastAsia="STSong"/>
          <w:b w:val="0"/>
          <w:i w:val="0"/>
          <w:color w:val="000000"/>
          <w:sz w:val="20"/>
        </w:rPr>
        <w:t xml:space="preserve">A.2n-1 </w:t>
      </w:r>
      <w:r>
        <w:br/>
      </w:r>
      <w:r>
        <w:rPr>
          <w:rFonts w:ascii="STSong" w:hAnsi="STSong" w:eastAsia="STSong"/>
          <w:b w:val="0"/>
          <w:i w:val="0"/>
          <w:color w:val="000000"/>
          <w:sz w:val="20"/>
        </w:rPr>
        <w:t xml:space="preserve">B.2n-2 </w:t>
      </w:r>
      <w:r>
        <w:br/>
      </w:r>
      <w:r>
        <w:rPr>
          <w:rFonts w:ascii="STSong" w:hAnsi="STSong" w:eastAsia="STSong"/>
          <w:b w:val="0"/>
          <w:i w:val="0"/>
          <w:color w:val="000000"/>
          <w:sz w:val="20"/>
        </w:rPr>
        <w:t xml:space="preserve">C.2n-1 </w:t>
      </w:r>
      <w:r>
        <w:br/>
      </w:r>
      <w:r>
        <w:rPr>
          <w:rFonts w:ascii="STSong" w:hAnsi="STSong" w:eastAsia="STSong"/>
          <w:b w:val="0"/>
          <w:i w:val="0"/>
          <w:color w:val="000000"/>
          <w:sz w:val="20"/>
        </w:rPr>
        <w:t xml:space="preserve">D.2n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关联评价点的名称：IP地址及子网掩码</w:t>
      </w:r>
    </w:p>
    <w:p>
      <w:pPr>
        <w:autoSpaceDN w:val="0"/>
        <w:autoSpaceDE w:val="0"/>
        <w:widowControl/>
        <w:spacing w:line="208" w:lineRule="exact" w:before="320" w:after="0"/>
        <w:ind w:left="0" w:right="4242" w:firstLine="0"/>
        <w:jc w:val="right"/>
      </w:pPr>
      <w:r>
        <w:rPr>
          <w:rFonts w:ascii="STSong" w:hAnsi="STSong" w:eastAsia="STSong"/>
          <w:b w:val="0"/>
          <w:i w:val="0"/>
          <w:color w:val="000000"/>
          <w:sz w:val="16"/>
        </w:rPr>
        <w:t>第 53 页</w:t>
      </w:r>
    </w:p>
    <w:p>
      <w:pPr>
        <w:sectPr>
          <w:pgSz w:w="11900" w:h="16840"/>
          <w:pgMar w:top="16" w:right="1440" w:bottom="478" w:left="960" w:header="720" w:footer="720" w:gutter="0"/>
          <w:cols w:space="720" w:num="1" w:equalWidth="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2448" w:firstLine="0"/>
        <w:jc w:val="left"/>
      </w:pPr>
      <w:r>
        <w:rPr>
          <w:rFonts w:ascii="STSong" w:hAnsi="STSong" w:eastAsia="STSong"/>
          <w:b w:val="0"/>
          <w:i w:val="0"/>
          <w:color w:val="000000"/>
          <w:sz w:val="24"/>
        </w:rPr>
        <w:t xml:space="preserve">1.1.295. 第295题 </w:t>
      </w:r>
      <w:r>
        <w:br/>
      </w:r>
      <w:r>
        <w:rPr>
          <w:rFonts w:ascii="STSong" w:hAnsi="STSong" w:eastAsia="STSong"/>
          <w:b w:val="0"/>
          <w:i w:val="0"/>
          <w:color w:val="000000"/>
          <w:sz w:val="20"/>
        </w:rPr>
        <w:t xml:space="preserve">172.16.10.32/24代表的是 </w:t>
      </w:r>
      <w:r>
        <w:br/>
      </w:r>
      <w:r>
        <w:rPr>
          <w:rFonts w:ascii="STSong" w:hAnsi="STSong" w:eastAsia="STSong"/>
          <w:b w:val="0"/>
          <w:i w:val="0"/>
          <w:color w:val="000000"/>
          <w:sz w:val="20"/>
        </w:rPr>
        <w:t xml:space="preserve">A.网络地址 </w:t>
      </w:r>
      <w:r>
        <w:br/>
      </w:r>
      <w:r>
        <w:rPr>
          <w:rFonts w:ascii="STSong" w:hAnsi="STSong" w:eastAsia="STSong"/>
          <w:b w:val="0"/>
          <w:i w:val="0"/>
          <w:color w:val="000000"/>
          <w:sz w:val="20"/>
        </w:rPr>
        <w:t xml:space="preserve">B.主机地址 </w:t>
      </w:r>
      <w:r>
        <w:br/>
      </w:r>
      <w:r>
        <w:rPr>
          <w:rFonts w:ascii="STSong" w:hAnsi="STSong" w:eastAsia="STSong"/>
          <w:b w:val="0"/>
          <w:i w:val="0"/>
          <w:color w:val="000000"/>
          <w:sz w:val="20"/>
        </w:rPr>
        <w:t xml:space="preserve">C.组播地址 </w:t>
      </w:r>
      <w:r>
        <w:br/>
      </w:r>
      <w:r>
        <w:rPr>
          <w:rFonts w:ascii="STSong" w:hAnsi="STSong" w:eastAsia="STSong"/>
          <w:b w:val="0"/>
          <w:i w:val="0"/>
          <w:color w:val="000000"/>
          <w:sz w:val="20"/>
        </w:rPr>
        <w:t xml:space="preserve">D.广播地址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1.1.296. 第296题 </w:t>
      </w:r>
      <w:r>
        <w:br/>
      </w:r>
      <w:r>
        <w:rPr>
          <w:rFonts w:ascii="STSong" w:hAnsi="STSong" w:eastAsia="STSong"/>
          <w:b w:val="0"/>
          <w:i w:val="0"/>
          <w:color w:val="000000"/>
          <w:sz w:val="20"/>
        </w:rPr>
        <w:t>网段220.32.59.0/27的子网掩码是255.255.255.224,如下（）是有效的主机地址。</w:t>
      </w:r>
    </w:p>
    <w:p>
      <w:pPr>
        <w:autoSpaceDN w:val="0"/>
        <w:autoSpaceDE w:val="0"/>
        <w:widowControl/>
        <w:spacing w:line="308" w:lineRule="exact" w:before="0" w:after="0"/>
        <w:ind w:left="400" w:right="576" w:firstLine="0"/>
        <w:jc w:val="left"/>
      </w:pPr>
      <w:r>
        <w:rPr>
          <w:rFonts w:ascii="STSong" w:hAnsi="STSong" w:eastAsia="STSong"/>
          <w:b w:val="0"/>
          <w:i w:val="0"/>
          <w:color w:val="000000"/>
          <w:sz w:val="20"/>
        </w:rPr>
        <w:t xml:space="preserve">A.220.32.59.160 </w:t>
      </w:r>
      <w:r>
        <w:br/>
      </w:r>
      <w:r>
        <w:rPr>
          <w:rFonts w:ascii="STSong" w:hAnsi="STSong" w:eastAsia="STSong"/>
          <w:b w:val="0"/>
          <w:i w:val="0"/>
          <w:color w:val="000000"/>
          <w:sz w:val="20"/>
        </w:rPr>
        <w:t xml:space="preserve">B.220.32.59.17 </w:t>
      </w:r>
      <w:r>
        <w:br/>
      </w:r>
      <w:r>
        <w:rPr>
          <w:rFonts w:ascii="STSong" w:hAnsi="STSong" w:eastAsia="STSong"/>
          <w:b w:val="0"/>
          <w:i w:val="0"/>
          <w:color w:val="000000"/>
          <w:sz w:val="20"/>
        </w:rPr>
        <w:t xml:space="preserve">C.220.32.59.64 </w:t>
      </w:r>
      <w:r>
        <w:br/>
      </w:r>
      <w:r>
        <w:rPr>
          <w:rFonts w:ascii="STSong" w:hAnsi="STSong" w:eastAsia="STSong"/>
          <w:b w:val="0"/>
          <w:i w:val="0"/>
          <w:color w:val="000000"/>
          <w:sz w:val="20"/>
        </w:rPr>
        <w:t xml:space="preserve">D.220.32.59.128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1.1.297. 第297题 </w:t>
      </w:r>
      <w:r>
        <w:br/>
      </w:r>
      <w:r>
        <w:rPr>
          <w:rFonts w:ascii="STSong" w:hAnsi="STSong" w:eastAsia="STSong"/>
          <w:b w:val="0"/>
          <w:i w:val="0"/>
          <w:color w:val="000000"/>
          <w:sz w:val="20"/>
        </w:rPr>
        <w:t xml:space="preserve">与10.110.12.29/27属于同一网段的主机IP地址是 </w:t>
      </w:r>
      <w:r>
        <w:br/>
      </w:r>
      <w:r>
        <w:rPr>
          <w:rFonts w:ascii="STSong" w:hAnsi="STSong" w:eastAsia="STSong"/>
          <w:b w:val="0"/>
          <w:i w:val="0"/>
          <w:color w:val="000000"/>
          <w:sz w:val="20"/>
        </w:rPr>
        <w:t xml:space="preserve">A.10.110.12.0 </w:t>
      </w:r>
      <w:r>
        <w:br/>
      </w:r>
      <w:r>
        <w:rPr>
          <w:rFonts w:ascii="STSong" w:hAnsi="STSong" w:eastAsia="STSong"/>
          <w:b w:val="0"/>
          <w:i w:val="0"/>
          <w:color w:val="000000"/>
          <w:sz w:val="20"/>
        </w:rPr>
        <w:t xml:space="preserve">B.10.110.12.30 </w:t>
      </w:r>
      <w:r>
        <w:br/>
      </w:r>
      <w:r>
        <w:rPr>
          <w:rFonts w:ascii="STSong" w:hAnsi="STSong" w:eastAsia="STSong"/>
          <w:b w:val="0"/>
          <w:i w:val="0"/>
          <w:color w:val="000000"/>
          <w:sz w:val="20"/>
        </w:rPr>
        <w:t xml:space="preserve">C.10.110.12.31 </w:t>
      </w:r>
      <w:r>
        <w:br/>
      </w:r>
      <w:r>
        <w:rPr>
          <w:rFonts w:ascii="STSong" w:hAnsi="STSong" w:eastAsia="STSong"/>
          <w:b w:val="0"/>
          <w:i w:val="0"/>
          <w:color w:val="000000"/>
          <w:sz w:val="20"/>
        </w:rPr>
        <w:t xml:space="preserve">D.10.110.12.32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1.1.298. 第298题 </w:t>
      </w:r>
      <w:r>
        <w:br/>
      </w:r>
      <w:r>
        <w:rPr>
          <w:rFonts w:ascii="STSong" w:hAnsi="STSong" w:eastAsia="STSong"/>
          <w:b w:val="0"/>
          <w:i w:val="0"/>
          <w:color w:val="000000"/>
          <w:sz w:val="20"/>
        </w:rPr>
        <w:t>MAC地址有48位，通常被表示为12位的点分十六进制数。如果48位全是1，则表明该地址是（）。</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A.组播地址 </w:t>
      </w:r>
      <w:r>
        <w:br/>
      </w:r>
      <w:r>
        <w:rPr>
          <w:rFonts w:ascii="STSong" w:hAnsi="STSong" w:eastAsia="STSong"/>
          <w:b w:val="0"/>
          <w:i w:val="0"/>
          <w:color w:val="000000"/>
          <w:sz w:val="20"/>
        </w:rPr>
        <w:t xml:space="preserve">B.广播地址 </w:t>
      </w:r>
      <w:r>
        <w:br/>
      </w:r>
      <w:r>
        <w:rPr>
          <w:rFonts w:ascii="STSong" w:hAnsi="STSong" w:eastAsia="STSong"/>
          <w:b w:val="0"/>
          <w:i w:val="0"/>
          <w:color w:val="000000"/>
          <w:sz w:val="20"/>
        </w:rPr>
        <w:t xml:space="preserve">C.单播地址 </w:t>
      </w:r>
      <w:r>
        <w:br/>
      </w:r>
      <w:r>
        <w:rPr>
          <w:rFonts w:ascii="STSong" w:hAnsi="STSong" w:eastAsia="STSong"/>
          <w:b w:val="0"/>
          <w:i w:val="0"/>
          <w:color w:val="000000"/>
          <w:sz w:val="20"/>
        </w:rPr>
        <w:t xml:space="preserve">D.虚拟地址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1.1.299. 第299题 </w:t>
      </w:r>
      <w:r>
        <w:br/>
      </w:r>
      <w:r>
        <w:rPr>
          <w:rFonts w:ascii="STSong" w:hAnsi="STSong" w:eastAsia="STSong"/>
          <w:b w:val="0"/>
          <w:i w:val="0"/>
          <w:color w:val="000000"/>
          <w:sz w:val="20"/>
        </w:rPr>
        <w:t xml:space="preserve">IP地址中，网络部分和主机部分都为全0的地址表示 </w:t>
      </w:r>
      <w:r>
        <w:br/>
      </w:r>
      <w:r>
        <w:rPr>
          <w:rFonts w:ascii="STSong" w:hAnsi="STSong" w:eastAsia="STSong"/>
          <w:b w:val="0"/>
          <w:i w:val="0"/>
          <w:color w:val="000000"/>
          <w:sz w:val="20"/>
        </w:rPr>
        <w:t xml:space="preserve">A.网络地址 </w:t>
      </w:r>
      <w:r>
        <w:br/>
      </w:r>
      <w:r>
        <w:rPr>
          <w:rFonts w:ascii="STSong" w:hAnsi="STSong" w:eastAsia="STSong"/>
          <w:b w:val="0"/>
          <w:i w:val="0"/>
          <w:color w:val="000000"/>
          <w:sz w:val="20"/>
        </w:rPr>
        <w:t xml:space="preserve">B.特定网段的广播地址 </w:t>
      </w:r>
      <w:r>
        <w:br/>
      </w:r>
      <w:r>
        <w:rPr>
          <w:rFonts w:ascii="STSong" w:hAnsi="STSong" w:eastAsia="STSong"/>
          <w:b w:val="0"/>
          <w:i w:val="0"/>
          <w:color w:val="000000"/>
          <w:sz w:val="20"/>
        </w:rPr>
        <w:t xml:space="preserve">C.所有网络 </w:t>
      </w:r>
      <w:r>
        <w:br/>
      </w:r>
      <w:r>
        <w:rPr>
          <w:rFonts w:ascii="STSong" w:hAnsi="STSong" w:eastAsia="STSong"/>
          <w:b w:val="0"/>
          <w:i w:val="0"/>
          <w:color w:val="000000"/>
          <w:sz w:val="20"/>
        </w:rPr>
        <w:t xml:space="preserve">D.本网段所有节点的广播地址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1.1.300. 第300题 </w:t>
      </w:r>
      <w:r>
        <w:br/>
      </w:r>
      <w:r>
        <w:rPr>
          <w:rFonts w:ascii="STSong" w:hAnsi="STSong" w:eastAsia="STSong"/>
          <w:b w:val="0"/>
          <w:i w:val="0"/>
          <w:color w:val="000000"/>
          <w:sz w:val="20"/>
        </w:rPr>
        <w:t>对于这样一个网段192.168.2.16/28，请问最多可以容纳（）台主机。</w:t>
      </w:r>
    </w:p>
    <w:p>
      <w:pPr>
        <w:autoSpaceDN w:val="0"/>
        <w:autoSpaceDE w:val="0"/>
        <w:widowControl/>
        <w:spacing w:line="300" w:lineRule="exact" w:before="0" w:after="0"/>
        <w:ind w:left="400" w:right="8640" w:firstLine="0"/>
        <w:jc w:val="left"/>
      </w:pPr>
      <w:r>
        <w:rPr>
          <w:rFonts w:ascii="STSong" w:hAnsi="STSong" w:eastAsia="STSong"/>
          <w:b w:val="0"/>
          <w:i w:val="0"/>
          <w:color w:val="000000"/>
          <w:sz w:val="20"/>
        </w:rPr>
        <w:t xml:space="preserve">A.16 </w:t>
      </w:r>
      <w:r>
        <w:br/>
      </w:r>
      <w:r>
        <w:rPr>
          <w:rFonts w:ascii="STSong" w:hAnsi="STSong" w:eastAsia="STSong"/>
          <w:b w:val="0"/>
          <w:i w:val="0"/>
          <w:color w:val="000000"/>
          <w:sz w:val="20"/>
        </w:rPr>
        <w:t xml:space="preserve">B.8 </w:t>
      </w:r>
      <w:r>
        <w:br/>
      </w:r>
      <w:r>
        <w:rPr>
          <w:rFonts w:ascii="STSong" w:hAnsi="STSong" w:eastAsia="STSong"/>
          <w:b w:val="0"/>
          <w:i w:val="0"/>
          <w:color w:val="000000"/>
          <w:sz w:val="20"/>
        </w:rPr>
        <w:t xml:space="preserve">C.15 </w:t>
      </w:r>
      <w:r>
        <w:br/>
      </w:r>
      <w:r>
        <w:rPr>
          <w:rFonts w:ascii="STSong" w:hAnsi="STSong" w:eastAsia="STSong"/>
          <w:b w:val="0"/>
          <w:i w:val="0"/>
          <w:color w:val="000000"/>
          <w:sz w:val="20"/>
        </w:rPr>
        <w:t>D.14</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54 页</w:t>
      </w:r>
    </w:p>
    <w:p>
      <w:pPr>
        <w:sectPr>
          <w:pgSz w:w="11900" w:h="16840"/>
          <w:pgMar w:top="16" w:right="1440" w:bottom="478" w:left="960" w:header="720" w:footer="720" w:gutter="0"/>
          <w:cols w:space="720" w:num="1" w:equalWidth="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3168"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1.1.301. 第301题 </w:t>
      </w:r>
      <w:r>
        <w:br/>
      </w:r>
      <w:r>
        <w:rPr>
          <w:rFonts w:ascii="STSong" w:hAnsi="STSong" w:eastAsia="STSong"/>
          <w:b w:val="0"/>
          <w:i w:val="0"/>
          <w:color w:val="000000"/>
          <w:sz w:val="20"/>
        </w:rPr>
        <w:t xml:space="preserve">以下子网掩码最适合点到点链路的是 </w:t>
      </w:r>
      <w:r>
        <w:br/>
      </w:r>
      <w:r>
        <w:rPr>
          <w:rFonts w:ascii="STSong" w:hAnsi="STSong" w:eastAsia="STSong"/>
          <w:b w:val="0"/>
          <w:i w:val="0"/>
          <w:color w:val="000000"/>
          <w:sz w:val="20"/>
        </w:rPr>
        <w:t xml:space="preserve">A.255.255.255.224 </w:t>
      </w:r>
      <w:r>
        <w:br/>
      </w:r>
      <w:r>
        <w:rPr>
          <w:rFonts w:ascii="STSong" w:hAnsi="STSong" w:eastAsia="STSong"/>
          <w:b w:val="0"/>
          <w:i w:val="0"/>
          <w:color w:val="000000"/>
          <w:sz w:val="20"/>
        </w:rPr>
        <w:t xml:space="preserve">B.255.255.255.240 </w:t>
      </w:r>
      <w:r>
        <w:br/>
      </w:r>
      <w:r>
        <w:rPr>
          <w:rFonts w:ascii="STSong" w:hAnsi="STSong" w:eastAsia="STSong"/>
          <w:b w:val="0"/>
          <w:i w:val="0"/>
          <w:color w:val="000000"/>
          <w:sz w:val="20"/>
        </w:rPr>
        <w:t xml:space="preserve">C.255.255.255.248 </w:t>
      </w:r>
      <w:r>
        <w:br/>
      </w:r>
      <w:r>
        <w:rPr>
          <w:rFonts w:ascii="STSong" w:hAnsi="STSong" w:eastAsia="STSong"/>
          <w:b w:val="0"/>
          <w:i w:val="0"/>
          <w:color w:val="000000"/>
          <w:sz w:val="20"/>
        </w:rPr>
        <w:t xml:space="preserve">D.255.255.255.252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1.1.302. 第302题 </w:t>
      </w:r>
      <w:r>
        <w:br/>
      </w:r>
      <w:r>
        <w:rPr>
          <w:rFonts w:ascii="STSong" w:hAnsi="STSong" w:eastAsia="STSong"/>
          <w:b w:val="0"/>
          <w:i w:val="0"/>
          <w:color w:val="000000"/>
          <w:sz w:val="20"/>
        </w:rPr>
        <w:t>C类IP地址的网络地址为前三个八位数组，第一个字节以（）开始。</w:t>
      </w:r>
    </w:p>
    <w:p>
      <w:pPr>
        <w:autoSpaceDN w:val="0"/>
        <w:autoSpaceDE w:val="0"/>
        <w:widowControl/>
        <w:spacing w:line="308" w:lineRule="exact" w:before="0" w:after="0"/>
        <w:ind w:left="400" w:right="2304" w:firstLine="0"/>
        <w:jc w:val="left"/>
      </w:pPr>
      <w:r>
        <w:rPr>
          <w:rFonts w:ascii="STSong" w:hAnsi="STSong" w:eastAsia="STSong"/>
          <w:b w:val="0"/>
          <w:i w:val="0"/>
          <w:color w:val="000000"/>
          <w:sz w:val="20"/>
        </w:rPr>
        <w:t xml:space="preserve">A.101 </w:t>
      </w:r>
      <w:r>
        <w:br/>
      </w:r>
      <w:r>
        <w:rPr>
          <w:rFonts w:ascii="STSong" w:hAnsi="STSong" w:eastAsia="STSong"/>
          <w:b w:val="0"/>
          <w:i w:val="0"/>
          <w:color w:val="000000"/>
          <w:sz w:val="20"/>
        </w:rPr>
        <w:t xml:space="preserve">B.100 </w:t>
      </w:r>
      <w:r>
        <w:br/>
      </w:r>
      <w:r>
        <w:rPr>
          <w:rFonts w:ascii="STSong" w:hAnsi="STSong" w:eastAsia="STSong"/>
          <w:b w:val="0"/>
          <w:i w:val="0"/>
          <w:color w:val="000000"/>
          <w:sz w:val="20"/>
        </w:rPr>
        <w:t xml:space="preserve">C.110 </w:t>
      </w:r>
      <w:r>
        <w:br/>
      </w:r>
      <w:r>
        <w:rPr>
          <w:rFonts w:ascii="STSong" w:hAnsi="STSong" w:eastAsia="STSong"/>
          <w:b w:val="0"/>
          <w:i w:val="0"/>
          <w:color w:val="000000"/>
          <w:sz w:val="20"/>
        </w:rPr>
        <w:t xml:space="preserve">D.10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1.1.303. 第303题 </w:t>
      </w:r>
      <w:r>
        <w:br/>
      </w:r>
      <w:r>
        <w:rPr>
          <w:rFonts w:ascii="STSong" w:hAnsi="STSong" w:eastAsia="STSong"/>
          <w:b w:val="0"/>
          <w:i w:val="0"/>
          <w:color w:val="000000"/>
          <w:sz w:val="20"/>
        </w:rPr>
        <w:t xml:space="preserve">在TCP/IP协议中，A类地址第一个字节的范围是 </w:t>
      </w:r>
      <w:r>
        <w:br/>
      </w:r>
      <w:r>
        <w:rPr>
          <w:rFonts w:ascii="STSong" w:hAnsi="STSong" w:eastAsia="STSong"/>
          <w:b w:val="0"/>
          <w:i w:val="0"/>
          <w:color w:val="000000"/>
          <w:sz w:val="20"/>
        </w:rPr>
        <w:t xml:space="preserve">A.0-126 </w:t>
      </w:r>
      <w:r>
        <w:br/>
      </w:r>
      <w:r>
        <w:rPr>
          <w:rFonts w:ascii="STSong" w:hAnsi="STSong" w:eastAsia="STSong"/>
          <w:b w:val="0"/>
          <w:i w:val="0"/>
          <w:color w:val="000000"/>
          <w:sz w:val="20"/>
        </w:rPr>
        <w:t xml:space="preserve">B.0-127 </w:t>
      </w:r>
      <w:r>
        <w:br/>
      </w:r>
      <w:r>
        <w:rPr>
          <w:rFonts w:ascii="STSong" w:hAnsi="STSong" w:eastAsia="STSong"/>
          <w:b w:val="0"/>
          <w:i w:val="0"/>
          <w:color w:val="000000"/>
          <w:sz w:val="20"/>
        </w:rPr>
        <w:t xml:space="preserve">C.1-126 </w:t>
      </w:r>
      <w:r>
        <w:br/>
      </w:r>
      <w:r>
        <w:rPr>
          <w:rFonts w:ascii="STSong" w:hAnsi="STSong" w:eastAsia="STSong"/>
          <w:b w:val="0"/>
          <w:i w:val="0"/>
          <w:color w:val="000000"/>
          <w:sz w:val="20"/>
        </w:rPr>
        <w:t xml:space="preserve">D.1-127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1.1.304. 第304题 </w:t>
      </w:r>
      <w:r>
        <w:br/>
      </w:r>
      <w:r>
        <w:rPr>
          <w:rFonts w:ascii="STSong" w:hAnsi="STSong" w:eastAsia="STSong"/>
          <w:b w:val="0"/>
          <w:i w:val="0"/>
          <w:color w:val="000000"/>
          <w:sz w:val="20"/>
        </w:rPr>
        <w:t xml:space="preserve">一个子网网段地址为5.32.0.0掩码为255.224.0.0的网络,它允许的最大主机地址是 </w:t>
      </w:r>
      <w:r>
        <w:rPr>
          <w:rFonts w:ascii="STSong" w:hAnsi="STSong" w:eastAsia="STSong"/>
          <w:b w:val="0"/>
          <w:i w:val="0"/>
          <w:color w:val="000000"/>
          <w:sz w:val="20"/>
        </w:rPr>
        <w:t xml:space="preserve">A.5.32.254.254 </w:t>
      </w:r>
      <w:r>
        <w:br/>
      </w:r>
      <w:r>
        <w:rPr>
          <w:rFonts w:ascii="STSong" w:hAnsi="STSong" w:eastAsia="STSong"/>
          <w:b w:val="0"/>
          <w:i w:val="0"/>
          <w:color w:val="000000"/>
          <w:sz w:val="20"/>
        </w:rPr>
        <w:t xml:space="preserve">B.5.32.255.254 </w:t>
      </w:r>
      <w:r>
        <w:br/>
      </w:r>
      <w:r>
        <w:rPr>
          <w:rFonts w:ascii="STSong" w:hAnsi="STSong" w:eastAsia="STSong"/>
          <w:b w:val="0"/>
          <w:i w:val="0"/>
          <w:color w:val="000000"/>
          <w:sz w:val="20"/>
        </w:rPr>
        <w:t xml:space="preserve">C.5.63.255.254 </w:t>
      </w:r>
      <w:r>
        <w:br/>
      </w:r>
      <w:r>
        <w:rPr>
          <w:rFonts w:ascii="STSong" w:hAnsi="STSong" w:eastAsia="STSong"/>
          <w:b w:val="0"/>
          <w:i w:val="0"/>
          <w:color w:val="000000"/>
          <w:sz w:val="20"/>
        </w:rPr>
        <w:t xml:space="preserve">D.5.63.255.255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1.1.305. 第305题 </w:t>
      </w:r>
      <w:r>
        <w:br/>
      </w:r>
      <w:r>
        <w:rPr>
          <w:rFonts w:ascii="STSong" w:hAnsi="STSong" w:eastAsia="STSong"/>
          <w:b w:val="0"/>
          <w:i w:val="0"/>
          <w:color w:val="000000"/>
          <w:sz w:val="20"/>
        </w:rPr>
        <w:t xml:space="preserve">10.1.0.1/17的广播地址是 </w:t>
      </w:r>
      <w:r>
        <w:br/>
      </w:r>
      <w:r>
        <w:rPr>
          <w:rFonts w:ascii="STSong" w:hAnsi="STSong" w:eastAsia="STSong"/>
          <w:b w:val="0"/>
          <w:i w:val="0"/>
          <w:color w:val="000000"/>
          <w:sz w:val="20"/>
        </w:rPr>
        <w:t xml:space="preserve">A.10.1.128.255 </w:t>
      </w:r>
      <w:r>
        <w:br/>
      </w:r>
      <w:r>
        <w:rPr>
          <w:rFonts w:ascii="STSong" w:hAnsi="STSong" w:eastAsia="STSong"/>
          <w:b w:val="0"/>
          <w:i w:val="0"/>
          <w:color w:val="000000"/>
          <w:sz w:val="20"/>
        </w:rPr>
        <w:t xml:space="preserve">B.10.1.63.255 </w:t>
      </w:r>
      <w:r>
        <w:br/>
      </w:r>
      <w:r>
        <w:rPr>
          <w:rFonts w:ascii="STSong" w:hAnsi="STSong" w:eastAsia="STSong"/>
          <w:b w:val="0"/>
          <w:i w:val="0"/>
          <w:color w:val="000000"/>
          <w:sz w:val="20"/>
        </w:rPr>
        <w:t xml:space="preserve">C.10.1.127.255 </w:t>
      </w:r>
      <w:r>
        <w:br/>
      </w:r>
      <w:r>
        <w:rPr>
          <w:rFonts w:ascii="STSong" w:hAnsi="STSong" w:eastAsia="STSong"/>
          <w:b w:val="0"/>
          <w:i w:val="0"/>
          <w:color w:val="000000"/>
          <w:sz w:val="20"/>
        </w:rPr>
        <w:t xml:space="preserve">D.10.1.126.255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1.1.306. 第306题 </w:t>
      </w:r>
      <w:r>
        <w:br/>
      </w:r>
      <w:r>
        <w:rPr>
          <w:rFonts w:ascii="STSong" w:hAnsi="STSong" w:eastAsia="STSong"/>
          <w:b w:val="0"/>
          <w:i w:val="0"/>
          <w:color w:val="000000"/>
          <w:sz w:val="20"/>
        </w:rPr>
        <w:t xml:space="preserve">已知某个网络的掩码是255.255.248.0，那么下面属于同一网段的是 </w:t>
      </w:r>
      <w:r>
        <w:br/>
      </w:r>
      <w:r>
        <w:rPr>
          <w:rFonts w:ascii="STSong" w:hAnsi="STSong" w:eastAsia="STSong"/>
          <w:b w:val="0"/>
          <w:i w:val="0"/>
          <w:color w:val="000000"/>
          <w:sz w:val="20"/>
        </w:rPr>
        <w:t xml:space="preserve">A.10.110.16.1和10.110.25.1 </w:t>
      </w:r>
      <w:r>
        <w:br/>
      </w:r>
      <w:r>
        <w:rPr>
          <w:rFonts w:ascii="STSong" w:hAnsi="STSong" w:eastAsia="STSong"/>
          <w:b w:val="0"/>
          <w:i w:val="0"/>
          <w:color w:val="000000"/>
          <w:sz w:val="20"/>
        </w:rPr>
        <w:t>B.10.76.129.21和10.76.137.1</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55 页</w:t>
      </w:r>
    </w:p>
    <w:p>
      <w:pPr>
        <w:sectPr>
          <w:pgSz w:w="11900" w:h="16840"/>
          <w:pgMar w:top="16" w:right="1440" w:bottom="478" w:left="960" w:header="720" w:footer="720" w:gutter="0"/>
          <w:cols w:space="720" w:num="1" w:equalWidth="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C.10.52.57.34和10.52.62.2 </w:t>
      </w:r>
      <w:r>
        <w:br/>
      </w:r>
      <w:r>
        <w:rPr>
          <w:rFonts w:ascii="STSong" w:hAnsi="STSong" w:eastAsia="STSong"/>
          <w:b w:val="0"/>
          <w:i w:val="0"/>
          <w:color w:val="000000"/>
          <w:sz w:val="20"/>
        </w:rPr>
        <w:t xml:space="preserve">D.10.33.23.2和10.33.31.1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1.1.307. 第307题 </w:t>
      </w:r>
      <w:r>
        <w:br/>
      </w:r>
      <w:r>
        <w:rPr>
          <w:rFonts w:ascii="STSong" w:hAnsi="STSong" w:eastAsia="STSong"/>
          <w:b w:val="0"/>
          <w:i w:val="0"/>
          <w:color w:val="000000"/>
          <w:sz w:val="20"/>
        </w:rPr>
        <w:t xml:space="preserve">关于IP主机地址，下列说法正确的是 </w:t>
      </w:r>
      <w:r>
        <w:br/>
      </w:r>
      <w:r>
        <w:rPr>
          <w:rFonts w:ascii="STSong" w:hAnsi="STSong" w:eastAsia="STSong"/>
          <w:b w:val="0"/>
          <w:i w:val="0"/>
          <w:color w:val="000000"/>
          <w:sz w:val="20"/>
        </w:rPr>
        <w:t xml:space="preserve">A.主机部分可以全1 </w:t>
      </w:r>
      <w:r>
        <w:br/>
      </w:r>
      <w:r>
        <w:rPr>
          <w:rFonts w:ascii="STSong" w:hAnsi="STSong" w:eastAsia="STSong"/>
          <w:b w:val="0"/>
          <w:i w:val="0"/>
          <w:color w:val="000000"/>
          <w:sz w:val="20"/>
        </w:rPr>
        <w:t xml:space="preserve">B.网段部分可以全1也可以全0 </w:t>
      </w:r>
      <w:r>
        <w:br/>
      </w:r>
      <w:r>
        <w:rPr>
          <w:rFonts w:ascii="STSong" w:hAnsi="STSong" w:eastAsia="STSong"/>
          <w:b w:val="0"/>
          <w:i w:val="0"/>
          <w:color w:val="000000"/>
          <w:sz w:val="20"/>
        </w:rPr>
        <w:t xml:space="preserve">C.网段部分不可以全1也不可以全0 </w:t>
      </w:r>
      <w:r>
        <w:br/>
      </w:r>
      <w:r>
        <w:rPr>
          <w:rFonts w:ascii="STSong" w:hAnsi="STSong" w:eastAsia="STSong"/>
          <w:b w:val="0"/>
          <w:i w:val="0"/>
          <w:color w:val="000000"/>
          <w:sz w:val="20"/>
        </w:rPr>
        <w:t xml:space="preserve">D.主机部分可以全0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1.1.308. 第308题 </w:t>
      </w:r>
      <w:r>
        <w:br/>
      </w:r>
      <w:r>
        <w:rPr>
          <w:rFonts w:ascii="STSong" w:hAnsi="STSong" w:eastAsia="STSong"/>
          <w:b w:val="0"/>
          <w:i w:val="0"/>
          <w:color w:val="000000"/>
          <w:sz w:val="20"/>
        </w:rPr>
        <w:t xml:space="preserve">以下属于正确的主机的IP地址的是 </w:t>
      </w:r>
      <w:r>
        <w:br/>
      </w:r>
      <w:r>
        <w:rPr>
          <w:rFonts w:ascii="STSong" w:hAnsi="STSong" w:eastAsia="STSong"/>
          <w:b w:val="0"/>
          <w:i w:val="0"/>
          <w:color w:val="000000"/>
          <w:sz w:val="20"/>
        </w:rPr>
        <w:t xml:space="preserve">A.224.0.0.5/24 </w:t>
      </w:r>
      <w:r>
        <w:br/>
      </w:r>
      <w:r>
        <w:rPr>
          <w:rFonts w:ascii="STSong" w:hAnsi="STSong" w:eastAsia="STSong"/>
          <w:b w:val="0"/>
          <w:i w:val="0"/>
          <w:color w:val="000000"/>
          <w:sz w:val="20"/>
        </w:rPr>
        <w:t xml:space="preserve">B.127.32.5.62/8 </w:t>
      </w:r>
      <w:r>
        <w:br/>
      </w:r>
      <w:r>
        <w:rPr>
          <w:rFonts w:ascii="STSong" w:hAnsi="STSong" w:eastAsia="STSong"/>
          <w:b w:val="0"/>
          <w:i w:val="0"/>
          <w:color w:val="000000"/>
          <w:sz w:val="20"/>
        </w:rPr>
        <w:t xml:space="preserve">C.202.112.5.0/24 </w:t>
      </w:r>
      <w:r>
        <w:br/>
      </w:r>
      <w:r>
        <w:rPr>
          <w:rFonts w:ascii="STSong" w:hAnsi="STSong" w:eastAsia="STSong"/>
          <w:b w:val="0"/>
          <w:i w:val="0"/>
          <w:color w:val="000000"/>
          <w:sz w:val="20"/>
        </w:rPr>
        <w:t xml:space="preserve">D.162.111.111.111/16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1.1.309. 第309题 </w:t>
      </w:r>
      <w:r>
        <w:br/>
      </w:r>
      <w:r>
        <w:rPr>
          <w:rFonts w:ascii="STSong" w:hAnsi="STSong" w:eastAsia="STSong"/>
          <w:b w:val="0"/>
          <w:i w:val="0"/>
          <w:color w:val="000000"/>
          <w:sz w:val="20"/>
        </w:rPr>
        <w:t xml:space="preserve">在以下哪种情形下，数据报文的源IP和目的IP地址是确定的主机地址 </w:t>
      </w:r>
      <w:r>
        <w:br/>
      </w:r>
      <w:r>
        <w:rPr>
          <w:rFonts w:ascii="STSong" w:hAnsi="STSong" w:eastAsia="STSong"/>
          <w:b w:val="0"/>
          <w:i w:val="0"/>
          <w:color w:val="000000"/>
          <w:sz w:val="20"/>
        </w:rPr>
        <w:t>A.广播（Broadcast）</w:t>
      </w:r>
      <w:r>
        <w:br/>
      </w:r>
      <w:r>
        <w:rPr>
          <w:rFonts w:ascii="STSong" w:hAnsi="STSong" w:eastAsia="STSong"/>
          <w:b w:val="0"/>
          <w:i w:val="0"/>
          <w:color w:val="000000"/>
          <w:sz w:val="20"/>
        </w:rPr>
        <w:t>B.组播（Multicast）</w:t>
      </w:r>
      <w:r>
        <w:br/>
      </w:r>
      <w:r>
        <w:rPr>
          <w:rFonts w:ascii="STSong" w:hAnsi="STSong" w:eastAsia="STSong"/>
          <w:b w:val="0"/>
          <w:i w:val="0"/>
          <w:color w:val="000000"/>
          <w:sz w:val="20"/>
        </w:rPr>
        <w:t>C.单播（Unicast）</w:t>
      </w:r>
      <w:r>
        <w:br/>
      </w:r>
      <w:r>
        <w:rPr>
          <w:rFonts w:ascii="STSong" w:hAnsi="STSong" w:eastAsia="STSong"/>
          <w:b w:val="0"/>
          <w:i w:val="0"/>
          <w:color w:val="000000"/>
          <w:sz w:val="20"/>
        </w:rPr>
        <w:t>D.直播（Dircast）</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1.1.310. 第310题 </w:t>
      </w:r>
      <w:r>
        <w:br/>
      </w:r>
      <w:r>
        <w:rPr>
          <w:rFonts w:ascii="STSong" w:hAnsi="STSong" w:eastAsia="STSong"/>
          <w:b w:val="0"/>
          <w:i w:val="0"/>
          <w:color w:val="000000"/>
          <w:sz w:val="20"/>
        </w:rPr>
        <w:t>IP地址12.28.75.160，划分子网后，子网掩码为255.255.252.0，则这个IP地址的子网广播地址是（）</w:t>
      </w:r>
      <w:r>
        <w:br/>
      </w:r>
      <w:r>
        <w:rPr>
          <w:rFonts w:ascii="STSong" w:hAnsi="STSong" w:eastAsia="STSong"/>
          <w:b w:val="0"/>
          <w:i w:val="0"/>
          <w:color w:val="000000"/>
          <w:sz w:val="20"/>
        </w:rPr>
        <w:t xml:space="preserve">A.12.28.255.255 </w:t>
      </w:r>
      <w:r>
        <w:br/>
      </w:r>
      <w:r>
        <w:rPr>
          <w:rFonts w:ascii="STSong" w:hAnsi="STSong" w:eastAsia="STSong"/>
          <w:b w:val="0"/>
          <w:i w:val="0"/>
          <w:color w:val="000000"/>
          <w:sz w:val="20"/>
        </w:rPr>
        <w:t xml:space="preserve">B.12.28.69.255 </w:t>
      </w:r>
      <w:r>
        <w:br/>
      </w:r>
      <w:r>
        <w:rPr>
          <w:rFonts w:ascii="STSong" w:hAnsi="STSong" w:eastAsia="STSong"/>
          <w:b w:val="0"/>
          <w:i w:val="0"/>
          <w:color w:val="000000"/>
          <w:sz w:val="20"/>
        </w:rPr>
        <w:t xml:space="preserve">C.12.28.75.255 </w:t>
      </w:r>
      <w:r>
        <w:br/>
      </w:r>
      <w:r>
        <w:rPr>
          <w:rFonts w:ascii="STSong" w:hAnsi="STSong" w:eastAsia="STSong"/>
          <w:b w:val="0"/>
          <w:i w:val="0"/>
          <w:color w:val="000000"/>
          <w:sz w:val="20"/>
        </w:rPr>
        <w:t xml:space="preserve">D.12.255.255.255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1.1.311. 第311题 </w:t>
      </w:r>
      <w:r>
        <w:br/>
      </w:r>
      <w:r>
        <w:rPr>
          <w:rFonts w:ascii="STSong" w:hAnsi="STSong" w:eastAsia="STSong"/>
          <w:b w:val="0"/>
          <w:i w:val="0"/>
          <w:color w:val="000000"/>
          <w:sz w:val="20"/>
        </w:rPr>
        <w:t xml:space="preserve">假定给您下面一个IP地址:192.168.12.43，子网掩码为:255.255.255.128，那么网络地址为____，广播地址为____ </w:t>
      </w:r>
      <w:r>
        <w:rPr>
          <w:rFonts w:ascii="STSong" w:hAnsi="STSong" w:eastAsia="STSong"/>
          <w:b w:val="0"/>
          <w:i w:val="0"/>
          <w:color w:val="000000"/>
          <w:sz w:val="20"/>
        </w:rPr>
        <w:t xml:space="preserve">A.192.168.12.32 192.168.12.127 </w:t>
      </w:r>
      <w:r>
        <w:br/>
      </w:r>
      <w:r>
        <w:rPr>
          <w:rFonts w:ascii="STSong" w:hAnsi="STSong" w:eastAsia="STSong"/>
          <w:b w:val="0"/>
          <w:i w:val="0"/>
          <w:color w:val="000000"/>
          <w:sz w:val="20"/>
        </w:rPr>
        <w:t xml:space="preserve">B.192.168.12.43 255.255.255.128 </w:t>
      </w:r>
      <w:r>
        <w:br/>
      </w:r>
      <w:r>
        <w:rPr>
          <w:rFonts w:ascii="STSong" w:hAnsi="STSong" w:eastAsia="STSong"/>
          <w:b w:val="0"/>
          <w:i w:val="0"/>
          <w:color w:val="000000"/>
          <w:sz w:val="20"/>
        </w:rPr>
        <w:t xml:space="preserve">C.192.169.12.128 255.255.255.128 </w:t>
      </w:r>
      <w:r>
        <w:br/>
      </w:r>
      <w:r>
        <w:rPr>
          <w:rFonts w:ascii="STSong" w:hAnsi="STSong" w:eastAsia="STSong"/>
          <w:b w:val="0"/>
          <w:i w:val="0"/>
          <w:color w:val="000000"/>
          <w:sz w:val="20"/>
        </w:rPr>
        <w:t xml:space="preserve">D.192.168.12.0 192.168.12.127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1.1.312. 第312题 </w:t>
      </w:r>
      <w:r>
        <w:br/>
      </w:r>
      <w:r>
        <w:rPr>
          <w:rFonts w:ascii="STSong" w:hAnsi="STSong" w:eastAsia="STSong"/>
          <w:b w:val="0"/>
          <w:i w:val="0"/>
          <w:color w:val="000000"/>
          <w:sz w:val="20"/>
        </w:rPr>
        <w:t>下列地址中（）是可用主机IP地址。</w:t>
      </w:r>
    </w:p>
    <w:p>
      <w:pPr>
        <w:autoSpaceDN w:val="0"/>
        <w:autoSpaceDE w:val="0"/>
        <w:widowControl/>
        <w:spacing w:line="208" w:lineRule="exact" w:before="260" w:after="0"/>
        <w:ind w:left="0" w:right="4530" w:firstLine="0"/>
        <w:jc w:val="right"/>
      </w:pPr>
      <w:r>
        <w:rPr>
          <w:rFonts w:ascii="STSong" w:hAnsi="STSong" w:eastAsia="STSong"/>
          <w:b w:val="0"/>
          <w:i w:val="0"/>
          <w:color w:val="000000"/>
          <w:sz w:val="16"/>
        </w:rPr>
        <w:t>第 56 页</w:t>
      </w:r>
    </w:p>
    <w:p>
      <w:pPr>
        <w:sectPr>
          <w:pgSz w:w="11900" w:h="16840"/>
          <w:pgMar w:top="16" w:right="1152" w:bottom="478" w:left="960" w:header="720" w:footer="720" w:gutter="0"/>
          <w:cols w:space="720" w:num="1" w:equalWidth="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888" w:firstLine="0"/>
        <w:jc w:val="left"/>
      </w:pPr>
      <w:r>
        <w:rPr>
          <w:rFonts w:ascii="STSong" w:hAnsi="STSong" w:eastAsia="STSong"/>
          <w:b w:val="0"/>
          <w:i w:val="0"/>
          <w:color w:val="000000"/>
          <w:sz w:val="20"/>
        </w:rPr>
        <w:t xml:space="preserve">A.192.168.2.15/28 </w:t>
      </w:r>
      <w:r>
        <w:br/>
      </w:r>
      <w:r>
        <w:rPr>
          <w:rFonts w:ascii="STSong" w:hAnsi="STSong" w:eastAsia="STSong"/>
          <w:b w:val="0"/>
          <w:i w:val="0"/>
          <w:color w:val="000000"/>
          <w:sz w:val="20"/>
        </w:rPr>
        <w:t xml:space="preserve">B.10.0.2.128/26 </w:t>
      </w:r>
      <w:r>
        <w:br/>
      </w:r>
      <w:r>
        <w:rPr>
          <w:rFonts w:ascii="STSong" w:hAnsi="STSong" w:eastAsia="STSong"/>
          <w:b w:val="0"/>
          <w:i w:val="0"/>
          <w:color w:val="000000"/>
          <w:sz w:val="20"/>
        </w:rPr>
        <w:t xml:space="preserve">C.122.245.264.13/26 </w:t>
      </w:r>
      <w:r>
        <w:br/>
      </w:r>
      <w:r>
        <w:rPr>
          <w:rFonts w:ascii="STSong" w:hAnsi="STSong" w:eastAsia="STSong"/>
          <w:b w:val="0"/>
          <w:i w:val="0"/>
          <w:color w:val="000000"/>
          <w:sz w:val="20"/>
        </w:rPr>
        <w:t xml:space="preserve">D.12.3.4.6/24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1.1.313. 第313题 </w:t>
      </w:r>
      <w:r>
        <w:br/>
      </w:r>
      <w:r>
        <w:rPr>
          <w:rFonts w:ascii="STSong" w:hAnsi="STSong" w:eastAsia="STSong"/>
          <w:b w:val="0"/>
          <w:i w:val="0"/>
          <w:color w:val="000000"/>
          <w:sz w:val="20"/>
        </w:rPr>
        <w:t xml:space="preserve">IP地址199.32.59.64，子网掩码为255.255.255.224，网段地址为 </w:t>
      </w:r>
      <w:r>
        <w:rPr>
          <w:rFonts w:ascii="STSong" w:hAnsi="STSong" w:eastAsia="STSong"/>
          <w:b w:val="0"/>
          <w:i w:val="0"/>
          <w:color w:val="000000"/>
          <w:sz w:val="20"/>
        </w:rPr>
        <w:t xml:space="preserve">A.199.32.59.64 </w:t>
      </w:r>
      <w:r>
        <w:br/>
      </w:r>
      <w:r>
        <w:rPr>
          <w:rFonts w:ascii="STSong" w:hAnsi="STSong" w:eastAsia="STSong"/>
          <w:b w:val="0"/>
          <w:i w:val="0"/>
          <w:color w:val="000000"/>
          <w:sz w:val="20"/>
        </w:rPr>
        <w:t xml:space="preserve">B.199.32.59.65 </w:t>
      </w:r>
      <w:r>
        <w:br/>
      </w:r>
      <w:r>
        <w:rPr>
          <w:rFonts w:ascii="STSong" w:hAnsi="STSong" w:eastAsia="STSong"/>
          <w:b w:val="0"/>
          <w:i w:val="0"/>
          <w:color w:val="000000"/>
          <w:sz w:val="20"/>
        </w:rPr>
        <w:t xml:space="preserve">C.199.32.59.192 </w:t>
      </w:r>
      <w:r>
        <w:br/>
      </w:r>
      <w:r>
        <w:rPr>
          <w:rFonts w:ascii="STSong" w:hAnsi="STSong" w:eastAsia="STSong"/>
          <w:b w:val="0"/>
          <w:i w:val="0"/>
          <w:color w:val="000000"/>
          <w:sz w:val="20"/>
        </w:rPr>
        <w:t xml:space="preserve">D.199.32.59.224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1.1.314. 第314题 </w:t>
      </w:r>
      <w:r>
        <w:br/>
      </w:r>
      <w:r>
        <w:rPr>
          <w:rFonts w:ascii="STSong" w:hAnsi="STSong" w:eastAsia="STSong"/>
          <w:b w:val="0"/>
          <w:i w:val="0"/>
          <w:color w:val="000000"/>
          <w:sz w:val="20"/>
        </w:rPr>
        <w:t>IP地址192.168.1.7/28的子网掩码为（）</w:t>
      </w:r>
      <w:r>
        <w:br/>
      </w:r>
      <w:r>
        <w:rPr>
          <w:rFonts w:ascii="STSong" w:hAnsi="STSong" w:eastAsia="STSong"/>
          <w:b w:val="0"/>
          <w:i w:val="0"/>
          <w:color w:val="000000"/>
          <w:sz w:val="20"/>
        </w:rPr>
        <w:t xml:space="preserve">A.255.255.255.240 </w:t>
      </w:r>
      <w:r>
        <w:br/>
      </w:r>
      <w:r>
        <w:rPr>
          <w:rFonts w:ascii="STSong" w:hAnsi="STSong" w:eastAsia="STSong"/>
          <w:b w:val="0"/>
          <w:i w:val="0"/>
          <w:color w:val="000000"/>
          <w:sz w:val="20"/>
        </w:rPr>
        <w:t xml:space="preserve">B.255.255.255.248 </w:t>
      </w:r>
      <w:r>
        <w:br/>
      </w:r>
      <w:r>
        <w:rPr>
          <w:rFonts w:ascii="STSong" w:hAnsi="STSong" w:eastAsia="STSong"/>
          <w:b w:val="0"/>
          <w:i w:val="0"/>
          <w:color w:val="000000"/>
          <w:sz w:val="20"/>
        </w:rPr>
        <w:t xml:space="preserve">C.255.255.255.224 </w:t>
      </w:r>
      <w:r>
        <w:br/>
      </w:r>
      <w:r>
        <w:rPr>
          <w:rFonts w:ascii="STSong" w:hAnsi="STSong" w:eastAsia="STSong"/>
          <w:b w:val="0"/>
          <w:i w:val="0"/>
          <w:color w:val="000000"/>
          <w:sz w:val="20"/>
        </w:rPr>
        <w:t xml:space="preserve">D.255.255.255.252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1.1.315. 第315题 </w:t>
      </w:r>
      <w:r>
        <w:br/>
      </w:r>
      <w:r>
        <w:rPr>
          <w:rFonts w:ascii="STSong" w:hAnsi="STSong" w:eastAsia="STSong"/>
          <w:b w:val="0"/>
          <w:i w:val="0"/>
          <w:color w:val="000000"/>
          <w:sz w:val="20"/>
        </w:rPr>
        <w:t xml:space="preserve">使用自然掩码的IP地址125.3.54.56的网络地址是 </w:t>
      </w:r>
      <w:r>
        <w:br/>
      </w:r>
      <w:r>
        <w:rPr>
          <w:rFonts w:ascii="STSong" w:hAnsi="STSong" w:eastAsia="STSong"/>
          <w:b w:val="0"/>
          <w:i w:val="0"/>
          <w:color w:val="000000"/>
          <w:sz w:val="20"/>
        </w:rPr>
        <w:t xml:space="preserve">A.125.0.0.0 </w:t>
      </w:r>
      <w:r>
        <w:br/>
      </w:r>
      <w:r>
        <w:rPr>
          <w:rFonts w:ascii="STSong" w:hAnsi="STSong" w:eastAsia="STSong"/>
          <w:b w:val="0"/>
          <w:i w:val="0"/>
          <w:color w:val="000000"/>
          <w:sz w:val="20"/>
        </w:rPr>
        <w:t xml:space="preserve">B.125.3.0.0 </w:t>
      </w:r>
      <w:r>
        <w:br/>
      </w:r>
      <w:r>
        <w:rPr>
          <w:rFonts w:ascii="STSong" w:hAnsi="STSong" w:eastAsia="STSong"/>
          <w:b w:val="0"/>
          <w:i w:val="0"/>
          <w:color w:val="000000"/>
          <w:sz w:val="20"/>
        </w:rPr>
        <w:t xml:space="preserve">C.125.3.54.0 </w:t>
      </w:r>
      <w:r>
        <w:br/>
      </w:r>
      <w:r>
        <w:rPr>
          <w:rFonts w:ascii="STSong" w:hAnsi="STSong" w:eastAsia="STSong"/>
          <w:b w:val="0"/>
          <w:i w:val="0"/>
          <w:color w:val="000000"/>
          <w:sz w:val="20"/>
        </w:rPr>
        <w:t xml:space="preserve">D.125.3.54.32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1.1.316. 第316题 </w:t>
      </w:r>
      <w:r>
        <w:br/>
      </w:r>
      <w:r>
        <w:rPr>
          <w:rFonts w:ascii="STSong" w:hAnsi="STSong" w:eastAsia="STSong"/>
          <w:b w:val="0"/>
          <w:i w:val="0"/>
          <w:color w:val="000000"/>
          <w:sz w:val="20"/>
        </w:rPr>
        <w:t>IP地址192.168.1.7采用自然掩码，其网络地址为（）。</w:t>
      </w:r>
    </w:p>
    <w:p>
      <w:pPr>
        <w:autoSpaceDN w:val="0"/>
        <w:autoSpaceDE w:val="0"/>
        <w:widowControl/>
        <w:spacing w:line="304" w:lineRule="exact" w:before="0" w:after="0"/>
        <w:ind w:left="400" w:right="5616" w:firstLine="0"/>
        <w:jc w:val="left"/>
      </w:pPr>
      <w:r>
        <w:rPr>
          <w:rFonts w:ascii="STSong" w:hAnsi="STSong" w:eastAsia="STSong"/>
          <w:b w:val="0"/>
          <w:i w:val="0"/>
          <w:color w:val="000000"/>
          <w:sz w:val="20"/>
        </w:rPr>
        <w:t xml:space="preserve">A.192.168.1.0 </w:t>
      </w:r>
      <w:r>
        <w:br/>
      </w:r>
      <w:r>
        <w:rPr>
          <w:rFonts w:ascii="STSong" w:hAnsi="STSong" w:eastAsia="STSong"/>
          <w:b w:val="0"/>
          <w:i w:val="0"/>
          <w:color w:val="000000"/>
          <w:sz w:val="20"/>
        </w:rPr>
        <w:t xml:space="preserve">B.192.168.1.4 </w:t>
      </w:r>
      <w:r>
        <w:br/>
      </w:r>
      <w:r>
        <w:rPr>
          <w:rFonts w:ascii="STSong" w:hAnsi="STSong" w:eastAsia="STSong"/>
          <w:b w:val="0"/>
          <w:i w:val="0"/>
          <w:color w:val="000000"/>
          <w:sz w:val="20"/>
        </w:rPr>
        <w:t xml:space="preserve">C.192.0.0.0 </w:t>
      </w:r>
      <w:r>
        <w:br/>
      </w:r>
      <w:r>
        <w:rPr>
          <w:rFonts w:ascii="STSong" w:hAnsi="STSong" w:eastAsia="STSong"/>
          <w:b w:val="0"/>
          <w:i w:val="0"/>
          <w:color w:val="000000"/>
          <w:sz w:val="20"/>
        </w:rPr>
        <w:t xml:space="preserve">D.192.168.0.0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1.1.317. 第317题 </w:t>
      </w:r>
      <w:r>
        <w:br/>
      </w:r>
      <w:r>
        <w:rPr>
          <w:rFonts w:ascii="STSong" w:hAnsi="STSong" w:eastAsia="STSong"/>
          <w:b w:val="0"/>
          <w:i w:val="0"/>
          <w:color w:val="000000"/>
          <w:sz w:val="20"/>
        </w:rPr>
        <w:t xml:space="preserve">IP地址中网络号的作用有 </w:t>
      </w:r>
      <w:r>
        <w:br/>
      </w:r>
      <w:r>
        <w:rPr>
          <w:rFonts w:ascii="STSong" w:hAnsi="STSong" w:eastAsia="STSong"/>
          <w:b w:val="0"/>
          <w:i w:val="0"/>
          <w:color w:val="000000"/>
          <w:sz w:val="20"/>
        </w:rPr>
        <w:t xml:space="preserve">A.指定了主机所属的网络 </w:t>
      </w:r>
      <w:r>
        <w:br/>
      </w:r>
      <w:r>
        <w:rPr>
          <w:rFonts w:ascii="STSong" w:hAnsi="STSong" w:eastAsia="STSong"/>
          <w:b w:val="0"/>
          <w:i w:val="0"/>
          <w:color w:val="000000"/>
          <w:sz w:val="20"/>
        </w:rPr>
        <w:t xml:space="preserve">B.标志了网络中的主机 </w:t>
      </w:r>
      <w:r>
        <w:br/>
      </w:r>
      <w:r>
        <w:rPr>
          <w:rFonts w:ascii="STSong" w:hAnsi="STSong" w:eastAsia="STSong"/>
          <w:b w:val="0"/>
          <w:i w:val="0"/>
          <w:color w:val="000000"/>
          <w:sz w:val="20"/>
        </w:rPr>
        <w:t xml:space="preserve">C.指定了设备能够进行通信的网络 </w:t>
      </w:r>
      <w:r>
        <w:br/>
      </w:r>
      <w:r>
        <w:rPr>
          <w:rFonts w:ascii="STSong" w:hAnsi="STSong" w:eastAsia="STSong"/>
          <w:b w:val="0"/>
          <w:i w:val="0"/>
          <w:color w:val="000000"/>
          <w:sz w:val="20"/>
        </w:rPr>
        <w:t xml:space="preserve">D.指定了被寻址的子网中的某个节点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关联评价点的名称：IP地址及子网掩码</w:t>
      </w:r>
    </w:p>
    <w:p>
      <w:pPr>
        <w:autoSpaceDN w:val="0"/>
        <w:autoSpaceDE w:val="0"/>
        <w:widowControl/>
        <w:spacing w:line="208" w:lineRule="exact" w:before="320" w:after="0"/>
        <w:ind w:left="0" w:right="4242" w:firstLine="0"/>
        <w:jc w:val="right"/>
      </w:pPr>
      <w:r>
        <w:rPr>
          <w:rFonts w:ascii="STSong" w:hAnsi="STSong" w:eastAsia="STSong"/>
          <w:b w:val="0"/>
          <w:i w:val="0"/>
          <w:color w:val="000000"/>
          <w:sz w:val="16"/>
        </w:rPr>
        <w:t>第 57 页</w:t>
      </w:r>
    </w:p>
    <w:p>
      <w:pPr>
        <w:sectPr>
          <w:pgSz w:w="11900" w:h="16840"/>
          <w:pgMar w:top="16" w:right="1440" w:bottom="478" w:left="960" w:header="720" w:footer="720" w:gutter="0"/>
          <w:cols w:space="720" w:num="1" w:equalWidth="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4608" w:firstLine="0"/>
        <w:jc w:val="left"/>
      </w:pPr>
      <w:r>
        <w:rPr>
          <w:rFonts w:ascii="STSong" w:hAnsi="STSong" w:eastAsia="STSong"/>
          <w:b w:val="0"/>
          <w:i w:val="0"/>
          <w:color w:val="000000"/>
          <w:sz w:val="24"/>
        </w:rPr>
        <w:t xml:space="preserve">1.1.318. 第318题 </w:t>
      </w:r>
      <w:r>
        <w:br/>
      </w:r>
      <w:r>
        <w:rPr>
          <w:rFonts w:ascii="STSong" w:hAnsi="STSong" w:eastAsia="STSong"/>
          <w:b w:val="0"/>
          <w:i w:val="0"/>
          <w:color w:val="000000"/>
          <w:sz w:val="20"/>
        </w:rPr>
        <w:t xml:space="preserve">下面哪个组播地址表示子网内所有的路由器及主机 </w:t>
      </w:r>
      <w:r>
        <w:br/>
      </w:r>
      <w:r>
        <w:rPr>
          <w:rFonts w:ascii="STSong" w:hAnsi="STSong" w:eastAsia="STSong"/>
          <w:b w:val="0"/>
          <w:i w:val="0"/>
          <w:color w:val="000000"/>
          <w:sz w:val="20"/>
        </w:rPr>
        <w:t xml:space="preserve">A.224.0.0.1 </w:t>
      </w:r>
      <w:r>
        <w:br/>
      </w:r>
      <w:r>
        <w:rPr>
          <w:rFonts w:ascii="STSong" w:hAnsi="STSong" w:eastAsia="STSong"/>
          <w:b w:val="0"/>
          <w:i w:val="0"/>
          <w:color w:val="000000"/>
          <w:sz w:val="20"/>
        </w:rPr>
        <w:t xml:space="preserve">B.224.0.0.2 </w:t>
      </w:r>
      <w:r>
        <w:br/>
      </w:r>
      <w:r>
        <w:rPr>
          <w:rFonts w:ascii="STSong" w:hAnsi="STSong" w:eastAsia="STSong"/>
          <w:b w:val="0"/>
          <w:i w:val="0"/>
          <w:color w:val="000000"/>
          <w:sz w:val="20"/>
        </w:rPr>
        <w:t xml:space="preserve">C.224.0.0.3 </w:t>
      </w:r>
      <w:r>
        <w:br/>
      </w:r>
      <w:r>
        <w:rPr>
          <w:rFonts w:ascii="STSong" w:hAnsi="STSong" w:eastAsia="STSong"/>
          <w:b w:val="0"/>
          <w:i w:val="0"/>
          <w:color w:val="000000"/>
          <w:sz w:val="20"/>
        </w:rPr>
        <w:t xml:space="preserve">D.224.0.0.9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1.1.319. 第319题 </w:t>
      </w:r>
      <w:r>
        <w:br/>
      </w:r>
      <w:r>
        <w:rPr>
          <w:rFonts w:ascii="STSong" w:hAnsi="STSong" w:eastAsia="STSong"/>
          <w:b w:val="0"/>
          <w:i w:val="0"/>
          <w:color w:val="000000"/>
          <w:sz w:val="20"/>
        </w:rPr>
        <w:t xml:space="preserve">201.1.0.0/21网段的广播地址是 </w:t>
      </w:r>
      <w:r>
        <w:br/>
      </w:r>
      <w:r>
        <w:rPr>
          <w:rFonts w:ascii="STSong" w:hAnsi="STSong" w:eastAsia="STSong"/>
          <w:b w:val="0"/>
          <w:i w:val="0"/>
          <w:color w:val="000000"/>
          <w:sz w:val="20"/>
        </w:rPr>
        <w:t xml:space="preserve">A.201.1.7.255 </w:t>
      </w:r>
      <w:r>
        <w:br/>
      </w:r>
      <w:r>
        <w:rPr>
          <w:rFonts w:ascii="STSong" w:hAnsi="STSong" w:eastAsia="STSong"/>
          <w:b w:val="0"/>
          <w:i w:val="0"/>
          <w:color w:val="000000"/>
          <w:sz w:val="20"/>
        </w:rPr>
        <w:t xml:space="preserve">B.201.1.0.255 </w:t>
      </w:r>
      <w:r>
        <w:br/>
      </w:r>
      <w:r>
        <w:rPr>
          <w:rFonts w:ascii="STSong" w:hAnsi="STSong" w:eastAsia="STSong"/>
          <w:b w:val="0"/>
          <w:i w:val="0"/>
          <w:color w:val="000000"/>
          <w:sz w:val="20"/>
        </w:rPr>
        <w:t xml:space="preserve">C.201.1.1.255 </w:t>
      </w:r>
      <w:r>
        <w:br/>
      </w:r>
      <w:r>
        <w:rPr>
          <w:rFonts w:ascii="STSong" w:hAnsi="STSong" w:eastAsia="STSong"/>
          <w:b w:val="0"/>
          <w:i w:val="0"/>
          <w:color w:val="000000"/>
          <w:sz w:val="20"/>
        </w:rPr>
        <w:t xml:space="preserve">D.201.0.0.255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1.1.320. 第320题 </w:t>
      </w:r>
      <w:r>
        <w:br/>
      </w:r>
      <w:r>
        <w:rPr>
          <w:rFonts w:ascii="STSong" w:hAnsi="STSong" w:eastAsia="STSong"/>
          <w:b w:val="0"/>
          <w:i w:val="0"/>
          <w:color w:val="000000"/>
          <w:sz w:val="20"/>
        </w:rPr>
        <w:t>下列IP主机地址属于合法的是（）。</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A.129.0.0.130/25 </w:t>
      </w:r>
      <w:r>
        <w:br/>
      </w:r>
      <w:r>
        <w:rPr>
          <w:rFonts w:ascii="STSong" w:hAnsi="STSong" w:eastAsia="STSong"/>
          <w:b w:val="0"/>
          <w:i w:val="0"/>
          <w:color w:val="000000"/>
          <w:sz w:val="20"/>
        </w:rPr>
        <w:t xml:space="preserve">B.210.12.46.7/16 </w:t>
      </w:r>
      <w:r>
        <w:br/>
      </w:r>
      <w:r>
        <w:rPr>
          <w:rFonts w:ascii="STSong" w:hAnsi="STSong" w:eastAsia="STSong"/>
          <w:b w:val="0"/>
          <w:i w:val="0"/>
          <w:color w:val="000000"/>
          <w:sz w:val="20"/>
        </w:rPr>
        <w:t xml:space="preserve">C.230.19.100.32 </w:t>
      </w:r>
      <w:r>
        <w:br/>
      </w:r>
      <w:r>
        <w:rPr>
          <w:rFonts w:ascii="STSong" w:hAnsi="STSong" w:eastAsia="STSong"/>
          <w:b w:val="0"/>
          <w:i w:val="0"/>
          <w:color w:val="000000"/>
          <w:sz w:val="20"/>
        </w:rPr>
        <w:t xml:space="preserve">D.225.38.9.18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1.1.321. 第321题 </w:t>
      </w:r>
      <w:r>
        <w:br/>
      </w:r>
      <w:r>
        <w:rPr>
          <w:rFonts w:ascii="STSong" w:hAnsi="STSong" w:eastAsia="STSong"/>
          <w:b w:val="0"/>
          <w:i w:val="0"/>
          <w:color w:val="000000"/>
          <w:sz w:val="20"/>
        </w:rPr>
        <w:t>在一个子网掩码是255.240.0.0的网络中,如下（）是有效的A类主机地址。</w:t>
      </w:r>
    </w:p>
    <w:p>
      <w:pPr>
        <w:autoSpaceDN w:val="0"/>
        <w:autoSpaceDE w:val="0"/>
        <w:widowControl/>
        <w:spacing w:line="306" w:lineRule="exact" w:before="0" w:after="0"/>
        <w:ind w:left="400" w:right="3744" w:firstLine="0"/>
        <w:jc w:val="left"/>
      </w:pPr>
      <w:r>
        <w:rPr>
          <w:rFonts w:ascii="STSong" w:hAnsi="STSong" w:eastAsia="STSong"/>
          <w:b w:val="0"/>
          <w:i w:val="0"/>
          <w:color w:val="000000"/>
          <w:sz w:val="20"/>
        </w:rPr>
        <w:t xml:space="preserve">A.12.32.59.160 </w:t>
      </w:r>
      <w:r>
        <w:br/>
      </w:r>
      <w:r>
        <w:rPr>
          <w:rFonts w:ascii="STSong" w:hAnsi="STSong" w:eastAsia="STSong"/>
          <w:b w:val="0"/>
          <w:i w:val="0"/>
          <w:color w:val="000000"/>
          <w:sz w:val="20"/>
        </w:rPr>
        <w:t xml:space="preserve">B.129.32.59.17 </w:t>
      </w:r>
      <w:r>
        <w:br/>
      </w:r>
      <w:r>
        <w:rPr>
          <w:rFonts w:ascii="STSong" w:hAnsi="STSong" w:eastAsia="STSong"/>
          <w:b w:val="0"/>
          <w:i w:val="0"/>
          <w:color w:val="000000"/>
          <w:sz w:val="20"/>
        </w:rPr>
        <w:t xml:space="preserve">C.158.32.59.64 </w:t>
      </w:r>
      <w:r>
        <w:br/>
      </w:r>
      <w:r>
        <w:rPr>
          <w:rFonts w:ascii="STSong" w:hAnsi="STSong" w:eastAsia="STSong"/>
          <w:b w:val="0"/>
          <w:i w:val="0"/>
          <w:color w:val="000000"/>
          <w:sz w:val="20"/>
        </w:rPr>
        <w:t xml:space="preserve">D.220.32.59.128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1.1.322. 第322题 </w:t>
      </w:r>
      <w:r>
        <w:br/>
      </w:r>
      <w:r>
        <w:rPr>
          <w:rFonts w:ascii="STSong" w:hAnsi="STSong" w:eastAsia="STSong"/>
          <w:b w:val="0"/>
          <w:i w:val="0"/>
          <w:color w:val="000000"/>
          <w:sz w:val="20"/>
        </w:rPr>
        <w:t xml:space="preserve">对于网络172.168.16.0 MASK 255.255.252.0，与它相邻的子网是 </w:t>
      </w:r>
      <w:r>
        <w:rPr>
          <w:rFonts w:ascii="STSong" w:hAnsi="STSong" w:eastAsia="STSong"/>
          <w:b w:val="0"/>
          <w:i w:val="0"/>
          <w:color w:val="000000"/>
          <w:sz w:val="20"/>
        </w:rPr>
        <w:t xml:space="preserve">A.172.168.20.0 </w:t>
      </w:r>
      <w:r>
        <w:br/>
      </w:r>
      <w:r>
        <w:rPr>
          <w:rFonts w:ascii="STSong" w:hAnsi="STSong" w:eastAsia="STSong"/>
          <w:b w:val="0"/>
          <w:i w:val="0"/>
          <w:color w:val="000000"/>
          <w:sz w:val="20"/>
        </w:rPr>
        <w:t xml:space="preserve">B.172.168.24.0 </w:t>
      </w:r>
      <w:r>
        <w:br/>
      </w:r>
      <w:r>
        <w:rPr>
          <w:rFonts w:ascii="STSong" w:hAnsi="STSong" w:eastAsia="STSong"/>
          <w:b w:val="0"/>
          <w:i w:val="0"/>
          <w:color w:val="000000"/>
          <w:sz w:val="20"/>
        </w:rPr>
        <w:t xml:space="preserve">C.172.168.32.0 </w:t>
      </w:r>
      <w:r>
        <w:br/>
      </w:r>
      <w:r>
        <w:rPr>
          <w:rFonts w:ascii="STSong" w:hAnsi="STSong" w:eastAsia="STSong"/>
          <w:b w:val="0"/>
          <w:i w:val="0"/>
          <w:color w:val="000000"/>
          <w:sz w:val="20"/>
        </w:rPr>
        <w:t xml:space="preserve">D.172.168.48.0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1.1.323. 第323题 </w:t>
      </w:r>
      <w:r>
        <w:br/>
      </w:r>
      <w:r>
        <w:rPr>
          <w:rFonts w:ascii="STSong" w:hAnsi="STSong" w:eastAsia="STSong"/>
          <w:b w:val="0"/>
          <w:i w:val="0"/>
          <w:color w:val="000000"/>
          <w:sz w:val="20"/>
        </w:rPr>
        <w:t xml:space="preserve">IP地址190.5.4.2/22所在网段的网络地址和广播地址是 </w:t>
      </w:r>
      <w:r>
        <w:br/>
      </w:r>
      <w:r>
        <w:rPr>
          <w:rFonts w:ascii="STSong" w:hAnsi="STSong" w:eastAsia="STSong"/>
          <w:b w:val="0"/>
          <w:i w:val="0"/>
          <w:color w:val="000000"/>
          <w:sz w:val="20"/>
        </w:rPr>
        <w:t xml:space="preserve">A.190.5.4.0，190.5.7.255 </w:t>
      </w:r>
      <w:r>
        <w:br/>
      </w:r>
      <w:r>
        <w:rPr>
          <w:rFonts w:ascii="STSong" w:hAnsi="STSong" w:eastAsia="STSong"/>
          <w:b w:val="0"/>
          <w:i w:val="0"/>
          <w:color w:val="000000"/>
          <w:sz w:val="20"/>
        </w:rPr>
        <w:t xml:space="preserve">B.190.5.4.0，255.255.255.255 </w:t>
      </w:r>
      <w:r>
        <w:br/>
      </w:r>
      <w:r>
        <w:rPr>
          <w:rFonts w:ascii="STSong" w:hAnsi="STSong" w:eastAsia="STSong"/>
          <w:b w:val="0"/>
          <w:i w:val="0"/>
          <w:color w:val="000000"/>
          <w:sz w:val="20"/>
        </w:rPr>
        <w:t xml:space="preserve">C.190.5.0.0，190.5.4.255 </w:t>
      </w:r>
      <w:r>
        <w:br/>
      </w:r>
      <w:r>
        <w:rPr>
          <w:rFonts w:ascii="STSong" w:hAnsi="STSong" w:eastAsia="STSong"/>
          <w:b w:val="0"/>
          <w:i w:val="0"/>
          <w:color w:val="000000"/>
          <w:sz w:val="20"/>
        </w:rPr>
        <w:t>D.190.5.4.0，190.5.4.255</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58 页</w:t>
      </w:r>
    </w:p>
    <w:p>
      <w:pPr>
        <w:sectPr>
          <w:pgSz w:w="11900" w:h="16840"/>
          <w:pgMar w:top="16" w:right="1440" w:bottom="478" w:left="960" w:header="720" w:footer="720" w:gutter="0"/>
          <w:cols w:space="720" w:num="1" w:equalWidth="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576"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1.1.324. 第324题 </w:t>
      </w:r>
      <w:r>
        <w:br/>
      </w:r>
      <w:r>
        <w:rPr>
          <w:rFonts w:ascii="STSong" w:hAnsi="STSong" w:eastAsia="STSong"/>
          <w:b w:val="0"/>
          <w:i w:val="0"/>
          <w:color w:val="000000"/>
          <w:sz w:val="20"/>
        </w:rPr>
        <w:t xml:space="preserve">假定有IP地址190.5.6.1，子网掩码255.255.252.0，那么这个IP地址所在的网段和子网广播地址分别是 </w:t>
      </w:r>
      <w:r>
        <w:rPr>
          <w:rFonts w:ascii="STSong" w:hAnsi="STSong" w:eastAsia="STSong"/>
          <w:b w:val="0"/>
          <w:i w:val="0"/>
          <w:color w:val="000000"/>
          <w:sz w:val="20"/>
        </w:rPr>
        <w:t xml:space="preserve">A.190.5.4.0 190.5.7.255 </w:t>
      </w:r>
      <w:r>
        <w:br/>
      </w:r>
      <w:r>
        <w:rPr>
          <w:rFonts w:ascii="STSong" w:hAnsi="STSong" w:eastAsia="STSong"/>
          <w:b w:val="0"/>
          <w:i w:val="0"/>
          <w:color w:val="000000"/>
          <w:sz w:val="20"/>
        </w:rPr>
        <w:t xml:space="preserve">B.190.5.4.0 190.5.4.255 </w:t>
      </w:r>
      <w:r>
        <w:br/>
      </w:r>
      <w:r>
        <w:rPr>
          <w:rFonts w:ascii="STSong" w:hAnsi="STSong" w:eastAsia="STSong"/>
          <w:b w:val="0"/>
          <w:i w:val="0"/>
          <w:color w:val="000000"/>
          <w:sz w:val="20"/>
        </w:rPr>
        <w:t xml:space="preserve">C.190.5.4.0 190.5.4.254 </w:t>
      </w:r>
      <w:r>
        <w:br/>
      </w:r>
      <w:r>
        <w:rPr>
          <w:rFonts w:ascii="STSong" w:hAnsi="STSong" w:eastAsia="STSong"/>
          <w:b w:val="0"/>
          <w:i w:val="0"/>
          <w:color w:val="000000"/>
          <w:sz w:val="20"/>
        </w:rPr>
        <w:t xml:space="preserve">D.190.5.1.0 190.5.1.255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1.1.325. 第325题 </w:t>
      </w:r>
      <w:r>
        <w:br/>
      </w:r>
      <w:r>
        <w:rPr>
          <w:rFonts w:ascii="STSong" w:hAnsi="STSong" w:eastAsia="STSong"/>
          <w:b w:val="0"/>
          <w:i w:val="0"/>
          <w:color w:val="000000"/>
          <w:sz w:val="20"/>
        </w:rPr>
        <w:t>子网掩码的规则中，在子网掩码中的 1表示（ ）。</w:t>
      </w:r>
    </w:p>
    <w:p>
      <w:pPr>
        <w:autoSpaceDN w:val="0"/>
        <w:autoSpaceDE w:val="0"/>
        <w:widowControl/>
        <w:spacing w:line="308" w:lineRule="exact" w:before="0" w:after="0"/>
        <w:ind w:left="400" w:right="5616" w:firstLine="0"/>
        <w:jc w:val="left"/>
      </w:pPr>
      <w:r>
        <w:rPr>
          <w:rFonts w:ascii="STSong" w:hAnsi="STSong" w:eastAsia="STSong"/>
          <w:b w:val="0"/>
          <w:i w:val="0"/>
          <w:color w:val="000000"/>
          <w:sz w:val="20"/>
        </w:rPr>
        <w:t xml:space="preserve">A.IP 地址中的对应位是网络号的一部分 </w:t>
      </w:r>
      <w:r>
        <w:br/>
      </w:r>
      <w:r>
        <w:rPr>
          <w:rFonts w:ascii="STSong" w:hAnsi="STSong" w:eastAsia="STSong"/>
          <w:b w:val="0"/>
          <w:i w:val="0"/>
          <w:color w:val="000000"/>
          <w:sz w:val="20"/>
        </w:rPr>
        <w:t xml:space="preserve">B.IP 地址中的对应位是主机号的一部分 </w:t>
      </w:r>
      <w:r>
        <w:br/>
      </w:r>
      <w:r>
        <w:rPr>
          <w:rFonts w:ascii="STSong" w:hAnsi="STSong" w:eastAsia="STSong"/>
          <w:b w:val="0"/>
          <w:i w:val="0"/>
          <w:color w:val="000000"/>
          <w:sz w:val="20"/>
        </w:rPr>
        <w:t xml:space="preserve">C.IP 地址中的对应位是机构名的一部分 </w:t>
      </w:r>
      <w:r>
        <w:br/>
      </w:r>
      <w:r>
        <w:rPr>
          <w:rFonts w:ascii="STSong" w:hAnsi="STSong" w:eastAsia="STSong"/>
          <w:b w:val="0"/>
          <w:i w:val="0"/>
          <w:color w:val="000000"/>
          <w:sz w:val="20"/>
        </w:rPr>
        <w:t xml:space="preserve">D.IP 地址中的对应位是域名的一部分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1.1.326. 第326题 </w:t>
      </w:r>
      <w:r>
        <w:br/>
      </w:r>
      <w:r>
        <w:rPr>
          <w:rFonts w:ascii="STSong" w:hAnsi="STSong" w:eastAsia="STSong"/>
          <w:b w:val="0"/>
          <w:i w:val="0"/>
          <w:color w:val="000000"/>
          <w:sz w:val="20"/>
        </w:rPr>
        <w:t>IPv6 中IP地址长度为（ ）。</w:t>
      </w:r>
    </w:p>
    <w:p>
      <w:pPr>
        <w:autoSpaceDN w:val="0"/>
        <w:autoSpaceDE w:val="0"/>
        <w:widowControl/>
        <w:spacing w:line="308" w:lineRule="exact" w:before="0" w:after="0"/>
        <w:ind w:left="400" w:right="5616" w:firstLine="0"/>
        <w:jc w:val="left"/>
      </w:pPr>
      <w:r>
        <w:rPr>
          <w:rFonts w:ascii="STSong" w:hAnsi="STSong" w:eastAsia="STSong"/>
          <w:b w:val="0"/>
          <w:i w:val="0"/>
          <w:color w:val="000000"/>
          <w:sz w:val="20"/>
        </w:rPr>
        <w:t xml:space="preserve">A.32 位 </w:t>
      </w:r>
      <w:r>
        <w:br/>
      </w:r>
      <w:r>
        <w:rPr>
          <w:rFonts w:ascii="STSong" w:hAnsi="STSong" w:eastAsia="STSong"/>
          <w:b w:val="0"/>
          <w:i w:val="0"/>
          <w:color w:val="000000"/>
          <w:sz w:val="20"/>
        </w:rPr>
        <w:t xml:space="preserve">B.48 位 </w:t>
      </w:r>
      <w:r>
        <w:br/>
      </w:r>
      <w:r>
        <w:rPr>
          <w:rFonts w:ascii="STSong" w:hAnsi="STSong" w:eastAsia="STSong"/>
          <w:b w:val="0"/>
          <w:i w:val="0"/>
          <w:color w:val="000000"/>
          <w:sz w:val="20"/>
        </w:rPr>
        <w:t xml:space="preserve">C.64 位 </w:t>
      </w:r>
      <w:r>
        <w:br/>
      </w:r>
      <w:r>
        <w:rPr>
          <w:rFonts w:ascii="STSong" w:hAnsi="STSong" w:eastAsia="STSong"/>
          <w:b w:val="0"/>
          <w:i w:val="0"/>
          <w:color w:val="000000"/>
          <w:sz w:val="20"/>
        </w:rPr>
        <w:t xml:space="preserve">D.128 位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1.1.327. 第327题 </w:t>
      </w:r>
      <w:r>
        <w:br/>
      </w:r>
      <w:r>
        <w:rPr>
          <w:rFonts w:ascii="STSong" w:hAnsi="STSong" w:eastAsia="STSong"/>
          <w:b w:val="0"/>
          <w:i w:val="0"/>
          <w:color w:val="000000"/>
          <w:sz w:val="20"/>
        </w:rPr>
        <w:t>保留给自环测试的 IP地址段是（ ）。</w:t>
      </w:r>
    </w:p>
    <w:p>
      <w:pPr>
        <w:autoSpaceDN w:val="0"/>
        <w:autoSpaceDE w:val="0"/>
        <w:widowControl/>
        <w:spacing w:line="308" w:lineRule="exact" w:before="0" w:after="0"/>
        <w:ind w:left="400" w:right="5616" w:firstLine="0"/>
        <w:jc w:val="left"/>
      </w:pPr>
      <w:r>
        <w:rPr>
          <w:rFonts w:ascii="STSong" w:hAnsi="STSong" w:eastAsia="STSong"/>
          <w:b w:val="0"/>
          <w:i w:val="0"/>
          <w:color w:val="000000"/>
          <w:sz w:val="20"/>
        </w:rPr>
        <w:t xml:space="preserve">A.164.0.0.0 </w:t>
      </w:r>
      <w:r>
        <w:br/>
      </w:r>
      <w:r>
        <w:rPr>
          <w:rFonts w:ascii="STSong" w:hAnsi="STSong" w:eastAsia="STSong"/>
          <w:b w:val="0"/>
          <w:i w:val="0"/>
          <w:color w:val="000000"/>
          <w:sz w:val="20"/>
        </w:rPr>
        <w:t xml:space="preserve">B.130.0.0.0 </w:t>
      </w:r>
      <w:r>
        <w:br/>
      </w:r>
      <w:r>
        <w:rPr>
          <w:rFonts w:ascii="STSong" w:hAnsi="STSong" w:eastAsia="STSong"/>
          <w:b w:val="0"/>
          <w:i w:val="0"/>
          <w:color w:val="000000"/>
          <w:sz w:val="20"/>
        </w:rPr>
        <w:t xml:space="preserve">C.200.0.0.0 </w:t>
      </w:r>
      <w:r>
        <w:br/>
      </w:r>
      <w:r>
        <w:rPr>
          <w:rFonts w:ascii="STSong" w:hAnsi="STSong" w:eastAsia="STSong"/>
          <w:b w:val="0"/>
          <w:i w:val="0"/>
          <w:color w:val="000000"/>
          <w:sz w:val="20"/>
        </w:rPr>
        <w:t xml:space="preserve">D.127.0.0.0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1.1.328. 第328题 </w:t>
      </w:r>
      <w:r>
        <w:br/>
      </w:r>
      <w:r>
        <w:rPr>
          <w:rFonts w:ascii="STSong" w:hAnsi="STSong" w:eastAsia="STSong"/>
          <w:b w:val="0"/>
          <w:i w:val="0"/>
          <w:color w:val="000000"/>
          <w:sz w:val="20"/>
        </w:rPr>
        <w:t>IP 地址 128.1.1.0 属于（ ）网络地址。</w:t>
      </w:r>
    </w:p>
    <w:p>
      <w:pPr>
        <w:autoSpaceDN w:val="0"/>
        <w:autoSpaceDE w:val="0"/>
        <w:widowControl/>
        <w:spacing w:line="308" w:lineRule="exact" w:before="0" w:after="0"/>
        <w:ind w:left="400" w:right="1728" w:firstLine="0"/>
        <w:jc w:val="left"/>
      </w:pPr>
      <w:r>
        <w:rPr>
          <w:rFonts w:ascii="STSong" w:hAnsi="STSong" w:eastAsia="STSong"/>
          <w:b w:val="0"/>
          <w:i w:val="0"/>
          <w:color w:val="000000"/>
          <w:sz w:val="20"/>
        </w:rPr>
        <w:t xml:space="preserve">A.B 类 </w:t>
      </w:r>
      <w:r>
        <w:br/>
      </w:r>
      <w:r>
        <w:rPr>
          <w:rFonts w:ascii="STSong" w:hAnsi="STSong" w:eastAsia="STSong"/>
          <w:b w:val="0"/>
          <w:i w:val="0"/>
          <w:color w:val="000000"/>
          <w:sz w:val="20"/>
        </w:rPr>
        <w:t xml:space="preserve">B.C 类 </w:t>
      </w:r>
      <w:r>
        <w:br/>
      </w:r>
      <w:r>
        <w:rPr>
          <w:rFonts w:ascii="STSong" w:hAnsi="STSong" w:eastAsia="STSong"/>
          <w:b w:val="0"/>
          <w:i w:val="0"/>
          <w:color w:val="000000"/>
          <w:sz w:val="20"/>
        </w:rPr>
        <w:t xml:space="preserve">C.D 类 </w:t>
      </w:r>
      <w:r>
        <w:br/>
      </w:r>
      <w:r>
        <w:rPr>
          <w:rFonts w:ascii="STSong" w:hAnsi="STSong" w:eastAsia="STSong"/>
          <w:b w:val="0"/>
          <w:i w:val="0"/>
          <w:color w:val="000000"/>
          <w:sz w:val="20"/>
        </w:rPr>
        <w:t xml:space="preserve">D.A 类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1.1.329. 第329题 </w:t>
      </w:r>
      <w:r>
        <w:br/>
      </w:r>
      <w:r>
        <w:rPr>
          <w:rFonts w:ascii="STSong" w:hAnsi="STSong" w:eastAsia="STSong"/>
          <w:b w:val="0"/>
          <w:i w:val="0"/>
          <w:color w:val="000000"/>
          <w:sz w:val="20"/>
        </w:rPr>
        <w:t>IP地址通常被分成 A、B、C 三类。在一个 C 类地址中，最多可以分出（ ）个子网。</w:t>
      </w:r>
    </w:p>
    <w:p>
      <w:pPr>
        <w:autoSpaceDN w:val="0"/>
        <w:autoSpaceDE w:val="0"/>
        <w:widowControl/>
        <w:spacing w:line="300" w:lineRule="exact" w:before="0" w:after="0"/>
        <w:ind w:left="288" w:right="8496" w:firstLine="0"/>
        <w:jc w:val="center"/>
      </w:pPr>
      <w:r>
        <w:rPr>
          <w:rFonts w:ascii="STSong" w:hAnsi="STSong" w:eastAsia="STSong"/>
          <w:b w:val="0"/>
          <w:i w:val="0"/>
          <w:color w:val="000000"/>
          <w:sz w:val="20"/>
        </w:rPr>
        <w:t xml:space="preserve">A.128 </w:t>
      </w:r>
      <w:r>
        <w:br/>
      </w:r>
      <w:r>
        <w:rPr>
          <w:rFonts w:ascii="STSong" w:hAnsi="STSong" w:eastAsia="STSong"/>
          <w:b w:val="0"/>
          <w:i w:val="0"/>
          <w:color w:val="000000"/>
          <w:sz w:val="20"/>
        </w:rPr>
        <w:t>B.126</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59 页</w:t>
      </w:r>
    </w:p>
    <w:p>
      <w:pPr>
        <w:sectPr>
          <w:pgSz w:w="11900" w:h="16840"/>
          <w:pgMar w:top="16" w:right="1440" w:bottom="478" w:left="960" w:header="720" w:footer="720" w:gutter="0"/>
          <w:cols w:space="720" w:num="1" w:equalWidth="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5760" w:firstLine="0"/>
        <w:jc w:val="left"/>
      </w:pPr>
      <w:r>
        <w:rPr>
          <w:rFonts w:ascii="STSong" w:hAnsi="STSong" w:eastAsia="STSong"/>
          <w:b w:val="0"/>
          <w:i w:val="0"/>
          <w:color w:val="000000"/>
          <w:sz w:val="20"/>
        </w:rPr>
        <w:t xml:space="preserve">C.62 </w:t>
      </w:r>
      <w:r>
        <w:br/>
      </w:r>
      <w:r>
        <w:rPr>
          <w:rFonts w:ascii="STSong" w:hAnsi="STSong" w:eastAsia="STSong"/>
          <w:b w:val="0"/>
          <w:i w:val="0"/>
          <w:color w:val="000000"/>
          <w:sz w:val="20"/>
        </w:rPr>
        <w:t xml:space="preserve">D.64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1.1.330. 第330题 </w:t>
      </w:r>
      <w:r>
        <w:br/>
      </w:r>
      <w:r>
        <w:rPr>
          <w:rFonts w:ascii="STSong" w:hAnsi="STSong" w:eastAsia="STSong"/>
          <w:b w:val="0"/>
          <w:i w:val="0"/>
          <w:color w:val="000000"/>
          <w:sz w:val="20"/>
        </w:rPr>
        <w:t>交换机的 MAC 地址表存放在（ ）。</w:t>
      </w:r>
    </w:p>
    <w:p>
      <w:pPr>
        <w:autoSpaceDN w:val="0"/>
        <w:autoSpaceDE w:val="0"/>
        <w:widowControl/>
        <w:spacing w:line="308" w:lineRule="exact" w:before="0" w:after="0"/>
        <w:ind w:left="400" w:right="5184" w:firstLine="0"/>
        <w:jc w:val="left"/>
      </w:pPr>
      <w:r>
        <w:rPr>
          <w:rFonts w:ascii="STSong" w:hAnsi="STSong" w:eastAsia="STSong"/>
          <w:b w:val="0"/>
          <w:i w:val="0"/>
          <w:color w:val="000000"/>
          <w:sz w:val="20"/>
        </w:rPr>
        <w:t xml:space="preserve">A.RMON </w:t>
      </w:r>
      <w:r>
        <w:br/>
      </w:r>
      <w:r>
        <w:rPr>
          <w:rFonts w:ascii="STSong" w:hAnsi="STSong" w:eastAsia="STSong"/>
          <w:b w:val="0"/>
          <w:i w:val="0"/>
          <w:color w:val="000000"/>
          <w:sz w:val="20"/>
        </w:rPr>
        <w:t xml:space="preserve">B.ROM </w:t>
      </w:r>
      <w:r>
        <w:br/>
      </w:r>
      <w:r>
        <w:rPr>
          <w:rFonts w:ascii="STSong" w:hAnsi="STSong" w:eastAsia="STSong"/>
          <w:b w:val="0"/>
          <w:i w:val="0"/>
          <w:color w:val="000000"/>
          <w:sz w:val="20"/>
        </w:rPr>
        <w:t xml:space="preserve">C.RAM </w:t>
      </w:r>
      <w:r>
        <w:br/>
      </w:r>
      <w:r>
        <w:rPr>
          <w:rFonts w:ascii="STSong" w:hAnsi="STSong" w:eastAsia="STSong"/>
          <w:b w:val="0"/>
          <w:i w:val="0"/>
          <w:color w:val="000000"/>
          <w:sz w:val="20"/>
        </w:rPr>
        <w:t xml:space="preserve">D.Flash Card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1.1.331. 第331题 </w:t>
      </w:r>
      <w:r>
        <w:br/>
      </w:r>
      <w:r>
        <w:rPr>
          <w:rFonts w:ascii="STSong" w:hAnsi="STSong" w:eastAsia="STSong"/>
          <w:b w:val="0"/>
          <w:i w:val="0"/>
          <w:color w:val="000000"/>
          <w:sz w:val="20"/>
        </w:rPr>
        <w:t>以下（ ）选项是正确的 Ethernet MAC 地址。</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A.00-01-AA-08 </w:t>
      </w:r>
      <w:r>
        <w:br/>
      </w:r>
      <w:r>
        <w:rPr>
          <w:rFonts w:ascii="STSong" w:hAnsi="STSong" w:eastAsia="STSong"/>
          <w:b w:val="0"/>
          <w:i w:val="0"/>
          <w:color w:val="000000"/>
          <w:sz w:val="20"/>
        </w:rPr>
        <w:t xml:space="preserve">B.00-01-AA-08-0D-80 </w:t>
      </w:r>
      <w:r>
        <w:br/>
      </w:r>
      <w:r>
        <w:rPr>
          <w:rFonts w:ascii="STSong" w:hAnsi="STSong" w:eastAsia="STSong"/>
          <w:b w:val="0"/>
          <w:i w:val="0"/>
          <w:color w:val="000000"/>
          <w:sz w:val="20"/>
        </w:rPr>
        <w:t xml:space="preserve">C.1203 </w:t>
      </w:r>
      <w:r>
        <w:br/>
      </w:r>
      <w:r>
        <w:rPr>
          <w:rFonts w:ascii="STSong" w:hAnsi="STSong" w:eastAsia="STSong"/>
          <w:b w:val="0"/>
          <w:i w:val="0"/>
          <w:color w:val="000000"/>
          <w:sz w:val="20"/>
        </w:rPr>
        <w:t xml:space="preserve">D.192.2.0.1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1.1.332. 第332题 </w:t>
      </w:r>
      <w:r>
        <w:br/>
      </w:r>
      <w:r>
        <w:rPr>
          <w:rFonts w:ascii="STSong" w:hAnsi="STSong" w:eastAsia="STSong"/>
          <w:b w:val="0"/>
          <w:i w:val="0"/>
          <w:color w:val="000000"/>
          <w:sz w:val="20"/>
        </w:rPr>
        <w:t>如果节点的IP 地址为 128.202 .10.38，子网掩码为 255.255.255.0，那么该节点所在子网的网络地址为（ ）。</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A.128.0.0.0 </w:t>
      </w:r>
      <w:r>
        <w:br/>
      </w:r>
      <w:r>
        <w:rPr>
          <w:rFonts w:ascii="STSong" w:hAnsi="STSong" w:eastAsia="STSong"/>
          <w:b w:val="0"/>
          <w:i w:val="0"/>
          <w:color w:val="000000"/>
          <w:sz w:val="20"/>
        </w:rPr>
        <w:t xml:space="preserve">B.128.202.0.0 </w:t>
      </w:r>
      <w:r>
        <w:br/>
      </w:r>
      <w:r>
        <w:rPr>
          <w:rFonts w:ascii="STSong" w:hAnsi="STSong" w:eastAsia="STSong"/>
          <w:b w:val="0"/>
          <w:i w:val="0"/>
          <w:color w:val="000000"/>
          <w:sz w:val="20"/>
        </w:rPr>
        <w:t xml:space="preserve">C.128.202.10.0 </w:t>
      </w:r>
      <w:r>
        <w:br/>
      </w:r>
      <w:r>
        <w:rPr>
          <w:rFonts w:ascii="STSong" w:hAnsi="STSong" w:eastAsia="STSong"/>
          <w:b w:val="0"/>
          <w:i w:val="0"/>
          <w:color w:val="000000"/>
          <w:sz w:val="20"/>
        </w:rPr>
        <w:t xml:space="preserve">D.128.202.10.38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1.1.333. 第333题 </w:t>
      </w:r>
      <w:r>
        <w:br/>
      </w:r>
      <w:r>
        <w:rPr>
          <w:rFonts w:ascii="STSong" w:hAnsi="STSong" w:eastAsia="STSong"/>
          <w:b w:val="0"/>
          <w:i w:val="0"/>
          <w:color w:val="000000"/>
          <w:sz w:val="20"/>
        </w:rPr>
        <w:t>10.1.1.225/29 的广播地址是（ ）。</w:t>
      </w:r>
    </w:p>
    <w:p>
      <w:pPr>
        <w:autoSpaceDN w:val="0"/>
        <w:autoSpaceDE w:val="0"/>
        <w:widowControl/>
        <w:spacing w:line="308" w:lineRule="exact" w:before="0" w:after="0"/>
        <w:ind w:left="400" w:right="864" w:firstLine="0"/>
        <w:jc w:val="left"/>
      </w:pPr>
      <w:r>
        <w:rPr>
          <w:rFonts w:ascii="STSong" w:hAnsi="STSong" w:eastAsia="STSong"/>
          <w:b w:val="0"/>
          <w:i w:val="0"/>
          <w:color w:val="000000"/>
          <w:sz w:val="20"/>
        </w:rPr>
        <w:t xml:space="preserve">A.10.1.1.223 </w:t>
      </w:r>
      <w:r>
        <w:br/>
      </w:r>
      <w:r>
        <w:rPr>
          <w:rFonts w:ascii="STSong" w:hAnsi="STSong" w:eastAsia="STSong"/>
          <w:b w:val="0"/>
          <w:i w:val="0"/>
          <w:color w:val="000000"/>
          <w:sz w:val="20"/>
        </w:rPr>
        <w:t xml:space="preserve">B.10.1.1.224 </w:t>
      </w:r>
      <w:r>
        <w:br/>
      </w:r>
      <w:r>
        <w:rPr>
          <w:rFonts w:ascii="STSong" w:hAnsi="STSong" w:eastAsia="STSong"/>
          <w:b w:val="0"/>
          <w:i w:val="0"/>
          <w:color w:val="000000"/>
          <w:sz w:val="20"/>
        </w:rPr>
        <w:t xml:space="preserve">C.10.1.1.231 </w:t>
      </w:r>
      <w:r>
        <w:br/>
      </w:r>
      <w:r>
        <w:rPr>
          <w:rFonts w:ascii="STSong" w:hAnsi="STSong" w:eastAsia="STSong"/>
          <w:b w:val="0"/>
          <w:i w:val="0"/>
          <w:color w:val="000000"/>
          <w:sz w:val="20"/>
        </w:rPr>
        <w:t xml:space="preserve">D.10.1.1.232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1.1.334. 第334题 </w:t>
      </w:r>
      <w:r>
        <w:br/>
      </w:r>
      <w:r>
        <w:rPr>
          <w:rFonts w:ascii="STSong" w:hAnsi="STSong" w:eastAsia="STSong"/>
          <w:b w:val="0"/>
          <w:i w:val="0"/>
          <w:color w:val="000000"/>
          <w:sz w:val="20"/>
        </w:rPr>
        <w:t>以下协议中支持可变长子网掩码（VLSM）和路由汇聚功能（Route ummarization）的是（ ）。</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A.IGRP </w:t>
      </w:r>
      <w:r>
        <w:br/>
      </w:r>
      <w:r>
        <w:rPr>
          <w:rFonts w:ascii="STSong" w:hAnsi="STSong" w:eastAsia="STSong"/>
          <w:b w:val="0"/>
          <w:i w:val="0"/>
          <w:color w:val="000000"/>
          <w:sz w:val="20"/>
        </w:rPr>
        <w:t xml:space="preserve">B.OSPF </w:t>
      </w:r>
      <w:r>
        <w:br/>
      </w:r>
      <w:r>
        <w:rPr>
          <w:rFonts w:ascii="STSong" w:hAnsi="STSong" w:eastAsia="STSong"/>
          <w:b w:val="0"/>
          <w:i w:val="0"/>
          <w:color w:val="000000"/>
          <w:sz w:val="20"/>
        </w:rPr>
        <w:t xml:space="preserve">C.VTP </w:t>
      </w:r>
      <w:r>
        <w:br/>
      </w:r>
      <w:r>
        <w:rPr>
          <w:rFonts w:ascii="STSong" w:hAnsi="STSong" w:eastAsia="STSong"/>
          <w:b w:val="0"/>
          <w:i w:val="0"/>
          <w:color w:val="000000"/>
          <w:sz w:val="20"/>
        </w:rPr>
        <w:t xml:space="preserve">D.RIPv1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1.1.335. 第335题 </w:t>
      </w:r>
      <w:r>
        <w:br/>
      </w:r>
      <w:r>
        <w:rPr>
          <w:rFonts w:ascii="STSong" w:hAnsi="STSong" w:eastAsia="STSong"/>
          <w:b w:val="0"/>
          <w:i w:val="0"/>
          <w:color w:val="000000"/>
          <w:sz w:val="20"/>
        </w:rPr>
        <w:t>下述论述中不正确的是（ ）。</w:t>
      </w:r>
    </w:p>
    <w:p>
      <w:pPr>
        <w:autoSpaceDN w:val="0"/>
        <w:autoSpaceDE w:val="0"/>
        <w:widowControl/>
        <w:spacing w:line="208" w:lineRule="exact" w:before="260" w:after="0"/>
        <w:ind w:left="0" w:right="4274" w:firstLine="0"/>
        <w:jc w:val="right"/>
      </w:pPr>
      <w:r>
        <w:rPr>
          <w:rFonts w:ascii="STSong" w:hAnsi="STSong" w:eastAsia="STSong"/>
          <w:b w:val="0"/>
          <w:i w:val="0"/>
          <w:color w:val="000000"/>
          <w:sz w:val="16"/>
        </w:rPr>
        <w:t>第 60 页</w:t>
      </w:r>
    </w:p>
    <w:p>
      <w:pPr>
        <w:sectPr>
          <w:pgSz w:w="11900" w:h="16840"/>
          <w:pgMar w:top="16" w:right="1408" w:bottom="478" w:left="960" w:header="720" w:footer="720" w:gutter="0"/>
          <w:cols w:space="720" w:num="1" w:equalWidth="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304" w:firstLine="0"/>
        <w:jc w:val="left"/>
      </w:pPr>
      <w:r>
        <w:rPr>
          <w:rFonts w:ascii="STSong" w:hAnsi="STSong" w:eastAsia="STSong"/>
          <w:b w:val="0"/>
          <w:i w:val="0"/>
          <w:color w:val="000000"/>
          <w:sz w:val="20"/>
        </w:rPr>
        <w:t xml:space="preserve">A.IPv6 具有高效 IP 包头 </w:t>
      </w:r>
      <w:r>
        <w:br/>
      </w:r>
      <w:r>
        <w:rPr>
          <w:rFonts w:ascii="STSong" w:hAnsi="STSong" w:eastAsia="STSong"/>
          <w:b w:val="0"/>
          <w:i w:val="0"/>
          <w:color w:val="000000"/>
          <w:sz w:val="20"/>
        </w:rPr>
        <w:t xml:space="preserve">B.IPv6 增强了安全性 </w:t>
      </w:r>
      <w:r>
        <w:br/>
      </w:r>
      <w:r>
        <w:rPr>
          <w:rFonts w:ascii="STSong" w:hAnsi="STSong" w:eastAsia="STSong"/>
          <w:b w:val="0"/>
          <w:i w:val="0"/>
          <w:color w:val="000000"/>
          <w:sz w:val="20"/>
        </w:rPr>
        <w:t xml:space="preserve">C.IPv6 地址采用 64 位 </w:t>
      </w:r>
      <w:r>
        <w:br/>
      </w:r>
      <w:r>
        <w:rPr>
          <w:rFonts w:ascii="STSong" w:hAnsi="STSong" w:eastAsia="STSong"/>
          <w:b w:val="0"/>
          <w:i w:val="0"/>
          <w:color w:val="000000"/>
          <w:sz w:val="20"/>
        </w:rPr>
        <w:t xml:space="preserve">D.IPv6 采用主机地址自动配置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1.1.336. 第336题 </w:t>
      </w:r>
      <w:r>
        <w:br/>
      </w:r>
      <w:r>
        <w:rPr>
          <w:rFonts w:ascii="STSong" w:hAnsi="STSong" w:eastAsia="STSong"/>
          <w:b w:val="0"/>
          <w:i w:val="0"/>
          <w:color w:val="000000"/>
          <w:sz w:val="20"/>
        </w:rPr>
        <w:t xml:space="preserve">下面关于冲突的说法中不正确的是 </w:t>
      </w:r>
      <w:r>
        <w:br/>
      </w:r>
      <w:r>
        <w:rPr>
          <w:rFonts w:ascii="STSong" w:hAnsi="STSong" w:eastAsia="STSong"/>
          <w:b w:val="0"/>
          <w:i w:val="0"/>
          <w:color w:val="000000"/>
          <w:sz w:val="20"/>
        </w:rPr>
        <w:t xml:space="preserve">A.交换机的每个端口都是一个独立的冲突域 </w:t>
      </w:r>
      <w:r>
        <w:br/>
      </w:r>
      <w:r>
        <w:rPr>
          <w:rFonts w:ascii="STSong" w:hAnsi="STSong" w:eastAsia="STSong"/>
          <w:b w:val="0"/>
          <w:i w:val="0"/>
          <w:color w:val="000000"/>
          <w:sz w:val="20"/>
        </w:rPr>
        <w:t xml:space="preserve">B.交换机一个端口连接的网络上发生的冲突会影响另外一个端口连接的网络 </w:t>
      </w:r>
      <w:r>
        <w:rPr>
          <w:rFonts w:ascii="STSong" w:hAnsi="STSong" w:eastAsia="STSong"/>
          <w:b w:val="0"/>
          <w:i w:val="0"/>
          <w:color w:val="000000"/>
          <w:sz w:val="20"/>
        </w:rPr>
        <w:t xml:space="preserve">C.用网桥来取代一个网络中的HUB可以增加这个网络中冲突域数目 </w:t>
      </w:r>
      <w:r>
        <w:br/>
      </w:r>
      <w:r>
        <w:rPr>
          <w:rFonts w:ascii="STSong" w:hAnsi="STSong" w:eastAsia="STSong"/>
          <w:b w:val="0"/>
          <w:i w:val="0"/>
          <w:color w:val="000000"/>
          <w:sz w:val="20"/>
        </w:rPr>
        <w:t xml:space="preserve">D.减少一个网络上的主机数量可以降低冲突的发生的概率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关联评价点的名称：网络设备类型及各功能件 </w:t>
      </w:r>
      <w:r>
        <w:br/>
      </w:r>
      <w:r>
        <w:rPr>
          <w:rFonts w:ascii="STSong" w:hAnsi="STSong" w:eastAsia="STSong"/>
          <w:b w:val="0"/>
          <w:i w:val="0"/>
          <w:color w:val="000000"/>
          <w:sz w:val="24"/>
        </w:rPr>
        <w:t xml:space="preserve">1.1.337. 第337题 </w:t>
      </w:r>
      <w:r>
        <w:br/>
      </w:r>
      <w:r>
        <w:rPr>
          <w:rFonts w:ascii="STSong" w:hAnsi="STSong" w:eastAsia="STSong"/>
          <w:b w:val="0"/>
          <w:i w:val="0"/>
          <w:color w:val="000000"/>
          <w:sz w:val="20"/>
        </w:rPr>
        <w:t>一般路由器的以太网接口、主机的NIC (Network Interface Card)的接口类型为（）。</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A.MDI </w:t>
      </w:r>
      <w:r>
        <w:br/>
      </w:r>
      <w:r>
        <w:rPr>
          <w:rFonts w:ascii="STSong" w:hAnsi="STSong" w:eastAsia="STSong"/>
          <w:b w:val="0"/>
          <w:i w:val="0"/>
          <w:color w:val="000000"/>
          <w:sz w:val="20"/>
        </w:rPr>
        <w:t xml:space="preserve">B.MDI_S </w:t>
      </w:r>
      <w:r>
        <w:br/>
      </w:r>
      <w:r>
        <w:rPr>
          <w:rFonts w:ascii="STSong" w:hAnsi="STSong" w:eastAsia="STSong"/>
          <w:b w:val="0"/>
          <w:i w:val="0"/>
          <w:color w:val="000000"/>
          <w:sz w:val="20"/>
        </w:rPr>
        <w:t xml:space="preserve">C.MDI_X </w:t>
      </w:r>
      <w:r>
        <w:br/>
      </w:r>
      <w:r>
        <w:rPr>
          <w:rFonts w:ascii="STSong" w:hAnsi="STSong" w:eastAsia="STSong"/>
          <w:b w:val="0"/>
          <w:i w:val="0"/>
          <w:color w:val="000000"/>
          <w:sz w:val="20"/>
        </w:rPr>
        <w:t xml:space="preserve">D.MDI_R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关联评价点的名称：网络设备类型及各功能件 </w:t>
      </w:r>
      <w:r>
        <w:br/>
      </w:r>
      <w:r>
        <w:rPr>
          <w:rFonts w:ascii="STSong" w:hAnsi="STSong" w:eastAsia="STSong"/>
          <w:b w:val="0"/>
          <w:i w:val="0"/>
          <w:color w:val="000000"/>
          <w:sz w:val="24"/>
        </w:rPr>
        <w:t xml:space="preserve">1.1.338. 第338题 </w:t>
      </w:r>
      <w:r>
        <w:br/>
      </w:r>
      <w:r>
        <w:rPr>
          <w:rFonts w:ascii="STSong" w:hAnsi="STSong" w:eastAsia="STSong"/>
          <w:b w:val="0"/>
          <w:i w:val="0"/>
          <w:color w:val="000000"/>
          <w:sz w:val="20"/>
        </w:rPr>
        <w:t xml:space="preserve">华为NE40E-X8路由器为全业务路由器，扩展模块11个，其中8个业务线路板槽位，2个路由交换板槽位，1个交 </w:t>
      </w:r>
      <w:r>
        <w:rPr>
          <w:rFonts w:ascii="STSong" w:hAnsi="STSong" w:eastAsia="STSong"/>
          <w:b w:val="0"/>
          <w:i w:val="0"/>
          <w:color w:val="000000"/>
          <w:sz w:val="20"/>
        </w:rPr>
        <w:t>换网板槽位，交换容量是（）转发性能是（）。（）</w:t>
      </w:r>
      <w:r>
        <w:br/>
      </w:r>
      <w:r>
        <w:rPr>
          <w:rFonts w:ascii="STSong" w:hAnsi="STSong" w:eastAsia="STSong"/>
          <w:b w:val="0"/>
          <w:i w:val="0"/>
          <w:color w:val="000000"/>
          <w:sz w:val="20"/>
        </w:rPr>
        <w:t xml:space="preserve">A.1.44Tbps，800Mpps </w:t>
      </w:r>
      <w:r>
        <w:br/>
      </w:r>
      <w:r>
        <w:rPr>
          <w:rFonts w:ascii="STSong" w:hAnsi="STSong" w:eastAsia="STSong"/>
          <w:b w:val="0"/>
          <w:i w:val="0"/>
          <w:color w:val="000000"/>
          <w:sz w:val="20"/>
        </w:rPr>
        <w:t xml:space="preserve">B.1Tbps，800Mpps </w:t>
      </w:r>
      <w:r>
        <w:br/>
      </w:r>
      <w:r>
        <w:rPr>
          <w:rFonts w:ascii="STSong" w:hAnsi="STSong" w:eastAsia="STSong"/>
          <w:b w:val="0"/>
          <w:i w:val="0"/>
          <w:color w:val="000000"/>
          <w:sz w:val="20"/>
        </w:rPr>
        <w:t xml:space="preserve">C.1.44Tbps，1Gpps </w:t>
      </w:r>
      <w:r>
        <w:br/>
      </w:r>
      <w:r>
        <w:rPr>
          <w:rFonts w:ascii="STSong" w:hAnsi="STSong" w:eastAsia="STSong"/>
          <w:b w:val="0"/>
          <w:i w:val="0"/>
          <w:color w:val="000000"/>
          <w:sz w:val="20"/>
        </w:rPr>
        <w:t xml:space="preserve">D.1Tbps，1Gpps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关联评价点的名称：网络设备类型及各功能件 </w:t>
      </w:r>
      <w:r>
        <w:br/>
      </w:r>
      <w:r>
        <w:rPr>
          <w:rFonts w:ascii="STSong" w:hAnsi="STSong" w:eastAsia="STSong"/>
          <w:b w:val="0"/>
          <w:i w:val="0"/>
          <w:color w:val="000000"/>
          <w:sz w:val="24"/>
        </w:rPr>
        <w:t xml:space="preserve">1.1.339. 第339题 </w:t>
      </w:r>
      <w:r>
        <w:br/>
      </w:r>
      <w:r>
        <w:rPr>
          <w:rFonts w:ascii="STSong" w:hAnsi="STSong" w:eastAsia="STSong"/>
          <w:b w:val="0"/>
          <w:i w:val="0"/>
          <w:color w:val="000000"/>
          <w:sz w:val="20"/>
        </w:rPr>
        <w:t>核心网络设备空气过滤网应多长时间清洗一次（）</w:t>
      </w:r>
      <w:r>
        <w:br/>
      </w:r>
      <w:r>
        <w:rPr>
          <w:rFonts w:ascii="STSong" w:hAnsi="STSong" w:eastAsia="STSong"/>
          <w:b w:val="0"/>
          <w:i w:val="0"/>
          <w:color w:val="000000"/>
          <w:sz w:val="20"/>
        </w:rPr>
        <w:t xml:space="preserve">A.一个月 </w:t>
      </w:r>
      <w:r>
        <w:br/>
      </w:r>
      <w:r>
        <w:rPr>
          <w:rFonts w:ascii="STSong" w:hAnsi="STSong" w:eastAsia="STSong"/>
          <w:b w:val="0"/>
          <w:i w:val="0"/>
          <w:color w:val="000000"/>
          <w:sz w:val="20"/>
        </w:rPr>
        <w:t xml:space="preserve">B.一个季度 </w:t>
      </w:r>
      <w:r>
        <w:br/>
      </w:r>
      <w:r>
        <w:rPr>
          <w:rFonts w:ascii="STSong" w:hAnsi="STSong" w:eastAsia="STSong"/>
          <w:b w:val="0"/>
          <w:i w:val="0"/>
          <w:color w:val="000000"/>
          <w:sz w:val="20"/>
        </w:rPr>
        <w:t xml:space="preserve">C.半年 </w:t>
      </w:r>
      <w:r>
        <w:br/>
      </w:r>
      <w:r>
        <w:rPr>
          <w:rFonts w:ascii="STSong" w:hAnsi="STSong" w:eastAsia="STSong"/>
          <w:b w:val="0"/>
          <w:i w:val="0"/>
          <w:color w:val="000000"/>
          <w:sz w:val="20"/>
        </w:rPr>
        <w:t xml:space="preserve">D.年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关联评价点的名称：网络设备类型及各功能件 </w:t>
      </w:r>
      <w:r>
        <w:br/>
      </w:r>
      <w:r>
        <w:rPr>
          <w:rFonts w:ascii="STSong" w:hAnsi="STSong" w:eastAsia="STSong"/>
          <w:b w:val="0"/>
          <w:i w:val="0"/>
          <w:color w:val="000000"/>
          <w:sz w:val="24"/>
        </w:rPr>
        <w:t xml:space="preserve">1.1.340. 第340题 </w:t>
      </w:r>
      <w:r>
        <w:br/>
      </w:r>
      <w:r>
        <w:rPr>
          <w:rFonts w:ascii="STSong" w:hAnsi="STSong" w:eastAsia="STSong"/>
          <w:b w:val="0"/>
          <w:i w:val="0"/>
          <w:color w:val="000000"/>
          <w:sz w:val="20"/>
        </w:rPr>
        <w:t>可以存在许多条不同角度入射的光线在1条光纤中传输，这种光纤称为（）。</w:t>
      </w:r>
    </w:p>
    <w:p>
      <w:pPr>
        <w:autoSpaceDN w:val="0"/>
        <w:autoSpaceDE w:val="0"/>
        <w:widowControl/>
        <w:spacing w:line="300" w:lineRule="exact" w:before="0" w:after="0"/>
        <w:ind w:left="400" w:right="8352" w:firstLine="0"/>
        <w:jc w:val="left"/>
      </w:pPr>
      <w:r>
        <w:rPr>
          <w:rFonts w:ascii="STSong" w:hAnsi="STSong" w:eastAsia="STSong"/>
          <w:b w:val="0"/>
          <w:i w:val="0"/>
          <w:color w:val="000000"/>
          <w:sz w:val="20"/>
        </w:rPr>
        <w:t xml:space="preserve">A.四芯光纤 </w:t>
      </w:r>
      <w:r>
        <w:br/>
      </w:r>
      <w:r>
        <w:rPr>
          <w:rFonts w:ascii="STSong" w:hAnsi="STSong" w:eastAsia="STSong"/>
          <w:b w:val="0"/>
          <w:i w:val="0"/>
          <w:color w:val="000000"/>
          <w:sz w:val="20"/>
        </w:rPr>
        <w:t xml:space="preserve">B.单模光纤 </w:t>
      </w:r>
      <w:r>
        <w:br/>
      </w:r>
      <w:r>
        <w:rPr>
          <w:rFonts w:ascii="STSong" w:hAnsi="STSong" w:eastAsia="STSong"/>
          <w:b w:val="0"/>
          <w:i w:val="0"/>
          <w:color w:val="000000"/>
          <w:sz w:val="20"/>
        </w:rPr>
        <w:t xml:space="preserve">C.多模光纤 </w:t>
      </w:r>
      <w:r>
        <w:br/>
      </w:r>
      <w:r>
        <w:rPr>
          <w:rFonts w:ascii="STSong" w:hAnsi="STSong" w:eastAsia="STSong"/>
          <w:b w:val="0"/>
          <w:i w:val="0"/>
          <w:color w:val="000000"/>
          <w:sz w:val="20"/>
        </w:rPr>
        <w:t xml:space="preserve">D.有源光纤 </w:t>
      </w:r>
      <w:r>
        <w:br/>
      </w:r>
      <w:r>
        <w:rPr>
          <w:rFonts w:ascii="STSong" w:hAnsi="STSong" w:eastAsia="STSong"/>
          <w:b w:val="0"/>
          <w:i w:val="0"/>
          <w:color w:val="000000"/>
          <w:sz w:val="20"/>
        </w:rPr>
        <w:t>正确答案： C</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61 页</w:t>
      </w:r>
    </w:p>
    <w:p>
      <w:pPr>
        <w:sectPr>
          <w:pgSz w:w="11900" w:h="16840"/>
          <w:pgMar w:top="16" w:right="1000" w:bottom="478" w:left="960" w:header="720" w:footer="720" w:gutter="0"/>
          <w:cols w:space="720" w:num="1" w:equalWidth="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5328" w:firstLine="0"/>
        <w:jc w:val="left"/>
      </w:pPr>
      <w:r>
        <w:rPr>
          <w:rFonts w:ascii="STSong" w:hAnsi="STSong" w:eastAsia="STSong"/>
          <w:b w:val="0"/>
          <w:i w:val="0"/>
          <w:color w:val="000000"/>
          <w:sz w:val="20"/>
        </w:rPr>
        <w:t xml:space="preserve">关联评价点的名称：光纤及光模块的使用 </w:t>
      </w:r>
      <w:r>
        <w:br/>
      </w:r>
      <w:r>
        <w:rPr>
          <w:rFonts w:ascii="STSong" w:hAnsi="STSong" w:eastAsia="STSong"/>
          <w:b w:val="0"/>
          <w:i w:val="0"/>
          <w:color w:val="000000"/>
          <w:sz w:val="24"/>
        </w:rPr>
        <w:t xml:space="preserve">1.1.341. 第341题 </w:t>
      </w:r>
      <w:r>
        <w:br/>
      </w:r>
      <w:r>
        <w:rPr>
          <w:rFonts w:ascii="STSong" w:hAnsi="STSong" w:eastAsia="STSong"/>
          <w:b w:val="0"/>
          <w:i w:val="0"/>
          <w:color w:val="000000"/>
          <w:sz w:val="20"/>
        </w:rPr>
        <w:t>用于连接网络设备间同类型接口的网线是（）。</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A.直连网线 </w:t>
      </w:r>
      <w:r>
        <w:br/>
      </w:r>
      <w:r>
        <w:rPr>
          <w:rFonts w:ascii="STSong" w:hAnsi="STSong" w:eastAsia="STSong"/>
          <w:b w:val="0"/>
          <w:i w:val="0"/>
          <w:color w:val="000000"/>
          <w:sz w:val="20"/>
        </w:rPr>
        <w:t xml:space="preserve">B.交叉网线 </w:t>
      </w:r>
      <w:r>
        <w:br/>
      </w:r>
      <w:r>
        <w:rPr>
          <w:rFonts w:ascii="STSong" w:hAnsi="STSong" w:eastAsia="STSong"/>
          <w:b w:val="0"/>
          <w:i w:val="0"/>
          <w:color w:val="000000"/>
          <w:sz w:val="20"/>
        </w:rPr>
        <w:t xml:space="preserve">C.交织网线 </w:t>
      </w:r>
      <w:r>
        <w:br/>
      </w:r>
      <w:r>
        <w:rPr>
          <w:rFonts w:ascii="STSong" w:hAnsi="STSong" w:eastAsia="STSong"/>
          <w:b w:val="0"/>
          <w:i w:val="0"/>
          <w:color w:val="000000"/>
          <w:sz w:val="20"/>
        </w:rPr>
        <w:t xml:space="preserve">D.屏蔽网线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关联评价点的名称：网络跳线制作与使用 </w:t>
      </w:r>
      <w:r>
        <w:br/>
      </w:r>
      <w:r>
        <w:rPr>
          <w:rFonts w:ascii="STSong" w:hAnsi="STSong" w:eastAsia="STSong"/>
          <w:b w:val="0"/>
          <w:i w:val="0"/>
          <w:color w:val="000000"/>
          <w:sz w:val="24"/>
        </w:rPr>
        <w:t xml:space="preserve">1.1.342. 第342题 </w:t>
      </w:r>
      <w:r>
        <w:br/>
      </w:r>
      <w:r>
        <w:rPr>
          <w:rFonts w:ascii="STSong" w:hAnsi="STSong" w:eastAsia="STSong"/>
          <w:b w:val="0"/>
          <w:i w:val="0"/>
          <w:color w:val="000000"/>
          <w:sz w:val="20"/>
        </w:rPr>
        <w:t xml:space="preserve">PC机通过网卡连接到路由器的以太网口，两个接口之间应该使用的电缆是 </w:t>
      </w:r>
      <w:r>
        <w:br/>
      </w:r>
      <w:r>
        <w:rPr>
          <w:rFonts w:ascii="STSong" w:hAnsi="STSong" w:eastAsia="STSong"/>
          <w:b w:val="0"/>
          <w:i w:val="0"/>
          <w:color w:val="000000"/>
          <w:sz w:val="20"/>
        </w:rPr>
        <w:t xml:space="preserve">A.交叉网线 </w:t>
      </w:r>
      <w:r>
        <w:br/>
      </w:r>
      <w:r>
        <w:rPr>
          <w:rFonts w:ascii="STSong" w:hAnsi="STSong" w:eastAsia="STSong"/>
          <w:b w:val="0"/>
          <w:i w:val="0"/>
          <w:color w:val="000000"/>
          <w:sz w:val="20"/>
        </w:rPr>
        <w:t xml:space="preserve">B.标准网线 </w:t>
      </w:r>
      <w:r>
        <w:br/>
      </w:r>
      <w:r>
        <w:rPr>
          <w:rFonts w:ascii="STSong" w:hAnsi="STSong" w:eastAsia="STSong"/>
          <w:b w:val="0"/>
          <w:i w:val="0"/>
          <w:color w:val="000000"/>
          <w:sz w:val="20"/>
        </w:rPr>
        <w:t xml:space="preserve">C.配置电缆 </w:t>
      </w:r>
      <w:r>
        <w:br/>
      </w:r>
      <w:r>
        <w:rPr>
          <w:rFonts w:ascii="STSong" w:hAnsi="STSong" w:eastAsia="STSong"/>
          <w:b w:val="0"/>
          <w:i w:val="0"/>
          <w:color w:val="000000"/>
          <w:sz w:val="20"/>
        </w:rPr>
        <w:t xml:space="preserve">D.备份电缆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关联评价点的名称：网络跳线制作与使用 </w:t>
      </w:r>
      <w:r>
        <w:br/>
      </w:r>
      <w:r>
        <w:rPr>
          <w:rFonts w:ascii="STSong" w:hAnsi="STSong" w:eastAsia="STSong"/>
          <w:b w:val="0"/>
          <w:i w:val="0"/>
          <w:color w:val="000000"/>
          <w:sz w:val="24"/>
        </w:rPr>
        <w:t xml:space="preserve">1.1.343. 第343题 </w:t>
      </w:r>
      <w:r>
        <w:br/>
      </w:r>
      <w:r>
        <w:rPr>
          <w:rFonts w:ascii="STSong" w:hAnsi="STSong" w:eastAsia="STSong"/>
          <w:b w:val="0"/>
          <w:i w:val="0"/>
          <w:color w:val="000000"/>
          <w:sz w:val="20"/>
        </w:rPr>
        <w:t xml:space="preserve">在以太网中，双绞线使用（）与其他设备连接起来 </w:t>
      </w:r>
      <w:r>
        <w:br/>
      </w:r>
      <w:r>
        <w:rPr>
          <w:rFonts w:ascii="STSong" w:hAnsi="STSong" w:eastAsia="STSong"/>
          <w:b w:val="0"/>
          <w:i w:val="0"/>
          <w:color w:val="000000"/>
          <w:sz w:val="20"/>
        </w:rPr>
        <w:t xml:space="preserve">A.BNC接口 </w:t>
      </w:r>
      <w:r>
        <w:br/>
      </w:r>
      <w:r>
        <w:rPr>
          <w:rFonts w:ascii="STSong" w:hAnsi="STSong" w:eastAsia="STSong"/>
          <w:b w:val="0"/>
          <w:i w:val="0"/>
          <w:color w:val="000000"/>
          <w:sz w:val="20"/>
        </w:rPr>
        <w:t xml:space="preserve">B.AUI接口 </w:t>
      </w:r>
      <w:r>
        <w:br/>
      </w:r>
      <w:r>
        <w:rPr>
          <w:rFonts w:ascii="STSong" w:hAnsi="STSong" w:eastAsia="STSong"/>
          <w:b w:val="0"/>
          <w:i w:val="0"/>
          <w:color w:val="000000"/>
          <w:sz w:val="20"/>
        </w:rPr>
        <w:t xml:space="preserve">C.RJ-45接口 </w:t>
      </w:r>
      <w:r>
        <w:br/>
      </w:r>
      <w:r>
        <w:rPr>
          <w:rFonts w:ascii="STSong" w:hAnsi="STSong" w:eastAsia="STSong"/>
          <w:b w:val="0"/>
          <w:i w:val="0"/>
          <w:color w:val="000000"/>
          <w:sz w:val="20"/>
        </w:rPr>
        <w:t xml:space="preserve">D.RJ-11接口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关联评价点的名称：网络跳线制作与使用 </w:t>
      </w:r>
      <w:r>
        <w:br/>
      </w:r>
      <w:r>
        <w:rPr>
          <w:rFonts w:ascii="STSong" w:hAnsi="STSong" w:eastAsia="STSong"/>
          <w:b w:val="0"/>
          <w:i w:val="0"/>
          <w:color w:val="000000"/>
          <w:sz w:val="24"/>
        </w:rPr>
        <w:t xml:space="preserve">1.1.344. 第344题 </w:t>
      </w:r>
      <w:r>
        <w:br/>
      </w:r>
      <w:r>
        <w:rPr>
          <w:rFonts w:ascii="STSong" w:hAnsi="STSong" w:eastAsia="STSong"/>
          <w:b w:val="0"/>
          <w:i w:val="0"/>
          <w:color w:val="000000"/>
          <w:sz w:val="20"/>
        </w:rPr>
        <w:t>网卡指示灯处于哪种状态是表示网卡与网络已建立连接，但是没有数据传输。（）</w:t>
      </w:r>
      <w:r>
        <w:br/>
      </w:r>
      <w:r>
        <w:rPr>
          <w:rFonts w:ascii="STSong" w:hAnsi="STSong" w:eastAsia="STSong"/>
          <w:b w:val="0"/>
          <w:i w:val="0"/>
          <w:color w:val="000000"/>
          <w:sz w:val="20"/>
        </w:rPr>
        <w:t xml:space="preserve">A.红色灯亮，绿色灯闪烁 </w:t>
      </w:r>
      <w:r>
        <w:br/>
      </w:r>
      <w:r>
        <w:rPr>
          <w:rFonts w:ascii="STSong" w:hAnsi="STSong" w:eastAsia="STSong"/>
          <w:b w:val="0"/>
          <w:i w:val="0"/>
          <w:color w:val="000000"/>
          <w:sz w:val="20"/>
        </w:rPr>
        <w:t xml:space="preserve">B.红色灯亮，绿色灯不闪烁 </w:t>
      </w:r>
      <w:r>
        <w:br/>
      </w:r>
      <w:r>
        <w:rPr>
          <w:rFonts w:ascii="STSong" w:hAnsi="STSong" w:eastAsia="STSong"/>
          <w:b w:val="0"/>
          <w:i w:val="0"/>
          <w:color w:val="000000"/>
          <w:sz w:val="20"/>
        </w:rPr>
        <w:t xml:space="preserve">C.红色灯不亮，绿色灯不闪烁 </w:t>
      </w:r>
      <w:r>
        <w:br/>
      </w:r>
      <w:r>
        <w:rPr>
          <w:rFonts w:ascii="STSong" w:hAnsi="STSong" w:eastAsia="STSong"/>
          <w:b w:val="0"/>
          <w:i w:val="0"/>
          <w:color w:val="000000"/>
          <w:sz w:val="20"/>
        </w:rPr>
        <w:t xml:space="preserve">D.红色灯不亮，绿色灯闪烁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关联评价点的名称：设备运行状态描述与故障现象发现 </w:t>
      </w:r>
      <w:r>
        <w:br/>
      </w:r>
      <w:r>
        <w:rPr>
          <w:rFonts w:ascii="STSong" w:hAnsi="STSong" w:eastAsia="STSong"/>
          <w:b w:val="0"/>
          <w:i w:val="0"/>
          <w:color w:val="000000"/>
          <w:sz w:val="24"/>
        </w:rPr>
        <w:t>1.1.345. 第345题</w:t>
      </w:r>
      <w:r>
        <w:br/>
      </w:r>
      <w:r>
        <w:rPr>
          <w:rFonts w:ascii="STSong" w:hAnsi="STSong" w:eastAsia="STSong"/>
          <w:b w:val="0"/>
          <w:i w:val="0"/>
          <w:color w:val="000000"/>
          <w:sz w:val="20"/>
        </w:rPr>
        <w:t xml:space="preserve">（）是用来检查IP网络连接及主机是否可达的最常用方法。如路由器之间，主机与路由器之间的联通性问题都 </w:t>
      </w:r>
      <w:r>
        <w:rPr>
          <w:rFonts w:ascii="STSong" w:hAnsi="STSong" w:eastAsia="STSong"/>
          <w:b w:val="0"/>
          <w:i w:val="0"/>
          <w:color w:val="000000"/>
          <w:sz w:val="20"/>
        </w:rPr>
        <w:t>可以使用它来判断。</w:t>
      </w:r>
    </w:p>
    <w:p>
      <w:pPr>
        <w:autoSpaceDN w:val="0"/>
        <w:autoSpaceDE w:val="0"/>
        <w:widowControl/>
        <w:spacing w:line="308" w:lineRule="exact" w:before="0" w:after="0"/>
        <w:ind w:left="400" w:right="4320" w:firstLine="0"/>
        <w:jc w:val="left"/>
      </w:pPr>
      <w:r>
        <w:rPr>
          <w:rFonts w:ascii="STSong" w:hAnsi="STSong" w:eastAsia="STSong"/>
          <w:b w:val="0"/>
          <w:i w:val="0"/>
          <w:color w:val="000000"/>
          <w:sz w:val="20"/>
        </w:rPr>
        <w:t xml:space="preserve">A.DNS </w:t>
      </w:r>
      <w:r>
        <w:br/>
      </w:r>
      <w:r>
        <w:rPr>
          <w:rFonts w:ascii="STSong" w:hAnsi="STSong" w:eastAsia="STSong"/>
          <w:b w:val="0"/>
          <w:i w:val="0"/>
          <w:color w:val="000000"/>
          <w:sz w:val="20"/>
        </w:rPr>
        <w:t xml:space="preserve">B.FTP </w:t>
      </w:r>
      <w:r>
        <w:br/>
      </w:r>
      <w:r>
        <w:rPr>
          <w:rFonts w:ascii="STSong" w:hAnsi="STSong" w:eastAsia="STSong"/>
          <w:b w:val="0"/>
          <w:i w:val="0"/>
          <w:color w:val="000000"/>
          <w:sz w:val="20"/>
        </w:rPr>
        <w:t xml:space="preserve">C.PING </w:t>
      </w:r>
      <w:r>
        <w:br/>
      </w:r>
      <w:r>
        <w:rPr>
          <w:rFonts w:ascii="STSong" w:hAnsi="STSong" w:eastAsia="STSong"/>
          <w:b w:val="0"/>
          <w:i w:val="0"/>
          <w:color w:val="000000"/>
          <w:sz w:val="20"/>
        </w:rPr>
        <w:t xml:space="preserve">D.TFTP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关联评价点的名称：网络连通性检测 </w:t>
      </w:r>
      <w:r>
        <w:br/>
      </w:r>
      <w:r>
        <w:rPr>
          <w:rFonts w:ascii="STSong" w:hAnsi="STSong" w:eastAsia="STSong"/>
          <w:b w:val="0"/>
          <w:i w:val="0"/>
          <w:color w:val="000000"/>
          <w:sz w:val="24"/>
        </w:rPr>
        <w:t xml:space="preserve">1.1.346. 第346题 </w:t>
      </w:r>
      <w:r>
        <w:br/>
      </w:r>
      <w:r>
        <w:rPr>
          <w:rFonts w:ascii="STSong" w:hAnsi="STSong" w:eastAsia="STSong"/>
          <w:b w:val="0"/>
          <w:i w:val="0"/>
          <w:color w:val="000000"/>
          <w:sz w:val="20"/>
        </w:rPr>
        <w:t>Ping使用一系列（）消息来确定通讯延时以及包丢失情况。</w:t>
      </w:r>
    </w:p>
    <w:p>
      <w:pPr>
        <w:autoSpaceDN w:val="0"/>
        <w:autoSpaceDE w:val="0"/>
        <w:widowControl/>
        <w:spacing w:line="300" w:lineRule="exact" w:before="0" w:after="0"/>
        <w:ind w:left="400" w:right="8784" w:firstLine="0"/>
        <w:jc w:val="left"/>
      </w:pPr>
      <w:r>
        <w:rPr>
          <w:rFonts w:ascii="STSong" w:hAnsi="STSong" w:eastAsia="STSong"/>
          <w:b w:val="0"/>
          <w:i w:val="0"/>
          <w:color w:val="000000"/>
          <w:sz w:val="20"/>
        </w:rPr>
        <w:t xml:space="preserve">A.FTP </w:t>
      </w:r>
      <w:r>
        <w:br/>
      </w:r>
      <w:r>
        <w:rPr>
          <w:rFonts w:ascii="STSong" w:hAnsi="STSong" w:eastAsia="STSong"/>
          <w:b w:val="0"/>
          <w:i w:val="0"/>
          <w:color w:val="000000"/>
          <w:sz w:val="20"/>
        </w:rPr>
        <w:t>B.Tracert</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62 页</w:t>
      </w:r>
    </w:p>
    <w:p>
      <w:pPr>
        <w:sectPr>
          <w:pgSz w:w="11900" w:h="16840"/>
          <w:pgMar w:top="16" w:right="948" w:bottom="478" w:left="960" w:header="720" w:footer="720" w:gutter="0"/>
          <w:cols w:space="720" w:num="1" w:equalWidth="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5760" w:firstLine="0"/>
        <w:jc w:val="left"/>
      </w:pPr>
      <w:r>
        <w:rPr>
          <w:rFonts w:ascii="STSong" w:hAnsi="STSong" w:eastAsia="STSong"/>
          <w:b w:val="0"/>
          <w:i w:val="0"/>
          <w:color w:val="000000"/>
          <w:sz w:val="20"/>
        </w:rPr>
        <w:t xml:space="preserve">C.ICMP </w:t>
      </w:r>
      <w:r>
        <w:br/>
      </w:r>
      <w:r>
        <w:rPr>
          <w:rFonts w:ascii="STSong" w:hAnsi="STSong" w:eastAsia="STSong"/>
          <w:b w:val="0"/>
          <w:i w:val="0"/>
          <w:color w:val="000000"/>
          <w:sz w:val="20"/>
        </w:rPr>
        <w:t xml:space="preserve">D.Telnet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关联评价点的名称：网络连通性检测 </w:t>
      </w:r>
      <w:r>
        <w:br/>
      </w:r>
      <w:r>
        <w:rPr>
          <w:rFonts w:ascii="STSong" w:hAnsi="STSong" w:eastAsia="STSong"/>
          <w:b w:val="0"/>
          <w:i w:val="0"/>
          <w:color w:val="000000"/>
          <w:sz w:val="24"/>
        </w:rPr>
        <w:t xml:space="preserve">1.1.347. 第347题 </w:t>
      </w:r>
      <w:r>
        <w:br/>
      </w:r>
      <w:r>
        <w:rPr>
          <w:rFonts w:ascii="STSong" w:hAnsi="STSong" w:eastAsia="STSong"/>
          <w:b w:val="0"/>
          <w:i w:val="0"/>
          <w:color w:val="000000"/>
          <w:sz w:val="20"/>
        </w:rPr>
        <w:t>应用程序PING发出的是（）报文。</w:t>
      </w:r>
    </w:p>
    <w:p>
      <w:pPr>
        <w:autoSpaceDN w:val="0"/>
        <w:autoSpaceDE w:val="0"/>
        <w:widowControl/>
        <w:spacing w:line="308" w:lineRule="exact" w:before="0" w:after="0"/>
        <w:ind w:left="400" w:right="4176" w:firstLine="0"/>
        <w:jc w:val="left"/>
      </w:pPr>
      <w:r>
        <w:rPr>
          <w:rFonts w:ascii="STSong" w:hAnsi="STSong" w:eastAsia="STSong"/>
          <w:b w:val="0"/>
          <w:i w:val="0"/>
          <w:color w:val="000000"/>
          <w:sz w:val="20"/>
        </w:rPr>
        <w:t xml:space="preserve">A.TCP请求报文 </w:t>
      </w:r>
      <w:r>
        <w:br/>
      </w:r>
      <w:r>
        <w:rPr>
          <w:rFonts w:ascii="STSong" w:hAnsi="STSong" w:eastAsia="STSong"/>
          <w:b w:val="0"/>
          <w:i w:val="0"/>
          <w:color w:val="000000"/>
          <w:sz w:val="20"/>
        </w:rPr>
        <w:t xml:space="preserve">B.TCP应答报文 </w:t>
      </w:r>
      <w:r>
        <w:br/>
      </w:r>
      <w:r>
        <w:rPr>
          <w:rFonts w:ascii="STSong" w:hAnsi="STSong" w:eastAsia="STSong"/>
          <w:b w:val="0"/>
          <w:i w:val="0"/>
          <w:color w:val="000000"/>
          <w:sz w:val="20"/>
        </w:rPr>
        <w:t xml:space="preserve">C.ICMP请求报文 </w:t>
      </w:r>
      <w:r>
        <w:br/>
      </w:r>
      <w:r>
        <w:rPr>
          <w:rFonts w:ascii="STSong" w:hAnsi="STSong" w:eastAsia="STSong"/>
          <w:b w:val="0"/>
          <w:i w:val="0"/>
          <w:color w:val="000000"/>
          <w:sz w:val="20"/>
        </w:rPr>
        <w:t xml:space="preserve">D.ICMP应答报文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关联评价点的名称：网络连通性检测 </w:t>
      </w:r>
      <w:r>
        <w:br/>
      </w:r>
      <w:r>
        <w:rPr>
          <w:rFonts w:ascii="STSong" w:hAnsi="STSong" w:eastAsia="STSong"/>
          <w:b w:val="0"/>
          <w:i w:val="0"/>
          <w:color w:val="000000"/>
          <w:sz w:val="24"/>
        </w:rPr>
        <w:t xml:space="preserve">1.1.348. 第348题 </w:t>
      </w:r>
      <w:r>
        <w:br/>
      </w:r>
      <w:r>
        <w:rPr>
          <w:rFonts w:ascii="STSong" w:hAnsi="STSong" w:eastAsia="STSong"/>
          <w:b w:val="0"/>
          <w:i w:val="0"/>
          <w:color w:val="000000"/>
          <w:sz w:val="20"/>
        </w:rPr>
        <w:t>以下哪个命令用来检查应用层协议工作是否正常（）。</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A.PING </w:t>
      </w:r>
      <w:r>
        <w:br/>
      </w:r>
      <w:r>
        <w:rPr>
          <w:rFonts w:ascii="STSong" w:hAnsi="STSong" w:eastAsia="STSong"/>
          <w:b w:val="0"/>
          <w:i w:val="0"/>
          <w:color w:val="000000"/>
          <w:sz w:val="20"/>
        </w:rPr>
        <w:t xml:space="preserve">B.TRACE </w:t>
      </w:r>
      <w:r>
        <w:br/>
      </w:r>
      <w:r>
        <w:rPr>
          <w:rFonts w:ascii="STSong" w:hAnsi="STSong" w:eastAsia="STSong"/>
          <w:b w:val="0"/>
          <w:i w:val="0"/>
          <w:color w:val="000000"/>
          <w:sz w:val="20"/>
        </w:rPr>
        <w:t xml:space="preserve">C.Extended ping </w:t>
      </w:r>
      <w:r>
        <w:br/>
      </w:r>
      <w:r>
        <w:rPr>
          <w:rFonts w:ascii="STSong" w:hAnsi="STSong" w:eastAsia="STSong"/>
          <w:b w:val="0"/>
          <w:i w:val="0"/>
          <w:color w:val="000000"/>
          <w:sz w:val="20"/>
        </w:rPr>
        <w:t xml:space="preserve">D.TELNET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关联评价点的名称：网络连通性检测 </w:t>
      </w:r>
      <w:r>
        <w:br/>
      </w:r>
      <w:r>
        <w:rPr>
          <w:rFonts w:ascii="STSong" w:hAnsi="STSong" w:eastAsia="STSong"/>
          <w:b w:val="0"/>
          <w:i w:val="0"/>
          <w:color w:val="000000"/>
          <w:sz w:val="24"/>
        </w:rPr>
        <w:t xml:space="preserve">1.1.349. 第349题 </w:t>
      </w:r>
      <w:r>
        <w:br/>
      </w:r>
      <w:r>
        <w:rPr>
          <w:rFonts w:ascii="STSong" w:hAnsi="STSong" w:eastAsia="STSong"/>
          <w:b w:val="0"/>
          <w:i w:val="0"/>
          <w:color w:val="000000"/>
          <w:sz w:val="20"/>
        </w:rPr>
        <w:t>应用程序 PING 发出的是（ ）报文。</w:t>
      </w:r>
    </w:p>
    <w:p>
      <w:pPr>
        <w:autoSpaceDN w:val="0"/>
        <w:autoSpaceDE w:val="0"/>
        <w:widowControl/>
        <w:spacing w:line="308" w:lineRule="exact" w:before="0" w:after="0"/>
        <w:ind w:left="400" w:right="3312" w:firstLine="0"/>
        <w:jc w:val="left"/>
      </w:pPr>
      <w:r>
        <w:rPr>
          <w:rFonts w:ascii="STSong" w:hAnsi="STSong" w:eastAsia="STSong"/>
          <w:b w:val="0"/>
          <w:i w:val="0"/>
          <w:color w:val="000000"/>
          <w:sz w:val="20"/>
        </w:rPr>
        <w:t xml:space="preserve">A.TCP 请求报文 </w:t>
      </w:r>
      <w:r>
        <w:br/>
      </w:r>
      <w:r>
        <w:rPr>
          <w:rFonts w:ascii="STSong" w:hAnsi="STSong" w:eastAsia="STSong"/>
          <w:b w:val="0"/>
          <w:i w:val="0"/>
          <w:color w:val="000000"/>
          <w:sz w:val="20"/>
        </w:rPr>
        <w:t xml:space="preserve">B.TCP 应答报文 </w:t>
      </w:r>
      <w:r>
        <w:br/>
      </w:r>
      <w:r>
        <w:rPr>
          <w:rFonts w:ascii="STSong" w:hAnsi="STSong" w:eastAsia="STSong"/>
          <w:b w:val="0"/>
          <w:i w:val="0"/>
          <w:color w:val="000000"/>
          <w:sz w:val="20"/>
        </w:rPr>
        <w:t xml:space="preserve">C.ICMP 请求报文 </w:t>
      </w:r>
      <w:r>
        <w:br/>
      </w:r>
      <w:r>
        <w:rPr>
          <w:rFonts w:ascii="STSong" w:hAnsi="STSong" w:eastAsia="STSong"/>
          <w:b w:val="0"/>
          <w:i w:val="0"/>
          <w:color w:val="000000"/>
          <w:sz w:val="20"/>
        </w:rPr>
        <w:t xml:space="preserve">D.ICMP 应答报文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关联评价点的名称：网络连通性检测 </w:t>
      </w:r>
      <w:r>
        <w:br/>
      </w:r>
      <w:r>
        <w:rPr>
          <w:rFonts w:ascii="STSong" w:hAnsi="STSong" w:eastAsia="STSong"/>
          <w:b w:val="0"/>
          <w:i w:val="0"/>
          <w:color w:val="000000"/>
          <w:sz w:val="24"/>
        </w:rPr>
        <w:t>1.1.350. 第350题</w:t>
      </w:r>
      <w:r>
        <w:br/>
      </w:r>
      <w:r>
        <w:rPr>
          <w:rFonts w:ascii="STSong" w:hAnsi="STSong" w:eastAsia="STSong"/>
          <w:b w:val="0"/>
          <w:i w:val="0"/>
          <w:color w:val="000000"/>
          <w:sz w:val="20"/>
        </w:rPr>
        <w:t>（）用于查看IP数据报从一台主机传到另一台主机所经过的路由。</w:t>
      </w:r>
    </w:p>
    <w:p>
      <w:pPr>
        <w:autoSpaceDN w:val="0"/>
        <w:autoSpaceDE w:val="0"/>
        <w:widowControl/>
        <w:spacing w:line="308" w:lineRule="exact" w:before="0" w:after="0"/>
        <w:ind w:left="400" w:right="432" w:firstLine="0"/>
        <w:jc w:val="left"/>
      </w:pPr>
      <w:r>
        <w:rPr>
          <w:rFonts w:ascii="STSong" w:hAnsi="STSong" w:eastAsia="STSong"/>
          <w:b w:val="0"/>
          <w:i w:val="0"/>
          <w:color w:val="000000"/>
          <w:sz w:val="20"/>
        </w:rPr>
        <w:t xml:space="preserve">A.FTP </w:t>
      </w:r>
      <w:r>
        <w:br/>
      </w:r>
      <w:r>
        <w:rPr>
          <w:rFonts w:ascii="STSong" w:hAnsi="STSong" w:eastAsia="STSong"/>
          <w:b w:val="0"/>
          <w:i w:val="0"/>
          <w:color w:val="000000"/>
          <w:sz w:val="20"/>
        </w:rPr>
        <w:t xml:space="preserve">B.Tracert </w:t>
      </w:r>
      <w:r>
        <w:br/>
      </w:r>
      <w:r>
        <w:rPr>
          <w:rFonts w:ascii="STSong" w:hAnsi="STSong" w:eastAsia="STSong"/>
          <w:b w:val="0"/>
          <w:i w:val="0"/>
          <w:color w:val="000000"/>
          <w:sz w:val="20"/>
        </w:rPr>
        <w:t xml:space="preserve">C.ICMP </w:t>
      </w:r>
      <w:r>
        <w:br/>
      </w:r>
      <w:r>
        <w:rPr>
          <w:rFonts w:ascii="STSong" w:hAnsi="STSong" w:eastAsia="STSong"/>
          <w:b w:val="0"/>
          <w:i w:val="0"/>
          <w:color w:val="000000"/>
          <w:sz w:val="20"/>
        </w:rPr>
        <w:t xml:space="preserve">D.Telnet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关联评价点的名称：常见网络故障排除 </w:t>
      </w:r>
      <w:r>
        <w:br/>
      </w:r>
      <w:r>
        <w:rPr>
          <w:rFonts w:ascii="STSong" w:hAnsi="STSong" w:eastAsia="STSong"/>
          <w:b w:val="0"/>
          <w:i w:val="0"/>
          <w:color w:val="000000"/>
          <w:sz w:val="24"/>
        </w:rPr>
        <w:t xml:space="preserve">1.1.351. 第351题 </w:t>
      </w:r>
      <w:r>
        <w:br/>
      </w:r>
      <w:r>
        <w:rPr>
          <w:rFonts w:ascii="STSong" w:hAnsi="STSong" w:eastAsia="STSong"/>
          <w:b w:val="0"/>
          <w:i w:val="0"/>
          <w:color w:val="000000"/>
          <w:sz w:val="20"/>
        </w:rPr>
        <w:t xml:space="preserve">Tracert程序是一个应用层的程序，它使用的传输协议是 </w:t>
      </w:r>
      <w:r>
        <w:br/>
      </w:r>
      <w:r>
        <w:rPr>
          <w:rFonts w:ascii="STSong" w:hAnsi="STSong" w:eastAsia="STSong"/>
          <w:b w:val="0"/>
          <w:i w:val="0"/>
          <w:color w:val="000000"/>
          <w:sz w:val="20"/>
        </w:rPr>
        <w:t xml:space="preserve">A.ICMP </w:t>
      </w:r>
      <w:r>
        <w:br/>
      </w:r>
      <w:r>
        <w:rPr>
          <w:rFonts w:ascii="STSong" w:hAnsi="STSong" w:eastAsia="STSong"/>
          <w:b w:val="0"/>
          <w:i w:val="0"/>
          <w:color w:val="000000"/>
          <w:sz w:val="20"/>
        </w:rPr>
        <w:t xml:space="preserve">B.ARP </w:t>
      </w:r>
      <w:r>
        <w:br/>
      </w:r>
      <w:r>
        <w:rPr>
          <w:rFonts w:ascii="STSong" w:hAnsi="STSong" w:eastAsia="STSong"/>
          <w:b w:val="0"/>
          <w:i w:val="0"/>
          <w:color w:val="000000"/>
          <w:sz w:val="20"/>
        </w:rPr>
        <w:t xml:space="preserve">C.TCP </w:t>
      </w:r>
      <w:r>
        <w:br/>
      </w:r>
      <w:r>
        <w:rPr>
          <w:rFonts w:ascii="STSong" w:hAnsi="STSong" w:eastAsia="STSong"/>
          <w:b w:val="0"/>
          <w:i w:val="0"/>
          <w:color w:val="000000"/>
          <w:sz w:val="20"/>
        </w:rPr>
        <w:t xml:space="preserve">D.UDP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关联评价点的名称：常见网络故障排除 </w:t>
      </w:r>
      <w:r>
        <w:br/>
      </w:r>
      <w:r>
        <w:rPr>
          <w:rFonts w:ascii="STSong" w:hAnsi="STSong" w:eastAsia="STSong"/>
          <w:b w:val="0"/>
          <w:i w:val="0"/>
          <w:color w:val="000000"/>
          <w:sz w:val="24"/>
        </w:rPr>
        <w:t xml:space="preserve">1.1.352. 第352题 </w:t>
      </w:r>
      <w:r>
        <w:br/>
      </w:r>
      <w:r>
        <w:rPr>
          <w:rFonts w:ascii="STSong" w:hAnsi="STSong" w:eastAsia="STSong"/>
          <w:b w:val="0"/>
          <w:i w:val="0"/>
          <w:color w:val="000000"/>
          <w:sz w:val="20"/>
        </w:rPr>
        <w:t>Tracert记录下每一个ICMP TTL超时消息的（），从而提供给用户报文到达目的地所经过的IP地址。</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63 页</w:t>
      </w:r>
    </w:p>
    <w:p>
      <w:pPr>
        <w:sectPr>
          <w:pgSz w:w="11900" w:h="16840"/>
          <w:pgMar w:top="16" w:right="1440" w:bottom="478" w:left="960" w:header="720" w:footer="720" w:gutter="0"/>
          <w:cols w:space="720" w:num="1" w:equalWidth="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296" w:firstLine="0"/>
        <w:jc w:val="left"/>
      </w:pPr>
      <w:r>
        <w:rPr>
          <w:rFonts w:ascii="STSong" w:hAnsi="STSong" w:eastAsia="STSong"/>
          <w:b w:val="0"/>
          <w:i w:val="0"/>
          <w:color w:val="000000"/>
          <w:sz w:val="20"/>
        </w:rPr>
        <w:t xml:space="preserve">A.目的端口 </w:t>
      </w:r>
      <w:r>
        <w:br/>
      </w:r>
      <w:r>
        <w:rPr>
          <w:rFonts w:ascii="STSong" w:hAnsi="STSong" w:eastAsia="STSong"/>
          <w:b w:val="0"/>
          <w:i w:val="0"/>
          <w:color w:val="000000"/>
          <w:sz w:val="20"/>
        </w:rPr>
        <w:t xml:space="preserve">B.源端口 </w:t>
      </w:r>
      <w:r>
        <w:br/>
      </w:r>
      <w:r>
        <w:rPr>
          <w:rFonts w:ascii="STSong" w:hAnsi="STSong" w:eastAsia="STSong"/>
          <w:b w:val="0"/>
          <w:i w:val="0"/>
          <w:color w:val="000000"/>
          <w:sz w:val="20"/>
        </w:rPr>
        <w:t xml:space="preserve">C.目的地址 </w:t>
      </w:r>
      <w:r>
        <w:br/>
      </w:r>
      <w:r>
        <w:rPr>
          <w:rFonts w:ascii="STSong" w:hAnsi="STSong" w:eastAsia="STSong"/>
          <w:b w:val="0"/>
          <w:i w:val="0"/>
          <w:color w:val="000000"/>
          <w:sz w:val="20"/>
        </w:rPr>
        <w:t xml:space="preserve">D.源地址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关联评价点的名称：常见网络故障排除 </w:t>
      </w:r>
      <w:r>
        <w:br/>
      </w:r>
      <w:r>
        <w:rPr>
          <w:rFonts w:ascii="STSong" w:hAnsi="STSong" w:eastAsia="STSong"/>
          <w:b w:val="0"/>
          <w:i w:val="0"/>
          <w:color w:val="000000"/>
          <w:sz w:val="24"/>
        </w:rPr>
        <w:t xml:space="preserve">1.1.353. 第353题 </w:t>
      </w:r>
      <w:r>
        <w:br/>
      </w:r>
      <w:r>
        <w:rPr>
          <w:rFonts w:ascii="STSong" w:hAnsi="STSong" w:eastAsia="STSong"/>
          <w:b w:val="0"/>
          <w:i w:val="0"/>
          <w:color w:val="000000"/>
          <w:sz w:val="20"/>
        </w:rPr>
        <w:t xml:space="preserve">在使用tracert程序测试到达目标节点所经过的路径时，默认对每个TTL值Traceroute要测（）次 </w:t>
      </w:r>
      <w:r>
        <w:rPr>
          <w:rFonts w:ascii="STSong" w:hAnsi="STSong" w:eastAsia="STSong"/>
          <w:b w:val="0"/>
          <w:i w:val="0"/>
          <w:color w:val="000000"/>
          <w:sz w:val="20"/>
        </w:rPr>
        <w:t xml:space="preserve">A.3 </w:t>
      </w:r>
      <w:r>
        <w:br/>
      </w:r>
      <w:r>
        <w:rPr>
          <w:rFonts w:ascii="STSong" w:hAnsi="STSong" w:eastAsia="STSong"/>
          <w:b w:val="0"/>
          <w:i w:val="0"/>
          <w:color w:val="000000"/>
          <w:sz w:val="20"/>
        </w:rPr>
        <w:t xml:space="preserve">B.4 </w:t>
      </w:r>
      <w:r>
        <w:br/>
      </w:r>
      <w:r>
        <w:rPr>
          <w:rFonts w:ascii="STSong" w:hAnsi="STSong" w:eastAsia="STSong"/>
          <w:b w:val="0"/>
          <w:i w:val="0"/>
          <w:color w:val="000000"/>
          <w:sz w:val="20"/>
        </w:rPr>
        <w:t xml:space="preserve">C.6 </w:t>
      </w:r>
      <w:r>
        <w:br/>
      </w:r>
      <w:r>
        <w:rPr>
          <w:rFonts w:ascii="STSong" w:hAnsi="STSong" w:eastAsia="STSong"/>
          <w:b w:val="0"/>
          <w:i w:val="0"/>
          <w:color w:val="000000"/>
          <w:sz w:val="20"/>
        </w:rPr>
        <w:t xml:space="preserve">D.8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关联评价点的名称：常见网络故障排除 </w:t>
      </w:r>
      <w:r>
        <w:br/>
      </w:r>
      <w:r>
        <w:rPr>
          <w:rFonts w:ascii="STSong" w:hAnsi="STSong" w:eastAsia="STSong"/>
          <w:b w:val="0"/>
          <w:i w:val="0"/>
          <w:color w:val="000000"/>
          <w:sz w:val="24"/>
        </w:rPr>
        <w:t xml:space="preserve">1.1.354. 第354题 </w:t>
      </w:r>
      <w:r>
        <w:br/>
      </w:r>
      <w:r>
        <w:rPr>
          <w:rFonts w:ascii="STSong" w:hAnsi="STSong" w:eastAsia="STSong"/>
          <w:b w:val="0"/>
          <w:i w:val="0"/>
          <w:color w:val="000000"/>
          <w:sz w:val="20"/>
        </w:rPr>
        <w:t>数据网络调试中经常用到Tracert，在它的工作机制中，总共用到了（）种ICMP报文。</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A.2 </w:t>
      </w:r>
      <w:r>
        <w:br/>
      </w:r>
      <w:r>
        <w:rPr>
          <w:rFonts w:ascii="STSong" w:hAnsi="STSong" w:eastAsia="STSong"/>
          <w:b w:val="0"/>
          <w:i w:val="0"/>
          <w:color w:val="000000"/>
          <w:sz w:val="20"/>
        </w:rPr>
        <w:t xml:space="preserve">B.3 </w:t>
      </w:r>
      <w:r>
        <w:br/>
      </w:r>
      <w:r>
        <w:rPr>
          <w:rFonts w:ascii="STSong" w:hAnsi="STSong" w:eastAsia="STSong"/>
          <w:b w:val="0"/>
          <w:i w:val="0"/>
          <w:color w:val="000000"/>
          <w:sz w:val="20"/>
        </w:rPr>
        <w:t xml:space="preserve">C.4 </w:t>
      </w:r>
      <w:r>
        <w:br/>
      </w:r>
      <w:r>
        <w:rPr>
          <w:rFonts w:ascii="STSong" w:hAnsi="STSong" w:eastAsia="STSong"/>
          <w:b w:val="0"/>
          <w:i w:val="0"/>
          <w:color w:val="000000"/>
          <w:sz w:val="20"/>
        </w:rPr>
        <w:t xml:space="preserve">D.6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关联评价点的名称：常见网络故障排除 </w:t>
      </w:r>
      <w:r>
        <w:br/>
      </w:r>
      <w:r>
        <w:rPr>
          <w:rFonts w:ascii="STSong" w:hAnsi="STSong" w:eastAsia="STSong"/>
          <w:b w:val="0"/>
          <w:i w:val="0"/>
          <w:color w:val="000000"/>
          <w:sz w:val="24"/>
        </w:rPr>
        <w:t xml:space="preserve">1.1.355. 第355题 </w:t>
      </w:r>
      <w:r>
        <w:br/>
      </w:r>
      <w:r>
        <w:rPr>
          <w:rFonts w:ascii="STSong" w:hAnsi="STSong" w:eastAsia="STSong"/>
          <w:b w:val="0"/>
          <w:i w:val="0"/>
          <w:color w:val="000000"/>
          <w:sz w:val="20"/>
        </w:rPr>
        <w:t xml:space="preserve">当我们与某远程网络连接不上时，就需要跟踪路由查看，以便了解在网络的什么位置上出现了问题，满足该 </w:t>
      </w:r>
      <w:r>
        <w:rPr>
          <w:rFonts w:ascii="STSong" w:hAnsi="STSong" w:eastAsia="STSong"/>
          <w:b w:val="0"/>
          <w:i w:val="0"/>
          <w:color w:val="000000"/>
          <w:sz w:val="20"/>
        </w:rPr>
        <w:t>目的的命令是（ ）。</w:t>
      </w:r>
    </w:p>
    <w:p>
      <w:pPr>
        <w:autoSpaceDN w:val="0"/>
        <w:autoSpaceDE w:val="0"/>
        <w:widowControl/>
        <w:spacing w:line="304" w:lineRule="exact" w:before="0" w:after="0"/>
        <w:ind w:left="400" w:right="4608" w:firstLine="0"/>
        <w:jc w:val="left"/>
      </w:pPr>
      <w:r>
        <w:rPr>
          <w:rFonts w:ascii="STSong" w:hAnsi="STSong" w:eastAsia="STSong"/>
          <w:b w:val="0"/>
          <w:i w:val="0"/>
          <w:color w:val="000000"/>
          <w:sz w:val="20"/>
        </w:rPr>
        <w:t xml:space="preserve">A.Ping </w:t>
      </w:r>
      <w:r>
        <w:br/>
      </w:r>
      <w:r>
        <w:rPr>
          <w:rFonts w:ascii="STSong" w:hAnsi="STSong" w:eastAsia="STSong"/>
          <w:b w:val="0"/>
          <w:i w:val="0"/>
          <w:color w:val="000000"/>
          <w:sz w:val="20"/>
        </w:rPr>
        <w:t xml:space="preserve">B.ifconfig </w:t>
      </w:r>
      <w:r>
        <w:br/>
      </w:r>
      <w:r>
        <w:rPr>
          <w:rFonts w:ascii="STSong" w:hAnsi="STSong" w:eastAsia="STSong"/>
          <w:b w:val="0"/>
          <w:i w:val="0"/>
          <w:color w:val="000000"/>
          <w:sz w:val="20"/>
        </w:rPr>
        <w:t xml:space="preserve">C.traceroute </w:t>
      </w:r>
      <w:r>
        <w:br/>
      </w:r>
      <w:r>
        <w:rPr>
          <w:rFonts w:ascii="STSong" w:hAnsi="STSong" w:eastAsia="STSong"/>
          <w:b w:val="0"/>
          <w:i w:val="0"/>
          <w:color w:val="000000"/>
          <w:sz w:val="20"/>
        </w:rPr>
        <w:t xml:space="preserve">D.netstat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关联评价点的名称：常见网络故障排除 </w:t>
      </w:r>
      <w:r>
        <w:br/>
      </w:r>
      <w:r>
        <w:rPr>
          <w:rFonts w:ascii="STSong" w:hAnsi="STSong" w:eastAsia="STSong"/>
          <w:b w:val="0"/>
          <w:i w:val="0"/>
          <w:color w:val="000000"/>
          <w:sz w:val="24"/>
        </w:rPr>
        <w:t xml:space="preserve">1.1.356. 第356题 </w:t>
      </w:r>
      <w:r>
        <w:br/>
      </w:r>
      <w:r>
        <w:rPr>
          <w:rFonts w:ascii="STSong" w:hAnsi="STSong" w:eastAsia="STSong"/>
          <w:b w:val="0"/>
          <w:i w:val="0"/>
          <w:color w:val="000000"/>
          <w:sz w:val="20"/>
        </w:rPr>
        <w:t>有关广播风暴，说法错误的是（）</w:t>
      </w:r>
      <w:r>
        <w:br/>
      </w:r>
      <w:r>
        <w:rPr>
          <w:rFonts w:ascii="STSong" w:hAnsi="STSong" w:eastAsia="STSong"/>
          <w:b w:val="0"/>
          <w:i w:val="0"/>
          <w:color w:val="000000"/>
          <w:sz w:val="20"/>
        </w:rPr>
        <w:t xml:space="preserve">A.广播包数量达到30%时，网络传输效率将会明显下降 </w:t>
      </w:r>
      <w:r>
        <w:br/>
      </w:r>
      <w:r>
        <w:rPr>
          <w:rFonts w:ascii="STSong" w:hAnsi="STSong" w:eastAsia="STSong"/>
          <w:b w:val="0"/>
          <w:i w:val="0"/>
          <w:color w:val="000000"/>
          <w:sz w:val="20"/>
        </w:rPr>
        <w:t xml:space="preserve">B.广播风暴通常由故障的网卡、网线或集线器等造成 </w:t>
      </w:r>
      <w:r>
        <w:br/>
      </w:r>
      <w:r>
        <w:rPr>
          <w:rFonts w:ascii="STSong" w:hAnsi="STSong" w:eastAsia="STSong"/>
          <w:b w:val="0"/>
          <w:i w:val="0"/>
          <w:color w:val="000000"/>
          <w:sz w:val="20"/>
        </w:rPr>
        <w:t xml:space="preserve">C.网络上过多的广播信息引起 </w:t>
      </w:r>
      <w:r>
        <w:br/>
      </w:r>
      <w:r>
        <w:rPr>
          <w:rFonts w:ascii="STSong" w:hAnsi="STSong" w:eastAsia="STSong"/>
          <w:b w:val="0"/>
          <w:i w:val="0"/>
          <w:color w:val="000000"/>
          <w:sz w:val="20"/>
        </w:rPr>
        <w:t xml:space="preserve">D.广播包数量达到20%时，网络传输效率将会明显下降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关联评价点的名称：常见网络故障排除</w:t>
      </w:r>
    </w:p>
    <w:p>
      <w:pPr>
        <w:autoSpaceDN w:val="0"/>
        <w:autoSpaceDE w:val="0"/>
        <w:widowControl/>
        <w:spacing w:line="418" w:lineRule="exact" w:before="92" w:after="0"/>
        <w:ind w:left="200" w:right="0" w:firstLine="0"/>
        <w:jc w:val="left"/>
      </w:pPr>
      <w:r>
        <w:rPr>
          <w:rFonts w:ascii="STSong" w:hAnsi="STSong" w:eastAsia="STSong"/>
          <w:b w:val="0"/>
          <w:i w:val="0"/>
          <w:color w:val="000000"/>
          <w:sz w:val="32"/>
        </w:rPr>
        <w:t>1.2. 中级工</w:t>
      </w:r>
    </w:p>
    <w:p>
      <w:pPr>
        <w:autoSpaceDN w:val="0"/>
        <w:autoSpaceDE w:val="0"/>
        <w:widowControl/>
        <w:spacing w:line="296" w:lineRule="exact" w:before="404" w:after="0"/>
        <w:ind w:left="400" w:right="0" w:firstLine="0"/>
        <w:jc w:val="left"/>
      </w:pPr>
      <w:r>
        <w:rPr>
          <w:rFonts w:ascii="STSong" w:hAnsi="STSong" w:eastAsia="STSong"/>
          <w:b w:val="0"/>
          <w:i w:val="0"/>
          <w:color w:val="000000"/>
          <w:sz w:val="24"/>
        </w:rPr>
        <w:t>1.2.1. 第1题</w:t>
      </w:r>
      <w:r>
        <w:br/>
      </w:r>
      <w:r>
        <w:rPr>
          <w:rFonts w:ascii="STSong" w:hAnsi="STSong" w:eastAsia="STSong"/>
          <w:b w:val="0"/>
          <w:i w:val="0"/>
          <w:color w:val="000000"/>
          <w:sz w:val="20"/>
        </w:rPr>
        <w:t xml:space="preserve">《国家电网公司电力安全工作规程（信息部分）》适用于国家电网公司系统各单位（）的信息系统及相关场 </w:t>
      </w:r>
      <w:r>
        <w:rPr>
          <w:rFonts w:ascii="STSong" w:hAnsi="STSong" w:eastAsia="STSong"/>
          <w:b w:val="0"/>
          <w:i w:val="0"/>
          <w:color w:val="000000"/>
          <w:sz w:val="20"/>
        </w:rPr>
        <w:t>所，其他相关系统可参照执行。</w:t>
      </w:r>
    </w:p>
    <w:p>
      <w:pPr>
        <w:autoSpaceDN w:val="0"/>
        <w:autoSpaceDE w:val="0"/>
        <w:widowControl/>
        <w:spacing w:line="300" w:lineRule="exact" w:before="0" w:after="0"/>
        <w:ind w:left="288" w:right="8496" w:firstLine="0"/>
        <w:jc w:val="center"/>
      </w:pPr>
      <w:r>
        <w:rPr>
          <w:rFonts w:ascii="STSong" w:hAnsi="STSong" w:eastAsia="STSong"/>
          <w:b w:val="0"/>
          <w:i w:val="0"/>
          <w:color w:val="000000"/>
          <w:sz w:val="20"/>
        </w:rPr>
        <w:t xml:space="preserve">A.待投运 </w:t>
      </w:r>
      <w:r>
        <w:br/>
      </w:r>
      <w:r>
        <w:rPr>
          <w:rFonts w:ascii="STSong" w:hAnsi="STSong" w:eastAsia="STSong"/>
          <w:b w:val="0"/>
          <w:i w:val="0"/>
          <w:color w:val="000000"/>
          <w:sz w:val="20"/>
        </w:rPr>
        <w:t>B.已下线</w:t>
      </w:r>
    </w:p>
    <w:p>
      <w:pPr>
        <w:autoSpaceDN w:val="0"/>
        <w:autoSpaceDE w:val="0"/>
        <w:widowControl/>
        <w:spacing w:line="208" w:lineRule="exact" w:before="80" w:after="0"/>
        <w:ind w:left="0" w:right="4562" w:firstLine="0"/>
        <w:jc w:val="right"/>
      </w:pPr>
      <w:r>
        <w:rPr>
          <w:rFonts w:ascii="STSong" w:hAnsi="STSong" w:eastAsia="STSong"/>
          <w:b w:val="0"/>
          <w:i w:val="0"/>
          <w:color w:val="000000"/>
          <w:sz w:val="16"/>
        </w:rPr>
        <w:t>第 64 页</w:t>
      </w:r>
    </w:p>
    <w:p>
      <w:pPr>
        <w:sectPr>
          <w:pgSz w:w="11900" w:h="16840"/>
          <w:pgMar w:top="16" w:right="1120" w:bottom="478" w:left="960" w:header="720" w:footer="720" w:gutter="0"/>
          <w:cols w:space="720" w:num="1" w:equalWidth="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1584" w:firstLine="0"/>
        <w:jc w:val="left"/>
      </w:pPr>
      <w:r>
        <w:rPr>
          <w:rFonts w:ascii="STSong" w:hAnsi="STSong" w:eastAsia="STSong"/>
          <w:b w:val="0"/>
          <w:i w:val="0"/>
          <w:color w:val="000000"/>
          <w:sz w:val="20"/>
        </w:rPr>
        <w:t>C</w:t>
      </w:r>
      <w:r>
        <w:rPr>
          <w:shd w:val="clear" w:color="auto" w:fill="ffd100"/>
          <w:rFonts w:ascii="STSong" w:hAnsi="STSong" w:eastAsia="STSong"/>
          <w:b w:val="0"/>
          <w:i w:val="0"/>
          <w:color w:val="000000"/>
          <w:sz w:val="20"/>
        </w:rPr>
        <w:t xml:space="preserve">.运行中 </w:t>
      </w:r>
      <w:r>
        <w:br/>
      </w:r>
      <w:r>
        <w:rPr>
          <w:rFonts w:ascii="STSong" w:hAnsi="STSong" w:eastAsia="STSong"/>
          <w:b w:val="0"/>
          <w:i w:val="0"/>
          <w:color w:val="000000"/>
          <w:sz w:val="20"/>
        </w:rPr>
        <w:t xml:space="preserve">D.现场留用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1.2.2. 第2题 </w:t>
      </w:r>
      <w:r>
        <w:br/>
      </w:r>
      <w:r>
        <w:rPr>
          <w:rFonts w:ascii="STSong" w:hAnsi="STSong" w:eastAsia="STSong"/>
          <w:b w:val="0"/>
          <w:i w:val="0"/>
          <w:color w:val="000000"/>
          <w:sz w:val="20"/>
        </w:rPr>
        <w:t>从事信息相关工作的（）应严格遵守《国家电网公司电力安全工作规程（信息部分）》。</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A.运行支持人员及业务系统用户 </w:t>
      </w:r>
      <w:r>
        <w:br/>
      </w:r>
      <w:r>
        <w:rPr>
          <w:rFonts w:ascii="STSong" w:hAnsi="STSong" w:eastAsia="STSong"/>
          <w:b w:val="0"/>
          <w:i w:val="0"/>
          <w:color w:val="000000"/>
          <w:sz w:val="20"/>
        </w:rPr>
        <w:t xml:space="preserve">B.检修人员及及业务系统用户 </w:t>
      </w:r>
      <w:r>
        <w:br/>
      </w:r>
      <w:r>
        <w:rPr>
          <w:rFonts w:ascii="STSong" w:hAnsi="STSong" w:eastAsia="STSong"/>
          <w:b w:val="0"/>
          <w:i w:val="0"/>
          <w:color w:val="000000"/>
          <w:sz w:val="20"/>
        </w:rPr>
        <w:t xml:space="preserve">C.运行维护人员及业务系统用户 </w:t>
      </w:r>
      <w:r>
        <w:br/>
      </w:r>
      <w:r>
        <w:rPr>
          <w:rFonts w:ascii="STSong" w:hAnsi="STSong" w:eastAsia="STSong"/>
          <w:b w:val="0"/>
          <w:i w:val="0"/>
          <w:color w:val="000000"/>
          <w:sz w:val="20"/>
        </w:rPr>
        <w:t>D</w:t>
      </w:r>
      <w:r>
        <w:rPr>
          <w:shd w:val="clear" w:color="auto" w:fill="ffd100"/>
          <w:rFonts w:ascii="STSong" w:hAnsi="STSong" w:eastAsia="STSong"/>
          <w:b w:val="0"/>
          <w:i w:val="0"/>
          <w:color w:val="000000"/>
          <w:sz w:val="20"/>
        </w:rPr>
        <w:t xml:space="preserve">.所有人员及业务系统用户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1.2.3. 第3题 </w:t>
      </w:r>
      <w:r>
        <w:br/>
      </w:r>
      <w:r>
        <w:rPr>
          <w:rFonts w:ascii="STSong" w:hAnsi="STSong" w:eastAsia="STSong"/>
          <w:b w:val="0"/>
          <w:i w:val="0"/>
          <w:color w:val="000000"/>
          <w:sz w:val="20"/>
        </w:rPr>
        <w:t xml:space="preserve">信息《安规》1.3规定：在变（配）电站、发电厂、电力线路等场所的信息工作，（）《国家电网公司电力安 </w:t>
      </w:r>
      <w:r>
        <w:rPr>
          <w:rFonts w:ascii="STSong" w:hAnsi="STSong" w:eastAsia="STSong"/>
          <w:b w:val="0"/>
          <w:i w:val="0"/>
          <w:color w:val="000000"/>
          <w:sz w:val="20"/>
        </w:rPr>
        <w:t>全工作规程》的变电、配电、线路等相应部分。</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A.应同时遵守 </w:t>
      </w:r>
      <w:r>
        <w:br/>
      </w:r>
      <w:r>
        <w:rPr>
          <w:rFonts w:ascii="STSong" w:hAnsi="STSong" w:eastAsia="STSong"/>
          <w:b w:val="0"/>
          <w:i w:val="0"/>
          <w:color w:val="000000"/>
          <w:sz w:val="20"/>
        </w:rPr>
        <w:t xml:space="preserve">B.可参考遵守 </w:t>
      </w:r>
      <w:r>
        <w:br/>
      </w:r>
      <w:r>
        <w:rPr>
          <w:rFonts w:ascii="STSong" w:hAnsi="STSong" w:eastAsia="STSong"/>
          <w:b w:val="0"/>
          <w:i w:val="0"/>
          <w:color w:val="000000"/>
          <w:sz w:val="20"/>
        </w:rPr>
        <w:t xml:space="preserve">C.无须遵守 </w:t>
      </w:r>
      <w:r>
        <w:br/>
      </w:r>
      <w:r>
        <w:rPr>
          <w:rFonts w:ascii="STSong" w:hAnsi="STSong" w:eastAsia="STSong"/>
          <w:b w:val="0"/>
          <w:i w:val="0"/>
          <w:color w:val="000000"/>
          <w:sz w:val="20"/>
        </w:rPr>
        <w:t xml:space="preserve">D.不冲突时遵守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1.2.4. 第4题 </w:t>
      </w:r>
      <w:r>
        <w:br/>
      </w:r>
      <w:r>
        <w:rPr>
          <w:rFonts w:ascii="STSong" w:hAnsi="STSong" w:eastAsia="STSong"/>
          <w:b w:val="0"/>
          <w:i w:val="0"/>
          <w:color w:val="000000"/>
          <w:sz w:val="20"/>
        </w:rPr>
        <w:t xml:space="preserve">任何人发现有违反《国家电网公司电力安全工作规程（信息部分）》的情况，应立即制止，经（）后方可恢 </w:t>
      </w:r>
      <w:r>
        <w:rPr>
          <w:rFonts w:ascii="STSong" w:hAnsi="STSong" w:eastAsia="STSong"/>
          <w:b w:val="0"/>
          <w:i w:val="0"/>
          <w:color w:val="000000"/>
          <w:sz w:val="20"/>
        </w:rPr>
        <w:t>复作业。</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A.许可 </w:t>
      </w:r>
      <w:r>
        <w:br/>
      </w:r>
      <w:r>
        <w:rPr>
          <w:rFonts w:ascii="STSong" w:hAnsi="STSong" w:eastAsia="STSong"/>
          <w:b w:val="0"/>
          <w:i w:val="0"/>
          <w:color w:val="000000"/>
          <w:sz w:val="20"/>
        </w:rPr>
        <w:t xml:space="preserve">B.纠正 </w:t>
      </w:r>
      <w:r>
        <w:br/>
      </w:r>
      <w:r>
        <w:rPr>
          <w:rFonts w:ascii="STSong" w:hAnsi="STSong" w:eastAsia="STSong"/>
          <w:b w:val="0"/>
          <w:i w:val="0"/>
          <w:color w:val="000000"/>
          <w:sz w:val="20"/>
        </w:rPr>
        <w:t xml:space="preserve">C.批准 </w:t>
      </w:r>
      <w:r>
        <w:br/>
      </w:r>
      <w:r>
        <w:rPr>
          <w:rFonts w:ascii="STSong" w:hAnsi="STSong" w:eastAsia="STSong"/>
          <w:b w:val="0"/>
          <w:i w:val="0"/>
          <w:color w:val="000000"/>
          <w:sz w:val="20"/>
        </w:rPr>
        <w:t xml:space="preserve">D.报告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1.2.5. 第5题 </w:t>
      </w:r>
      <w:r>
        <w:br/>
      </w:r>
      <w:r>
        <w:rPr>
          <w:rFonts w:ascii="STSong" w:hAnsi="STSong" w:eastAsia="STSong"/>
          <w:b w:val="0"/>
          <w:i w:val="0"/>
          <w:color w:val="000000"/>
          <w:sz w:val="20"/>
        </w:rPr>
        <w:t>试验和推广信息新技术，应制定相应的安全措施，经（）批准后执行。</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A.本单位 </w:t>
      </w:r>
      <w:r>
        <w:br/>
      </w:r>
      <w:r>
        <w:rPr>
          <w:rFonts w:ascii="STSong" w:hAnsi="STSong" w:eastAsia="STSong"/>
          <w:b w:val="0"/>
          <w:i w:val="0"/>
          <w:color w:val="000000"/>
          <w:sz w:val="20"/>
        </w:rPr>
        <w:t xml:space="preserve">B.上级单位 </w:t>
      </w:r>
      <w:r>
        <w:br/>
      </w:r>
      <w:r>
        <w:rPr>
          <w:rFonts w:ascii="STSong" w:hAnsi="STSong" w:eastAsia="STSong"/>
          <w:b w:val="0"/>
          <w:i w:val="0"/>
          <w:color w:val="000000"/>
          <w:sz w:val="20"/>
        </w:rPr>
        <w:t xml:space="preserve">C.信息运维单位 </w:t>
      </w:r>
      <w:r>
        <w:br/>
      </w:r>
      <w:r>
        <w:rPr>
          <w:rFonts w:ascii="STSong" w:hAnsi="STSong" w:eastAsia="STSong"/>
          <w:b w:val="0"/>
          <w:i w:val="0"/>
          <w:color w:val="000000"/>
          <w:sz w:val="20"/>
        </w:rPr>
        <w:t xml:space="preserve">D.信息管理部门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1.2.6. 第6题 </w:t>
      </w:r>
      <w:r>
        <w:br/>
      </w:r>
      <w:r>
        <w:rPr>
          <w:rFonts w:ascii="STSong" w:hAnsi="STSong" w:eastAsia="STSong"/>
          <w:b w:val="0"/>
          <w:i w:val="0"/>
          <w:color w:val="000000"/>
          <w:sz w:val="20"/>
        </w:rPr>
        <w:t xml:space="preserve">各单位可根据实际情况制定《国家电网公司电力安全工作规程（信息部分）》的实施细则，经（）批准后执 </w:t>
      </w:r>
      <w:r>
        <w:rPr>
          <w:rFonts w:ascii="STSong" w:hAnsi="STSong" w:eastAsia="STSong"/>
          <w:b w:val="0"/>
          <w:i w:val="0"/>
          <w:color w:val="000000"/>
          <w:sz w:val="20"/>
        </w:rPr>
        <w:t>行。</w:t>
      </w:r>
    </w:p>
    <w:p>
      <w:pPr>
        <w:autoSpaceDN w:val="0"/>
        <w:autoSpaceDE w:val="0"/>
        <w:widowControl/>
        <w:spacing w:line="300" w:lineRule="exact" w:before="0" w:after="0"/>
        <w:ind w:left="400" w:right="7920" w:firstLine="0"/>
        <w:jc w:val="left"/>
      </w:pPr>
      <w:r>
        <w:rPr>
          <w:rFonts w:ascii="STSong" w:hAnsi="STSong" w:eastAsia="STSong"/>
          <w:b w:val="0"/>
          <w:i w:val="0"/>
          <w:color w:val="000000"/>
          <w:sz w:val="20"/>
        </w:rPr>
        <w:t xml:space="preserve">A.本单位 </w:t>
      </w:r>
      <w:r>
        <w:br/>
      </w:r>
      <w:r>
        <w:rPr>
          <w:rFonts w:ascii="STSong" w:hAnsi="STSong" w:eastAsia="STSong"/>
          <w:b w:val="0"/>
          <w:i w:val="0"/>
          <w:color w:val="000000"/>
          <w:sz w:val="20"/>
        </w:rPr>
        <w:t xml:space="preserve">B.上级单位 </w:t>
      </w:r>
      <w:r>
        <w:br/>
      </w:r>
      <w:r>
        <w:rPr>
          <w:rFonts w:ascii="STSong" w:hAnsi="STSong" w:eastAsia="STSong"/>
          <w:b w:val="0"/>
          <w:i w:val="0"/>
          <w:color w:val="000000"/>
          <w:sz w:val="20"/>
        </w:rPr>
        <w:t xml:space="preserve">C.信息运维单位 </w:t>
      </w:r>
      <w:r>
        <w:br/>
      </w:r>
      <w:r>
        <w:rPr>
          <w:rFonts w:ascii="STSong" w:hAnsi="STSong" w:eastAsia="STSong"/>
          <w:b w:val="0"/>
          <w:i w:val="0"/>
          <w:color w:val="000000"/>
          <w:sz w:val="20"/>
        </w:rPr>
        <w:t xml:space="preserve">D.信息管理部门 </w:t>
      </w:r>
      <w:r>
        <w:br/>
      </w:r>
      <w:r>
        <w:rPr>
          <w:rFonts w:ascii="STSong" w:hAnsi="STSong" w:eastAsia="STSong"/>
          <w:b w:val="0"/>
          <w:i w:val="0"/>
          <w:color w:val="000000"/>
          <w:sz w:val="20"/>
        </w:rPr>
        <w:t>正确答案： A</w:t>
      </w:r>
    </w:p>
    <w:p>
      <w:pPr>
        <w:autoSpaceDN w:val="0"/>
        <w:autoSpaceDE w:val="0"/>
        <w:widowControl/>
        <w:spacing w:line="208" w:lineRule="exact" w:before="320" w:after="0"/>
        <w:ind w:left="0" w:right="4594" w:firstLine="0"/>
        <w:jc w:val="right"/>
      </w:pPr>
      <w:r>
        <w:rPr>
          <w:rFonts w:ascii="STSong" w:hAnsi="STSong" w:eastAsia="STSong"/>
          <w:b w:val="0"/>
          <w:i w:val="0"/>
          <w:color w:val="000000"/>
          <w:sz w:val="16"/>
        </w:rPr>
        <w:t>第 65 页</w:t>
      </w:r>
    </w:p>
    <w:p>
      <w:pPr>
        <w:sectPr>
          <w:pgSz w:w="11900" w:h="16840"/>
          <w:pgMar w:top="18" w:right="1088" w:bottom="480" w:left="960" w:header="720" w:footer="720" w:gutter="0"/>
          <w:cols w:space="720" w:num="1" w:equalWidth="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2160" w:firstLine="0"/>
        <w:jc w:val="left"/>
      </w:pP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1.2.7. 第7题 </w:t>
      </w:r>
      <w:r>
        <w:br/>
      </w:r>
      <w:r>
        <w:rPr>
          <w:rFonts w:ascii="STSong" w:hAnsi="STSong" w:eastAsia="STSong"/>
          <w:b w:val="0"/>
          <w:i w:val="0"/>
          <w:color w:val="000000"/>
          <w:sz w:val="20"/>
        </w:rPr>
        <w:t>作业人员对《国家电网公司电力安全工作规程（信息部分）》应每（）考试一次。</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A.半年 </w:t>
      </w:r>
      <w:r>
        <w:br/>
      </w:r>
      <w:r>
        <w:rPr>
          <w:rFonts w:ascii="STSong" w:hAnsi="STSong" w:eastAsia="STSong"/>
          <w:b w:val="0"/>
          <w:i w:val="0"/>
          <w:color w:val="000000"/>
          <w:sz w:val="20"/>
        </w:rPr>
        <w:t xml:space="preserve">B.年 </w:t>
      </w:r>
      <w:r>
        <w:br/>
      </w:r>
      <w:r>
        <w:rPr>
          <w:rFonts w:ascii="STSong" w:hAnsi="STSong" w:eastAsia="STSong"/>
          <w:b w:val="0"/>
          <w:i w:val="0"/>
          <w:color w:val="000000"/>
          <w:sz w:val="20"/>
        </w:rPr>
        <w:t xml:space="preserve">C.三个月 </w:t>
      </w:r>
      <w:r>
        <w:br/>
      </w:r>
      <w:r>
        <w:rPr>
          <w:rFonts w:ascii="STSong" w:hAnsi="STSong" w:eastAsia="STSong"/>
          <w:b w:val="0"/>
          <w:i w:val="0"/>
          <w:color w:val="000000"/>
          <w:sz w:val="20"/>
        </w:rPr>
        <w:t xml:space="preserve">D.两年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1.2.8. 第8题 </w:t>
      </w:r>
      <w:r>
        <w:br/>
      </w:r>
      <w:r>
        <w:rPr>
          <w:rFonts w:ascii="STSong" w:hAnsi="STSong" w:eastAsia="STSong"/>
          <w:b w:val="0"/>
          <w:i w:val="0"/>
          <w:color w:val="000000"/>
          <w:sz w:val="20"/>
        </w:rPr>
        <w:t xml:space="preserve">因故间断信息工作连续（）个月以上者，应重新学习《国家电网公司电力安全工作规程（信息部分）》，并 </w:t>
      </w:r>
      <w:r>
        <w:rPr>
          <w:rFonts w:ascii="STSong" w:hAnsi="STSong" w:eastAsia="STSong"/>
          <w:b w:val="0"/>
          <w:i w:val="0"/>
          <w:color w:val="000000"/>
          <w:sz w:val="20"/>
        </w:rPr>
        <w:t>经考试合格后，方可恢复工作。</w:t>
      </w:r>
    </w:p>
    <w:p>
      <w:pPr>
        <w:autoSpaceDN w:val="0"/>
        <w:autoSpaceDE w:val="0"/>
        <w:widowControl/>
        <w:spacing w:line="306" w:lineRule="exact" w:before="0" w:after="0"/>
        <w:ind w:left="400" w:right="144" w:firstLine="0"/>
        <w:jc w:val="left"/>
      </w:pPr>
      <w:r>
        <w:rPr>
          <w:rFonts w:ascii="STSong" w:hAnsi="STSong" w:eastAsia="STSong"/>
          <w:b w:val="0"/>
          <w:i w:val="0"/>
          <w:color w:val="000000"/>
          <w:sz w:val="20"/>
        </w:rPr>
        <w:t xml:space="preserve">A.三 </w:t>
      </w:r>
      <w:r>
        <w:br/>
      </w:r>
      <w:r>
        <w:rPr>
          <w:rFonts w:ascii="STSong" w:hAnsi="STSong" w:eastAsia="STSong"/>
          <w:b w:val="0"/>
          <w:i w:val="0"/>
          <w:color w:val="000000"/>
          <w:sz w:val="20"/>
        </w:rPr>
        <w:t xml:space="preserve">B.六 </w:t>
      </w:r>
      <w:r>
        <w:br/>
      </w:r>
      <w:r>
        <w:rPr>
          <w:rFonts w:ascii="STSong" w:hAnsi="STSong" w:eastAsia="STSong"/>
          <w:b w:val="0"/>
          <w:i w:val="0"/>
          <w:color w:val="000000"/>
          <w:sz w:val="20"/>
        </w:rPr>
        <w:t xml:space="preserve">C.九 </w:t>
      </w:r>
      <w:r>
        <w:br/>
      </w:r>
      <w:r>
        <w:rPr>
          <w:rFonts w:ascii="STSong" w:hAnsi="STSong" w:eastAsia="STSong"/>
          <w:b w:val="0"/>
          <w:i w:val="0"/>
          <w:color w:val="000000"/>
          <w:sz w:val="20"/>
        </w:rPr>
        <w:t xml:space="preserve">D.十二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1.2.9. 第9题 </w:t>
      </w:r>
      <w:r>
        <w:br/>
      </w:r>
      <w:r>
        <w:rPr>
          <w:rFonts w:ascii="STSong" w:hAnsi="STSong" w:eastAsia="STSong"/>
          <w:b w:val="0"/>
          <w:i w:val="0"/>
          <w:color w:val="000000"/>
          <w:sz w:val="20"/>
        </w:rPr>
        <w:t>参与公司信息工作的外来作业人员应熟悉《国家电网公司电力安全工作规程（信息部分）》，经考试合格</w:t>
      </w:r>
      <w:r>
        <w:rPr>
          <w:rFonts w:ascii="STSong" w:hAnsi="STSong" w:eastAsia="STSong"/>
          <w:b w:val="0"/>
          <w:i w:val="0"/>
          <w:color w:val="000000"/>
          <w:sz w:val="20"/>
        </w:rPr>
        <w:t>，并经（）认可后，方可参加工作。</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A.本单位 </w:t>
      </w:r>
      <w:r>
        <w:br/>
      </w:r>
      <w:r>
        <w:rPr>
          <w:rFonts w:ascii="STSong" w:hAnsi="STSong" w:eastAsia="STSong"/>
          <w:b w:val="0"/>
          <w:i w:val="0"/>
          <w:color w:val="000000"/>
          <w:sz w:val="20"/>
        </w:rPr>
        <w:t xml:space="preserve">B.上级单位 </w:t>
      </w:r>
      <w:r>
        <w:br/>
      </w:r>
      <w:r>
        <w:rPr>
          <w:rFonts w:ascii="STSong" w:hAnsi="STSong" w:eastAsia="STSong"/>
          <w:b w:val="0"/>
          <w:i w:val="0"/>
          <w:color w:val="000000"/>
          <w:sz w:val="20"/>
        </w:rPr>
        <w:t>C.信息运维单位（部门）</w:t>
      </w:r>
      <w:r>
        <w:br/>
      </w:r>
      <w:r>
        <w:rPr>
          <w:rFonts w:ascii="STSong" w:hAnsi="STSong" w:eastAsia="STSong"/>
          <w:b w:val="0"/>
          <w:i w:val="0"/>
          <w:color w:val="000000"/>
          <w:sz w:val="20"/>
        </w:rPr>
        <w:t xml:space="preserve">D.信息管理部门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1.2.10. 第10题 </w:t>
      </w:r>
      <w:r>
        <w:br/>
      </w:r>
      <w:r>
        <w:rPr>
          <w:rFonts w:ascii="STSong" w:hAnsi="STSong" w:eastAsia="STSong"/>
          <w:b w:val="0"/>
          <w:i w:val="0"/>
          <w:color w:val="000000"/>
          <w:sz w:val="20"/>
        </w:rPr>
        <w:t xml:space="preserve">新参加工作的人员、实习人员和临时参加工作的人员（管理人员、非全日制用工等）应经过（）后，方可参 </w:t>
      </w:r>
      <w:r>
        <w:rPr>
          <w:rFonts w:ascii="STSong" w:hAnsi="STSong" w:eastAsia="STSong"/>
          <w:b w:val="0"/>
          <w:i w:val="0"/>
          <w:color w:val="000000"/>
          <w:sz w:val="20"/>
        </w:rPr>
        <w:t>加指定的工作。</w:t>
      </w:r>
    </w:p>
    <w:p>
      <w:pPr>
        <w:autoSpaceDN w:val="0"/>
        <w:autoSpaceDE w:val="0"/>
        <w:widowControl/>
        <w:spacing w:line="308" w:lineRule="exact" w:before="0" w:after="0"/>
        <w:ind w:left="400" w:right="3600" w:firstLine="0"/>
        <w:jc w:val="left"/>
      </w:pPr>
      <w:r>
        <w:rPr>
          <w:rFonts w:ascii="STSong" w:hAnsi="STSong" w:eastAsia="STSong"/>
          <w:b w:val="0"/>
          <w:i w:val="0"/>
          <w:color w:val="000000"/>
          <w:sz w:val="20"/>
        </w:rPr>
        <w:t xml:space="preserve">A.信息安全知识教育 </w:t>
      </w:r>
      <w:r>
        <w:br/>
      </w:r>
      <w:r>
        <w:rPr>
          <w:rFonts w:ascii="STSong" w:hAnsi="STSong" w:eastAsia="STSong"/>
          <w:b w:val="0"/>
          <w:i w:val="0"/>
          <w:color w:val="000000"/>
          <w:sz w:val="20"/>
        </w:rPr>
        <w:t xml:space="preserve">B.安全培训 </w:t>
      </w:r>
      <w:r>
        <w:br/>
      </w:r>
      <w:r>
        <w:rPr>
          <w:rFonts w:ascii="STSong" w:hAnsi="STSong" w:eastAsia="STSong"/>
          <w:b w:val="0"/>
          <w:i w:val="0"/>
          <w:color w:val="000000"/>
          <w:sz w:val="20"/>
        </w:rPr>
        <w:t xml:space="preserve">C.考试 </w:t>
      </w:r>
      <w:r>
        <w:br/>
      </w:r>
      <w:r>
        <w:rPr>
          <w:rFonts w:ascii="STSong" w:hAnsi="STSong" w:eastAsia="STSong"/>
          <w:b w:val="0"/>
          <w:i w:val="0"/>
          <w:color w:val="000000"/>
          <w:sz w:val="20"/>
        </w:rPr>
        <w:t xml:space="preserve">D.规程学习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1.2.11. 第11题 </w:t>
      </w:r>
      <w:r>
        <w:br/>
      </w:r>
      <w:r>
        <w:rPr>
          <w:rFonts w:ascii="STSong" w:hAnsi="STSong" w:eastAsia="STSong"/>
          <w:b w:val="0"/>
          <w:i w:val="0"/>
          <w:color w:val="000000"/>
          <w:sz w:val="20"/>
        </w:rPr>
        <w:t>信息作业现场的（）和安全设施等应符合有关标准、规范的要求。</w:t>
      </w:r>
    </w:p>
    <w:p>
      <w:pPr>
        <w:autoSpaceDN w:val="0"/>
        <w:autoSpaceDE w:val="0"/>
        <w:widowControl/>
        <w:spacing w:line="308" w:lineRule="exact" w:before="0" w:after="0"/>
        <w:ind w:left="400" w:right="1152" w:firstLine="0"/>
        <w:jc w:val="left"/>
      </w:pPr>
      <w:r>
        <w:rPr>
          <w:rFonts w:ascii="STSong" w:hAnsi="STSong" w:eastAsia="STSong"/>
          <w:b w:val="0"/>
          <w:i w:val="0"/>
          <w:color w:val="000000"/>
          <w:sz w:val="20"/>
        </w:rPr>
        <w:t xml:space="preserve">A.工具器 </w:t>
      </w:r>
      <w:r>
        <w:br/>
      </w:r>
      <w:r>
        <w:rPr>
          <w:rFonts w:ascii="STSong" w:hAnsi="STSong" w:eastAsia="STSong"/>
          <w:b w:val="0"/>
          <w:i w:val="0"/>
          <w:color w:val="000000"/>
          <w:sz w:val="20"/>
        </w:rPr>
        <w:t xml:space="preserve">B.专用设备 </w:t>
      </w:r>
      <w:r>
        <w:br/>
      </w:r>
      <w:r>
        <w:rPr>
          <w:rFonts w:ascii="STSong" w:hAnsi="STSong" w:eastAsia="STSong"/>
          <w:b w:val="0"/>
          <w:i w:val="0"/>
          <w:color w:val="000000"/>
          <w:sz w:val="20"/>
        </w:rPr>
        <w:t xml:space="preserve">C.生产条件 </w:t>
      </w:r>
      <w:r>
        <w:br/>
      </w:r>
      <w:r>
        <w:rPr>
          <w:rFonts w:ascii="STSong" w:hAnsi="STSong" w:eastAsia="STSong"/>
          <w:b w:val="0"/>
          <w:i w:val="0"/>
          <w:color w:val="000000"/>
          <w:sz w:val="20"/>
        </w:rPr>
        <w:t xml:space="preserve">D.生产环境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1.2.12. 第12题 </w:t>
      </w:r>
      <w:r>
        <w:br/>
      </w:r>
      <w:r>
        <w:rPr>
          <w:rFonts w:ascii="STSong" w:hAnsi="STSong" w:eastAsia="STSong"/>
          <w:b w:val="0"/>
          <w:i w:val="0"/>
          <w:color w:val="000000"/>
          <w:sz w:val="20"/>
        </w:rPr>
        <w:t>信息作业现场的基本条件之一是机房及相关设施的（）性能，应符合有关标准、规范的要求。</w:t>
      </w:r>
    </w:p>
    <w:p>
      <w:pPr>
        <w:autoSpaceDN w:val="0"/>
        <w:autoSpaceDE w:val="0"/>
        <w:widowControl/>
        <w:spacing w:line="208" w:lineRule="exact" w:before="260" w:after="0"/>
        <w:ind w:left="0" w:right="4562" w:firstLine="0"/>
        <w:jc w:val="right"/>
      </w:pPr>
      <w:r>
        <w:rPr>
          <w:rFonts w:ascii="STSong" w:hAnsi="STSong" w:eastAsia="STSong"/>
          <w:b w:val="0"/>
          <w:i w:val="0"/>
          <w:color w:val="000000"/>
          <w:sz w:val="16"/>
        </w:rPr>
        <w:t>第 66 页</w:t>
      </w:r>
    </w:p>
    <w:p>
      <w:pPr>
        <w:sectPr>
          <w:pgSz w:w="11900" w:h="16840"/>
          <w:pgMar w:top="16" w:right="1120" w:bottom="478" w:left="960" w:header="720" w:footer="720" w:gutter="0"/>
          <w:cols w:space="720" w:num="1" w:equalWidth="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160" w:firstLine="0"/>
        <w:jc w:val="left"/>
      </w:pPr>
      <w:r>
        <w:rPr>
          <w:rFonts w:ascii="STSong" w:hAnsi="STSong" w:eastAsia="STSong"/>
          <w:b w:val="0"/>
          <w:i w:val="0"/>
          <w:color w:val="000000"/>
          <w:sz w:val="20"/>
        </w:rPr>
        <w:t xml:space="preserve">A.接地电阻、过电压保护 </w:t>
      </w:r>
      <w:r>
        <w:br/>
      </w:r>
      <w:r>
        <w:rPr>
          <w:rFonts w:ascii="STSong" w:hAnsi="STSong" w:eastAsia="STSong"/>
          <w:b w:val="0"/>
          <w:i w:val="0"/>
          <w:color w:val="000000"/>
          <w:sz w:val="20"/>
        </w:rPr>
        <w:t xml:space="preserve">B.接地极、过电流保护 </w:t>
      </w:r>
      <w:r>
        <w:br/>
      </w:r>
      <w:r>
        <w:rPr>
          <w:rFonts w:ascii="STSong" w:hAnsi="STSong" w:eastAsia="STSong"/>
          <w:b w:val="0"/>
          <w:i w:val="0"/>
          <w:color w:val="000000"/>
          <w:sz w:val="20"/>
        </w:rPr>
        <w:t xml:space="preserve">C.接地极、差动保护 </w:t>
      </w:r>
      <w:r>
        <w:br/>
      </w:r>
      <w:r>
        <w:rPr>
          <w:rFonts w:ascii="STSong" w:hAnsi="STSong" w:eastAsia="STSong"/>
          <w:b w:val="0"/>
          <w:i w:val="0"/>
          <w:color w:val="000000"/>
          <w:sz w:val="20"/>
        </w:rPr>
        <w:t xml:space="preserve">D.接地电阻、差动保护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1.2.13. 第13题 </w:t>
      </w:r>
      <w:r>
        <w:br/>
      </w:r>
      <w:r>
        <w:rPr>
          <w:rFonts w:ascii="STSong" w:hAnsi="STSong" w:eastAsia="STSong"/>
          <w:b w:val="0"/>
          <w:i w:val="0"/>
          <w:color w:val="000000"/>
          <w:sz w:val="20"/>
        </w:rPr>
        <w:t>业务系统上线前，应在具有资质的测试机构进行（），并取得检测合格报告。</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A.兼容性测试 </w:t>
      </w:r>
      <w:r>
        <w:br/>
      </w:r>
      <w:r>
        <w:rPr>
          <w:rFonts w:ascii="STSong" w:hAnsi="STSong" w:eastAsia="STSong"/>
          <w:b w:val="0"/>
          <w:i w:val="0"/>
          <w:color w:val="000000"/>
          <w:sz w:val="20"/>
        </w:rPr>
        <w:t xml:space="preserve">B.用户确认测试 </w:t>
      </w:r>
      <w:r>
        <w:br/>
      </w:r>
      <w:r>
        <w:rPr>
          <w:rFonts w:ascii="STSong" w:hAnsi="STSong" w:eastAsia="STSong"/>
          <w:b w:val="0"/>
          <w:i w:val="0"/>
          <w:color w:val="000000"/>
          <w:sz w:val="20"/>
        </w:rPr>
        <w:t xml:space="preserve">C.功能测试 </w:t>
      </w:r>
      <w:r>
        <w:br/>
      </w:r>
      <w:r>
        <w:rPr>
          <w:rFonts w:ascii="STSong" w:hAnsi="STSong" w:eastAsia="STSong"/>
          <w:b w:val="0"/>
          <w:i w:val="0"/>
          <w:color w:val="000000"/>
          <w:sz w:val="20"/>
        </w:rPr>
        <w:t xml:space="preserve">D.安全测试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1.2.14. 第14题 </w:t>
      </w:r>
      <w:r>
        <w:br/>
      </w:r>
      <w:r>
        <w:rPr>
          <w:rFonts w:ascii="STSong" w:hAnsi="STSong" w:eastAsia="STSong"/>
          <w:b w:val="0"/>
          <w:i w:val="0"/>
          <w:color w:val="000000"/>
          <w:sz w:val="20"/>
        </w:rPr>
        <w:t>信息工作票一份由工作负责人收执，另一份由（）收执。</w:t>
      </w:r>
    </w:p>
    <w:p>
      <w:pPr>
        <w:autoSpaceDN w:val="0"/>
        <w:autoSpaceDE w:val="0"/>
        <w:widowControl/>
        <w:spacing w:line="308" w:lineRule="exact" w:before="0" w:after="0"/>
        <w:ind w:left="400" w:right="3600" w:firstLine="0"/>
        <w:jc w:val="left"/>
      </w:pPr>
      <w:r>
        <w:rPr>
          <w:rFonts w:ascii="STSong" w:hAnsi="STSong" w:eastAsia="STSong"/>
          <w:b w:val="0"/>
          <w:i w:val="0"/>
          <w:color w:val="000000"/>
          <w:sz w:val="20"/>
        </w:rPr>
        <w:t xml:space="preserve">A.工作票签发人 </w:t>
      </w:r>
      <w:r>
        <w:br/>
      </w:r>
      <w:r>
        <w:rPr>
          <w:rFonts w:ascii="STSong" w:hAnsi="STSong" w:eastAsia="STSong"/>
          <w:b w:val="0"/>
          <w:i w:val="0"/>
          <w:color w:val="000000"/>
          <w:sz w:val="20"/>
        </w:rPr>
        <w:t xml:space="preserve">B.工作许可人 </w:t>
      </w:r>
      <w:r>
        <w:br/>
      </w:r>
      <w:r>
        <w:rPr>
          <w:rFonts w:ascii="STSong" w:hAnsi="STSong" w:eastAsia="STSong"/>
          <w:b w:val="0"/>
          <w:i w:val="0"/>
          <w:color w:val="000000"/>
          <w:sz w:val="20"/>
        </w:rPr>
        <w:t xml:space="preserve">C.工作班成员 </w:t>
      </w:r>
      <w:r>
        <w:br/>
      </w:r>
      <w:r>
        <w:rPr>
          <w:rFonts w:ascii="STSong" w:hAnsi="STSong" w:eastAsia="STSong"/>
          <w:b w:val="0"/>
          <w:i w:val="0"/>
          <w:color w:val="000000"/>
          <w:sz w:val="20"/>
        </w:rPr>
        <w:t xml:space="preserve">D.工作监护人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1.2.15. 第15题 </w:t>
      </w:r>
      <w:r>
        <w:br/>
      </w:r>
      <w:r>
        <w:rPr>
          <w:rFonts w:ascii="STSong" w:hAnsi="STSong" w:eastAsia="STSong"/>
          <w:b w:val="0"/>
          <w:i w:val="0"/>
          <w:color w:val="000000"/>
          <w:sz w:val="20"/>
        </w:rPr>
        <w:t>信息工作任务单一份由工作负责人收执，另一份由（）收执。</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A.工作票签发人 </w:t>
      </w:r>
      <w:r>
        <w:br/>
      </w:r>
      <w:r>
        <w:rPr>
          <w:rFonts w:ascii="STSong" w:hAnsi="STSong" w:eastAsia="STSong"/>
          <w:b w:val="0"/>
          <w:i w:val="0"/>
          <w:color w:val="000000"/>
          <w:sz w:val="20"/>
        </w:rPr>
        <w:t xml:space="preserve">B.工作许可人 </w:t>
      </w:r>
      <w:r>
        <w:br/>
      </w:r>
      <w:r>
        <w:rPr>
          <w:rFonts w:ascii="STSong" w:hAnsi="STSong" w:eastAsia="STSong"/>
          <w:b w:val="0"/>
          <w:i w:val="0"/>
          <w:color w:val="000000"/>
          <w:sz w:val="20"/>
        </w:rPr>
        <w:t xml:space="preserve">C.工作班成员 </w:t>
      </w:r>
      <w:r>
        <w:br/>
      </w:r>
      <w:r>
        <w:rPr>
          <w:rFonts w:ascii="STSong" w:hAnsi="STSong" w:eastAsia="STSong"/>
          <w:b w:val="0"/>
          <w:i w:val="0"/>
          <w:color w:val="000000"/>
          <w:sz w:val="20"/>
        </w:rPr>
        <w:t xml:space="preserve">D.工作监护人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1.2.16. 第16题 </w:t>
      </w:r>
      <w:r>
        <w:br/>
      </w:r>
      <w:r>
        <w:rPr>
          <w:rFonts w:ascii="STSong" w:hAnsi="STSong" w:eastAsia="STSong"/>
          <w:b w:val="0"/>
          <w:i w:val="0"/>
          <w:color w:val="000000"/>
          <w:sz w:val="20"/>
        </w:rPr>
        <w:t>一张信息工作任务单中，（）与工作负责人不得互相兼任。</w:t>
      </w:r>
    </w:p>
    <w:p>
      <w:pPr>
        <w:autoSpaceDN w:val="0"/>
        <w:autoSpaceDE w:val="0"/>
        <w:widowControl/>
        <w:spacing w:line="308" w:lineRule="exact" w:before="0" w:after="0"/>
        <w:ind w:left="400" w:right="4176" w:firstLine="0"/>
        <w:jc w:val="left"/>
      </w:pPr>
      <w:r>
        <w:rPr>
          <w:rFonts w:ascii="STSong" w:hAnsi="STSong" w:eastAsia="STSong"/>
          <w:b w:val="0"/>
          <w:i w:val="0"/>
          <w:color w:val="000000"/>
          <w:sz w:val="20"/>
        </w:rPr>
        <w:t xml:space="preserve">A.工作票签发人 </w:t>
      </w:r>
      <w:r>
        <w:br/>
      </w:r>
      <w:r>
        <w:rPr>
          <w:rFonts w:ascii="STSong" w:hAnsi="STSong" w:eastAsia="STSong"/>
          <w:b w:val="0"/>
          <w:i w:val="0"/>
          <w:color w:val="000000"/>
          <w:sz w:val="20"/>
        </w:rPr>
        <w:t xml:space="preserve">B.工作许可人 </w:t>
      </w:r>
      <w:r>
        <w:br/>
      </w:r>
      <w:r>
        <w:rPr>
          <w:rFonts w:ascii="STSong" w:hAnsi="STSong" w:eastAsia="STSong"/>
          <w:b w:val="0"/>
          <w:i w:val="0"/>
          <w:color w:val="000000"/>
          <w:sz w:val="20"/>
        </w:rPr>
        <w:t xml:space="preserve">C.工作班成员 </w:t>
      </w:r>
      <w:r>
        <w:br/>
      </w:r>
      <w:r>
        <w:rPr>
          <w:rFonts w:ascii="STSong" w:hAnsi="STSong" w:eastAsia="STSong"/>
          <w:b w:val="0"/>
          <w:i w:val="0"/>
          <w:color w:val="000000"/>
          <w:sz w:val="20"/>
        </w:rPr>
        <w:t xml:space="preserve">D.工作监护人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1.2.17. 第17题 </w:t>
      </w:r>
      <w:r>
        <w:br/>
      </w:r>
      <w:r>
        <w:rPr>
          <w:rFonts w:ascii="STSong" w:hAnsi="STSong" w:eastAsia="STSong"/>
          <w:b w:val="0"/>
          <w:i w:val="0"/>
          <w:color w:val="000000"/>
          <w:sz w:val="20"/>
        </w:rPr>
        <w:t>一张信息工作票中，（）与工作负责人不得互相兼任。</w:t>
      </w:r>
    </w:p>
    <w:p>
      <w:pPr>
        <w:autoSpaceDN w:val="0"/>
        <w:autoSpaceDE w:val="0"/>
        <w:widowControl/>
        <w:spacing w:line="300" w:lineRule="exact" w:before="0" w:after="0"/>
        <w:ind w:left="400" w:right="5616" w:firstLine="0"/>
        <w:jc w:val="left"/>
      </w:pPr>
      <w:r>
        <w:rPr>
          <w:rFonts w:ascii="STSong" w:hAnsi="STSong" w:eastAsia="STSong"/>
          <w:b w:val="0"/>
          <w:i w:val="0"/>
          <w:color w:val="000000"/>
          <w:sz w:val="20"/>
        </w:rPr>
        <w:t xml:space="preserve">A.工作票签发人 </w:t>
      </w:r>
      <w:r>
        <w:br/>
      </w:r>
      <w:r>
        <w:rPr>
          <w:rFonts w:ascii="STSong" w:hAnsi="STSong" w:eastAsia="STSong"/>
          <w:b w:val="0"/>
          <w:i w:val="0"/>
          <w:color w:val="000000"/>
          <w:sz w:val="20"/>
        </w:rPr>
        <w:t xml:space="preserve">B.工作许可人 </w:t>
      </w:r>
      <w:r>
        <w:br/>
      </w:r>
      <w:r>
        <w:rPr>
          <w:rFonts w:ascii="STSong" w:hAnsi="STSong" w:eastAsia="STSong"/>
          <w:b w:val="0"/>
          <w:i w:val="0"/>
          <w:color w:val="000000"/>
          <w:sz w:val="20"/>
        </w:rPr>
        <w:t xml:space="preserve">C.工作班成员 </w:t>
      </w:r>
      <w:r>
        <w:br/>
      </w:r>
      <w:r>
        <w:rPr>
          <w:rFonts w:ascii="STSong" w:hAnsi="STSong" w:eastAsia="STSong"/>
          <w:b w:val="0"/>
          <w:i w:val="0"/>
          <w:color w:val="000000"/>
          <w:sz w:val="20"/>
        </w:rPr>
        <w:t xml:space="preserve">D.工作监护人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关联评价点的名称：信息安全工作规程</w:t>
      </w:r>
    </w:p>
    <w:p>
      <w:pPr>
        <w:autoSpaceDN w:val="0"/>
        <w:autoSpaceDE w:val="0"/>
        <w:widowControl/>
        <w:spacing w:line="208" w:lineRule="exact" w:before="320" w:after="0"/>
        <w:ind w:left="0" w:right="4242" w:firstLine="0"/>
        <w:jc w:val="right"/>
      </w:pPr>
      <w:r>
        <w:rPr>
          <w:rFonts w:ascii="STSong" w:hAnsi="STSong" w:eastAsia="STSong"/>
          <w:b w:val="0"/>
          <w:i w:val="0"/>
          <w:color w:val="000000"/>
          <w:sz w:val="16"/>
        </w:rPr>
        <w:t>第 67 页</w:t>
      </w:r>
    </w:p>
    <w:p>
      <w:pPr>
        <w:sectPr>
          <w:pgSz w:w="11900" w:h="16840"/>
          <w:pgMar w:top="16" w:right="1440" w:bottom="478" w:left="960" w:header="720" w:footer="720" w:gutter="0"/>
          <w:cols w:space="720" w:num="1" w:equalWidth="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5760" w:firstLine="0"/>
        <w:jc w:val="left"/>
      </w:pPr>
      <w:r>
        <w:rPr>
          <w:rFonts w:ascii="STSong" w:hAnsi="STSong" w:eastAsia="STSong"/>
          <w:b w:val="0"/>
          <w:i w:val="0"/>
          <w:color w:val="000000"/>
          <w:sz w:val="24"/>
        </w:rPr>
        <w:t xml:space="preserve">1.2.18. 第18题 </w:t>
      </w:r>
      <w:r>
        <w:br/>
      </w:r>
      <w:r>
        <w:rPr>
          <w:rFonts w:ascii="STSong" w:hAnsi="STSong" w:eastAsia="STSong"/>
          <w:b w:val="0"/>
          <w:i w:val="0"/>
          <w:color w:val="000000"/>
          <w:sz w:val="20"/>
        </w:rPr>
        <w:t>下列哪种情况可以不用办理新的工作票？</w:t>
      </w:r>
    </w:p>
    <w:p>
      <w:pPr>
        <w:autoSpaceDN w:val="0"/>
        <w:autoSpaceDE w:val="0"/>
        <w:widowControl/>
        <w:spacing w:line="300" w:lineRule="exact" w:before="0" w:after="0"/>
        <w:ind w:left="400" w:right="720" w:firstLine="0"/>
        <w:jc w:val="left"/>
      </w:pPr>
      <w:r>
        <w:rPr>
          <w:rFonts w:ascii="STSong" w:hAnsi="STSong" w:eastAsia="STSong"/>
          <w:b w:val="0"/>
          <w:i w:val="0"/>
          <w:color w:val="000000"/>
          <w:sz w:val="20"/>
        </w:rPr>
        <w:t xml:space="preserve">A.需变更安全措施时 </w:t>
      </w:r>
      <w:r>
        <w:br/>
      </w:r>
      <w:r>
        <w:rPr>
          <w:rFonts w:ascii="STSong" w:hAnsi="STSong" w:eastAsia="STSong"/>
          <w:b w:val="0"/>
          <w:i w:val="0"/>
          <w:color w:val="000000"/>
          <w:sz w:val="20"/>
        </w:rPr>
        <w:t xml:space="preserve">B.需增设安全措施时 </w:t>
      </w:r>
      <w:r>
        <w:br/>
      </w:r>
      <w:r>
        <w:rPr>
          <w:rFonts w:ascii="STSong" w:hAnsi="STSong" w:eastAsia="STSong"/>
          <w:b w:val="0"/>
          <w:i w:val="0"/>
          <w:color w:val="000000"/>
          <w:sz w:val="20"/>
        </w:rPr>
        <w:t xml:space="preserve">C.工作票有污损不能继续使用时 </w:t>
      </w:r>
      <w:r>
        <w:br/>
      </w:r>
      <w:r>
        <w:rPr>
          <w:rFonts w:ascii="STSong" w:hAnsi="STSong" w:eastAsia="STSong"/>
          <w:b w:val="0"/>
          <w:i w:val="0"/>
          <w:color w:val="000000"/>
          <w:sz w:val="20"/>
        </w:rPr>
        <w:t>D.在原工作票的安全措施范围内增加工作任务，且负责人已征得工作票签发人和工作许可人同意。</w:t>
      </w:r>
    </w:p>
    <w:p>
      <w:pPr>
        <w:autoSpaceDN w:val="0"/>
        <w:autoSpaceDE w:val="0"/>
        <w:widowControl/>
        <w:spacing w:line="316" w:lineRule="exact" w:before="0" w:after="0"/>
        <w:ind w:left="400" w:right="4176"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1.2.19. 第19题 </w:t>
      </w:r>
      <w:r>
        <w:br/>
      </w:r>
      <w:r>
        <w:rPr>
          <w:rFonts w:ascii="STSong" w:hAnsi="STSong" w:eastAsia="STSong"/>
          <w:b w:val="0"/>
          <w:i w:val="0"/>
          <w:color w:val="000000"/>
          <w:sz w:val="20"/>
        </w:rPr>
        <w:t>已执行的信息工作票、信息工作任务单至少应保存（）年。</w:t>
      </w:r>
    </w:p>
    <w:p>
      <w:pPr>
        <w:autoSpaceDN w:val="0"/>
        <w:autoSpaceDE w:val="0"/>
        <w:widowControl/>
        <w:spacing w:line="308" w:lineRule="exact" w:before="0" w:after="0"/>
        <w:ind w:left="400" w:right="5904" w:firstLine="0"/>
        <w:jc w:val="left"/>
      </w:pPr>
      <w:r>
        <w:rPr>
          <w:rFonts w:ascii="STSong" w:hAnsi="STSong" w:eastAsia="STSong"/>
          <w:b w:val="0"/>
          <w:i w:val="0"/>
          <w:color w:val="000000"/>
          <w:sz w:val="20"/>
        </w:rPr>
        <w:t xml:space="preserve">A.半 </w:t>
      </w:r>
      <w:r>
        <w:br/>
      </w:r>
      <w:r>
        <w:rPr>
          <w:rFonts w:ascii="STSong" w:hAnsi="STSong" w:eastAsia="STSong"/>
          <w:b w:val="0"/>
          <w:i w:val="0"/>
          <w:color w:val="000000"/>
          <w:sz w:val="20"/>
        </w:rPr>
        <w:t xml:space="preserve">B.一 </w:t>
      </w:r>
      <w:r>
        <w:br/>
      </w:r>
      <w:r>
        <w:rPr>
          <w:rFonts w:ascii="STSong" w:hAnsi="STSong" w:eastAsia="STSong"/>
          <w:b w:val="0"/>
          <w:i w:val="0"/>
          <w:color w:val="000000"/>
          <w:sz w:val="20"/>
        </w:rPr>
        <w:t xml:space="preserve">C.两 </w:t>
      </w:r>
      <w:r>
        <w:br/>
      </w:r>
      <w:r>
        <w:rPr>
          <w:rFonts w:ascii="STSong" w:hAnsi="STSong" w:eastAsia="STSong"/>
          <w:b w:val="0"/>
          <w:i w:val="0"/>
          <w:color w:val="000000"/>
          <w:sz w:val="20"/>
        </w:rPr>
        <w:t xml:space="preserve">D.三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1.2.20. 第20题 </w:t>
      </w:r>
      <w:r>
        <w:br/>
      </w:r>
      <w:r>
        <w:rPr>
          <w:rFonts w:ascii="STSong" w:hAnsi="STSong" w:eastAsia="STSong"/>
          <w:b w:val="0"/>
          <w:i w:val="0"/>
          <w:color w:val="000000"/>
          <w:sz w:val="20"/>
        </w:rPr>
        <w:t>工作票的有效期，以（）为限。</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A.签发的时间 </w:t>
      </w:r>
      <w:r>
        <w:br/>
      </w:r>
      <w:r>
        <w:rPr>
          <w:rFonts w:ascii="STSong" w:hAnsi="STSong" w:eastAsia="STSong"/>
          <w:b w:val="0"/>
          <w:i w:val="0"/>
          <w:color w:val="000000"/>
          <w:sz w:val="20"/>
        </w:rPr>
        <w:t xml:space="preserve">B.工作的时间 </w:t>
      </w:r>
      <w:r>
        <w:br/>
      </w:r>
      <w:r>
        <w:rPr>
          <w:rFonts w:ascii="STSong" w:hAnsi="STSong" w:eastAsia="STSong"/>
          <w:b w:val="0"/>
          <w:i w:val="0"/>
          <w:color w:val="000000"/>
          <w:sz w:val="20"/>
        </w:rPr>
        <w:t xml:space="preserve">C.批准的时间 </w:t>
      </w:r>
      <w:r>
        <w:br/>
      </w:r>
      <w:r>
        <w:rPr>
          <w:rFonts w:ascii="STSong" w:hAnsi="STSong" w:eastAsia="STSong"/>
          <w:b w:val="0"/>
          <w:i w:val="0"/>
          <w:color w:val="000000"/>
          <w:sz w:val="20"/>
        </w:rPr>
        <w:t xml:space="preserve">D.申请的时间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1.2.21. 第21题 </w:t>
      </w:r>
      <w:r>
        <w:br/>
      </w:r>
      <w:r>
        <w:rPr>
          <w:rFonts w:ascii="STSong" w:hAnsi="STSong" w:eastAsia="STSong"/>
          <w:b w:val="0"/>
          <w:i w:val="0"/>
          <w:color w:val="000000"/>
          <w:sz w:val="20"/>
        </w:rPr>
        <w:t xml:space="preserve">办理信息工作票延期手续，应在信息工作票的有效期内，由工作负责人向（）提出申请，得到同意后给予办 </w:t>
      </w:r>
      <w:r>
        <w:rPr>
          <w:rFonts w:ascii="STSong" w:hAnsi="STSong" w:eastAsia="STSong"/>
          <w:b w:val="0"/>
          <w:i w:val="0"/>
          <w:color w:val="000000"/>
          <w:sz w:val="20"/>
        </w:rPr>
        <w:t>理。</w:t>
      </w:r>
    </w:p>
    <w:p>
      <w:pPr>
        <w:autoSpaceDN w:val="0"/>
        <w:autoSpaceDE w:val="0"/>
        <w:widowControl/>
        <w:spacing w:line="308" w:lineRule="exact" w:before="0" w:after="0"/>
        <w:ind w:left="400" w:right="4608" w:firstLine="0"/>
        <w:jc w:val="left"/>
      </w:pPr>
      <w:r>
        <w:rPr>
          <w:rFonts w:ascii="STSong" w:hAnsi="STSong" w:eastAsia="STSong"/>
          <w:b w:val="0"/>
          <w:i w:val="0"/>
          <w:color w:val="000000"/>
          <w:sz w:val="20"/>
        </w:rPr>
        <w:t xml:space="preserve">A.运行值班负责人 </w:t>
      </w:r>
      <w:r>
        <w:br/>
      </w:r>
      <w:r>
        <w:rPr>
          <w:rFonts w:ascii="STSong" w:hAnsi="STSong" w:eastAsia="STSong"/>
          <w:b w:val="0"/>
          <w:i w:val="0"/>
          <w:color w:val="000000"/>
          <w:sz w:val="20"/>
        </w:rPr>
        <w:t xml:space="preserve">B.信息运维单位 </w:t>
      </w:r>
      <w:r>
        <w:br/>
      </w:r>
      <w:r>
        <w:rPr>
          <w:rFonts w:ascii="STSong" w:hAnsi="STSong" w:eastAsia="STSong"/>
          <w:b w:val="0"/>
          <w:i w:val="0"/>
          <w:color w:val="000000"/>
          <w:sz w:val="20"/>
        </w:rPr>
        <w:t xml:space="preserve">C.工作票签发人 </w:t>
      </w:r>
      <w:r>
        <w:br/>
      </w:r>
      <w:r>
        <w:rPr>
          <w:rFonts w:ascii="STSong" w:hAnsi="STSong" w:eastAsia="STSong"/>
          <w:b w:val="0"/>
          <w:i w:val="0"/>
          <w:color w:val="000000"/>
          <w:sz w:val="20"/>
        </w:rPr>
        <w:t xml:space="preserve">D.工作许可人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1.2.22. 第22题 </w:t>
      </w:r>
      <w:r>
        <w:br/>
      </w:r>
      <w:r>
        <w:rPr>
          <w:rFonts w:ascii="STSong" w:hAnsi="STSong" w:eastAsia="STSong"/>
          <w:b w:val="0"/>
          <w:i w:val="0"/>
          <w:color w:val="000000"/>
          <w:sz w:val="20"/>
        </w:rPr>
        <w:t>检修单位的工作票签发人名单应事先送相关（）备案。</w:t>
      </w:r>
    </w:p>
    <w:p>
      <w:pPr>
        <w:autoSpaceDN w:val="0"/>
        <w:autoSpaceDE w:val="0"/>
        <w:widowControl/>
        <w:spacing w:line="306" w:lineRule="exact" w:before="0" w:after="0"/>
        <w:ind w:left="400" w:right="4752" w:firstLine="0"/>
        <w:jc w:val="left"/>
      </w:pPr>
      <w:r>
        <w:rPr>
          <w:rFonts w:ascii="STSong" w:hAnsi="STSong" w:eastAsia="STSong"/>
          <w:b w:val="0"/>
          <w:i w:val="0"/>
          <w:color w:val="000000"/>
          <w:sz w:val="20"/>
        </w:rPr>
        <w:t xml:space="preserve">A.本单位 </w:t>
      </w:r>
      <w:r>
        <w:br/>
      </w:r>
      <w:r>
        <w:rPr>
          <w:rFonts w:ascii="STSong" w:hAnsi="STSong" w:eastAsia="STSong"/>
          <w:b w:val="0"/>
          <w:i w:val="0"/>
          <w:color w:val="000000"/>
          <w:sz w:val="20"/>
        </w:rPr>
        <w:t xml:space="preserve">B.上级单位 </w:t>
      </w:r>
      <w:r>
        <w:br/>
      </w:r>
      <w:r>
        <w:rPr>
          <w:rFonts w:ascii="STSong" w:hAnsi="STSong" w:eastAsia="STSong"/>
          <w:b w:val="0"/>
          <w:i w:val="0"/>
          <w:color w:val="000000"/>
          <w:sz w:val="20"/>
        </w:rPr>
        <w:t xml:space="preserve">C.信息运维单位 </w:t>
      </w:r>
      <w:r>
        <w:br/>
      </w:r>
      <w:r>
        <w:rPr>
          <w:rFonts w:ascii="STSong" w:hAnsi="STSong" w:eastAsia="STSong"/>
          <w:b w:val="0"/>
          <w:i w:val="0"/>
          <w:color w:val="000000"/>
          <w:sz w:val="20"/>
        </w:rPr>
        <w:t xml:space="preserve">D.信息管理部门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1.2.23. 第23题 </w:t>
      </w:r>
      <w:r>
        <w:br/>
      </w:r>
      <w:r>
        <w:rPr>
          <w:rFonts w:ascii="STSong" w:hAnsi="STSong" w:eastAsia="STSong"/>
          <w:b w:val="0"/>
          <w:i w:val="0"/>
          <w:color w:val="000000"/>
          <w:sz w:val="20"/>
        </w:rPr>
        <w:t>下列哪一项不属于工作票签发人的安全责任的是（）</w:t>
      </w:r>
      <w:r>
        <w:br/>
      </w:r>
      <w:r>
        <w:rPr>
          <w:rFonts w:ascii="STSong" w:hAnsi="STSong" w:eastAsia="STSong"/>
          <w:b w:val="0"/>
          <w:i w:val="0"/>
          <w:color w:val="000000"/>
          <w:sz w:val="20"/>
        </w:rPr>
        <w:t xml:space="preserve">A.确认工作必要性和安全性 </w:t>
      </w:r>
      <w:r>
        <w:br/>
      </w:r>
      <w:r>
        <w:rPr>
          <w:rFonts w:ascii="STSong" w:hAnsi="STSong" w:eastAsia="STSong"/>
          <w:b w:val="0"/>
          <w:i w:val="0"/>
          <w:color w:val="000000"/>
          <w:sz w:val="20"/>
        </w:rPr>
        <w:t xml:space="preserve">B.确认工作票上所填安全措施是否正确完备 </w:t>
      </w:r>
      <w:r>
        <w:br/>
      </w:r>
      <w:r>
        <w:rPr>
          <w:rFonts w:ascii="STSong" w:hAnsi="STSong" w:eastAsia="STSong"/>
          <w:b w:val="0"/>
          <w:i w:val="0"/>
          <w:color w:val="000000"/>
          <w:sz w:val="20"/>
        </w:rPr>
        <w:t>C.确认所派工作负责人和工作班人员是否适当、充足</w:t>
      </w:r>
    </w:p>
    <w:p>
      <w:pPr>
        <w:autoSpaceDN w:val="0"/>
        <w:autoSpaceDE w:val="0"/>
        <w:widowControl/>
        <w:spacing w:line="208" w:lineRule="exact" w:before="260" w:after="0"/>
        <w:ind w:left="0" w:right="4562" w:firstLine="0"/>
        <w:jc w:val="right"/>
      </w:pPr>
      <w:r>
        <w:rPr>
          <w:rFonts w:ascii="STSong" w:hAnsi="STSong" w:eastAsia="STSong"/>
          <w:b w:val="0"/>
          <w:i w:val="0"/>
          <w:color w:val="000000"/>
          <w:sz w:val="16"/>
        </w:rPr>
        <w:t>第 68 页</w:t>
      </w:r>
    </w:p>
    <w:p>
      <w:pPr>
        <w:sectPr>
          <w:pgSz w:w="11900" w:h="16840"/>
          <w:pgMar w:top="16" w:right="1120" w:bottom="478" w:left="960" w:header="720" w:footer="720" w:gutter="0"/>
          <w:cols w:space="720" w:num="1" w:equalWidth="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D.确认工作票所列的安全措施已实施。</w:t>
      </w:r>
    </w:p>
    <w:p>
      <w:pPr>
        <w:autoSpaceDN w:val="0"/>
        <w:autoSpaceDE w:val="0"/>
        <w:widowControl/>
        <w:spacing w:line="314" w:lineRule="exact" w:before="0" w:after="0"/>
        <w:ind w:left="400" w:right="1728"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1.2.24. 第24题 </w:t>
      </w:r>
      <w:r>
        <w:br/>
      </w:r>
      <w:r>
        <w:rPr>
          <w:rFonts w:ascii="STSong" w:hAnsi="STSong" w:eastAsia="STSong"/>
          <w:b w:val="0"/>
          <w:i w:val="0"/>
          <w:color w:val="000000"/>
          <w:sz w:val="20"/>
        </w:rPr>
        <w:t>工作负责人的安全责任之一是：确定需监护的作业内容，并（）工作班成员认真执行。</w:t>
      </w:r>
    </w:p>
    <w:p>
      <w:pPr>
        <w:autoSpaceDN w:val="0"/>
        <w:autoSpaceDE w:val="0"/>
        <w:widowControl/>
        <w:spacing w:line="308" w:lineRule="exact" w:before="0" w:after="0"/>
        <w:ind w:left="400" w:right="4320" w:firstLine="0"/>
        <w:jc w:val="left"/>
      </w:pPr>
      <w:r>
        <w:rPr>
          <w:rFonts w:ascii="STSong" w:hAnsi="STSong" w:eastAsia="STSong"/>
          <w:b w:val="0"/>
          <w:i w:val="0"/>
          <w:color w:val="000000"/>
          <w:sz w:val="20"/>
        </w:rPr>
        <w:t xml:space="preserve">A.监护 </w:t>
      </w:r>
      <w:r>
        <w:br/>
      </w:r>
      <w:r>
        <w:rPr>
          <w:rFonts w:ascii="STSong" w:hAnsi="STSong" w:eastAsia="STSong"/>
          <w:b w:val="0"/>
          <w:i w:val="0"/>
          <w:color w:val="000000"/>
          <w:sz w:val="20"/>
        </w:rPr>
        <w:t xml:space="preserve">B.负责 </w:t>
      </w:r>
      <w:r>
        <w:br/>
      </w:r>
      <w:r>
        <w:rPr>
          <w:rFonts w:ascii="STSong" w:hAnsi="STSong" w:eastAsia="STSong"/>
          <w:b w:val="0"/>
          <w:i w:val="0"/>
          <w:color w:val="000000"/>
          <w:sz w:val="20"/>
        </w:rPr>
        <w:t xml:space="preserve">C.关注 </w:t>
      </w:r>
      <w:r>
        <w:br/>
      </w:r>
      <w:r>
        <w:rPr>
          <w:rFonts w:ascii="STSong" w:hAnsi="STSong" w:eastAsia="STSong"/>
          <w:b w:val="0"/>
          <w:i w:val="0"/>
          <w:color w:val="000000"/>
          <w:sz w:val="20"/>
        </w:rPr>
        <w:t xml:space="preserve">D.监管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1.2.25. 第25题 </w:t>
      </w:r>
      <w:r>
        <w:br/>
      </w:r>
      <w:r>
        <w:rPr>
          <w:rFonts w:ascii="STSong" w:hAnsi="STSong" w:eastAsia="STSong"/>
          <w:b w:val="0"/>
          <w:i w:val="0"/>
          <w:color w:val="000000"/>
          <w:sz w:val="20"/>
        </w:rPr>
        <w:t>应确认工作票所列的安全措施已实施是（）的安全职责。</w:t>
      </w:r>
    </w:p>
    <w:p>
      <w:pPr>
        <w:autoSpaceDN w:val="0"/>
        <w:autoSpaceDE w:val="0"/>
        <w:widowControl/>
        <w:spacing w:line="308" w:lineRule="exact" w:before="0" w:after="0"/>
        <w:ind w:left="400" w:right="1584" w:firstLine="0"/>
        <w:jc w:val="left"/>
      </w:pPr>
      <w:r>
        <w:rPr>
          <w:rFonts w:ascii="STSong" w:hAnsi="STSong" w:eastAsia="STSong"/>
          <w:b w:val="0"/>
          <w:i w:val="0"/>
          <w:color w:val="000000"/>
          <w:sz w:val="20"/>
        </w:rPr>
        <w:t xml:space="preserve">A.工作票签发人 </w:t>
      </w:r>
      <w:r>
        <w:br/>
      </w:r>
      <w:r>
        <w:rPr>
          <w:rFonts w:ascii="STSong" w:hAnsi="STSong" w:eastAsia="STSong"/>
          <w:b w:val="0"/>
          <w:i w:val="0"/>
          <w:color w:val="000000"/>
          <w:sz w:val="20"/>
        </w:rPr>
        <w:t xml:space="preserve">B.工作许可人 </w:t>
      </w:r>
      <w:r>
        <w:br/>
      </w:r>
      <w:r>
        <w:rPr>
          <w:rFonts w:ascii="STSong" w:hAnsi="STSong" w:eastAsia="STSong"/>
          <w:b w:val="0"/>
          <w:i w:val="0"/>
          <w:color w:val="000000"/>
          <w:sz w:val="20"/>
        </w:rPr>
        <w:t xml:space="preserve">C.工作负责人 </w:t>
      </w:r>
      <w:r>
        <w:br/>
      </w:r>
      <w:r>
        <w:rPr>
          <w:rFonts w:ascii="STSong" w:hAnsi="STSong" w:eastAsia="STSong"/>
          <w:b w:val="0"/>
          <w:i w:val="0"/>
          <w:color w:val="000000"/>
          <w:sz w:val="20"/>
        </w:rPr>
        <w:t xml:space="preserve">D.工作班成员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1.2.26. 第26题 </w:t>
      </w:r>
      <w:r>
        <w:br/>
      </w:r>
      <w:r>
        <w:rPr>
          <w:rFonts w:ascii="STSong" w:hAnsi="STSong" w:eastAsia="STSong"/>
          <w:b w:val="0"/>
          <w:i w:val="0"/>
          <w:color w:val="000000"/>
          <w:sz w:val="20"/>
        </w:rPr>
        <w:t>检修工作需其他调度机构配合布置安全措施时，应由（）向相应调度机构履行申请手续。</w:t>
      </w:r>
    </w:p>
    <w:p>
      <w:pPr>
        <w:autoSpaceDN w:val="0"/>
        <w:autoSpaceDE w:val="0"/>
        <w:widowControl/>
        <w:spacing w:line="308" w:lineRule="exact" w:before="0" w:after="0"/>
        <w:ind w:left="400" w:right="1008" w:firstLine="0"/>
        <w:jc w:val="left"/>
      </w:pPr>
      <w:r>
        <w:rPr>
          <w:rFonts w:ascii="STSong" w:hAnsi="STSong" w:eastAsia="STSong"/>
          <w:b w:val="0"/>
          <w:i w:val="0"/>
          <w:color w:val="000000"/>
          <w:sz w:val="20"/>
        </w:rPr>
        <w:t xml:space="preserve">A.工作票签发人 </w:t>
      </w:r>
      <w:r>
        <w:br/>
      </w:r>
      <w:r>
        <w:rPr>
          <w:rFonts w:ascii="STSong" w:hAnsi="STSong" w:eastAsia="STSong"/>
          <w:b w:val="0"/>
          <w:i w:val="0"/>
          <w:color w:val="000000"/>
          <w:sz w:val="20"/>
        </w:rPr>
        <w:t xml:space="preserve">B.工作负责人 </w:t>
      </w:r>
      <w:r>
        <w:br/>
      </w:r>
      <w:r>
        <w:rPr>
          <w:rFonts w:ascii="STSong" w:hAnsi="STSong" w:eastAsia="STSong"/>
          <w:b w:val="0"/>
          <w:i w:val="0"/>
          <w:color w:val="000000"/>
          <w:sz w:val="20"/>
        </w:rPr>
        <w:t xml:space="preserve">C.工作许可人 </w:t>
      </w:r>
      <w:r>
        <w:br/>
      </w:r>
      <w:r>
        <w:rPr>
          <w:rFonts w:ascii="STSong" w:hAnsi="STSong" w:eastAsia="STSong"/>
          <w:b w:val="0"/>
          <w:i w:val="0"/>
          <w:color w:val="000000"/>
          <w:sz w:val="20"/>
        </w:rPr>
        <w:t xml:space="preserve">D.工作班人员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1.2.27. 第27题 </w:t>
      </w:r>
      <w:r>
        <w:br/>
      </w:r>
      <w:r>
        <w:rPr>
          <w:rFonts w:ascii="STSong" w:hAnsi="STSong" w:eastAsia="STSong"/>
          <w:b w:val="0"/>
          <w:i w:val="0"/>
          <w:color w:val="000000"/>
          <w:sz w:val="20"/>
        </w:rPr>
        <w:t>检修工作需其他调度机构配合布置工作时，应确认相关（）已完成后，方可办理工作许可手续。</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A.安全措施 </w:t>
      </w:r>
      <w:r>
        <w:br/>
      </w:r>
      <w:r>
        <w:rPr>
          <w:rFonts w:ascii="STSong" w:hAnsi="STSong" w:eastAsia="STSong"/>
          <w:b w:val="0"/>
          <w:i w:val="0"/>
          <w:color w:val="000000"/>
          <w:sz w:val="20"/>
        </w:rPr>
        <w:t xml:space="preserve">B.管理措施 </w:t>
      </w:r>
      <w:r>
        <w:br/>
      </w:r>
      <w:r>
        <w:rPr>
          <w:rFonts w:ascii="STSong" w:hAnsi="STSong" w:eastAsia="STSong"/>
          <w:b w:val="0"/>
          <w:i w:val="0"/>
          <w:color w:val="000000"/>
          <w:sz w:val="20"/>
        </w:rPr>
        <w:t xml:space="preserve">C.组织措施 </w:t>
      </w:r>
      <w:r>
        <w:br/>
      </w:r>
      <w:r>
        <w:rPr>
          <w:rFonts w:ascii="STSong" w:hAnsi="STSong" w:eastAsia="STSong"/>
          <w:b w:val="0"/>
          <w:i w:val="0"/>
          <w:color w:val="000000"/>
          <w:sz w:val="20"/>
        </w:rPr>
        <w:t xml:space="preserve">D.技术措施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1.2.28. 第28题 </w:t>
      </w:r>
      <w:r>
        <w:br/>
      </w:r>
      <w:r>
        <w:rPr>
          <w:rFonts w:ascii="STSong" w:hAnsi="STSong" w:eastAsia="STSong"/>
          <w:b w:val="0"/>
          <w:i w:val="0"/>
          <w:color w:val="000000"/>
          <w:sz w:val="20"/>
        </w:rPr>
        <w:t xml:space="preserve">全部工作完毕后，工作班应（）工作过程中产生的临时数据、临时账号等内容，确认信息系统运行正常，清 </w:t>
      </w:r>
      <w:r>
        <w:rPr>
          <w:rFonts w:ascii="STSong" w:hAnsi="STSong" w:eastAsia="STSong"/>
          <w:b w:val="0"/>
          <w:i w:val="0"/>
          <w:color w:val="000000"/>
          <w:sz w:val="20"/>
        </w:rPr>
        <w:t>扫、整理现场，全体工作班人员撤离工作地点。</w:t>
      </w:r>
    </w:p>
    <w:p>
      <w:pPr>
        <w:autoSpaceDN w:val="0"/>
        <w:autoSpaceDE w:val="0"/>
        <w:widowControl/>
        <w:spacing w:line="308" w:lineRule="exact" w:before="0" w:after="0"/>
        <w:ind w:left="400" w:right="4608" w:firstLine="0"/>
        <w:jc w:val="left"/>
      </w:pPr>
      <w:r>
        <w:rPr>
          <w:rFonts w:ascii="STSong" w:hAnsi="STSong" w:eastAsia="STSong"/>
          <w:b w:val="0"/>
          <w:i w:val="0"/>
          <w:color w:val="000000"/>
          <w:sz w:val="20"/>
        </w:rPr>
        <w:t xml:space="preserve">A.修改 </w:t>
      </w:r>
      <w:r>
        <w:br/>
      </w:r>
      <w:r>
        <w:rPr>
          <w:rFonts w:ascii="STSong" w:hAnsi="STSong" w:eastAsia="STSong"/>
          <w:b w:val="0"/>
          <w:i w:val="0"/>
          <w:color w:val="000000"/>
          <w:sz w:val="20"/>
        </w:rPr>
        <w:t xml:space="preserve">B.备份 </w:t>
      </w:r>
      <w:r>
        <w:br/>
      </w:r>
      <w:r>
        <w:rPr>
          <w:rFonts w:ascii="STSong" w:hAnsi="STSong" w:eastAsia="STSong"/>
          <w:b w:val="0"/>
          <w:i w:val="0"/>
          <w:color w:val="000000"/>
          <w:sz w:val="20"/>
        </w:rPr>
        <w:t xml:space="preserve">C.保留 </w:t>
      </w:r>
      <w:r>
        <w:br/>
      </w:r>
      <w:r>
        <w:rPr>
          <w:rFonts w:ascii="STSong" w:hAnsi="STSong" w:eastAsia="STSong"/>
          <w:b w:val="0"/>
          <w:i w:val="0"/>
          <w:color w:val="000000"/>
          <w:sz w:val="20"/>
        </w:rPr>
        <w:t xml:space="preserve">D.删除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1.2.29. 第29题 </w:t>
      </w:r>
      <w:r>
        <w:br/>
      </w:r>
      <w:r>
        <w:rPr>
          <w:rFonts w:ascii="STSong" w:hAnsi="STSong" w:eastAsia="STSong"/>
          <w:b w:val="0"/>
          <w:i w:val="0"/>
          <w:color w:val="000000"/>
          <w:sz w:val="20"/>
        </w:rPr>
        <w:t>在信息系统上工作，（）是保证安全的技术措施之一。</w:t>
      </w:r>
    </w:p>
    <w:p>
      <w:pPr>
        <w:autoSpaceDN w:val="0"/>
        <w:autoSpaceDE w:val="0"/>
        <w:widowControl/>
        <w:spacing w:line="208" w:lineRule="exact" w:before="260" w:after="0"/>
        <w:ind w:left="0" w:right="4562" w:firstLine="0"/>
        <w:jc w:val="right"/>
      </w:pPr>
      <w:r>
        <w:rPr>
          <w:rFonts w:ascii="STSong" w:hAnsi="STSong" w:eastAsia="STSong"/>
          <w:b w:val="0"/>
          <w:i w:val="0"/>
          <w:color w:val="000000"/>
          <w:sz w:val="16"/>
        </w:rPr>
        <w:t>第 69 页</w:t>
      </w:r>
    </w:p>
    <w:p>
      <w:pPr>
        <w:sectPr>
          <w:pgSz w:w="11900" w:h="16840"/>
          <w:pgMar w:top="16" w:right="1120" w:bottom="478" w:left="960" w:header="720" w:footer="720" w:gutter="0"/>
          <w:cols w:space="720" w:num="1" w:equalWidth="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888" w:firstLine="0"/>
        <w:jc w:val="left"/>
      </w:pPr>
      <w:r>
        <w:rPr>
          <w:rFonts w:ascii="STSong" w:hAnsi="STSong" w:eastAsia="STSong"/>
          <w:b w:val="0"/>
          <w:i w:val="0"/>
          <w:color w:val="000000"/>
          <w:sz w:val="20"/>
        </w:rPr>
        <w:t xml:space="preserve">A.检查 </w:t>
      </w:r>
      <w:r>
        <w:br/>
      </w:r>
      <w:r>
        <w:rPr>
          <w:rFonts w:ascii="STSong" w:hAnsi="STSong" w:eastAsia="STSong"/>
          <w:b w:val="0"/>
          <w:i w:val="0"/>
          <w:color w:val="000000"/>
          <w:sz w:val="20"/>
        </w:rPr>
        <w:t xml:space="preserve">B.授权 </w:t>
      </w:r>
      <w:r>
        <w:br/>
      </w:r>
      <w:r>
        <w:rPr>
          <w:rFonts w:ascii="STSong" w:hAnsi="STSong" w:eastAsia="STSong"/>
          <w:b w:val="0"/>
          <w:i w:val="0"/>
          <w:color w:val="000000"/>
          <w:sz w:val="20"/>
        </w:rPr>
        <w:t xml:space="preserve">C.调试 </w:t>
      </w:r>
      <w:r>
        <w:br/>
      </w:r>
      <w:r>
        <w:rPr>
          <w:rFonts w:ascii="STSong" w:hAnsi="STSong" w:eastAsia="STSong"/>
          <w:b w:val="0"/>
          <w:i w:val="0"/>
          <w:color w:val="000000"/>
          <w:sz w:val="20"/>
        </w:rPr>
        <w:t xml:space="preserve">D.审计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1.2.30. 第30题 </w:t>
      </w:r>
      <w:r>
        <w:br/>
      </w:r>
      <w:r>
        <w:rPr>
          <w:rFonts w:ascii="STSong" w:hAnsi="STSong" w:eastAsia="STSong"/>
          <w:b w:val="0"/>
          <w:i w:val="0"/>
          <w:color w:val="000000"/>
          <w:sz w:val="20"/>
        </w:rPr>
        <w:t>在信息系统上工作，工作前，作业人员应进行身份鉴别和（）。</w:t>
      </w:r>
    </w:p>
    <w:p>
      <w:pPr>
        <w:autoSpaceDN w:val="0"/>
        <w:autoSpaceDE w:val="0"/>
        <w:widowControl/>
        <w:spacing w:line="308" w:lineRule="exact" w:before="0" w:after="0"/>
        <w:ind w:left="400" w:right="5472" w:firstLine="0"/>
        <w:jc w:val="left"/>
      </w:pPr>
      <w:r>
        <w:rPr>
          <w:rFonts w:ascii="STSong" w:hAnsi="STSong" w:eastAsia="STSong"/>
          <w:b w:val="0"/>
          <w:i w:val="0"/>
          <w:color w:val="000000"/>
          <w:sz w:val="20"/>
        </w:rPr>
        <w:t xml:space="preserve">A.授权 </w:t>
      </w:r>
      <w:r>
        <w:br/>
      </w:r>
      <w:r>
        <w:rPr>
          <w:rFonts w:ascii="STSong" w:hAnsi="STSong" w:eastAsia="STSong"/>
          <w:b w:val="0"/>
          <w:i w:val="0"/>
          <w:color w:val="000000"/>
          <w:sz w:val="20"/>
        </w:rPr>
        <w:t xml:space="preserve">B.备份 </w:t>
      </w:r>
      <w:r>
        <w:br/>
      </w:r>
      <w:r>
        <w:rPr>
          <w:rFonts w:ascii="STSong" w:hAnsi="STSong" w:eastAsia="STSong"/>
          <w:b w:val="0"/>
          <w:i w:val="0"/>
          <w:color w:val="000000"/>
          <w:sz w:val="20"/>
        </w:rPr>
        <w:t xml:space="preserve">C.验证 </w:t>
      </w:r>
      <w:r>
        <w:br/>
      </w:r>
      <w:r>
        <w:rPr>
          <w:rFonts w:ascii="STSong" w:hAnsi="STSong" w:eastAsia="STSong"/>
          <w:b w:val="0"/>
          <w:i w:val="0"/>
          <w:color w:val="000000"/>
          <w:sz w:val="20"/>
        </w:rPr>
        <w:t xml:space="preserve">D.备案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1.2.31. 第31题 </w:t>
      </w:r>
      <w:r>
        <w:br/>
      </w:r>
      <w:r>
        <w:rPr>
          <w:rFonts w:ascii="STSong" w:hAnsi="STSong" w:eastAsia="STSong"/>
          <w:b w:val="0"/>
          <w:i w:val="0"/>
          <w:color w:val="000000"/>
          <w:sz w:val="20"/>
        </w:rPr>
        <w:t>在信息系统上工作，授权应基于（）的原则。</w:t>
      </w:r>
    </w:p>
    <w:p>
      <w:pPr>
        <w:autoSpaceDN w:val="0"/>
        <w:autoSpaceDE w:val="0"/>
        <w:widowControl/>
        <w:spacing w:line="308" w:lineRule="exact" w:before="0" w:after="0"/>
        <w:ind w:left="400" w:right="3024" w:firstLine="0"/>
        <w:jc w:val="left"/>
      </w:pPr>
      <w:r>
        <w:rPr>
          <w:rFonts w:ascii="STSong" w:hAnsi="STSong" w:eastAsia="STSong"/>
          <w:b w:val="0"/>
          <w:i w:val="0"/>
          <w:color w:val="000000"/>
          <w:sz w:val="20"/>
        </w:rPr>
        <w:t xml:space="preserve">A.权限最小化和权限分离 </w:t>
      </w:r>
      <w:r>
        <w:br/>
      </w:r>
      <w:r>
        <w:rPr>
          <w:rFonts w:ascii="STSong" w:hAnsi="STSong" w:eastAsia="STSong"/>
          <w:b w:val="0"/>
          <w:i w:val="0"/>
          <w:color w:val="000000"/>
          <w:sz w:val="20"/>
        </w:rPr>
        <w:t xml:space="preserve">B.最短时限和权限分离 </w:t>
      </w:r>
      <w:r>
        <w:br/>
      </w:r>
      <w:r>
        <w:rPr>
          <w:rFonts w:ascii="STSong" w:hAnsi="STSong" w:eastAsia="STSong"/>
          <w:b w:val="0"/>
          <w:i w:val="0"/>
          <w:color w:val="000000"/>
          <w:sz w:val="20"/>
        </w:rPr>
        <w:t xml:space="preserve">C.权限最小化和权限合并 </w:t>
      </w:r>
      <w:r>
        <w:br/>
      </w:r>
      <w:r>
        <w:rPr>
          <w:rFonts w:ascii="STSong" w:hAnsi="STSong" w:eastAsia="STSong"/>
          <w:b w:val="0"/>
          <w:i w:val="0"/>
          <w:color w:val="000000"/>
          <w:sz w:val="20"/>
        </w:rPr>
        <w:t xml:space="preserve">D.避免冲突和权限合并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1.2.32. 第32题 </w:t>
      </w:r>
      <w:r>
        <w:br/>
      </w:r>
      <w:r>
        <w:rPr>
          <w:rFonts w:ascii="STSong" w:hAnsi="STSong" w:eastAsia="STSong"/>
          <w:b w:val="0"/>
          <w:i w:val="0"/>
          <w:color w:val="000000"/>
          <w:sz w:val="20"/>
        </w:rPr>
        <w:t>检修前，应检查检修对象及受影响对象的运行状态,并核对（）是否一致。</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A.运行状态 </w:t>
      </w:r>
      <w:r>
        <w:br/>
      </w:r>
      <w:r>
        <w:rPr>
          <w:rFonts w:ascii="STSong" w:hAnsi="STSong" w:eastAsia="STSong"/>
          <w:b w:val="0"/>
          <w:i w:val="0"/>
          <w:color w:val="000000"/>
          <w:sz w:val="20"/>
        </w:rPr>
        <w:t xml:space="preserve">B.运行方式 </w:t>
      </w:r>
      <w:r>
        <w:br/>
      </w:r>
      <w:r>
        <w:rPr>
          <w:rFonts w:ascii="STSong" w:hAnsi="STSong" w:eastAsia="STSong"/>
          <w:b w:val="0"/>
          <w:i w:val="0"/>
          <w:color w:val="000000"/>
          <w:sz w:val="20"/>
        </w:rPr>
        <w:t xml:space="preserve">C.检修方案 </w:t>
      </w:r>
      <w:r>
        <w:br/>
      </w:r>
      <w:r>
        <w:rPr>
          <w:rFonts w:ascii="STSong" w:hAnsi="STSong" w:eastAsia="STSong"/>
          <w:b w:val="0"/>
          <w:i w:val="0"/>
          <w:color w:val="000000"/>
          <w:sz w:val="20"/>
        </w:rPr>
        <w:t xml:space="preserve">D.运行方式与检修方案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1.2.33. 第33题 </w:t>
      </w:r>
      <w:r>
        <w:br/>
      </w:r>
      <w:r>
        <w:rPr>
          <w:rFonts w:ascii="STSong" w:hAnsi="STSong" w:eastAsia="STSong"/>
          <w:b w:val="0"/>
          <w:i w:val="0"/>
          <w:color w:val="000000"/>
          <w:sz w:val="20"/>
        </w:rPr>
        <w:t xml:space="preserve">检修前，在冗余系统（双/多机、双/多节点、双/多通道或双/多电源）中将检修设备切换成（）状态时，应确 </w:t>
      </w:r>
      <w:r>
        <w:rPr>
          <w:rFonts w:ascii="STSong" w:hAnsi="STSong" w:eastAsia="STSong"/>
          <w:b w:val="0"/>
          <w:i w:val="0"/>
          <w:color w:val="000000"/>
          <w:sz w:val="20"/>
        </w:rPr>
        <w:t>认其余主机、节点、通道或电源正常运行。</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A.调试 </w:t>
      </w:r>
      <w:r>
        <w:br/>
      </w:r>
      <w:r>
        <w:rPr>
          <w:rFonts w:ascii="STSong" w:hAnsi="STSong" w:eastAsia="STSong"/>
          <w:b w:val="0"/>
          <w:i w:val="0"/>
          <w:color w:val="000000"/>
          <w:sz w:val="20"/>
        </w:rPr>
        <w:t xml:space="preserve">B.监控B </w:t>
      </w:r>
      <w:r>
        <w:br/>
      </w:r>
      <w:r>
        <w:rPr>
          <w:rFonts w:ascii="STSong" w:hAnsi="STSong" w:eastAsia="STSong"/>
          <w:b w:val="0"/>
          <w:i w:val="0"/>
          <w:color w:val="000000"/>
          <w:sz w:val="20"/>
        </w:rPr>
        <w:t xml:space="preserve">C.检修 </w:t>
      </w:r>
      <w:r>
        <w:br/>
      </w:r>
      <w:r>
        <w:rPr>
          <w:rFonts w:ascii="STSong" w:hAnsi="STSong" w:eastAsia="STSong"/>
          <w:b w:val="0"/>
          <w:i w:val="0"/>
          <w:color w:val="000000"/>
          <w:sz w:val="20"/>
        </w:rPr>
        <w:t xml:space="preserve">D.各类测试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1.2.34. 第34题</w:t>
      </w:r>
      <w:r>
        <w:br/>
      </w:r>
      <w:r>
        <w:rPr>
          <w:rFonts w:ascii="STSong" w:hAnsi="STSong" w:eastAsia="STSong"/>
          <w:b w:val="0"/>
          <w:i w:val="0"/>
          <w:color w:val="000000"/>
          <w:sz w:val="20"/>
        </w:rPr>
        <w:t xml:space="preserve">《国家电网公司电力安全工作规程（信息部分）》第4.4.4条规定：检修前，如需关闭（），应确认所承载的数 </w:t>
      </w:r>
      <w:r>
        <w:rPr>
          <w:rFonts w:ascii="STSong" w:hAnsi="STSong" w:eastAsia="STSong"/>
          <w:b w:val="0"/>
          <w:i w:val="0"/>
          <w:color w:val="000000"/>
          <w:sz w:val="20"/>
        </w:rPr>
        <w:t>据库、中间件、业务系统可停运或已转移。</w:t>
      </w:r>
    </w:p>
    <w:p>
      <w:pPr>
        <w:autoSpaceDN w:val="0"/>
        <w:autoSpaceDE w:val="0"/>
        <w:widowControl/>
        <w:spacing w:line="300" w:lineRule="exact" w:before="0" w:after="0"/>
        <w:ind w:left="288" w:right="7488" w:firstLine="0"/>
        <w:jc w:val="center"/>
      </w:pPr>
      <w:r>
        <w:rPr>
          <w:rFonts w:ascii="STSong" w:hAnsi="STSong" w:eastAsia="STSong"/>
          <w:b w:val="0"/>
          <w:i w:val="0"/>
          <w:color w:val="000000"/>
          <w:sz w:val="20"/>
        </w:rPr>
        <w:t xml:space="preserve">A.网络设备、主机设备 </w:t>
      </w:r>
      <w:r>
        <w:br/>
      </w:r>
      <w:r>
        <w:rPr>
          <w:rFonts w:ascii="STSong" w:hAnsi="STSong" w:eastAsia="STSong"/>
          <w:b w:val="0"/>
          <w:i w:val="0"/>
          <w:color w:val="000000"/>
          <w:sz w:val="20"/>
        </w:rPr>
        <w:t xml:space="preserve">B.安全设备、存储设备 </w:t>
      </w:r>
      <w:r>
        <w:br/>
      </w:r>
      <w:r>
        <w:rPr>
          <w:rFonts w:ascii="STSong" w:hAnsi="STSong" w:eastAsia="STSong"/>
          <w:b w:val="0"/>
          <w:i w:val="0"/>
          <w:color w:val="000000"/>
          <w:sz w:val="20"/>
        </w:rPr>
        <w:t xml:space="preserve">C.网络设备、安全设备 </w:t>
      </w:r>
      <w:r>
        <w:br/>
      </w:r>
      <w:r>
        <w:rPr>
          <w:rFonts w:ascii="STSong" w:hAnsi="STSong" w:eastAsia="STSong"/>
          <w:b w:val="0"/>
          <w:i w:val="0"/>
          <w:color w:val="000000"/>
          <w:sz w:val="20"/>
        </w:rPr>
        <w:t>D.主机设备、存储设备</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70 页</w:t>
      </w:r>
    </w:p>
    <w:p>
      <w:pPr>
        <w:sectPr>
          <w:pgSz w:w="11900" w:h="16840"/>
          <w:pgMar w:top="16" w:right="948" w:bottom="478" w:left="960" w:header="720" w:footer="720" w:gutter="0"/>
          <w:cols w:space="720" w:num="1" w:equalWidth="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2736"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1.2.35. 第35题 </w:t>
      </w:r>
      <w:r>
        <w:br/>
      </w:r>
      <w:r>
        <w:rPr>
          <w:rFonts w:ascii="STSong" w:hAnsi="STSong" w:eastAsia="STSong"/>
          <w:b w:val="0"/>
          <w:i w:val="0"/>
          <w:color w:val="000000"/>
          <w:sz w:val="20"/>
        </w:rPr>
        <w:t>升级操作系统、数据库或中间件版本前，应确认其（）对业务系统的影响。</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A.兼容性 </w:t>
      </w:r>
      <w:r>
        <w:br/>
      </w:r>
      <w:r>
        <w:rPr>
          <w:rFonts w:ascii="STSong" w:hAnsi="STSong" w:eastAsia="STSong"/>
          <w:b w:val="0"/>
          <w:i w:val="0"/>
          <w:color w:val="000000"/>
          <w:sz w:val="20"/>
        </w:rPr>
        <w:t xml:space="preserve">B.并行性 </w:t>
      </w:r>
      <w:r>
        <w:br/>
      </w:r>
      <w:r>
        <w:rPr>
          <w:rFonts w:ascii="STSong" w:hAnsi="STSong" w:eastAsia="STSong"/>
          <w:b w:val="0"/>
          <w:i w:val="0"/>
          <w:color w:val="000000"/>
          <w:sz w:val="20"/>
        </w:rPr>
        <w:t xml:space="preserve">C.并发性 </w:t>
      </w:r>
      <w:r>
        <w:br/>
      </w:r>
      <w:r>
        <w:rPr>
          <w:rFonts w:ascii="STSong" w:hAnsi="STSong" w:eastAsia="STSong"/>
          <w:b w:val="0"/>
          <w:i w:val="0"/>
          <w:color w:val="000000"/>
          <w:sz w:val="20"/>
        </w:rPr>
        <w:t xml:space="preserve">D.一致性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1.2.36. 第36题 </w:t>
      </w:r>
      <w:r>
        <w:br/>
      </w:r>
      <w:r>
        <w:rPr>
          <w:rFonts w:ascii="STSong" w:hAnsi="STSong" w:eastAsia="STSong"/>
          <w:b w:val="0"/>
          <w:i w:val="0"/>
          <w:color w:val="000000"/>
          <w:sz w:val="20"/>
        </w:rPr>
        <w:t>设备、业务系统接入公司网络应经（）批准,并严格遵守公司网络准入要求。</w:t>
      </w:r>
    </w:p>
    <w:p>
      <w:pPr>
        <w:autoSpaceDN w:val="0"/>
        <w:autoSpaceDE w:val="0"/>
        <w:widowControl/>
        <w:spacing w:line="308" w:lineRule="exact" w:before="0" w:after="0"/>
        <w:ind w:left="400" w:right="5328" w:firstLine="0"/>
        <w:jc w:val="left"/>
      </w:pPr>
      <w:r>
        <w:rPr>
          <w:rFonts w:ascii="STSong" w:hAnsi="STSong" w:eastAsia="STSong"/>
          <w:b w:val="0"/>
          <w:i w:val="0"/>
          <w:color w:val="000000"/>
          <w:sz w:val="20"/>
        </w:rPr>
        <w:t>A.信息运维单位（部门）</w:t>
      </w:r>
      <w:r>
        <w:br/>
      </w:r>
      <w:r>
        <w:rPr>
          <w:rFonts w:ascii="STSong" w:hAnsi="STSong" w:eastAsia="STSong"/>
          <w:b w:val="0"/>
          <w:i w:val="0"/>
          <w:color w:val="000000"/>
          <w:sz w:val="20"/>
        </w:rPr>
        <w:t xml:space="preserve">B.安监部门 </w:t>
      </w:r>
      <w:r>
        <w:br/>
      </w:r>
      <w:r>
        <w:rPr>
          <w:rFonts w:ascii="STSong" w:hAnsi="STSong" w:eastAsia="STSong"/>
          <w:b w:val="0"/>
          <w:i w:val="0"/>
          <w:color w:val="000000"/>
          <w:sz w:val="20"/>
        </w:rPr>
        <w:t>C.信息架构督查管理部门（单位）</w:t>
      </w:r>
      <w:r>
        <w:br/>
      </w:r>
      <w:r>
        <w:rPr>
          <w:rFonts w:ascii="STSong" w:hAnsi="STSong" w:eastAsia="STSong"/>
          <w:b w:val="0"/>
          <w:i w:val="0"/>
          <w:color w:val="000000"/>
          <w:sz w:val="20"/>
        </w:rPr>
        <w:t>D.业务归口管理部门（单位）</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1.2.37. 第37题 </w:t>
      </w:r>
      <w:r>
        <w:br/>
      </w:r>
      <w:r>
        <w:rPr>
          <w:rFonts w:ascii="STSong" w:hAnsi="STSong" w:eastAsia="STSong"/>
          <w:b w:val="0"/>
          <w:i w:val="0"/>
          <w:color w:val="000000"/>
          <w:sz w:val="20"/>
        </w:rPr>
        <w:t>提供网络服务或扩大网络边界应经（）批准。</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A.信息运维单位（部门）</w:t>
      </w:r>
      <w:r>
        <w:br/>
      </w:r>
      <w:r>
        <w:rPr>
          <w:rFonts w:ascii="STSong" w:hAnsi="STSong" w:eastAsia="STSong"/>
          <w:b w:val="0"/>
          <w:i w:val="0"/>
          <w:color w:val="000000"/>
          <w:sz w:val="20"/>
        </w:rPr>
        <w:t xml:space="preserve">B.信息化主管部门 </w:t>
      </w:r>
      <w:r>
        <w:br/>
      </w:r>
      <w:r>
        <w:rPr>
          <w:rFonts w:ascii="STSong" w:hAnsi="STSong" w:eastAsia="STSong"/>
          <w:b w:val="0"/>
          <w:i w:val="0"/>
          <w:color w:val="000000"/>
          <w:sz w:val="20"/>
        </w:rPr>
        <w:t>C.信息架构督查管理部门（单位）</w:t>
      </w:r>
      <w:r>
        <w:br/>
      </w:r>
      <w:r>
        <w:rPr>
          <w:rFonts w:ascii="STSong" w:hAnsi="STSong" w:eastAsia="STSong"/>
          <w:b w:val="0"/>
          <w:i w:val="0"/>
          <w:color w:val="000000"/>
          <w:sz w:val="20"/>
        </w:rPr>
        <w:t>D.业务归口管理部门（单位）</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1.2.38. 第38题</w:t>
      </w:r>
      <w:r>
        <w:br/>
      </w:r>
      <w:r>
        <w:rPr>
          <w:rFonts w:ascii="STSong" w:hAnsi="STSong" w:eastAsia="STSong"/>
          <w:b w:val="0"/>
          <w:i w:val="0"/>
          <w:color w:val="000000"/>
          <w:sz w:val="20"/>
        </w:rPr>
        <w:t>《国家电网公司电力安全工作规程（信息部分）》一般安全要求中规定:禁止从任何公共网络直接接入（）</w:t>
      </w:r>
      <w:r>
        <w:rPr>
          <w:rFonts w:ascii="STSong" w:hAnsi="STSong" w:eastAsia="STSong"/>
          <w:b w:val="0"/>
          <w:i w:val="0"/>
          <w:color w:val="000000"/>
          <w:sz w:val="20"/>
        </w:rPr>
        <w:t xml:space="preserve">A.管理信息外网 </w:t>
      </w:r>
      <w:r>
        <w:br/>
      </w:r>
      <w:r>
        <w:rPr>
          <w:rFonts w:ascii="STSong" w:hAnsi="STSong" w:eastAsia="STSong"/>
          <w:b w:val="0"/>
          <w:i w:val="0"/>
          <w:color w:val="000000"/>
          <w:sz w:val="20"/>
        </w:rPr>
        <w:t xml:space="preserve">B.管理信息内网 </w:t>
      </w:r>
      <w:r>
        <w:br/>
      </w:r>
      <w:r>
        <w:rPr>
          <w:rFonts w:ascii="STSong" w:hAnsi="STSong" w:eastAsia="STSong"/>
          <w:b w:val="0"/>
          <w:i w:val="0"/>
          <w:color w:val="000000"/>
          <w:sz w:val="20"/>
        </w:rPr>
        <w:t xml:space="preserve">C.门户网 </w:t>
      </w:r>
      <w:r>
        <w:br/>
      </w:r>
      <w:r>
        <w:rPr>
          <w:rFonts w:ascii="STSong" w:hAnsi="STSong" w:eastAsia="STSong"/>
          <w:b w:val="0"/>
          <w:i w:val="0"/>
          <w:color w:val="000000"/>
          <w:sz w:val="20"/>
        </w:rPr>
        <w:t xml:space="preserve">D.信息业务网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1.2.39. 第39题</w:t>
      </w:r>
      <w:r>
        <w:br/>
      </w:r>
      <w:r>
        <w:rPr>
          <w:rFonts w:ascii="STSong" w:hAnsi="STSong" w:eastAsia="STSong"/>
          <w:b w:val="0"/>
          <w:i w:val="0"/>
          <w:color w:val="000000"/>
          <w:sz w:val="20"/>
        </w:rPr>
        <w:t xml:space="preserve">《国家电网公司电力安全工作规程（信息部分）》一般安全要求中规定：信息系统检修宜通过具备（）功能 </w:t>
      </w:r>
      <w:r>
        <w:rPr>
          <w:rFonts w:ascii="STSong" w:hAnsi="STSong" w:eastAsia="STSong"/>
          <w:b w:val="0"/>
          <w:i w:val="0"/>
          <w:color w:val="000000"/>
          <w:sz w:val="20"/>
        </w:rPr>
        <w:t>的设备开展。</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A.统计分析 </w:t>
      </w:r>
      <w:r>
        <w:br/>
      </w:r>
      <w:r>
        <w:rPr>
          <w:rFonts w:ascii="STSong" w:hAnsi="STSong" w:eastAsia="STSong"/>
          <w:b w:val="0"/>
          <w:i w:val="0"/>
          <w:color w:val="000000"/>
          <w:sz w:val="20"/>
        </w:rPr>
        <w:t xml:space="preserve">B.回放检索 </w:t>
      </w:r>
      <w:r>
        <w:br/>
      </w:r>
      <w:r>
        <w:rPr>
          <w:rFonts w:ascii="STSong" w:hAnsi="STSong" w:eastAsia="STSong"/>
          <w:b w:val="0"/>
          <w:i w:val="0"/>
          <w:color w:val="000000"/>
          <w:sz w:val="20"/>
        </w:rPr>
        <w:t xml:space="preserve">C.日志查看 </w:t>
      </w:r>
      <w:r>
        <w:br/>
      </w:r>
      <w:r>
        <w:rPr>
          <w:rFonts w:ascii="STSong" w:hAnsi="STSong" w:eastAsia="STSong"/>
          <w:b w:val="0"/>
          <w:i w:val="0"/>
          <w:color w:val="000000"/>
          <w:sz w:val="20"/>
        </w:rPr>
        <w:t xml:space="preserve">D.运维审计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1.2.40. 第40题</w:t>
      </w:r>
      <w:r>
        <w:br/>
      </w:r>
      <w:r>
        <w:rPr>
          <w:rFonts w:ascii="STSong" w:hAnsi="STSong" w:eastAsia="STSong"/>
          <w:b w:val="0"/>
          <w:i w:val="0"/>
          <w:color w:val="000000"/>
          <w:sz w:val="20"/>
        </w:rPr>
        <w:t xml:space="preserve">《国家电网公司电力安全工作规程（信息部分）》一般安全要求中规定：业务数据的导入导出应经过（）批 </w:t>
      </w:r>
      <w:r>
        <w:rPr>
          <w:rFonts w:ascii="STSong" w:hAnsi="STSong" w:eastAsia="STSong"/>
          <w:b w:val="0"/>
          <w:i w:val="0"/>
          <w:color w:val="000000"/>
          <w:sz w:val="20"/>
        </w:rPr>
        <w:t>准，导出后的数据应妥善保管。</w:t>
      </w:r>
    </w:p>
    <w:p>
      <w:pPr>
        <w:autoSpaceDN w:val="0"/>
        <w:autoSpaceDE w:val="0"/>
        <w:widowControl/>
        <w:spacing w:line="208" w:lineRule="exact" w:before="260" w:after="0"/>
        <w:ind w:left="0" w:right="4562" w:firstLine="0"/>
        <w:jc w:val="right"/>
      </w:pPr>
      <w:r>
        <w:rPr>
          <w:rFonts w:ascii="STSong" w:hAnsi="STSong" w:eastAsia="STSong"/>
          <w:b w:val="0"/>
          <w:i w:val="0"/>
          <w:color w:val="000000"/>
          <w:sz w:val="16"/>
        </w:rPr>
        <w:t>第 71 页</w:t>
      </w:r>
    </w:p>
    <w:p>
      <w:pPr>
        <w:sectPr>
          <w:pgSz w:w="11900" w:h="16840"/>
          <w:pgMar w:top="16" w:right="1120" w:bottom="478" w:left="960" w:header="720" w:footer="720" w:gutter="0"/>
          <w:cols w:space="720" w:num="1" w:equalWidth="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A.信息运维单位 </w:t>
      </w:r>
      <w:r>
        <w:br/>
      </w:r>
      <w:r>
        <w:rPr>
          <w:rFonts w:ascii="STSong" w:hAnsi="STSong" w:eastAsia="STSong"/>
          <w:b w:val="0"/>
          <w:i w:val="0"/>
          <w:color w:val="000000"/>
          <w:sz w:val="20"/>
        </w:rPr>
        <w:t xml:space="preserve">B.上级信息运维单位 </w:t>
      </w:r>
      <w:r>
        <w:br/>
      </w:r>
      <w:r>
        <w:rPr>
          <w:rFonts w:ascii="STSong" w:hAnsi="STSong" w:eastAsia="STSong"/>
          <w:b w:val="0"/>
          <w:i w:val="0"/>
          <w:color w:val="000000"/>
          <w:sz w:val="20"/>
        </w:rPr>
        <w:t xml:space="preserve">C.业务主管部门 </w:t>
      </w:r>
      <w:r>
        <w:br/>
      </w:r>
      <w:r>
        <w:rPr>
          <w:rFonts w:ascii="STSong" w:hAnsi="STSong" w:eastAsia="STSong"/>
          <w:b w:val="0"/>
          <w:i w:val="0"/>
          <w:color w:val="000000"/>
          <w:sz w:val="20"/>
        </w:rPr>
        <w:t xml:space="preserve">D.国网信通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1.2.41. 第41题</w:t>
      </w:r>
      <w:r>
        <w:br/>
      </w:r>
      <w:r>
        <w:rPr>
          <w:rFonts w:ascii="STSong" w:hAnsi="STSong" w:eastAsia="STSong"/>
          <w:b w:val="0"/>
          <w:i w:val="0"/>
          <w:color w:val="000000"/>
          <w:sz w:val="20"/>
        </w:rPr>
        <w:t xml:space="preserve">《国家电网公司电力安全工作规程（信息部分）》一般安全要求中规定：（）泄露、篡改、恶意损毁用户信 </w:t>
      </w:r>
      <w:r>
        <w:rPr>
          <w:rFonts w:ascii="STSong" w:hAnsi="STSong" w:eastAsia="STSong"/>
          <w:b w:val="0"/>
          <w:i w:val="0"/>
          <w:color w:val="000000"/>
          <w:sz w:val="20"/>
        </w:rPr>
        <w:t>息。</w:t>
      </w:r>
    </w:p>
    <w:p>
      <w:pPr>
        <w:autoSpaceDN w:val="0"/>
        <w:autoSpaceDE w:val="0"/>
        <w:widowControl/>
        <w:spacing w:line="308" w:lineRule="exact" w:before="0" w:after="0"/>
        <w:ind w:left="400" w:right="5184" w:firstLine="0"/>
        <w:jc w:val="left"/>
      </w:pPr>
      <w:r>
        <w:rPr>
          <w:rFonts w:ascii="STSong" w:hAnsi="STSong" w:eastAsia="STSong"/>
          <w:b w:val="0"/>
          <w:i w:val="0"/>
          <w:color w:val="000000"/>
          <w:sz w:val="20"/>
        </w:rPr>
        <w:t xml:space="preserve">A.不宜 </w:t>
      </w:r>
      <w:r>
        <w:br/>
      </w:r>
      <w:r>
        <w:rPr>
          <w:rFonts w:ascii="STSong" w:hAnsi="STSong" w:eastAsia="STSong"/>
          <w:b w:val="0"/>
          <w:i w:val="0"/>
          <w:color w:val="000000"/>
          <w:sz w:val="20"/>
        </w:rPr>
        <w:t xml:space="preserve">B.禁止 </w:t>
      </w:r>
      <w:r>
        <w:br/>
      </w:r>
      <w:r>
        <w:rPr>
          <w:rFonts w:ascii="STSong" w:hAnsi="STSong" w:eastAsia="STSong"/>
          <w:b w:val="0"/>
          <w:i w:val="0"/>
          <w:color w:val="000000"/>
          <w:sz w:val="20"/>
        </w:rPr>
        <w:t xml:space="preserve">C.不应 </w:t>
      </w:r>
      <w:r>
        <w:br/>
      </w:r>
      <w:r>
        <w:rPr>
          <w:rFonts w:ascii="STSong" w:hAnsi="STSong" w:eastAsia="STSong"/>
          <w:b w:val="0"/>
          <w:i w:val="0"/>
          <w:color w:val="000000"/>
          <w:sz w:val="20"/>
        </w:rPr>
        <w:t xml:space="preserve">D.不可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1.2.42. 第42题 </w:t>
      </w:r>
      <w:r>
        <w:br/>
      </w:r>
      <w:r>
        <w:rPr>
          <w:rFonts w:ascii="STSong" w:hAnsi="STSong" w:eastAsia="STSong"/>
          <w:b w:val="0"/>
          <w:i w:val="0"/>
          <w:color w:val="000000"/>
          <w:sz w:val="20"/>
        </w:rPr>
        <w:t>影响其他设备正常运行的故障设备应及时（）。</w:t>
      </w:r>
    </w:p>
    <w:p>
      <w:pPr>
        <w:autoSpaceDN w:val="0"/>
        <w:autoSpaceDE w:val="0"/>
        <w:widowControl/>
        <w:spacing w:line="308" w:lineRule="exact" w:before="0" w:after="0"/>
        <w:ind w:left="400" w:right="5328" w:firstLine="0"/>
        <w:jc w:val="left"/>
      </w:pPr>
      <w:r>
        <w:rPr>
          <w:rFonts w:ascii="STSong" w:hAnsi="STSong" w:eastAsia="STSong"/>
          <w:b w:val="0"/>
          <w:i w:val="0"/>
          <w:color w:val="000000"/>
          <w:sz w:val="20"/>
        </w:rPr>
        <w:t>A.脱网（隔离）</w:t>
      </w:r>
      <w:r>
        <w:br/>
      </w:r>
      <w:r>
        <w:rPr>
          <w:rFonts w:ascii="STSong" w:hAnsi="STSong" w:eastAsia="STSong"/>
          <w:b w:val="0"/>
          <w:i w:val="0"/>
          <w:color w:val="000000"/>
          <w:sz w:val="20"/>
        </w:rPr>
        <w:t xml:space="preserve">B.停用 </w:t>
      </w:r>
      <w:r>
        <w:br/>
      </w:r>
      <w:r>
        <w:rPr>
          <w:rFonts w:ascii="STSong" w:hAnsi="STSong" w:eastAsia="STSong"/>
          <w:b w:val="0"/>
          <w:i w:val="0"/>
          <w:color w:val="000000"/>
          <w:sz w:val="20"/>
        </w:rPr>
        <w:t xml:space="preserve">C.更换 </w:t>
      </w:r>
      <w:r>
        <w:br/>
      </w:r>
      <w:r>
        <w:rPr>
          <w:rFonts w:ascii="STSong" w:hAnsi="STSong" w:eastAsia="STSong"/>
          <w:b w:val="0"/>
          <w:i w:val="0"/>
          <w:color w:val="000000"/>
          <w:sz w:val="20"/>
        </w:rPr>
        <w:t xml:space="preserve">D.改造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1.2.43. 第43题 </w:t>
      </w:r>
      <w:r>
        <w:br/>
      </w:r>
      <w:r>
        <w:rPr>
          <w:rFonts w:ascii="STSong" w:hAnsi="STSong" w:eastAsia="STSong"/>
          <w:b w:val="0"/>
          <w:i w:val="0"/>
          <w:color w:val="000000"/>
          <w:sz w:val="20"/>
        </w:rPr>
        <w:t>信息设备变更用途或下线，应（）其中数据。</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A.保存 </w:t>
      </w:r>
      <w:r>
        <w:br/>
      </w:r>
      <w:r>
        <w:rPr>
          <w:rFonts w:ascii="STSong" w:hAnsi="STSong" w:eastAsia="STSong"/>
          <w:b w:val="0"/>
          <w:i w:val="0"/>
          <w:color w:val="000000"/>
          <w:sz w:val="20"/>
        </w:rPr>
        <w:t xml:space="preserve">B.备份 </w:t>
      </w:r>
      <w:r>
        <w:br/>
      </w:r>
      <w:r>
        <w:rPr>
          <w:rFonts w:ascii="STSong" w:hAnsi="STSong" w:eastAsia="STSong"/>
          <w:b w:val="0"/>
          <w:i w:val="0"/>
          <w:color w:val="000000"/>
          <w:sz w:val="20"/>
        </w:rPr>
        <w:t xml:space="preserve">C.擦除或销毁 </w:t>
      </w:r>
      <w:r>
        <w:br/>
      </w:r>
      <w:r>
        <w:rPr>
          <w:rFonts w:ascii="STSong" w:hAnsi="STSong" w:eastAsia="STSong"/>
          <w:b w:val="0"/>
          <w:i w:val="0"/>
          <w:color w:val="000000"/>
          <w:sz w:val="20"/>
        </w:rPr>
        <w:t xml:space="preserve">D.迁移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1.2.44. 第44题</w:t>
      </w:r>
      <w:r>
        <w:br/>
      </w:r>
      <w:r>
        <w:rPr>
          <w:rFonts w:ascii="STSong" w:hAnsi="STSong" w:eastAsia="STSong"/>
          <w:b w:val="0"/>
          <w:i w:val="0"/>
          <w:color w:val="000000"/>
          <w:sz w:val="20"/>
        </w:rPr>
        <w:t xml:space="preserve">《国家电网公司电力安全工作规程（信息部分）》的一般安全要求中规定，信息系统的（）账号及其权限应 </w:t>
      </w:r>
      <w:r>
        <w:rPr>
          <w:rFonts w:ascii="STSong" w:hAnsi="STSong" w:eastAsia="STSong"/>
          <w:b w:val="0"/>
          <w:i w:val="0"/>
          <w:color w:val="000000"/>
          <w:sz w:val="20"/>
        </w:rPr>
        <w:t>及时注销或调整。</w:t>
      </w:r>
    </w:p>
    <w:p>
      <w:pPr>
        <w:autoSpaceDN w:val="0"/>
        <w:autoSpaceDE w:val="0"/>
        <w:widowControl/>
        <w:spacing w:line="308" w:lineRule="exact" w:before="0" w:after="0"/>
        <w:ind w:left="400" w:right="720" w:firstLine="0"/>
        <w:jc w:val="left"/>
      </w:pPr>
      <w:r>
        <w:rPr>
          <w:rFonts w:ascii="STSong" w:hAnsi="STSong" w:eastAsia="STSong"/>
          <w:b w:val="0"/>
          <w:i w:val="0"/>
          <w:color w:val="000000"/>
          <w:sz w:val="20"/>
        </w:rPr>
        <w:t xml:space="preserve">A.过期 </w:t>
      </w:r>
      <w:r>
        <w:br/>
      </w:r>
      <w:r>
        <w:rPr>
          <w:rFonts w:ascii="STSong" w:hAnsi="STSong" w:eastAsia="STSong"/>
          <w:b w:val="0"/>
          <w:i w:val="0"/>
          <w:color w:val="000000"/>
          <w:sz w:val="20"/>
        </w:rPr>
        <w:t xml:space="preserve">B.冗余 </w:t>
      </w:r>
      <w:r>
        <w:br/>
      </w:r>
      <w:r>
        <w:rPr>
          <w:rFonts w:ascii="STSong" w:hAnsi="STSong" w:eastAsia="STSong"/>
          <w:b w:val="0"/>
          <w:i w:val="0"/>
          <w:color w:val="000000"/>
          <w:sz w:val="20"/>
        </w:rPr>
        <w:t xml:space="preserve">C.临时 </w:t>
      </w:r>
      <w:r>
        <w:br/>
      </w:r>
      <w:r>
        <w:rPr>
          <w:rFonts w:ascii="STSong" w:hAnsi="STSong" w:eastAsia="STSong"/>
          <w:b w:val="0"/>
          <w:i w:val="0"/>
          <w:color w:val="000000"/>
          <w:sz w:val="20"/>
        </w:rPr>
        <w:t xml:space="preserve">D.在用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1.2.45. 第45题 </w:t>
      </w:r>
      <w:r>
        <w:br/>
      </w:r>
      <w:r>
        <w:rPr>
          <w:rFonts w:ascii="STSong" w:hAnsi="STSong" w:eastAsia="STSong"/>
          <w:b w:val="0"/>
          <w:i w:val="0"/>
          <w:color w:val="000000"/>
          <w:sz w:val="20"/>
        </w:rPr>
        <w:t>在网络与安全设备上工作，更换网络设备或安全设备的热插拔部件、内部板卡等配件时，应（）。</w:t>
      </w:r>
    </w:p>
    <w:p>
      <w:pPr>
        <w:autoSpaceDN w:val="0"/>
        <w:autoSpaceDE w:val="0"/>
        <w:widowControl/>
        <w:spacing w:line="300" w:lineRule="exact" w:before="0" w:after="0"/>
        <w:ind w:left="400" w:right="7776" w:firstLine="0"/>
        <w:jc w:val="left"/>
      </w:pPr>
      <w:r>
        <w:rPr>
          <w:rFonts w:ascii="STSong" w:hAnsi="STSong" w:eastAsia="STSong"/>
          <w:b w:val="0"/>
          <w:i w:val="0"/>
          <w:color w:val="000000"/>
          <w:sz w:val="20"/>
        </w:rPr>
        <w:t xml:space="preserve">A.明确注意事项 </w:t>
      </w:r>
      <w:r>
        <w:br/>
      </w:r>
      <w:r>
        <w:rPr>
          <w:rFonts w:ascii="STSong" w:hAnsi="STSong" w:eastAsia="STSong"/>
          <w:b w:val="0"/>
          <w:i w:val="0"/>
          <w:color w:val="000000"/>
          <w:sz w:val="20"/>
        </w:rPr>
        <w:t xml:space="preserve">B.做好技术措施 </w:t>
      </w:r>
      <w:r>
        <w:br/>
      </w:r>
      <w:r>
        <w:rPr>
          <w:rFonts w:ascii="STSong" w:hAnsi="STSong" w:eastAsia="STSong"/>
          <w:b w:val="0"/>
          <w:i w:val="0"/>
          <w:color w:val="000000"/>
          <w:sz w:val="20"/>
        </w:rPr>
        <w:t xml:space="preserve">C.做好安全措施 </w:t>
      </w:r>
      <w:r>
        <w:br/>
      </w:r>
      <w:r>
        <w:rPr>
          <w:rFonts w:ascii="STSong" w:hAnsi="STSong" w:eastAsia="STSong"/>
          <w:b w:val="0"/>
          <w:i w:val="0"/>
          <w:color w:val="000000"/>
          <w:sz w:val="20"/>
        </w:rPr>
        <w:t>D.做好防静电措施</w:t>
      </w:r>
    </w:p>
    <w:p>
      <w:pPr>
        <w:autoSpaceDN w:val="0"/>
        <w:autoSpaceDE w:val="0"/>
        <w:widowControl/>
        <w:spacing w:line="208" w:lineRule="exact" w:before="320" w:after="0"/>
        <w:ind w:left="0" w:right="4562" w:firstLine="0"/>
        <w:jc w:val="right"/>
      </w:pPr>
      <w:r>
        <w:rPr>
          <w:rFonts w:ascii="STSong" w:hAnsi="STSong" w:eastAsia="STSong"/>
          <w:b w:val="0"/>
          <w:i w:val="0"/>
          <w:color w:val="000000"/>
          <w:sz w:val="16"/>
        </w:rPr>
        <w:t>第 72 页</w:t>
      </w:r>
    </w:p>
    <w:p>
      <w:pPr>
        <w:sectPr>
          <w:pgSz w:w="11900" w:h="16840"/>
          <w:pgMar w:top="16" w:right="1120" w:bottom="478" w:left="960" w:header="720" w:footer="720" w:gutter="0"/>
          <w:cols w:space="720" w:num="1" w:equalWidth="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1296"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1.2.46. 第46题 </w:t>
      </w:r>
      <w:r>
        <w:br/>
      </w:r>
      <w:r>
        <w:rPr>
          <w:rFonts w:ascii="STSong" w:hAnsi="STSong" w:eastAsia="STSong"/>
          <w:b w:val="0"/>
          <w:i w:val="0"/>
          <w:color w:val="000000"/>
          <w:sz w:val="20"/>
        </w:rPr>
        <w:t>网络设备或安全设备检修工作结束前，应验证设备及所承载的业务运行正常，（）符合要求。</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A.系统数据 </w:t>
      </w:r>
      <w:r>
        <w:br/>
      </w:r>
      <w:r>
        <w:rPr>
          <w:rFonts w:ascii="STSong" w:hAnsi="STSong" w:eastAsia="STSong"/>
          <w:b w:val="0"/>
          <w:i w:val="0"/>
          <w:color w:val="000000"/>
          <w:sz w:val="20"/>
        </w:rPr>
        <w:t xml:space="preserve">B.配置策略 </w:t>
      </w:r>
      <w:r>
        <w:br/>
      </w:r>
      <w:r>
        <w:rPr>
          <w:rFonts w:ascii="STSong" w:hAnsi="STSong" w:eastAsia="STSong"/>
          <w:b w:val="0"/>
          <w:i w:val="0"/>
          <w:color w:val="000000"/>
          <w:sz w:val="20"/>
        </w:rPr>
        <w:t xml:space="preserve">C.权限管理 </w:t>
      </w:r>
      <w:r>
        <w:br/>
      </w:r>
      <w:r>
        <w:rPr>
          <w:rFonts w:ascii="STSong" w:hAnsi="STSong" w:eastAsia="STSong"/>
          <w:b w:val="0"/>
          <w:i w:val="0"/>
          <w:color w:val="000000"/>
          <w:sz w:val="20"/>
        </w:rPr>
        <w:t xml:space="preserve">D.终结报告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1.2.47. 第47题 </w:t>
      </w:r>
      <w:r>
        <w:br/>
      </w:r>
      <w:r>
        <w:rPr>
          <w:rFonts w:ascii="STSong" w:hAnsi="STSong" w:eastAsia="STSong"/>
          <w:b w:val="0"/>
          <w:i w:val="0"/>
          <w:color w:val="000000"/>
          <w:sz w:val="20"/>
        </w:rPr>
        <w:t>在数据库上工作，数据库检修工作结束前，应（）相关的业务系统运行正常。</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A.验证 </w:t>
      </w:r>
      <w:r>
        <w:br/>
      </w:r>
      <w:r>
        <w:rPr>
          <w:rFonts w:ascii="STSong" w:hAnsi="STSong" w:eastAsia="STSong"/>
          <w:b w:val="0"/>
          <w:i w:val="0"/>
          <w:color w:val="000000"/>
          <w:sz w:val="20"/>
        </w:rPr>
        <w:t xml:space="preserve">B.查看 </w:t>
      </w:r>
      <w:r>
        <w:br/>
      </w:r>
      <w:r>
        <w:rPr>
          <w:rFonts w:ascii="STSong" w:hAnsi="STSong" w:eastAsia="STSong"/>
          <w:b w:val="0"/>
          <w:i w:val="0"/>
          <w:color w:val="000000"/>
          <w:sz w:val="20"/>
        </w:rPr>
        <w:t xml:space="preserve">C.检查 </w:t>
      </w:r>
      <w:r>
        <w:br/>
      </w:r>
      <w:r>
        <w:rPr>
          <w:rFonts w:ascii="STSong" w:hAnsi="STSong" w:eastAsia="STSong"/>
          <w:b w:val="0"/>
          <w:i w:val="0"/>
          <w:color w:val="000000"/>
          <w:sz w:val="20"/>
        </w:rPr>
        <w:t xml:space="preserve">D.调试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1.2.48. 第48题</w:t>
      </w:r>
      <w:r>
        <w:br/>
      </w:r>
      <w:r>
        <w:rPr>
          <w:rFonts w:ascii="STSong" w:hAnsi="STSong" w:eastAsia="STSong"/>
          <w:b w:val="0"/>
          <w:i w:val="0"/>
          <w:color w:val="000000"/>
          <w:sz w:val="20"/>
        </w:rPr>
        <w:t>《国家电网公司电力安全工作规程（信息部分）》10.2条规定：业务系统下线后，所有业务数据应妥善（）。</w:t>
      </w:r>
    </w:p>
    <w:p>
      <w:pPr>
        <w:autoSpaceDN w:val="0"/>
        <w:autoSpaceDE w:val="0"/>
        <w:widowControl/>
        <w:spacing w:line="308" w:lineRule="exact" w:before="0" w:after="0"/>
        <w:ind w:left="400" w:right="5904" w:firstLine="0"/>
        <w:jc w:val="left"/>
      </w:pPr>
      <w:r>
        <w:rPr>
          <w:rFonts w:ascii="STSong" w:hAnsi="STSong" w:eastAsia="STSong"/>
          <w:b w:val="0"/>
          <w:i w:val="0"/>
          <w:color w:val="000000"/>
          <w:sz w:val="20"/>
        </w:rPr>
        <w:t xml:space="preserve">A.保存或销毁 </w:t>
      </w:r>
      <w:r>
        <w:br/>
      </w:r>
      <w:r>
        <w:rPr>
          <w:rFonts w:ascii="STSong" w:hAnsi="STSong" w:eastAsia="STSong"/>
          <w:b w:val="0"/>
          <w:i w:val="0"/>
          <w:color w:val="000000"/>
          <w:sz w:val="20"/>
        </w:rPr>
        <w:t xml:space="preserve">B.备份 </w:t>
      </w:r>
      <w:r>
        <w:br/>
      </w:r>
      <w:r>
        <w:rPr>
          <w:rFonts w:ascii="STSong" w:hAnsi="STSong" w:eastAsia="STSong"/>
          <w:b w:val="0"/>
          <w:i w:val="0"/>
          <w:color w:val="000000"/>
          <w:sz w:val="20"/>
        </w:rPr>
        <w:t xml:space="preserve">C.处理 </w:t>
      </w:r>
      <w:r>
        <w:br/>
      </w:r>
      <w:r>
        <w:rPr>
          <w:rFonts w:ascii="STSong" w:hAnsi="STSong" w:eastAsia="STSong"/>
          <w:b w:val="0"/>
          <w:i w:val="0"/>
          <w:color w:val="000000"/>
          <w:sz w:val="20"/>
        </w:rPr>
        <w:t xml:space="preserve">D.迁移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1.2.49. 第49题 </w:t>
      </w:r>
      <w:r>
        <w:br/>
      </w:r>
      <w:r>
        <w:rPr>
          <w:rFonts w:ascii="STSong" w:hAnsi="STSong" w:eastAsia="STSong"/>
          <w:b w:val="0"/>
          <w:i w:val="0"/>
          <w:color w:val="000000"/>
          <w:sz w:val="20"/>
        </w:rPr>
        <w:t>不间断电源设备断电检修前，应先（）。</w:t>
      </w:r>
    </w:p>
    <w:p>
      <w:pPr>
        <w:autoSpaceDN w:val="0"/>
        <w:autoSpaceDE w:val="0"/>
        <w:widowControl/>
        <w:spacing w:line="308" w:lineRule="exact" w:before="0" w:after="0"/>
        <w:ind w:left="400" w:right="3024" w:firstLine="0"/>
        <w:jc w:val="left"/>
      </w:pPr>
      <w:r>
        <w:rPr>
          <w:rFonts w:ascii="STSong" w:hAnsi="STSong" w:eastAsia="STSong"/>
          <w:b w:val="0"/>
          <w:i w:val="0"/>
          <w:color w:val="000000"/>
          <w:sz w:val="20"/>
        </w:rPr>
        <w:t xml:space="preserve">A.确认电源开关已断开 </w:t>
      </w:r>
      <w:r>
        <w:br/>
      </w:r>
      <w:r>
        <w:rPr>
          <w:rFonts w:ascii="STSong" w:hAnsi="STSong" w:eastAsia="STSong"/>
          <w:b w:val="0"/>
          <w:i w:val="0"/>
          <w:color w:val="000000"/>
          <w:sz w:val="20"/>
        </w:rPr>
        <w:t xml:space="preserve">B.确认停机与断电顺序 </w:t>
      </w:r>
      <w:r>
        <w:br/>
      </w:r>
      <w:r>
        <w:rPr>
          <w:rFonts w:ascii="STSong" w:hAnsi="STSong" w:eastAsia="STSong"/>
          <w:b w:val="0"/>
          <w:i w:val="0"/>
          <w:color w:val="000000"/>
          <w:sz w:val="20"/>
        </w:rPr>
        <w:t xml:space="preserve">C.确认负荷已转移或关闭 </w:t>
      </w:r>
      <w:r>
        <w:br/>
      </w:r>
      <w:r>
        <w:rPr>
          <w:rFonts w:ascii="STSong" w:hAnsi="STSong" w:eastAsia="STSong"/>
          <w:b w:val="0"/>
          <w:i w:val="0"/>
          <w:color w:val="000000"/>
          <w:sz w:val="20"/>
        </w:rPr>
        <w:t xml:space="preserve">D.确认电源负载能力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1.2.50. 第50题 </w:t>
      </w:r>
      <w:r>
        <w:br/>
      </w:r>
      <w:r>
        <w:rPr>
          <w:rFonts w:ascii="STSong" w:hAnsi="STSong" w:eastAsia="STSong"/>
          <w:b w:val="0"/>
          <w:i w:val="0"/>
          <w:color w:val="000000"/>
          <w:sz w:val="20"/>
        </w:rPr>
        <w:t>在蓄电池上工作，（）或熔断器未断开前，不得断开蓄电池之间的链接。</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A.直流开关 </w:t>
      </w:r>
      <w:r>
        <w:br/>
      </w:r>
      <w:r>
        <w:rPr>
          <w:rFonts w:ascii="STSong" w:hAnsi="STSong" w:eastAsia="STSong"/>
          <w:b w:val="0"/>
          <w:i w:val="0"/>
          <w:color w:val="000000"/>
          <w:sz w:val="20"/>
        </w:rPr>
        <w:t xml:space="preserve">B.交流开关 </w:t>
      </w:r>
      <w:r>
        <w:br/>
      </w:r>
      <w:r>
        <w:rPr>
          <w:rFonts w:ascii="STSong" w:hAnsi="STSong" w:eastAsia="STSong"/>
          <w:b w:val="0"/>
          <w:i w:val="0"/>
          <w:color w:val="000000"/>
          <w:sz w:val="20"/>
        </w:rPr>
        <w:t xml:space="preserve">C.负载开关 </w:t>
      </w:r>
      <w:r>
        <w:br/>
      </w:r>
      <w:r>
        <w:rPr>
          <w:rFonts w:ascii="STSong" w:hAnsi="STSong" w:eastAsia="STSong"/>
          <w:b w:val="0"/>
          <w:i w:val="0"/>
          <w:color w:val="000000"/>
          <w:sz w:val="20"/>
        </w:rPr>
        <w:t xml:space="preserve">D.监控线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1.2.51. 第51题 </w:t>
      </w:r>
      <w:r>
        <w:br/>
      </w:r>
      <w:r>
        <w:rPr>
          <w:rFonts w:ascii="STSong" w:hAnsi="STSong" w:eastAsia="STSong"/>
          <w:b w:val="0"/>
          <w:i w:val="0"/>
          <w:color w:val="000000"/>
          <w:sz w:val="20"/>
        </w:rPr>
        <w:t>在蓄电池上工作时，拆除蓄电池连接铜排或线缆应使用经（）处理的工器具。</w:t>
      </w:r>
    </w:p>
    <w:p>
      <w:pPr>
        <w:autoSpaceDN w:val="0"/>
        <w:autoSpaceDE w:val="0"/>
        <w:widowControl/>
        <w:spacing w:line="300" w:lineRule="exact" w:before="0" w:after="0"/>
        <w:ind w:left="400" w:right="8784" w:firstLine="0"/>
        <w:jc w:val="left"/>
      </w:pPr>
      <w:r>
        <w:rPr>
          <w:rFonts w:ascii="STSong" w:hAnsi="STSong" w:eastAsia="STSong"/>
          <w:b w:val="0"/>
          <w:i w:val="0"/>
          <w:color w:val="000000"/>
          <w:sz w:val="20"/>
        </w:rPr>
        <w:t xml:space="preserve">A.放电 </w:t>
      </w:r>
      <w:r>
        <w:br/>
      </w:r>
      <w:r>
        <w:rPr>
          <w:rFonts w:ascii="STSong" w:hAnsi="STSong" w:eastAsia="STSong"/>
          <w:b w:val="0"/>
          <w:i w:val="0"/>
          <w:color w:val="000000"/>
          <w:sz w:val="20"/>
        </w:rPr>
        <w:t>B.防静电</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73 页</w:t>
      </w:r>
    </w:p>
    <w:p>
      <w:pPr>
        <w:sectPr>
          <w:pgSz w:w="11900" w:h="16840"/>
          <w:pgMar w:top="16" w:right="996" w:bottom="478" w:left="960" w:header="720" w:footer="720" w:gutter="0"/>
          <w:cols w:space="720" w:num="1" w:equalWidth="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2016" w:firstLine="0"/>
        <w:jc w:val="left"/>
      </w:pPr>
      <w:r>
        <w:rPr>
          <w:rFonts w:ascii="STSong" w:hAnsi="STSong" w:eastAsia="STSong"/>
          <w:b w:val="0"/>
          <w:i w:val="0"/>
          <w:color w:val="000000"/>
          <w:sz w:val="20"/>
        </w:rPr>
        <w:t xml:space="preserve">C.绝缘 </w:t>
      </w:r>
      <w:r>
        <w:br/>
      </w:r>
      <w:r>
        <w:rPr>
          <w:rFonts w:ascii="STSong" w:hAnsi="STSong" w:eastAsia="STSong"/>
          <w:b w:val="0"/>
          <w:i w:val="0"/>
          <w:color w:val="000000"/>
          <w:sz w:val="20"/>
        </w:rPr>
        <w:t xml:space="preserve">D.特殊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1.2.52. 第52题 </w:t>
      </w:r>
      <w:r>
        <w:br/>
      </w:r>
      <w:r>
        <w:rPr>
          <w:rFonts w:ascii="STSong" w:hAnsi="STSong" w:eastAsia="STSong"/>
          <w:b w:val="0"/>
          <w:i w:val="0"/>
          <w:color w:val="000000"/>
          <w:sz w:val="20"/>
        </w:rPr>
        <w:t>关于终端设备的使用，在管理信息内网终端设备上启用无线通信功能应经（）批准。</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A.信息管理部门 </w:t>
      </w:r>
      <w:r>
        <w:br/>
      </w:r>
      <w:r>
        <w:rPr>
          <w:rFonts w:ascii="STSong" w:hAnsi="STSong" w:eastAsia="STSong"/>
          <w:b w:val="0"/>
          <w:i w:val="0"/>
          <w:color w:val="000000"/>
          <w:sz w:val="20"/>
        </w:rPr>
        <w:t>B.信息运维单位（部门）</w:t>
      </w:r>
      <w:r>
        <w:br/>
      </w:r>
      <w:r>
        <w:rPr>
          <w:rFonts w:ascii="STSong" w:hAnsi="STSong" w:eastAsia="STSong"/>
          <w:b w:val="0"/>
          <w:i w:val="0"/>
          <w:color w:val="000000"/>
          <w:sz w:val="20"/>
        </w:rPr>
        <w:t xml:space="preserve">C.安监部门 </w:t>
      </w:r>
      <w:r>
        <w:br/>
      </w:r>
      <w:r>
        <w:rPr>
          <w:rFonts w:ascii="STSong" w:hAnsi="STSong" w:eastAsia="STSong"/>
          <w:b w:val="0"/>
          <w:i w:val="0"/>
          <w:color w:val="000000"/>
          <w:sz w:val="20"/>
        </w:rPr>
        <w:t xml:space="preserve">D.调度部门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1.2.53. 第53题</w:t>
      </w:r>
      <w:r>
        <w:br/>
      </w:r>
      <w:r>
        <w:rPr>
          <w:rFonts w:ascii="STSong" w:hAnsi="STSong" w:eastAsia="STSong"/>
          <w:b w:val="0"/>
          <w:i w:val="0"/>
          <w:color w:val="000000"/>
          <w:sz w:val="20"/>
        </w:rPr>
        <w:t xml:space="preserve">《国家电网公司电力安全工作规程（信息部分）》12.6条规定：现场采集终端设备的通信卡上启用（）应经相 </w:t>
      </w:r>
      <w:r>
        <w:rPr>
          <w:rFonts w:ascii="STSong" w:hAnsi="STSong" w:eastAsia="STSong"/>
          <w:b w:val="0"/>
          <w:i w:val="0"/>
          <w:color w:val="000000"/>
          <w:sz w:val="20"/>
        </w:rPr>
        <w:t>关运维单位（部门）批准。</w:t>
      </w:r>
    </w:p>
    <w:p>
      <w:pPr>
        <w:autoSpaceDN w:val="0"/>
        <w:autoSpaceDE w:val="0"/>
        <w:widowControl/>
        <w:spacing w:line="308" w:lineRule="exact" w:before="0" w:after="0"/>
        <w:ind w:left="400" w:right="1440" w:firstLine="0"/>
        <w:jc w:val="left"/>
      </w:pPr>
      <w:r>
        <w:rPr>
          <w:rFonts w:ascii="STSong" w:hAnsi="STSong" w:eastAsia="STSong"/>
          <w:b w:val="0"/>
          <w:i w:val="0"/>
          <w:color w:val="000000"/>
          <w:sz w:val="20"/>
        </w:rPr>
        <w:t xml:space="preserve">A.互联网通信功能 </w:t>
      </w:r>
      <w:r>
        <w:br/>
      </w:r>
      <w:r>
        <w:rPr>
          <w:rFonts w:ascii="STSong" w:hAnsi="STSong" w:eastAsia="STSong"/>
          <w:b w:val="0"/>
          <w:i w:val="0"/>
          <w:color w:val="000000"/>
          <w:sz w:val="20"/>
        </w:rPr>
        <w:t xml:space="preserve">B.无线通信功能 </w:t>
      </w:r>
      <w:r>
        <w:br/>
      </w:r>
      <w:r>
        <w:rPr>
          <w:rFonts w:ascii="STSong" w:hAnsi="STSong" w:eastAsia="STSong"/>
          <w:b w:val="0"/>
          <w:i w:val="0"/>
          <w:color w:val="000000"/>
          <w:sz w:val="20"/>
        </w:rPr>
        <w:t xml:space="preserve">C.其他应用程序 </w:t>
      </w:r>
      <w:r>
        <w:br/>
      </w:r>
      <w:r>
        <w:rPr>
          <w:rFonts w:ascii="STSong" w:hAnsi="STSong" w:eastAsia="STSong"/>
          <w:b w:val="0"/>
          <w:i w:val="0"/>
          <w:color w:val="000000"/>
          <w:sz w:val="20"/>
        </w:rPr>
        <w:t xml:space="preserve">D.视频通话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1.2.54. 第54题 </w:t>
      </w:r>
      <w:r>
        <w:br/>
      </w:r>
      <w:r>
        <w:rPr>
          <w:rFonts w:ascii="STSong" w:hAnsi="STSong" w:eastAsia="STSong"/>
          <w:b w:val="0"/>
          <w:i w:val="0"/>
          <w:color w:val="000000"/>
          <w:sz w:val="20"/>
        </w:rPr>
        <w:t>在业务系统与中间件上工作，中间件检修工作结束前，应（）所承载的业务系统运行正常。</w:t>
      </w:r>
    </w:p>
    <w:p>
      <w:pPr>
        <w:autoSpaceDN w:val="0"/>
        <w:autoSpaceDE w:val="0"/>
        <w:widowControl/>
        <w:spacing w:line="308" w:lineRule="exact" w:before="0" w:after="0"/>
        <w:ind w:left="400" w:right="4464" w:firstLine="0"/>
        <w:jc w:val="left"/>
      </w:pPr>
      <w:r>
        <w:rPr>
          <w:rFonts w:ascii="STSong" w:hAnsi="STSong" w:eastAsia="STSong"/>
          <w:b w:val="0"/>
          <w:i w:val="0"/>
          <w:color w:val="000000"/>
          <w:sz w:val="20"/>
        </w:rPr>
        <w:t xml:space="preserve">A.验证 </w:t>
      </w:r>
      <w:r>
        <w:br/>
      </w:r>
      <w:r>
        <w:rPr>
          <w:rFonts w:ascii="STSong" w:hAnsi="STSong" w:eastAsia="STSong"/>
          <w:b w:val="0"/>
          <w:i w:val="0"/>
          <w:color w:val="000000"/>
          <w:sz w:val="20"/>
        </w:rPr>
        <w:t xml:space="preserve">B.查看 </w:t>
      </w:r>
      <w:r>
        <w:br/>
      </w:r>
      <w:r>
        <w:rPr>
          <w:rFonts w:ascii="STSong" w:hAnsi="STSong" w:eastAsia="STSong"/>
          <w:b w:val="0"/>
          <w:i w:val="0"/>
          <w:color w:val="000000"/>
          <w:sz w:val="20"/>
        </w:rPr>
        <w:t xml:space="preserve">C.检查 </w:t>
      </w:r>
      <w:r>
        <w:br/>
      </w:r>
      <w:r>
        <w:rPr>
          <w:rFonts w:ascii="STSong" w:hAnsi="STSong" w:eastAsia="STSong"/>
          <w:b w:val="0"/>
          <w:i w:val="0"/>
          <w:color w:val="000000"/>
          <w:sz w:val="20"/>
        </w:rPr>
        <w:t xml:space="preserve">D.调试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1.2.55. 第55题 </w:t>
      </w:r>
      <w:r>
        <w:br/>
      </w:r>
      <w:r>
        <w:rPr>
          <w:rFonts w:ascii="STSong" w:hAnsi="STSong" w:eastAsia="STSong"/>
          <w:b w:val="0"/>
          <w:i w:val="0"/>
          <w:color w:val="000000"/>
          <w:sz w:val="20"/>
        </w:rPr>
        <w:t>工作许可人应在确认（）后，方可发出许可工作的命令。</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A.工作票所列的安全措施完成 </w:t>
      </w:r>
      <w:r>
        <w:br/>
      </w:r>
      <w:r>
        <w:rPr>
          <w:rFonts w:ascii="STSong" w:hAnsi="STSong" w:eastAsia="STSong"/>
          <w:b w:val="0"/>
          <w:i w:val="0"/>
          <w:color w:val="000000"/>
          <w:sz w:val="20"/>
        </w:rPr>
        <w:t xml:space="preserve">B.工作人员就位 </w:t>
      </w:r>
      <w:r>
        <w:br/>
      </w:r>
      <w:r>
        <w:rPr>
          <w:rFonts w:ascii="STSong" w:hAnsi="STSong" w:eastAsia="STSong"/>
          <w:b w:val="0"/>
          <w:i w:val="0"/>
          <w:color w:val="000000"/>
          <w:sz w:val="20"/>
        </w:rPr>
        <w:t xml:space="preserve">C.工作必要性和安全性 </w:t>
      </w:r>
      <w:r>
        <w:br/>
      </w:r>
      <w:r>
        <w:rPr>
          <w:rFonts w:ascii="STSong" w:hAnsi="STSong" w:eastAsia="STSong"/>
          <w:b w:val="0"/>
          <w:i w:val="0"/>
          <w:color w:val="000000"/>
          <w:sz w:val="20"/>
        </w:rPr>
        <w:t xml:space="preserve">D.所派工作负责人和工作班人员适当、充足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1.2.56. 第56题 </w:t>
      </w:r>
      <w:r>
        <w:br/>
      </w:r>
      <w:r>
        <w:rPr>
          <w:rFonts w:ascii="STSong" w:hAnsi="STSong" w:eastAsia="STSong"/>
          <w:b w:val="0"/>
          <w:i w:val="0"/>
          <w:color w:val="000000"/>
          <w:sz w:val="20"/>
        </w:rPr>
        <w:t>在《国家电网公司信息机房管理规范》中规定，（  ）情况应及时请示报告。</w:t>
      </w:r>
    </w:p>
    <w:p>
      <w:pPr>
        <w:autoSpaceDN w:val="0"/>
        <w:autoSpaceDE w:val="0"/>
        <w:widowControl/>
        <w:spacing w:line="310" w:lineRule="exact" w:before="0" w:after="0"/>
        <w:ind w:left="400" w:right="6048" w:firstLine="0"/>
        <w:jc w:val="left"/>
      </w:pPr>
      <w:r>
        <w:rPr>
          <w:rFonts w:ascii="STSong" w:hAnsi="STSong" w:eastAsia="STSong"/>
          <w:b w:val="0"/>
          <w:i w:val="0"/>
          <w:color w:val="000000"/>
          <w:sz w:val="20"/>
        </w:rPr>
        <w:t xml:space="preserve">A.工作中发现的政治问题和泄密问题 </w:t>
      </w:r>
      <w:r>
        <w:br/>
      </w:r>
      <w:r>
        <w:rPr>
          <w:rFonts w:ascii="STSong" w:hAnsi="STSong" w:eastAsia="STSong"/>
          <w:b w:val="0"/>
          <w:i w:val="0"/>
          <w:color w:val="000000"/>
          <w:sz w:val="20"/>
        </w:rPr>
        <w:t xml:space="preserve">B.发生重大差错事故 </w:t>
      </w:r>
      <w:r>
        <w:br/>
      </w:r>
      <w:r>
        <w:rPr>
          <w:rFonts w:ascii="STSong" w:hAnsi="STSong" w:eastAsia="STSong"/>
          <w:b w:val="0"/>
          <w:i w:val="0"/>
          <w:color w:val="000000"/>
          <w:sz w:val="20"/>
        </w:rPr>
        <w:t xml:space="preserve">C.危及设备、人身安全问题 </w:t>
      </w:r>
      <w:r>
        <w:br/>
      </w:r>
      <w:r>
        <w:rPr>
          <w:rFonts w:ascii="STSong" w:hAnsi="STSong" w:eastAsia="STSong"/>
          <w:b w:val="0"/>
          <w:i w:val="0"/>
          <w:color w:val="000000"/>
          <w:sz w:val="20"/>
        </w:rPr>
        <w:t xml:space="preserve">D.以上均需要及时请示报告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1.2.57. 第57题</w:t>
      </w:r>
    </w:p>
    <w:p>
      <w:pPr>
        <w:autoSpaceDN w:val="0"/>
        <w:autoSpaceDE w:val="0"/>
        <w:widowControl/>
        <w:spacing w:line="208" w:lineRule="exact" w:before="250" w:after="0"/>
        <w:ind w:left="0" w:right="0" w:firstLine="0"/>
        <w:jc w:val="center"/>
      </w:pPr>
      <w:r>
        <w:rPr>
          <w:rFonts w:ascii="STSong" w:hAnsi="STSong" w:eastAsia="STSong"/>
          <w:b w:val="0"/>
          <w:i w:val="0"/>
          <w:color w:val="000000"/>
          <w:sz w:val="16"/>
        </w:rPr>
        <w:t>第 74 页</w:t>
      </w:r>
    </w:p>
    <w:p>
      <w:pPr>
        <w:sectPr>
          <w:pgSz w:w="11900" w:h="16840"/>
          <w:pgMar w:top="16" w:right="996" w:bottom="478" w:left="960" w:header="720" w:footer="720" w:gutter="0"/>
          <w:cols w:space="720" w:num="1" w:equalWidth="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0" w:lineRule="exact" w:before="812" w:after="0"/>
        <w:ind w:left="400" w:right="20" w:firstLine="0"/>
        <w:jc w:val="both"/>
      </w:pPr>
      <w:r>
        <w:rPr>
          <w:rFonts w:ascii="STSong" w:hAnsi="STSong" w:eastAsia="STSong"/>
          <w:b w:val="0"/>
          <w:i w:val="0"/>
          <w:color w:val="000000"/>
          <w:sz w:val="20"/>
        </w:rPr>
        <w:t>运行维护人员在已正式投入运行的信息网络、基础应用系统、业务应用系统、安全防护系统、存储备份系统</w:t>
      </w:r>
      <w:r>
        <w:rPr>
          <w:rFonts w:ascii="STSong" w:hAnsi="STSong" w:eastAsia="STSong"/>
          <w:b w:val="0"/>
          <w:i w:val="0"/>
          <w:color w:val="000000"/>
          <w:sz w:val="20"/>
        </w:rPr>
        <w:t>、机房电源系统以及辅助系统上进行设备安装、调试、故障检修、安全性测试、预防性试验、备份与恢复、</w:t>
      </w:r>
      <w:r>
        <w:rPr>
          <w:rFonts w:ascii="STSong" w:hAnsi="STSong" w:eastAsia="STSong"/>
          <w:b w:val="0"/>
          <w:i w:val="0"/>
          <w:color w:val="000000"/>
          <w:sz w:val="20"/>
        </w:rPr>
        <w:t>软件变更等工作，执行工作票制度，应（  ）。</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A.填写信息系统工作票 </w:t>
      </w:r>
      <w:r>
        <w:br/>
      </w:r>
      <w:r>
        <w:rPr>
          <w:rFonts w:ascii="STSong" w:hAnsi="STSong" w:eastAsia="STSong"/>
          <w:b w:val="0"/>
          <w:i w:val="0"/>
          <w:color w:val="000000"/>
          <w:sz w:val="20"/>
        </w:rPr>
        <w:t xml:space="preserve">B.填写信息系统业务受理单 </w:t>
      </w:r>
      <w:r>
        <w:br/>
      </w:r>
      <w:r>
        <w:rPr>
          <w:rFonts w:ascii="STSong" w:hAnsi="STSong" w:eastAsia="STSong"/>
          <w:b w:val="0"/>
          <w:i w:val="0"/>
          <w:color w:val="000000"/>
          <w:sz w:val="20"/>
        </w:rPr>
        <w:t xml:space="preserve">C.填写托管系统维护申请单 </w:t>
      </w:r>
      <w:r>
        <w:br/>
      </w:r>
      <w:r>
        <w:rPr>
          <w:rFonts w:ascii="STSong" w:hAnsi="STSong" w:eastAsia="STSong"/>
          <w:b w:val="0"/>
          <w:i w:val="0"/>
          <w:color w:val="000000"/>
          <w:sz w:val="20"/>
        </w:rPr>
        <w:t xml:space="preserve">D.向负责人口头申请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1.2.58. 第58题 </w:t>
      </w:r>
      <w:r>
        <w:br/>
      </w:r>
      <w:r>
        <w:rPr>
          <w:rFonts w:ascii="STSong" w:hAnsi="STSong" w:eastAsia="STSong"/>
          <w:b w:val="0"/>
          <w:i w:val="0"/>
          <w:color w:val="000000"/>
          <w:sz w:val="20"/>
        </w:rPr>
        <w:t>制定《国家电网公司电力安全工作规程（信息部分）》的目的是为了加强信息作业管理，规范（）人员行为</w:t>
      </w:r>
      <w:r>
        <w:rPr>
          <w:rFonts w:ascii="STSong" w:hAnsi="STSong" w:eastAsia="STSong"/>
          <w:b w:val="0"/>
          <w:i w:val="0"/>
          <w:color w:val="000000"/>
          <w:sz w:val="20"/>
        </w:rPr>
        <w:t>，保证信息系统及数据安全。</w:t>
      </w:r>
    </w:p>
    <w:p>
      <w:pPr>
        <w:autoSpaceDN w:val="0"/>
        <w:autoSpaceDE w:val="0"/>
        <w:widowControl/>
        <w:spacing w:line="308" w:lineRule="exact" w:before="0" w:after="0"/>
        <w:ind w:left="400" w:right="2304" w:firstLine="0"/>
        <w:jc w:val="left"/>
      </w:pPr>
      <w:r>
        <w:rPr>
          <w:rFonts w:ascii="STSong" w:hAnsi="STSong" w:eastAsia="STSong"/>
          <w:b w:val="0"/>
          <w:i w:val="0"/>
          <w:color w:val="000000"/>
          <w:sz w:val="20"/>
        </w:rPr>
        <w:t xml:space="preserve">A.检修 </w:t>
      </w:r>
      <w:r>
        <w:br/>
      </w:r>
      <w:r>
        <w:rPr>
          <w:rFonts w:ascii="STSong" w:hAnsi="STSong" w:eastAsia="STSong"/>
          <w:b w:val="0"/>
          <w:i w:val="0"/>
          <w:color w:val="000000"/>
          <w:sz w:val="20"/>
        </w:rPr>
        <w:t xml:space="preserve">B.运行 </w:t>
      </w:r>
      <w:r>
        <w:br/>
      </w:r>
      <w:r>
        <w:rPr>
          <w:rFonts w:ascii="STSong" w:hAnsi="STSong" w:eastAsia="STSong"/>
          <w:b w:val="0"/>
          <w:i w:val="0"/>
          <w:color w:val="000000"/>
          <w:sz w:val="20"/>
        </w:rPr>
        <w:t xml:space="preserve">C.管理 </w:t>
      </w:r>
      <w:r>
        <w:br/>
      </w:r>
      <w:r>
        <w:rPr>
          <w:rFonts w:ascii="STSong" w:hAnsi="STSong" w:eastAsia="STSong"/>
          <w:b w:val="0"/>
          <w:i w:val="0"/>
          <w:color w:val="000000"/>
          <w:sz w:val="20"/>
        </w:rPr>
        <w:t xml:space="preserve">D.各类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1.2.59. 第59题 </w:t>
      </w:r>
      <w:r>
        <w:br/>
      </w:r>
      <w:r>
        <w:rPr>
          <w:rFonts w:ascii="STSong" w:hAnsi="STSong" w:eastAsia="STSong"/>
          <w:b w:val="0"/>
          <w:i w:val="0"/>
          <w:color w:val="000000"/>
          <w:sz w:val="20"/>
        </w:rPr>
        <w:t>任何人发现有违反信息安全规程的情况，应立即制止，经（）后方可恢复作业。</w:t>
      </w:r>
    </w:p>
    <w:p>
      <w:pPr>
        <w:autoSpaceDN w:val="0"/>
        <w:autoSpaceDE w:val="0"/>
        <w:widowControl/>
        <w:spacing w:line="308" w:lineRule="exact" w:before="0" w:after="0"/>
        <w:ind w:left="400" w:right="3312" w:firstLine="0"/>
        <w:jc w:val="left"/>
      </w:pPr>
      <w:r>
        <w:rPr>
          <w:rFonts w:ascii="STSong" w:hAnsi="STSong" w:eastAsia="STSong"/>
          <w:b w:val="0"/>
          <w:i w:val="0"/>
          <w:color w:val="000000"/>
          <w:sz w:val="20"/>
        </w:rPr>
        <w:t xml:space="preserve">A.许可 </w:t>
      </w:r>
      <w:r>
        <w:br/>
      </w:r>
      <w:r>
        <w:rPr>
          <w:rFonts w:ascii="STSong" w:hAnsi="STSong" w:eastAsia="STSong"/>
          <w:b w:val="0"/>
          <w:i w:val="0"/>
          <w:color w:val="000000"/>
          <w:sz w:val="20"/>
        </w:rPr>
        <w:t xml:space="preserve">B.纠正 </w:t>
      </w:r>
      <w:r>
        <w:br/>
      </w:r>
      <w:r>
        <w:rPr>
          <w:rFonts w:ascii="STSong" w:hAnsi="STSong" w:eastAsia="STSong"/>
          <w:b w:val="0"/>
          <w:i w:val="0"/>
          <w:color w:val="000000"/>
          <w:sz w:val="20"/>
        </w:rPr>
        <w:t xml:space="preserve">C.批准 </w:t>
      </w:r>
      <w:r>
        <w:br/>
      </w:r>
      <w:r>
        <w:rPr>
          <w:rFonts w:ascii="STSong" w:hAnsi="STSong" w:eastAsia="STSong"/>
          <w:b w:val="0"/>
          <w:i w:val="0"/>
          <w:color w:val="000000"/>
          <w:sz w:val="20"/>
        </w:rPr>
        <w:t xml:space="preserve">D.报告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1.2.60. 第60题 </w:t>
      </w:r>
      <w:r>
        <w:br/>
      </w:r>
      <w:r>
        <w:rPr>
          <w:rFonts w:ascii="STSong" w:hAnsi="STSong" w:eastAsia="STSong"/>
          <w:b w:val="0"/>
          <w:i w:val="0"/>
          <w:color w:val="000000"/>
          <w:sz w:val="20"/>
        </w:rPr>
        <w:t>各单位可根据实际情况制定本规程的实施细则，经（）批准后执行。</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A.本单位 </w:t>
      </w:r>
      <w:r>
        <w:br/>
      </w:r>
      <w:r>
        <w:rPr>
          <w:rFonts w:ascii="STSong" w:hAnsi="STSong" w:eastAsia="STSong"/>
          <w:b w:val="0"/>
          <w:i w:val="0"/>
          <w:color w:val="000000"/>
          <w:sz w:val="20"/>
        </w:rPr>
        <w:t xml:space="preserve">B.上级单位 </w:t>
      </w:r>
      <w:r>
        <w:br/>
      </w:r>
      <w:r>
        <w:rPr>
          <w:rFonts w:ascii="STSong" w:hAnsi="STSong" w:eastAsia="STSong"/>
          <w:b w:val="0"/>
          <w:i w:val="0"/>
          <w:color w:val="000000"/>
          <w:sz w:val="20"/>
        </w:rPr>
        <w:t xml:space="preserve">C.信息运维单位 </w:t>
      </w:r>
      <w:r>
        <w:br/>
      </w:r>
      <w:r>
        <w:rPr>
          <w:rFonts w:ascii="STSong" w:hAnsi="STSong" w:eastAsia="STSong"/>
          <w:b w:val="0"/>
          <w:i w:val="0"/>
          <w:color w:val="000000"/>
          <w:sz w:val="20"/>
        </w:rPr>
        <w:t xml:space="preserve">D.信息管理部门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1.2.61. 第61题 </w:t>
      </w:r>
      <w:r>
        <w:br/>
      </w:r>
      <w:r>
        <w:rPr>
          <w:rFonts w:ascii="STSong" w:hAnsi="STSong" w:eastAsia="STSong"/>
          <w:b w:val="0"/>
          <w:i w:val="0"/>
          <w:color w:val="000000"/>
          <w:sz w:val="20"/>
        </w:rPr>
        <w:t>经医师鉴定，作业人员应无（）的病症。</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A.严重 </w:t>
      </w:r>
      <w:r>
        <w:br/>
      </w:r>
      <w:r>
        <w:rPr>
          <w:rFonts w:ascii="STSong" w:hAnsi="STSong" w:eastAsia="STSong"/>
          <w:b w:val="0"/>
          <w:i w:val="0"/>
          <w:color w:val="000000"/>
          <w:sz w:val="20"/>
        </w:rPr>
        <w:t xml:space="preserve">B.慢性 </w:t>
      </w:r>
      <w:r>
        <w:br/>
      </w:r>
      <w:r>
        <w:rPr>
          <w:rFonts w:ascii="STSong" w:hAnsi="STSong" w:eastAsia="STSong"/>
          <w:b w:val="0"/>
          <w:i w:val="0"/>
          <w:color w:val="000000"/>
          <w:sz w:val="20"/>
        </w:rPr>
        <w:t xml:space="preserve">C.妨碍工作 </w:t>
      </w:r>
      <w:r>
        <w:br/>
      </w:r>
      <w:r>
        <w:rPr>
          <w:rFonts w:ascii="STSong" w:hAnsi="STSong" w:eastAsia="STSong"/>
          <w:b w:val="0"/>
          <w:i w:val="0"/>
          <w:color w:val="000000"/>
          <w:sz w:val="20"/>
        </w:rPr>
        <w:t xml:space="preserve">D.传染性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1.2.62. 第62题 </w:t>
      </w:r>
      <w:r>
        <w:br/>
      </w:r>
      <w:r>
        <w:rPr>
          <w:rFonts w:ascii="STSong" w:hAnsi="STSong" w:eastAsia="STSong"/>
          <w:b w:val="0"/>
          <w:i w:val="0"/>
          <w:color w:val="000000"/>
          <w:sz w:val="20"/>
        </w:rPr>
        <w:t>作业人员对本规程应每（）年考试一次。</w:t>
      </w:r>
    </w:p>
    <w:p>
      <w:pPr>
        <w:autoSpaceDN w:val="0"/>
        <w:autoSpaceDE w:val="0"/>
        <w:widowControl/>
        <w:spacing w:line="300" w:lineRule="exact" w:before="0" w:after="0"/>
        <w:ind w:left="288" w:right="8928" w:firstLine="0"/>
        <w:jc w:val="center"/>
      </w:pPr>
      <w:r>
        <w:rPr>
          <w:rFonts w:ascii="STSong" w:hAnsi="STSong" w:eastAsia="STSong"/>
          <w:b w:val="0"/>
          <w:i w:val="0"/>
          <w:color w:val="000000"/>
          <w:sz w:val="20"/>
        </w:rPr>
        <w:t xml:space="preserve">A.半 </w:t>
      </w:r>
      <w:r>
        <w:br/>
      </w:r>
      <w:r>
        <w:rPr>
          <w:rFonts w:ascii="STSong" w:hAnsi="STSong" w:eastAsia="STSong"/>
          <w:b w:val="0"/>
          <w:i w:val="0"/>
          <w:color w:val="000000"/>
          <w:sz w:val="20"/>
        </w:rPr>
        <w:t>B.一</w:t>
      </w:r>
    </w:p>
    <w:p>
      <w:pPr>
        <w:autoSpaceDN w:val="0"/>
        <w:autoSpaceDE w:val="0"/>
        <w:widowControl/>
        <w:spacing w:line="208" w:lineRule="exact" w:before="320" w:after="0"/>
        <w:ind w:left="0" w:right="4562" w:firstLine="0"/>
        <w:jc w:val="right"/>
      </w:pPr>
      <w:r>
        <w:rPr>
          <w:rFonts w:ascii="STSong" w:hAnsi="STSong" w:eastAsia="STSong"/>
          <w:b w:val="0"/>
          <w:i w:val="0"/>
          <w:color w:val="000000"/>
          <w:sz w:val="16"/>
        </w:rPr>
        <w:t>第 75 页</w:t>
      </w:r>
    </w:p>
    <w:p>
      <w:pPr>
        <w:sectPr>
          <w:pgSz w:w="11900" w:h="16840"/>
          <w:pgMar w:top="16" w:right="1120" w:bottom="478" w:left="960" w:header="720" w:footer="720" w:gutter="0"/>
          <w:cols w:space="720" w:num="1" w:equalWidth="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C.二 </w:t>
      </w:r>
      <w:r>
        <w:br/>
      </w:r>
      <w:r>
        <w:rPr>
          <w:rFonts w:ascii="STSong" w:hAnsi="STSong" w:eastAsia="STSong"/>
          <w:b w:val="0"/>
          <w:i w:val="0"/>
          <w:color w:val="000000"/>
          <w:sz w:val="20"/>
        </w:rPr>
        <w:t xml:space="preserve">D.三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1.2.63. 第63题 </w:t>
      </w:r>
      <w:r>
        <w:br/>
      </w:r>
      <w:r>
        <w:rPr>
          <w:rFonts w:ascii="STSong" w:hAnsi="STSong" w:eastAsia="STSong"/>
          <w:b w:val="0"/>
          <w:i w:val="0"/>
          <w:color w:val="000000"/>
          <w:sz w:val="20"/>
        </w:rPr>
        <w:t xml:space="preserve">新参加工作的人员、实习人员你和临时参加工作的人员（管理人员、非全日制用工等）应经过（）后，方可 </w:t>
      </w:r>
      <w:r>
        <w:rPr>
          <w:rFonts w:ascii="STSong" w:hAnsi="STSong" w:eastAsia="STSong"/>
          <w:b w:val="0"/>
          <w:i w:val="0"/>
          <w:color w:val="000000"/>
          <w:sz w:val="20"/>
        </w:rPr>
        <w:t>参加制定的工作。</w:t>
      </w:r>
    </w:p>
    <w:p>
      <w:pPr>
        <w:autoSpaceDN w:val="0"/>
        <w:autoSpaceDE w:val="0"/>
        <w:widowControl/>
        <w:spacing w:line="308" w:lineRule="exact" w:before="0" w:after="0"/>
        <w:ind w:left="400" w:right="576" w:firstLine="0"/>
        <w:jc w:val="left"/>
      </w:pPr>
      <w:r>
        <w:rPr>
          <w:rFonts w:ascii="STSong" w:hAnsi="STSong" w:eastAsia="STSong"/>
          <w:b w:val="0"/>
          <w:i w:val="0"/>
          <w:color w:val="000000"/>
          <w:sz w:val="20"/>
        </w:rPr>
        <w:t xml:space="preserve">A.信息安全知识教育 </w:t>
      </w:r>
      <w:r>
        <w:br/>
      </w:r>
      <w:r>
        <w:rPr>
          <w:rFonts w:ascii="STSong" w:hAnsi="STSong" w:eastAsia="STSong"/>
          <w:b w:val="0"/>
          <w:i w:val="0"/>
          <w:color w:val="000000"/>
          <w:sz w:val="20"/>
        </w:rPr>
        <w:t xml:space="preserve">B.安全培训 </w:t>
      </w:r>
      <w:r>
        <w:br/>
      </w:r>
      <w:r>
        <w:rPr>
          <w:rFonts w:ascii="STSong" w:hAnsi="STSong" w:eastAsia="STSong"/>
          <w:b w:val="0"/>
          <w:i w:val="0"/>
          <w:color w:val="000000"/>
          <w:sz w:val="20"/>
        </w:rPr>
        <w:t xml:space="preserve">C.考试 </w:t>
      </w:r>
      <w:r>
        <w:br/>
      </w:r>
      <w:r>
        <w:rPr>
          <w:rFonts w:ascii="STSong" w:hAnsi="STSong" w:eastAsia="STSong"/>
          <w:b w:val="0"/>
          <w:i w:val="0"/>
          <w:color w:val="000000"/>
          <w:sz w:val="20"/>
        </w:rPr>
        <w:t xml:space="preserve">D.规程学习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1.2.64. 第64题 </w:t>
      </w:r>
      <w:r>
        <w:br/>
      </w:r>
      <w:r>
        <w:rPr>
          <w:rFonts w:ascii="STSong" w:hAnsi="STSong" w:eastAsia="STSong"/>
          <w:b w:val="0"/>
          <w:i w:val="0"/>
          <w:color w:val="000000"/>
          <w:sz w:val="20"/>
        </w:rPr>
        <w:t>信息安规3.2.2规定：（）业务系统的版本升级、漏洞修复、数据操作等检修工作应填用信息工作票。</w:t>
      </w:r>
    </w:p>
    <w:p>
      <w:pPr>
        <w:autoSpaceDN w:val="0"/>
        <w:autoSpaceDE w:val="0"/>
        <w:widowControl/>
        <w:spacing w:line="308" w:lineRule="exact" w:before="0" w:after="0"/>
        <w:ind w:left="400" w:right="5184" w:firstLine="0"/>
        <w:jc w:val="left"/>
      </w:pPr>
      <w:r>
        <w:rPr>
          <w:rFonts w:ascii="STSong" w:hAnsi="STSong" w:eastAsia="STSong"/>
          <w:b w:val="0"/>
          <w:i w:val="0"/>
          <w:color w:val="000000"/>
          <w:sz w:val="20"/>
        </w:rPr>
        <w:t xml:space="preserve">A.一、二类 </w:t>
      </w:r>
      <w:r>
        <w:br/>
      </w:r>
      <w:r>
        <w:rPr>
          <w:rFonts w:ascii="STSong" w:hAnsi="STSong" w:eastAsia="STSong"/>
          <w:b w:val="0"/>
          <w:i w:val="0"/>
          <w:color w:val="000000"/>
          <w:sz w:val="20"/>
        </w:rPr>
        <w:t xml:space="preserve">B.二、三类 </w:t>
      </w:r>
      <w:r>
        <w:br/>
      </w:r>
      <w:r>
        <w:rPr>
          <w:rFonts w:ascii="STSong" w:hAnsi="STSong" w:eastAsia="STSong"/>
          <w:b w:val="0"/>
          <w:i w:val="0"/>
          <w:color w:val="000000"/>
          <w:sz w:val="20"/>
        </w:rPr>
        <w:t xml:space="preserve">C.三、四类 </w:t>
      </w:r>
      <w:r>
        <w:br/>
      </w:r>
      <w:r>
        <w:rPr>
          <w:rFonts w:ascii="STSong" w:hAnsi="STSong" w:eastAsia="STSong"/>
          <w:b w:val="0"/>
          <w:i w:val="0"/>
          <w:color w:val="000000"/>
          <w:sz w:val="20"/>
        </w:rPr>
        <w:t xml:space="preserve">D.四、五类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1.2.65. 第65题 </w:t>
      </w:r>
      <w:r>
        <w:br/>
      </w:r>
      <w:r>
        <w:rPr>
          <w:rFonts w:ascii="STSong" w:hAnsi="STSong" w:eastAsia="STSong"/>
          <w:b w:val="0"/>
          <w:i w:val="0"/>
          <w:color w:val="000000"/>
          <w:sz w:val="20"/>
        </w:rPr>
        <w:t>下列工作中，哪些可填写信息工作任务单（）。</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A.一、二类业务系统的版本升级、漏洞修复、数据操作等检修工作 </w:t>
      </w:r>
      <w:r>
        <w:br/>
      </w:r>
      <w:r>
        <w:rPr>
          <w:rFonts w:ascii="STSong" w:hAnsi="STSong" w:eastAsia="STSong"/>
          <w:b w:val="0"/>
          <w:i w:val="0"/>
          <w:color w:val="000000"/>
          <w:sz w:val="20"/>
        </w:rPr>
        <w:t xml:space="preserve">B.地市供电公司级以上单位信息网络的核心层网络设备、上联网络设备和安全设备的投运、检修工作 </w:t>
      </w:r>
      <w:r>
        <w:rPr>
          <w:rFonts w:ascii="STSong" w:hAnsi="STSong" w:eastAsia="STSong"/>
          <w:b w:val="0"/>
          <w:i w:val="0"/>
          <w:color w:val="000000"/>
          <w:sz w:val="20"/>
        </w:rPr>
        <w:t xml:space="preserve">C.地市供电公司级以上单位信息网络的汇聚层网络设备的投运、检修工作 </w:t>
      </w:r>
      <w:r>
        <w:br/>
      </w:r>
      <w:r>
        <w:rPr>
          <w:rFonts w:ascii="STSong" w:hAnsi="STSong" w:eastAsia="STSong"/>
          <w:b w:val="0"/>
          <w:i w:val="0"/>
          <w:color w:val="000000"/>
          <w:sz w:val="20"/>
        </w:rPr>
        <w:t xml:space="preserve">D.地市供电公司级以上单位信息机房不间断电源的检修工作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1.2.66. 第66题 </w:t>
      </w:r>
      <w:r>
        <w:br/>
      </w:r>
      <w:r>
        <w:rPr>
          <w:rFonts w:ascii="STSong" w:hAnsi="STSong" w:eastAsia="STSong"/>
          <w:b w:val="0"/>
          <w:i w:val="0"/>
          <w:color w:val="000000"/>
          <w:sz w:val="20"/>
        </w:rPr>
        <w:t xml:space="preserve">工作负责人一般不得变更，如确需变更的，应由原工作票签发人同意并通知工作许可人，工作负责人变更情 </w:t>
      </w:r>
      <w:r>
        <w:rPr>
          <w:rFonts w:ascii="STSong" w:hAnsi="STSong" w:eastAsia="STSong"/>
          <w:b w:val="0"/>
          <w:i w:val="0"/>
          <w:color w:val="000000"/>
          <w:sz w:val="20"/>
        </w:rPr>
        <w:t>况应记录在工作票（）中。</w:t>
      </w:r>
    </w:p>
    <w:p>
      <w:pPr>
        <w:autoSpaceDN w:val="0"/>
        <w:autoSpaceDE w:val="0"/>
        <w:widowControl/>
        <w:spacing w:line="308" w:lineRule="exact" w:before="0" w:after="0"/>
        <w:ind w:left="400" w:right="1728" w:firstLine="0"/>
        <w:jc w:val="left"/>
      </w:pPr>
      <w:r>
        <w:rPr>
          <w:rFonts w:ascii="STSong" w:hAnsi="STSong" w:eastAsia="STSong"/>
          <w:b w:val="0"/>
          <w:i w:val="0"/>
          <w:color w:val="000000"/>
          <w:sz w:val="20"/>
        </w:rPr>
        <w:t xml:space="preserve">A.工作负责人栏 </w:t>
      </w:r>
      <w:r>
        <w:br/>
      </w:r>
      <w:r>
        <w:rPr>
          <w:rFonts w:ascii="STSong" w:hAnsi="STSong" w:eastAsia="STSong"/>
          <w:b w:val="0"/>
          <w:i w:val="0"/>
          <w:color w:val="000000"/>
          <w:sz w:val="20"/>
        </w:rPr>
        <w:t xml:space="preserve">B.备注栏 </w:t>
      </w:r>
      <w:r>
        <w:br/>
      </w:r>
      <w:r>
        <w:rPr>
          <w:rFonts w:ascii="STSong" w:hAnsi="STSong" w:eastAsia="STSong"/>
          <w:b w:val="0"/>
          <w:i w:val="0"/>
          <w:color w:val="000000"/>
          <w:sz w:val="20"/>
        </w:rPr>
        <w:t xml:space="preserve">C.现场交底栏 </w:t>
      </w:r>
      <w:r>
        <w:br/>
      </w:r>
      <w:r>
        <w:rPr>
          <w:rFonts w:ascii="STSong" w:hAnsi="STSong" w:eastAsia="STSong"/>
          <w:b w:val="0"/>
          <w:i w:val="0"/>
          <w:color w:val="000000"/>
          <w:sz w:val="20"/>
        </w:rPr>
        <w:t xml:space="preserve">D.安全措施栏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1.2.67. 第67题 </w:t>
      </w:r>
      <w:r>
        <w:br/>
      </w:r>
      <w:r>
        <w:rPr>
          <w:rFonts w:ascii="STSong" w:hAnsi="STSong" w:eastAsia="STSong"/>
          <w:b w:val="0"/>
          <w:i w:val="0"/>
          <w:color w:val="000000"/>
          <w:sz w:val="20"/>
        </w:rPr>
        <w:t>在原工作票的安全措施范围内增加工作任务时，应（），并在工作票上增填工作项目。</w:t>
      </w:r>
    </w:p>
    <w:p>
      <w:pPr>
        <w:autoSpaceDN w:val="0"/>
        <w:autoSpaceDE w:val="0"/>
        <w:widowControl/>
        <w:spacing w:line="300" w:lineRule="exact" w:before="0" w:after="0"/>
        <w:ind w:left="400" w:right="4752" w:firstLine="0"/>
        <w:jc w:val="left"/>
      </w:pPr>
      <w:r>
        <w:rPr>
          <w:rFonts w:ascii="STSong" w:hAnsi="STSong" w:eastAsia="STSong"/>
          <w:b w:val="0"/>
          <w:i w:val="0"/>
          <w:color w:val="000000"/>
          <w:sz w:val="20"/>
        </w:rPr>
        <w:t xml:space="preserve">A.由工作负责人通过工作许可人 </w:t>
      </w:r>
      <w:r>
        <w:br/>
      </w:r>
      <w:r>
        <w:rPr>
          <w:rFonts w:ascii="STSong" w:hAnsi="STSong" w:eastAsia="STSong"/>
          <w:b w:val="0"/>
          <w:i w:val="0"/>
          <w:color w:val="000000"/>
          <w:sz w:val="20"/>
        </w:rPr>
        <w:t xml:space="preserve">B.由工作票签发人征得工作许可人同意 </w:t>
      </w:r>
      <w:r>
        <w:br/>
      </w:r>
      <w:r>
        <w:rPr>
          <w:rFonts w:ascii="STSong" w:hAnsi="STSong" w:eastAsia="STSong"/>
          <w:b w:val="0"/>
          <w:i w:val="0"/>
          <w:color w:val="000000"/>
          <w:sz w:val="20"/>
        </w:rPr>
        <w:t xml:space="preserve">C.由工作负责人征得工作票签发人同意 </w:t>
      </w:r>
      <w:r>
        <w:br/>
      </w:r>
      <w:r>
        <w:rPr>
          <w:rFonts w:ascii="STSong" w:hAnsi="STSong" w:eastAsia="STSong"/>
          <w:b w:val="0"/>
          <w:i w:val="0"/>
          <w:color w:val="000000"/>
          <w:sz w:val="20"/>
        </w:rPr>
        <w:t xml:space="preserve">D.由工作负责人征得工作票签发人和工作许可人同意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关联评价点的名称：填写和使用两票</w:t>
      </w:r>
    </w:p>
    <w:p>
      <w:pPr>
        <w:autoSpaceDN w:val="0"/>
        <w:autoSpaceDE w:val="0"/>
        <w:widowControl/>
        <w:spacing w:line="208" w:lineRule="exact" w:before="320" w:after="0"/>
        <w:ind w:left="0" w:right="4562" w:firstLine="0"/>
        <w:jc w:val="right"/>
      </w:pPr>
      <w:r>
        <w:rPr>
          <w:rFonts w:ascii="STSong" w:hAnsi="STSong" w:eastAsia="STSong"/>
          <w:b w:val="0"/>
          <w:i w:val="0"/>
          <w:color w:val="000000"/>
          <w:sz w:val="16"/>
        </w:rPr>
        <w:t>第 76 页</w:t>
      </w:r>
    </w:p>
    <w:p>
      <w:pPr>
        <w:sectPr>
          <w:pgSz w:w="11900" w:h="16840"/>
          <w:pgMar w:top="16" w:right="1120" w:bottom="478" w:left="960" w:header="720" w:footer="720" w:gutter="0"/>
          <w:cols w:space="720" w:num="1" w:equalWidth="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6" w:lineRule="exact" w:before="888" w:after="0"/>
        <w:ind w:left="400" w:right="0" w:firstLine="0"/>
        <w:jc w:val="left"/>
      </w:pPr>
      <w:r>
        <w:rPr>
          <w:rFonts w:ascii="STSong" w:hAnsi="STSong" w:eastAsia="STSong"/>
          <w:b w:val="0"/>
          <w:i w:val="0"/>
          <w:color w:val="000000"/>
          <w:sz w:val="24"/>
        </w:rPr>
        <w:t xml:space="preserve">1.2.68. 第68题 </w:t>
      </w:r>
      <w:r>
        <w:br/>
      </w:r>
      <w:r>
        <w:rPr>
          <w:rFonts w:ascii="STSong" w:hAnsi="STSong" w:eastAsia="STSong"/>
          <w:b w:val="0"/>
          <w:i w:val="0"/>
          <w:color w:val="000000"/>
          <w:sz w:val="20"/>
        </w:rPr>
        <w:t xml:space="preserve">信息系统故障紧急抢修时，工作票可不经工作票签发人书面签发，但应经（）同意，并在工作票备注栏中注 </w:t>
      </w:r>
      <w:r>
        <w:rPr>
          <w:rFonts w:ascii="STSong" w:hAnsi="STSong" w:eastAsia="STSong"/>
          <w:b w:val="0"/>
          <w:i w:val="0"/>
          <w:color w:val="000000"/>
          <w:sz w:val="20"/>
        </w:rPr>
        <w:t>明。</w:t>
      </w:r>
    </w:p>
    <w:p>
      <w:pPr>
        <w:autoSpaceDN w:val="0"/>
        <w:autoSpaceDE w:val="0"/>
        <w:widowControl/>
        <w:spacing w:line="308" w:lineRule="exact" w:before="0" w:after="0"/>
        <w:ind w:left="400" w:right="5328" w:firstLine="0"/>
        <w:jc w:val="left"/>
      </w:pPr>
      <w:r>
        <w:rPr>
          <w:rFonts w:ascii="STSong" w:hAnsi="STSong" w:eastAsia="STSong"/>
          <w:b w:val="0"/>
          <w:i w:val="0"/>
          <w:color w:val="000000"/>
          <w:sz w:val="20"/>
        </w:rPr>
        <w:t xml:space="preserve">A.工作票签发人 </w:t>
      </w:r>
      <w:r>
        <w:br/>
      </w:r>
      <w:r>
        <w:rPr>
          <w:rFonts w:ascii="STSong" w:hAnsi="STSong" w:eastAsia="STSong"/>
          <w:b w:val="0"/>
          <w:i w:val="0"/>
          <w:color w:val="000000"/>
          <w:sz w:val="20"/>
        </w:rPr>
        <w:t xml:space="preserve">B.工作许可人 </w:t>
      </w:r>
      <w:r>
        <w:br/>
      </w:r>
      <w:r>
        <w:rPr>
          <w:rFonts w:ascii="STSong" w:hAnsi="STSong" w:eastAsia="STSong"/>
          <w:b w:val="0"/>
          <w:i w:val="0"/>
          <w:color w:val="000000"/>
          <w:sz w:val="20"/>
        </w:rPr>
        <w:t xml:space="preserve">C.工作班成员 </w:t>
      </w:r>
      <w:r>
        <w:br/>
      </w:r>
      <w:r>
        <w:rPr>
          <w:rFonts w:ascii="STSong" w:hAnsi="STSong" w:eastAsia="STSong"/>
          <w:b w:val="0"/>
          <w:i w:val="0"/>
          <w:color w:val="000000"/>
          <w:sz w:val="20"/>
        </w:rPr>
        <w:t xml:space="preserve">D.工作监护人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1.2.69. 第69题 </w:t>
      </w:r>
      <w:r>
        <w:br/>
      </w:r>
      <w:r>
        <w:rPr>
          <w:rFonts w:ascii="STSong" w:hAnsi="STSong" w:eastAsia="STSong"/>
          <w:b w:val="0"/>
          <w:i w:val="0"/>
          <w:color w:val="000000"/>
          <w:sz w:val="20"/>
        </w:rPr>
        <w:t>工作票由工作负责人填写，也可由（）填写。</w:t>
      </w:r>
    </w:p>
    <w:p>
      <w:pPr>
        <w:autoSpaceDN w:val="0"/>
        <w:autoSpaceDE w:val="0"/>
        <w:widowControl/>
        <w:spacing w:line="308" w:lineRule="exact" w:before="0" w:after="0"/>
        <w:ind w:left="400" w:right="4320" w:firstLine="0"/>
        <w:jc w:val="left"/>
      </w:pPr>
      <w:r>
        <w:rPr>
          <w:rFonts w:ascii="STSong" w:hAnsi="STSong" w:eastAsia="STSong"/>
          <w:b w:val="0"/>
          <w:i w:val="0"/>
          <w:color w:val="000000"/>
          <w:sz w:val="20"/>
        </w:rPr>
        <w:t xml:space="preserve">A.工作票签发人 </w:t>
      </w:r>
      <w:r>
        <w:br/>
      </w:r>
      <w:r>
        <w:rPr>
          <w:rFonts w:ascii="STSong" w:hAnsi="STSong" w:eastAsia="STSong"/>
          <w:b w:val="0"/>
          <w:i w:val="0"/>
          <w:color w:val="000000"/>
          <w:sz w:val="20"/>
        </w:rPr>
        <w:t xml:space="preserve">B.工作许可人 </w:t>
      </w:r>
      <w:r>
        <w:br/>
      </w:r>
      <w:r>
        <w:rPr>
          <w:rFonts w:ascii="STSong" w:hAnsi="STSong" w:eastAsia="STSong"/>
          <w:b w:val="0"/>
          <w:i w:val="0"/>
          <w:color w:val="000000"/>
          <w:sz w:val="20"/>
        </w:rPr>
        <w:t xml:space="preserve">C.工作班成员 </w:t>
      </w:r>
      <w:r>
        <w:br/>
      </w:r>
      <w:r>
        <w:rPr>
          <w:rFonts w:ascii="STSong" w:hAnsi="STSong" w:eastAsia="STSong"/>
          <w:b w:val="0"/>
          <w:i w:val="0"/>
          <w:color w:val="000000"/>
          <w:sz w:val="20"/>
        </w:rPr>
        <w:t xml:space="preserve">D.工作监护人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1.2.70. 第70题 </w:t>
      </w:r>
      <w:r>
        <w:br/>
      </w:r>
      <w:r>
        <w:rPr>
          <w:rFonts w:ascii="STSong" w:hAnsi="STSong" w:eastAsia="STSong"/>
          <w:b w:val="0"/>
          <w:i w:val="0"/>
          <w:color w:val="000000"/>
          <w:sz w:val="20"/>
        </w:rPr>
        <w:t>在信息系统上工作，不属于保证安全的组织措施是（）。</w:t>
      </w:r>
    </w:p>
    <w:p>
      <w:pPr>
        <w:autoSpaceDN w:val="0"/>
        <w:autoSpaceDE w:val="0"/>
        <w:widowControl/>
        <w:spacing w:line="308" w:lineRule="exact" w:before="0" w:after="0"/>
        <w:ind w:left="400" w:right="5328" w:firstLine="0"/>
        <w:jc w:val="left"/>
      </w:pPr>
      <w:r>
        <w:rPr>
          <w:rFonts w:ascii="STSong" w:hAnsi="STSong" w:eastAsia="STSong"/>
          <w:b w:val="0"/>
          <w:i w:val="0"/>
          <w:color w:val="000000"/>
          <w:sz w:val="20"/>
        </w:rPr>
        <w:t xml:space="preserve">A.工作票制度 </w:t>
      </w:r>
      <w:r>
        <w:br/>
      </w:r>
      <w:r>
        <w:rPr>
          <w:rFonts w:ascii="STSong" w:hAnsi="STSong" w:eastAsia="STSong"/>
          <w:b w:val="0"/>
          <w:i w:val="0"/>
          <w:color w:val="000000"/>
          <w:sz w:val="20"/>
        </w:rPr>
        <w:t xml:space="preserve">B.工作许可制度 </w:t>
      </w:r>
      <w:r>
        <w:br/>
      </w:r>
      <w:r>
        <w:rPr>
          <w:rFonts w:ascii="STSong" w:hAnsi="STSong" w:eastAsia="STSong"/>
          <w:b w:val="0"/>
          <w:i w:val="0"/>
          <w:color w:val="000000"/>
          <w:sz w:val="20"/>
        </w:rPr>
        <w:t xml:space="preserve">C.授权、备份、验证 </w:t>
      </w:r>
      <w:r>
        <w:br/>
      </w:r>
      <w:r>
        <w:rPr>
          <w:rFonts w:ascii="STSong" w:hAnsi="STSong" w:eastAsia="STSong"/>
          <w:b w:val="0"/>
          <w:i w:val="0"/>
          <w:color w:val="000000"/>
          <w:sz w:val="20"/>
        </w:rPr>
        <w:t xml:space="preserve">D.工作终结制度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1.2.71. 第71题 </w:t>
      </w:r>
      <w:r>
        <w:br/>
      </w:r>
      <w:r>
        <w:rPr>
          <w:rFonts w:ascii="STSong" w:hAnsi="STSong" w:eastAsia="STSong"/>
          <w:b w:val="0"/>
          <w:i w:val="0"/>
          <w:color w:val="000000"/>
          <w:sz w:val="20"/>
        </w:rPr>
        <w:t>下列工作中，填写信息工作任务单的是（）。</w:t>
      </w:r>
    </w:p>
    <w:p>
      <w:pPr>
        <w:autoSpaceDN w:val="0"/>
        <w:autoSpaceDE w:val="0"/>
        <w:widowControl/>
        <w:spacing w:line="308" w:lineRule="exact" w:before="0" w:after="0"/>
        <w:ind w:left="400" w:right="576" w:firstLine="0"/>
        <w:jc w:val="left"/>
      </w:pPr>
      <w:r>
        <w:rPr>
          <w:rFonts w:ascii="STSong" w:hAnsi="STSong" w:eastAsia="STSong"/>
          <w:b w:val="0"/>
          <w:i w:val="0"/>
          <w:color w:val="000000"/>
          <w:sz w:val="20"/>
        </w:rPr>
        <w:t xml:space="preserve">A.一、二类业务系统的版本升级、漏洞修复、数据操作等检修工作 </w:t>
      </w:r>
      <w:r>
        <w:br/>
      </w:r>
      <w:r>
        <w:rPr>
          <w:rFonts w:ascii="STSong" w:hAnsi="STSong" w:eastAsia="STSong"/>
          <w:b w:val="0"/>
          <w:i w:val="0"/>
          <w:color w:val="000000"/>
          <w:sz w:val="20"/>
        </w:rPr>
        <w:t xml:space="preserve">B.地市供电公司级以上单位信息网络的核心层网络设备、上联网络设备和安全设备的投运、检修工作 </w:t>
      </w:r>
      <w:r>
        <w:rPr>
          <w:rFonts w:ascii="STSong" w:hAnsi="STSong" w:eastAsia="STSong"/>
          <w:b w:val="0"/>
          <w:i w:val="0"/>
          <w:color w:val="000000"/>
          <w:sz w:val="20"/>
        </w:rPr>
        <w:t xml:space="preserve">C.地市供电公司级以上单位信息网络的汇聚层网络设备的投运、检修工作 </w:t>
      </w:r>
      <w:r>
        <w:br/>
      </w:r>
      <w:r>
        <w:rPr>
          <w:rFonts w:ascii="STSong" w:hAnsi="STSong" w:eastAsia="STSong"/>
          <w:b w:val="0"/>
          <w:i w:val="0"/>
          <w:color w:val="000000"/>
          <w:sz w:val="20"/>
        </w:rPr>
        <w:t xml:space="preserve">D.地市供电公司级以上单位信息机房不间断电源的检修工作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1.2.72. 第72题</w:t>
      </w:r>
      <w:r>
        <w:br/>
      </w:r>
      <w:r>
        <w:rPr>
          <w:rFonts w:ascii="STSong" w:hAnsi="STSong" w:eastAsia="STSong"/>
          <w:b w:val="0"/>
          <w:i w:val="0"/>
          <w:color w:val="000000"/>
          <w:sz w:val="20"/>
        </w:rPr>
        <w:t>（  ）是公司网络与信息安全的保障管理部门，具体负责公司信息系统的网络与信息安全应急工作。</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A.公司信息工作办公室 </w:t>
      </w:r>
      <w:r>
        <w:br/>
      </w:r>
      <w:r>
        <w:rPr>
          <w:rFonts w:ascii="STSong" w:hAnsi="STSong" w:eastAsia="STSong"/>
          <w:b w:val="0"/>
          <w:i w:val="0"/>
          <w:color w:val="000000"/>
          <w:sz w:val="20"/>
        </w:rPr>
        <w:t xml:space="preserve">B.科技信通部 </w:t>
      </w:r>
      <w:r>
        <w:br/>
      </w:r>
      <w:r>
        <w:rPr>
          <w:rFonts w:ascii="STSong" w:hAnsi="STSong" w:eastAsia="STSong"/>
          <w:b w:val="0"/>
          <w:i w:val="0"/>
          <w:color w:val="000000"/>
          <w:sz w:val="20"/>
        </w:rPr>
        <w:t xml:space="preserve">C.安检部门 </w:t>
      </w:r>
      <w:r>
        <w:br/>
      </w:r>
      <w:r>
        <w:rPr>
          <w:rFonts w:ascii="STSong" w:hAnsi="STSong" w:eastAsia="STSong"/>
          <w:b w:val="0"/>
          <w:i w:val="0"/>
          <w:color w:val="000000"/>
          <w:sz w:val="20"/>
        </w:rPr>
        <w:t xml:space="preserve">D.安检部门和有关领导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1.2.73. 第73题 </w:t>
      </w:r>
      <w:r>
        <w:br/>
      </w:r>
      <w:r>
        <w:rPr>
          <w:rFonts w:ascii="STSong" w:hAnsi="STSong" w:eastAsia="STSong"/>
          <w:b w:val="0"/>
          <w:i w:val="0"/>
          <w:color w:val="000000"/>
          <w:sz w:val="20"/>
        </w:rPr>
        <w:t>外单位因工作需要进入机房进行操作时，进入前流程为（   ）。</w:t>
      </w:r>
    </w:p>
    <w:p>
      <w:pPr>
        <w:autoSpaceDN w:val="0"/>
        <w:autoSpaceDE w:val="0"/>
        <w:widowControl/>
        <w:spacing w:line="300" w:lineRule="exact" w:before="0" w:after="0"/>
        <w:ind w:left="400" w:right="2592" w:firstLine="0"/>
        <w:jc w:val="left"/>
      </w:pPr>
      <w:r>
        <w:rPr>
          <w:rFonts w:ascii="STSong" w:hAnsi="STSong" w:eastAsia="STSong"/>
          <w:b w:val="0"/>
          <w:i w:val="0"/>
          <w:color w:val="000000"/>
          <w:sz w:val="20"/>
        </w:rPr>
        <w:t xml:space="preserve">A.填写机房进出纸质单、填写机房进出电子单以及派人进行机房操作监督 </w:t>
      </w:r>
      <w:r>
        <w:rPr>
          <w:rFonts w:ascii="STSong" w:hAnsi="STSong" w:eastAsia="STSong"/>
          <w:b w:val="0"/>
          <w:i w:val="0"/>
          <w:color w:val="000000"/>
          <w:sz w:val="20"/>
        </w:rPr>
        <w:t xml:space="preserve">B.打电话向机房管理员确认、填写机房进出纸质单、填写机房进出电子单 </w:t>
      </w:r>
      <w:r>
        <w:rPr>
          <w:rFonts w:ascii="STSong" w:hAnsi="STSong" w:eastAsia="STSong"/>
          <w:b w:val="0"/>
          <w:i w:val="0"/>
          <w:color w:val="000000"/>
          <w:sz w:val="20"/>
        </w:rPr>
        <w:t>C.打电话向机房管理员确认、填写机房进出电子单以及派人进行机房操作监督</w:t>
      </w:r>
    </w:p>
    <w:p>
      <w:pPr>
        <w:autoSpaceDN w:val="0"/>
        <w:autoSpaceDE w:val="0"/>
        <w:widowControl/>
        <w:spacing w:line="208" w:lineRule="exact" w:before="260" w:after="0"/>
        <w:ind w:left="0" w:right="4562" w:firstLine="0"/>
        <w:jc w:val="right"/>
      </w:pPr>
      <w:r>
        <w:rPr>
          <w:rFonts w:ascii="STSong" w:hAnsi="STSong" w:eastAsia="STSong"/>
          <w:b w:val="0"/>
          <w:i w:val="0"/>
          <w:color w:val="000000"/>
          <w:sz w:val="16"/>
        </w:rPr>
        <w:t>第 77 页</w:t>
      </w:r>
    </w:p>
    <w:p>
      <w:pPr>
        <w:sectPr>
          <w:pgSz w:w="11900" w:h="16840"/>
          <w:pgMar w:top="16" w:right="1120" w:bottom="478" w:left="960" w:header="720" w:footer="720" w:gutter="0"/>
          <w:cols w:space="720" w:num="1" w:equalWidth="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D.打电话向机房管理员确认、填写机房进出纸质单、填写机房进出电子单以及派人进行机房操作监督 </w:t>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关联评价点的名称：精密空调故障检查 </w:t>
      </w:r>
      <w:r>
        <w:br/>
      </w:r>
      <w:r>
        <w:rPr>
          <w:rFonts w:ascii="STSong" w:hAnsi="STSong" w:eastAsia="STSong"/>
          <w:b w:val="0"/>
          <w:i w:val="0"/>
          <w:color w:val="000000"/>
          <w:sz w:val="24"/>
        </w:rPr>
        <w:t xml:space="preserve">1.2.74. 第74题 </w:t>
      </w:r>
      <w:r>
        <w:br/>
      </w:r>
      <w:r>
        <w:rPr>
          <w:rFonts w:ascii="STSong" w:hAnsi="STSong" w:eastAsia="STSong"/>
          <w:b w:val="0"/>
          <w:i w:val="0"/>
          <w:color w:val="000000"/>
          <w:sz w:val="20"/>
        </w:rPr>
        <w:t xml:space="preserve">蓄电池室建筑满足设备承重要求，室内温度一般应保持在__℃左右 </w:t>
      </w:r>
      <w:r>
        <w:br/>
      </w:r>
      <w:r>
        <w:rPr>
          <w:rFonts w:ascii="STSong" w:hAnsi="STSong" w:eastAsia="STSong"/>
          <w:b w:val="0"/>
          <w:i w:val="0"/>
          <w:color w:val="000000"/>
          <w:sz w:val="20"/>
        </w:rPr>
        <w:t xml:space="preserve">A.18 </w:t>
      </w:r>
      <w:r>
        <w:br/>
      </w:r>
      <w:r>
        <w:rPr>
          <w:rFonts w:ascii="STSong" w:hAnsi="STSong" w:eastAsia="STSong"/>
          <w:b w:val="0"/>
          <w:i w:val="0"/>
          <w:color w:val="000000"/>
          <w:sz w:val="20"/>
        </w:rPr>
        <w:t xml:space="preserve">B.20 </w:t>
      </w:r>
      <w:r>
        <w:br/>
      </w:r>
      <w:r>
        <w:rPr>
          <w:rFonts w:ascii="STSong" w:hAnsi="STSong" w:eastAsia="STSong"/>
          <w:b w:val="0"/>
          <w:i w:val="0"/>
          <w:color w:val="000000"/>
          <w:sz w:val="20"/>
        </w:rPr>
        <w:t xml:space="preserve">C.23 </w:t>
      </w:r>
      <w:r>
        <w:br/>
      </w:r>
      <w:r>
        <w:rPr>
          <w:rFonts w:ascii="STSong" w:hAnsi="STSong" w:eastAsia="STSong"/>
          <w:b w:val="0"/>
          <w:i w:val="0"/>
          <w:color w:val="000000"/>
          <w:sz w:val="20"/>
        </w:rPr>
        <w:t xml:space="preserve">D.25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关联评价点的名称：精密空调故障检查 </w:t>
      </w:r>
      <w:r>
        <w:br/>
      </w:r>
      <w:r>
        <w:rPr>
          <w:rFonts w:ascii="STSong" w:hAnsi="STSong" w:eastAsia="STSong"/>
          <w:b w:val="0"/>
          <w:i w:val="0"/>
          <w:color w:val="000000"/>
          <w:sz w:val="24"/>
        </w:rPr>
        <w:t xml:space="preserve">1.2.75. 第75题 </w:t>
      </w:r>
      <w:r>
        <w:br/>
      </w:r>
      <w:r>
        <w:rPr>
          <w:rFonts w:ascii="STSong" w:hAnsi="STSong" w:eastAsia="STSong"/>
          <w:b w:val="0"/>
          <w:i w:val="0"/>
          <w:color w:val="000000"/>
          <w:sz w:val="20"/>
        </w:rPr>
        <w:t xml:space="preserve">根据国家电网公司信息安全标准中关于《管理信息系统安全等级保护基本要求》的规定，以下（  ）选项不属 </w:t>
      </w:r>
      <w:r>
        <w:rPr>
          <w:rFonts w:ascii="STSong" w:hAnsi="STSong" w:eastAsia="STSong"/>
          <w:b w:val="0"/>
          <w:i w:val="0"/>
          <w:color w:val="000000"/>
          <w:sz w:val="20"/>
        </w:rPr>
        <w:t xml:space="preserve">于该规定中的第三级基本技术要求范畴。 </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A.应提供异地数据备份功能，利用通信网络将关键数据定时批量传送至备用场地 </w:t>
      </w:r>
      <w:r>
        <w:br/>
      </w:r>
      <w:r>
        <w:rPr>
          <w:rFonts w:ascii="STSong" w:hAnsi="STSong" w:eastAsia="STSong"/>
          <w:b w:val="0"/>
          <w:i w:val="0"/>
          <w:color w:val="000000"/>
          <w:sz w:val="20"/>
        </w:rPr>
        <w:t xml:space="preserve">B.机房应采用防静电地板 </w:t>
      </w:r>
      <w:r>
        <w:br/>
      </w:r>
      <w:r>
        <w:rPr>
          <w:rFonts w:ascii="STSong" w:hAnsi="STSong" w:eastAsia="STSong"/>
          <w:b w:val="0"/>
          <w:i w:val="0"/>
          <w:color w:val="000000"/>
          <w:sz w:val="20"/>
        </w:rPr>
        <w:t xml:space="preserve">C.机房应设二氧化碳、七氟丙烷等灭火系统能够自动灭火 </w:t>
      </w:r>
      <w:r>
        <w:br/>
      </w:r>
      <w:r>
        <w:rPr>
          <w:rFonts w:ascii="STSong" w:hAnsi="STSong" w:eastAsia="STSong"/>
          <w:b w:val="0"/>
          <w:i w:val="0"/>
          <w:color w:val="000000"/>
          <w:sz w:val="20"/>
        </w:rPr>
        <w:t xml:space="preserve">D.应对重要服务器进行监视，包括监视服务器的CPU、硬盘、内存、网络等资源的使用情况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关联评价点的名称：精密空调故障检查 </w:t>
      </w:r>
      <w:r>
        <w:br/>
      </w:r>
      <w:r>
        <w:rPr>
          <w:rFonts w:ascii="STSong" w:hAnsi="STSong" w:eastAsia="STSong"/>
          <w:b w:val="0"/>
          <w:i w:val="0"/>
          <w:color w:val="000000"/>
          <w:sz w:val="24"/>
        </w:rPr>
        <w:t xml:space="preserve">1.2.76. 第76题 </w:t>
      </w:r>
      <w:r>
        <w:br/>
      </w:r>
      <w:r>
        <w:rPr>
          <w:rFonts w:ascii="STSong" w:hAnsi="STSong" w:eastAsia="STSong"/>
          <w:b w:val="0"/>
          <w:i w:val="0"/>
          <w:color w:val="000000"/>
          <w:sz w:val="20"/>
        </w:rPr>
        <w:t xml:space="preserve">蓄电池室建筑满足设备承重要求，室内温度一般应保持在__℃左右 </w:t>
      </w:r>
      <w:r>
        <w:br/>
      </w:r>
      <w:r>
        <w:rPr>
          <w:rFonts w:ascii="STSong" w:hAnsi="STSong" w:eastAsia="STSong"/>
          <w:b w:val="0"/>
          <w:i w:val="0"/>
          <w:color w:val="000000"/>
          <w:sz w:val="20"/>
        </w:rPr>
        <w:t xml:space="preserve">A.18.0 </w:t>
      </w:r>
      <w:r>
        <w:br/>
      </w:r>
      <w:r>
        <w:rPr>
          <w:rFonts w:ascii="STSong" w:hAnsi="STSong" w:eastAsia="STSong"/>
          <w:b w:val="0"/>
          <w:i w:val="0"/>
          <w:color w:val="000000"/>
          <w:sz w:val="20"/>
        </w:rPr>
        <w:t xml:space="preserve">B.20.0 </w:t>
      </w:r>
      <w:r>
        <w:br/>
      </w:r>
      <w:r>
        <w:rPr>
          <w:rFonts w:ascii="STSong" w:hAnsi="STSong" w:eastAsia="STSong"/>
          <w:b w:val="0"/>
          <w:i w:val="0"/>
          <w:color w:val="000000"/>
          <w:sz w:val="20"/>
        </w:rPr>
        <w:t xml:space="preserve">C.23.0 </w:t>
      </w:r>
      <w:r>
        <w:br/>
      </w:r>
      <w:r>
        <w:rPr>
          <w:rFonts w:ascii="STSong" w:hAnsi="STSong" w:eastAsia="STSong"/>
          <w:b w:val="0"/>
          <w:i w:val="0"/>
          <w:color w:val="000000"/>
          <w:sz w:val="20"/>
        </w:rPr>
        <w:t xml:space="preserve">D.25.0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关联评价点的名称：机房温湿度检查 </w:t>
      </w:r>
      <w:r>
        <w:br/>
      </w:r>
      <w:r>
        <w:rPr>
          <w:rFonts w:ascii="STSong" w:hAnsi="STSong" w:eastAsia="STSong"/>
          <w:b w:val="0"/>
          <w:i w:val="0"/>
          <w:color w:val="000000"/>
          <w:sz w:val="24"/>
        </w:rPr>
        <w:t>1.2.77. 第77题</w:t>
      </w:r>
      <w:r>
        <w:br/>
      </w:r>
      <w:r>
        <w:rPr>
          <w:rFonts w:ascii="STSong" w:hAnsi="STSong" w:eastAsia="STSong"/>
          <w:b w:val="0"/>
          <w:i w:val="0"/>
          <w:color w:val="000000"/>
          <w:sz w:val="20"/>
        </w:rPr>
        <w:t>《国家电网公司信息机房设计及建设规范》中规定，运行中的B类机房环境温度应达到（  ）度，湿度达到（</w:t>
      </w:r>
      <w:r>
        <w:rPr>
          <w:rFonts w:ascii="STSong" w:hAnsi="STSong" w:eastAsia="STSong"/>
          <w:b w:val="0"/>
          <w:i w:val="0"/>
          <w:color w:val="000000"/>
          <w:sz w:val="20"/>
        </w:rPr>
        <w:t>）度。</w:t>
      </w:r>
    </w:p>
    <w:p>
      <w:pPr>
        <w:autoSpaceDN w:val="0"/>
        <w:autoSpaceDE w:val="0"/>
        <w:widowControl/>
        <w:spacing w:line="308" w:lineRule="exact" w:before="0" w:after="0"/>
        <w:ind w:left="400" w:right="432" w:firstLine="0"/>
        <w:jc w:val="left"/>
      </w:pPr>
      <w:r>
        <w:rPr>
          <w:rFonts w:ascii="STSong" w:hAnsi="STSong" w:eastAsia="STSong"/>
          <w:b w:val="0"/>
          <w:i w:val="0"/>
          <w:color w:val="000000"/>
          <w:sz w:val="20"/>
        </w:rPr>
        <w:t xml:space="preserve">A.18-25、40-70 </w:t>
      </w:r>
      <w:r>
        <w:br/>
      </w:r>
      <w:r>
        <w:rPr>
          <w:rFonts w:ascii="STSong" w:hAnsi="STSong" w:eastAsia="STSong"/>
          <w:b w:val="0"/>
          <w:i w:val="0"/>
          <w:color w:val="000000"/>
          <w:sz w:val="20"/>
        </w:rPr>
        <w:t xml:space="preserve">B.20-30、45-65 </w:t>
      </w:r>
      <w:r>
        <w:br/>
      </w:r>
      <w:r>
        <w:rPr>
          <w:rFonts w:ascii="STSong" w:hAnsi="STSong" w:eastAsia="STSong"/>
          <w:b w:val="0"/>
          <w:i w:val="0"/>
          <w:color w:val="000000"/>
          <w:sz w:val="20"/>
        </w:rPr>
        <w:t xml:space="preserve">C.20-30、40-70 </w:t>
      </w:r>
      <w:r>
        <w:br/>
      </w:r>
      <w:r>
        <w:rPr>
          <w:rFonts w:ascii="STSong" w:hAnsi="STSong" w:eastAsia="STSong"/>
          <w:b w:val="0"/>
          <w:i w:val="0"/>
          <w:color w:val="000000"/>
          <w:sz w:val="20"/>
        </w:rPr>
        <w:t xml:space="preserve">D.18-25、45-65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关联评价点的名称：机房温湿度检查 </w:t>
      </w:r>
      <w:r>
        <w:br/>
      </w:r>
      <w:r>
        <w:rPr>
          <w:rFonts w:ascii="STSong" w:hAnsi="STSong" w:eastAsia="STSong"/>
          <w:b w:val="0"/>
          <w:i w:val="0"/>
          <w:color w:val="000000"/>
          <w:sz w:val="24"/>
        </w:rPr>
        <w:t>1.2.78. 第78题</w:t>
      </w:r>
      <w:r>
        <w:br/>
      </w:r>
      <w:r>
        <w:rPr>
          <w:rFonts w:ascii="STSong" w:hAnsi="STSong" w:eastAsia="STSong"/>
          <w:b w:val="0"/>
          <w:i w:val="0"/>
          <w:color w:val="000000"/>
          <w:sz w:val="20"/>
        </w:rPr>
        <w:t xml:space="preserve">（  ）办公计算机及其外设不能存储、处理涉及国家秘密的信息，不能接入与互联网联接的信息网络。 </w:t>
      </w:r>
    </w:p>
    <w:p>
      <w:pPr>
        <w:autoSpaceDN w:val="0"/>
        <w:autoSpaceDE w:val="0"/>
        <w:widowControl/>
        <w:spacing w:line="310" w:lineRule="exact" w:before="0" w:after="0"/>
        <w:ind w:left="400" w:right="6192" w:firstLine="0"/>
        <w:jc w:val="left"/>
      </w:pPr>
      <w:r>
        <w:rPr>
          <w:rFonts w:ascii="STSong" w:hAnsi="STSong" w:eastAsia="STSong"/>
          <w:b w:val="0"/>
          <w:i w:val="0"/>
          <w:color w:val="000000"/>
          <w:sz w:val="20"/>
        </w:rPr>
        <w:t xml:space="preserve">A.信息外网 </w:t>
      </w:r>
      <w:r>
        <w:br/>
      </w:r>
      <w:r>
        <w:rPr>
          <w:rFonts w:ascii="STSong" w:hAnsi="STSong" w:eastAsia="STSong"/>
          <w:b w:val="0"/>
          <w:i w:val="0"/>
          <w:color w:val="000000"/>
          <w:sz w:val="20"/>
        </w:rPr>
        <w:t xml:space="preserve">B.涉密系统 </w:t>
      </w:r>
      <w:r>
        <w:br/>
      </w:r>
      <w:r>
        <w:rPr>
          <w:rFonts w:ascii="STSong" w:hAnsi="STSong" w:eastAsia="STSong"/>
          <w:b w:val="0"/>
          <w:i w:val="0"/>
          <w:color w:val="000000"/>
          <w:sz w:val="20"/>
        </w:rPr>
        <w:t xml:space="preserve">C.保密网络 </w:t>
      </w:r>
      <w:r>
        <w:br/>
      </w:r>
      <w:r>
        <w:rPr>
          <w:rFonts w:ascii="STSong" w:hAnsi="STSong" w:eastAsia="STSong"/>
          <w:b w:val="0"/>
          <w:i w:val="0"/>
          <w:color w:val="000000"/>
          <w:sz w:val="20"/>
        </w:rPr>
        <w:t xml:space="preserve">D.信息内网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关联评价点的名称：机房温湿度检查 </w:t>
      </w:r>
      <w:r>
        <w:br/>
      </w:r>
      <w:r>
        <w:rPr>
          <w:rFonts w:ascii="STSong" w:hAnsi="STSong" w:eastAsia="STSong"/>
          <w:b w:val="0"/>
          <w:i w:val="0"/>
          <w:color w:val="000000"/>
          <w:sz w:val="24"/>
        </w:rPr>
        <w:t>1.2.79. 第79题</w:t>
      </w:r>
    </w:p>
    <w:p>
      <w:pPr>
        <w:autoSpaceDN w:val="0"/>
        <w:autoSpaceDE w:val="0"/>
        <w:widowControl/>
        <w:spacing w:line="208" w:lineRule="exact" w:before="250" w:after="0"/>
        <w:ind w:left="0" w:right="4644" w:firstLine="0"/>
        <w:jc w:val="right"/>
      </w:pPr>
      <w:r>
        <w:rPr>
          <w:rFonts w:ascii="STSong" w:hAnsi="STSong" w:eastAsia="STSong"/>
          <w:b w:val="0"/>
          <w:i w:val="0"/>
          <w:color w:val="000000"/>
          <w:sz w:val="16"/>
        </w:rPr>
        <w:t>第 78 页</w:t>
      </w:r>
    </w:p>
    <w:p>
      <w:pPr>
        <w:sectPr>
          <w:pgSz w:w="11900" w:h="16840"/>
          <w:pgMar w:top="16" w:right="1038" w:bottom="478" w:left="960" w:header="720" w:footer="720" w:gutter="0"/>
          <w:cols w:space="720" w:num="1" w:equalWidth="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关于机房建设物理位置的最佳选择，下列选项中正确的是（  ）。</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A.地下室 </w:t>
      </w:r>
      <w:r>
        <w:br/>
      </w:r>
      <w:r>
        <w:rPr>
          <w:rFonts w:ascii="STSong" w:hAnsi="STSong" w:eastAsia="STSong"/>
          <w:b w:val="0"/>
          <w:i w:val="0"/>
          <w:color w:val="000000"/>
          <w:sz w:val="20"/>
        </w:rPr>
        <w:t xml:space="preserve">B.一楼 </w:t>
      </w:r>
      <w:r>
        <w:br/>
      </w:r>
      <w:r>
        <w:rPr>
          <w:rFonts w:ascii="STSong" w:hAnsi="STSong" w:eastAsia="STSong"/>
          <w:b w:val="0"/>
          <w:i w:val="0"/>
          <w:color w:val="000000"/>
          <w:sz w:val="20"/>
        </w:rPr>
        <w:t xml:space="preserve">C.大楼中部 </w:t>
      </w:r>
      <w:r>
        <w:br/>
      </w:r>
      <w:r>
        <w:rPr>
          <w:rFonts w:ascii="STSong" w:hAnsi="STSong" w:eastAsia="STSong"/>
          <w:b w:val="0"/>
          <w:i w:val="0"/>
          <w:color w:val="000000"/>
          <w:sz w:val="20"/>
        </w:rPr>
        <w:t xml:space="preserve">D.大楼顶楼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关联评价点的名称：机房网络设备检查 </w:t>
      </w:r>
      <w:r>
        <w:br/>
      </w:r>
      <w:r>
        <w:rPr>
          <w:rFonts w:ascii="STSong" w:hAnsi="STSong" w:eastAsia="STSong"/>
          <w:b w:val="0"/>
          <w:i w:val="0"/>
          <w:color w:val="000000"/>
          <w:sz w:val="24"/>
        </w:rPr>
        <w:t>1.2.80. 第80题</w:t>
      </w:r>
      <w:r>
        <w:br/>
      </w:r>
      <w:r>
        <w:rPr>
          <w:rFonts w:ascii="STSong" w:hAnsi="STSong" w:eastAsia="STSong"/>
          <w:b w:val="0"/>
          <w:i w:val="0"/>
          <w:color w:val="000000"/>
          <w:sz w:val="20"/>
        </w:rPr>
        <w:t xml:space="preserve">《国家电网公司信息网络运行管理规程》对进出机房的人员进行详细登记，有关的登记记录应保存的最短日 </w:t>
      </w:r>
      <w:r>
        <w:rPr>
          <w:rFonts w:ascii="STSong" w:hAnsi="STSong" w:eastAsia="STSong"/>
          <w:b w:val="0"/>
          <w:i w:val="0"/>
          <w:color w:val="000000"/>
          <w:sz w:val="20"/>
        </w:rPr>
        <w:t xml:space="preserve">期是 </w:t>
      </w:r>
      <w:r>
        <w:br/>
      </w:r>
      <w:r>
        <w:rPr>
          <w:rFonts w:ascii="STSong" w:hAnsi="STSong" w:eastAsia="STSong"/>
          <w:b w:val="0"/>
          <w:i w:val="0"/>
          <w:color w:val="000000"/>
          <w:sz w:val="20"/>
        </w:rPr>
        <w:t xml:space="preserve">A.1年 </w:t>
      </w:r>
      <w:r>
        <w:br/>
      </w:r>
      <w:r>
        <w:rPr>
          <w:rFonts w:ascii="STSong" w:hAnsi="STSong" w:eastAsia="STSong"/>
          <w:b w:val="0"/>
          <w:i w:val="0"/>
          <w:color w:val="000000"/>
          <w:sz w:val="20"/>
        </w:rPr>
        <w:t xml:space="preserve">B.2年 </w:t>
      </w:r>
      <w:r>
        <w:br/>
      </w:r>
      <w:r>
        <w:rPr>
          <w:rFonts w:ascii="STSong" w:hAnsi="STSong" w:eastAsia="STSong"/>
          <w:b w:val="0"/>
          <w:i w:val="0"/>
          <w:color w:val="000000"/>
          <w:sz w:val="20"/>
        </w:rPr>
        <w:t xml:space="preserve">C.3年 </w:t>
      </w:r>
      <w:r>
        <w:br/>
      </w:r>
      <w:r>
        <w:rPr>
          <w:rFonts w:ascii="STSong" w:hAnsi="STSong" w:eastAsia="STSong"/>
          <w:b w:val="0"/>
          <w:i w:val="0"/>
          <w:color w:val="000000"/>
          <w:sz w:val="20"/>
        </w:rPr>
        <w:t xml:space="preserve">D.半年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关联评价点的名称：机房服务器检查 </w:t>
      </w:r>
      <w:r>
        <w:br/>
      </w:r>
      <w:r>
        <w:rPr>
          <w:rFonts w:ascii="STSong" w:hAnsi="STSong" w:eastAsia="STSong"/>
          <w:b w:val="0"/>
          <w:i w:val="0"/>
          <w:color w:val="000000"/>
          <w:sz w:val="24"/>
        </w:rPr>
        <w:t xml:space="preserve">1.2.81. 第81题 </w:t>
      </w:r>
      <w:r>
        <w:br/>
      </w:r>
      <w:r>
        <w:rPr>
          <w:rFonts w:ascii="STSong" w:hAnsi="STSong" w:eastAsia="STSong"/>
          <w:b w:val="0"/>
          <w:i w:val="0"/>
          <w:color w:val="000000"/>
          <w:sz w:val="20"/>
        </w:rPr>
        <w:t>根据机房运行管理的规定，应（）进行一次信息机房运行分析会。</w:t>
      </w:r>
    </w:p>
    <w:p>
      <w:pPr>
        <w:autoSpaceDN w:val="0"/>
        <w:autoSpaceDE w:val="0"/>
        <w:widowControl/>
        <w:spacing w:line="308" w:lineRule="exact" w:before="0" w:after="0"/>
        <w:ind w:left="400" w:right="1872" w:firstLine="0"/>
        <w:jc w:val="left"/>
      </w:pPr>
      <w:r>
        <w:rPr>
          <w:rFonts w:ascii="STSong" w:hAnsi="STSong" w:eastAsia="STSong"/>
          <w:b w:val="0"/>
          <w:i w:val="0"/>
          <w:color w:val="000000"/>
          <w:sz w:val="20"/>
        </w:rPr>
        <w:t xml:space="preserve">A.每天 </w:t>
      </w:r>
      <w:r>
        <w:br/>
      </w:r>
      <w:r>
        <w:rPr>
          <w:rFonts w:ascii="STSong" w:hAnsi="STSong" w:eastAsia="STSong"/>
          <w:b w:val="0"/>
          <w:i w:val="0"/>
          <w:color w:val="000000"/>
          <w:sz w:val="20"/>
        </w:rPr>
        <w:t xml:space="preserve">B.每月 </w:t>
      </w:r>
      <w:r>
        <w:br/>
      </w:r>
      <w:r>
        <w:rPr>
          <w:rFonts w:ascii="STSong" w:hAnsi="STSong" w:eastAsia="STSong"/>
          <w:b w:val="0"/>
          <w:i w:val="0"/>
          <w:color w:val="000000"/>
          <w:sz w:val="20"/>
        </w:rPr>
        <w:t xml:space="preserve">C.每两周 </w:t>
      </w:r>
      <w:r>
        <w:br/>
      </w:r>
      <w:r>
        <w:rPr>
          <w:rFonts w:ascii="STSong" w:hAnsi="STSong" w:eastAsia="STSong"/>
          <w:b w:val="0"/>
          <w:i w:val="0"/>
          <w:color w:val="000000"/>
          <w:sz w:val="20"/>
        </w:rPr>
        <w:t xml:space="preserve">D.每半年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关联评价点的名称：机房服务器检查 </w:t>
      </w:r>
      <w:r>
        <w:br/>
      </w:r>
      <w:r>
        <w:rPr>
          <w:rFonts w:ascii="STSong" w:hAnsi="STSong" w:eastAsia="STSong"/>
          <w:b w:val="0"/>
          <w:i w:val="0"/>
          <w:color w:val="000000"/>
          <w:sz w:val="24"/>
        </w:rPr>
        <w:t xml:space="preserve">1.2.82. 第82题 </w:t>
      </w:r>
      <w:r>
        <w:br/>
      </w:r>
      <w:r>
        <w:rPr>
          <w:rFonts w:ascii="STSong" w:hAnsi="STSong" w:eastAsia="STSong"/>
          <w:b w:val="0"/>
          <w:i w:val="0"/>
          <w:color w:val="000000"/>
          <w:sz w:val="20"/>
        </w:rPr>
        <w:t>机房采取屏蔽措施，防止外部电磁场对计算机及设备的干扰，同时也抑制(  )的泄漏。</w:t>
      </w:r>
    </w:p>
    <w:p>
      <w:pPr>
        <w:autoSpaceDN w:val="0"/>
        <w:autoSpaceDE w:val="0"/>
        <w:widowControl/>
        <w:spacing w:line="308" w:lineRule="exact" w:before="0" w:after="0"/>
        <w:ind w:left="400" w:right="4320" w:firstLine="0"/>
        <w:jc w:val="left"/>
      </w:pPr>
      <w:r>
        <w:rPr>
          <w:rFonts w:ascii="STSong" w:hAnsi="STSong" w:eastAsia="STSong"/>
          <w:b w:val="0"/>
          <w:i w:val="0"/>
          <w:color w:val="000000"/>
          <w:sz w:val="20"/>
        </w:rPr>
        <w:t xml:space="preserve">A.电磁信息 </w:t>
      </w:r>
      <w:r>
        <w:br/>
      </w:r>
      <w:r>
        <w:rPr>
          <w:rFonts w:ascii="STSong" w:hAnsi="STSong" w:eastAsia="STSong"/>
          <w:b w:val="0"/>
          <w:i w:val="0"/>
          <w:color w:val="000000"/>
          <w:sz w:val="20"/>
        </w:rPr>
        <w:t xml:space="preserve">B.电场信息 </w:t>
      </w:r>
      <w:r>
        <w:br/>
      </w:r>
      <w:r>
        <w:rPr>
          <w:rFonts w:ascii="STSong" w:hAnsi="STSong" w:eastAsia="STSong"/>
          <w:b w:val="0"/>
          <w:i w:val="0"/>
          <w:color w:val="000000"/>
          <w:sz w:val="20"/>
        </w:rPr>
        <w:t xml:space="preserve">C.磁场信息 </w:t>
      </w:r>
      <w:r>
        <w:br/>
      </w:r>
      <w:r>
        <w:rPr>
          <w:rFonts w:ascii="STSong" w:hAnsi="STSong" w:eastAsia="STSong"/>
          <w:b w:val="0"/>
          <w:i w:val="0"/>
          <w:color w:val="000000"/>
          <w:sz w:val="20"/>
        </w:rPr>
        <w:t xml:space="preserve">D.其它有用信息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关联评价点的名称：机房服务器检查 </w:t>
      </w:r>
      <w:r>
        <w:br/>
      </w:r>
      <w:r>
        <w:rPr>
          <w:rFonts w:ascii="STSong" w:hAnsi="STSong" w:eastAsia="STSong"/>
          <w:b w:val="0"/>
          <w:i w:val="0"/>
          <w:color w:val="000000"/>
          <w:sz w:val="24"/>
        </w:rPr>
        <w:t xml:space="preserve">1.2.83. 第83题 </w:t>
      </w:r>
      <w:r>
        <w:br/>
      </w:r>
      <w:r>
        <w:rPr>
          <w:rFonts w:ascii="STSong" w:hAnsi="STSong" w:eastAsia="STSong"/>
          <w:b w:val="0"/>
          <w:i w:val="0"/>
          <w:color w:val="000000"/>
          <w:sz w:val="20"/>
        </w:rPr>
        <w:t>信息机房监控系统的视频数据保存时间应不少于(  )时间。</w:t>
      </w:r>
    </w:p>
    <w:p>
      <w:pPr>
        <w:autoSpaceDN w:val="0"/>
        <w:autoSpaceDE w:val="0"/>
        <w:widowControl/>
        <w:spacing w:line="308" w:lineRule="exact" w:before="0" w:after="0"/>
        <w:ind w:left="400" w:right="720" w:firstLine="0"/>
        <w:jc w:val="left"/>
      </w:pPr>
      <w:r>
        <w:rPr>
          <w:rFonts w:ascii="STSong" w:hAnsi="STSong" w:eastAsia="STSong"/>
          <w:b w:val="0"/>
          <w:i w:val="0"/>
          <w:color w:val="000000"/>
          <w:sz w:val="20"/>
        </w:rPr>
        <w:t xml:space="preserve">A.一个月 </w:t>
      </w:r>
      <w:r>
        <w:br/>
      </w:r>
      <w:r>
        <w:rPr>
          <w:rFonts w:ascii="STSong" w:hAnsi="STSong" w:eastAsia="STSong"/>
          <w:b w:val="0"/>
          <w:i w:val="0"/>
          <w:color w:val="000000"/>
          <w:sz w:val="20"/>
        </w:rPr>
        <w:t xml:space="preserve">B.三个月 </w:t>
      </w:r>
      <w:r>
        <w:br/>
      </w:r>
      <w:r>
        <w:rPr>
          <w:rFonts w:ascii="STSong" w:hAnsi="STSong" w:eastAsia="STSong"/>
          <w:b w:val="0"/>
          <w:i w:val="0"/>
          <w:color w:val="000000"/>
          <w:sz w:val="20"/>
        </w:rPr>
        <w:t xml:space="preserve">C.六个月 </w:t>
      </w:r>
      <w:r>
        <w:br/>
      </w:r>
      <w:r>
        <w:rPr>
          <w:rFonts w:ascii="STSong" w:hAnsi="STSong" w:eastAsia="STSong"/>
          <w:b w:val="0"/>
          <w:i w:val="0"/>
          <w:color w:val="000000"/>
          <w:sz w:val="20"/>
        </w:rPr>
        <w:t xml:space="preserve">D.一年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关联评价点的名称：机房服务器检查 </w:t>
      </w:r>
      <w:r>
        <w:br/>
      </w:r>
      <w:r>
        <w:rPr>
          <w:rFonts w:ascii="STSong" w:hAnsi="STSong" w:eastAsia="STSong"/>
          <w:b w:val="0"/>
          <w:i w:val="0"/>
          <w:color w:val="000000"/>
          <w:sz w:val="24"/>
        </w:rPr>
        <w:t xml:space="preserve">1.2.84. 第84题 </w:t>
      </w:r>
      <w:r>
        <w:br/>
      </w:r>
      <w:r>
        <w:rPr>
          <w:rFonts w:ascii="STSong" w:hAnsi="STSong" w:eastAsia="STSong"/>
          <w:b w:val="0"/>
          <w:i w:val="0"/>
          <w:color w:val="000000"/>
          <w:sz w:val="20"/>
        </w:rPr>
        <w:t>按照《国家电网公司信息机房管理规范》，信息机房两相对机柜正面之间的距离不应小于（  ）米。</w:t>
      </w:r>
    </w:p>
    <w:p>
      <w:pPr>
        <w:autoSpaceDN w:val="0"/>
        <w:autoSpaceDE w:val="0"/>
        <w:widowControl/>
        <w:spacing w:line="300" w:lineRule="exact" w:before="0" w:after="0"/>
        <w:ind w:left="400" w:right="8928" w:firstLine="0"/>
        <w:jc w:val="left"/>
      </w:pPr>
      <w:r>
        <w:rPr>
          <w:rFonts w:ascii="STSong" w:hAnsi="STSong" w:eastAsia="STSong"/>
          <w:b w:val="0"/>
          <w:i w:val="0"/>
          <w:color w:val="000000"/>
          <w:sz w:val="20"/>
        </w:rPr>
        <w:t xml:space="preserve">A.1 </w:t>
      </w:r>
      <w:r>
        <w:br/>
      </w:r>
      <w:r>
        <w:rPr>
          <w:rFonts w:ascii="STSong" w:hAnsi="STSong" w:eastAsia="STSong"/>
          <w:b w:val="0"/>
          <w:i w:val="0"/>
          <w:color w:val="000000"/>
          <w:sz w:val="20"/>
        </w:rPr>
        <w:t xml:space="preserve">B.1.2 </w:t>
      </w:r>
      <w:r>
        <w:br/>
      </w:r>
      <w:r>
        <w:rPr>
          <w:rFonts w:ascii="STSong" w:hAnsi="STSong" w:eastAsia="STSong"/>
          <w:b w:val="0"/>
          <w:i w:val="0"/>
          <w:color w:val="000000"/>
          <w:sz w:val="20"/>
        </w:rPr>
        <w:t xml:space="preserve">C.1.5 </w:t>
      </w:r>
      <w:r>
        <w:br/>
      </w:r>
      <w:r>
        <w:rPr>
          <w:rFonts w:ascii="STSong" w:hAnsi="STSong" w:eastAsia="STSong"/>
          <w:b w:val="0"/>
          <w:i w:val="0"/>
          <w:color w:val="000000"/>
          <w:sz w:val="20"/>
        </w:rPr>
        <w:t>D.2</w:t>
      </w:r>
    </w:p>
    <w:p>
      <w:pPr>
        <w:autoSpaceDN w:val="0"/>
        <w:autoSpaceDE w:val="0"/>
        <w:widowControl/>
        <w:spacing w:line="208" w:lineRule="exact" w:before="320" w:after="0"/>
        <w:ind w:left="0" w:right="4562" w:firstLine="0"/>
        <w:jc w:val="right"/>
      </w:pPr>
      <w:r>
        <w:rPr>
          <w:rFonts w:ascii="STSong" w:hAnsi="STSong" w:eastAsia="STSong"/>
          <w:b w:val="0"/>
          <w:i w:val="0"/>
          <w:color w:val="000000"/>
          <w:sz w:val="16"/>
        </w:rPr>
        <w:t>第 79 页</w:t>
      </w:r>
    </w:p>
    <w:p>
      <w:pPr>
        <w:sectPr>
          <w:pgSz w:w="11900" w:h="16840"/>
          <w:pgMar w:top="16" w:right="1120" w:bottom="478" w:left="960" w:header="720" w:footer="720" w:gutter="0"/>
          <w:cols w:space="720" w:num="1" w:equalWidth="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关联评价点的名称：机房消防设备检查 </w:t>
      </w:r>
      <w:r>
        <w:br/>
      </w:r>
      <w:r>
        <w:rPr>
          <w:rFonts w:ascii="STSong" w:hAnsi="STSong" w:eastAsia="STSong"/>
          <w:b w:val="0"/>
          <w:i w:val="0"/>
          <w:color w:val="000000"/>
          <w:sz w:val="24"/>
        </w:rPr>
        <w:t xml:space="preserve">1.2.85. 第85题 </w:t>
      </w:r>
      <w:r>
        <w:br/>
      </w:r>
      <w:r>
        <w:rPr>
          <w:rFonts w:ascii="STSong" w:hAnsi="STSong" w:eastAsia="STSong"/>
          <w:b w:val="0"/>
          <w:i w:val="0"/>
          <w:color w:val="000000"/>
          <w:sz w:val="20"/>
        </w:rPr>
        <w:t xml:space="preserve">机房不间断电源系统、直流电源系统故障，造成A类机房中的自动化、信息或通信设备失电，且持续时间8小 </w:t>
      </w:r>
      <w:r>
        <w:rPr>
          <w:rFonts w:ascii="STSong" w:hAnsi="STSong" w:eastAsia="STSong"/>
          <w:b w:val="0"/>
          <w:i w:val="0"/>
          <w:color w:val="000000"/>
          <w:sz w:val="20"/>
        </w:rPr>
        <w:t>时以上，属于（  ）。</w:t>
      </w:r>
    </w:p>
    <w:p>
      <w:pPr>
        <w:autoSpaceDN w:val="0"/>
        <w:autoSpaceDE w:val="0"/>
        <w:widowControl/>
        <w:spacing w:line="308" w:lineRule="exact" w:before="0" w:after="0"/>
        <w:ind w:left="400" w:right="6048" w:firstLine="0"/>
        <w:jc w:val="left"/>
      </w:pPr>
      <w:r>
        <w:rPr>
          <w:rFonts w:ascii="STSong" w:hAnsi="STSong" w:eastAsia="STSong"/>
          <w:b w:val="0"/>
          <w:i w:val="0"/>
          <w:color w:val="000000"/>
          <w:sz w:val="20"/>
        </w:rPr>
        <w:t xml:space="preserve">A.五级设备事件 </w:t>
      </w:r>
      <w:r>
        <w:br/>
      </w:r>
      <w:r>
        <w:rPr>
          <w:rFonts w:ascii="STSong" w:hAnsi="STSong" w:eastAsia="STSong"/>
          <w:b w:val="0"/>
          <w:i w:val="0"/>
          <w:color w:val="000000"/>
          <w:sz w:val="20"/>
        </w:rPr>
        <w:t xml:space="preserve">B.六级设备事件 </w:t>
      </w:r>
      <w:r>
        <w:br/>
      </w:r>
      <w:r>
        <w:rPr>
          <w:rFonts w:ascii="STSong" w:hAnsi="STSong" w:eastAsia="STSong"/>
          <w:b w:val="0"/>
          <w:i w:val="0"/>
          <w:color w:val="000000"/>
          <w:sz w:val="20"/>
        </w:rPr>
        <w:t xml:space="preserve">C.七级设备事件 </w:t>
      </w:r>
      <w:r>
        <w:br/>
      </w:r>
      <w:r>
        <w:rPr>
          <w:rFonts w:ascii="STSong" w:hAnsi="STSong" w:eastAsia="STSong"/>
          <w:b w:val="0"/>
          <w:i w:val="0"/>
          <w:color w:val="000000"/>
          <w:sz w:val="20"/>
        </w:rPr>
        <w:t xml:space="preserve">D.八级设备事件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关联评价点的名称：机房消防设备检查 </w:t>
      </w:r>
      <w:r>
        <w:br/>
      </w:r>
      <w:r>
        <w:rPr>
          <w:rFonts w:ascii="STSong" w:hAnsi="STSong" w:eastAsia="STSong"/>
          <w:b w:val="0"/>
          <w:i w:val="0"/>
          <w:color w:val="000000"/>
          <w:sz w:val="24"/>
        </w:rPr>
        <w:t xml:space="preserve">1.2.86. 第86题 </w:t>
      </w:r>
      <w:r>
        <w:br/>
      </w:r>
      <w:r>
        <w:rPr>
          <w:rFonts w:ascii="STSong" w:hAnsi="STSong" w:eastAsia="STSong"/>
          <w:b w:val="0"/>
          <w:i w:val="0"/>
          <w:color w:val="000000"/>
          <w:sz w:val="20"/>
        </w:rPr>
        <w:t>信息机房各种记录至少应保存()。</w:t>
      </w:r>
    </w:p>
    <w:p>
      <w:pPr>
        <w:autoSpaceDN w:val="0"/>
        <w:autoSpaceDE w:val="0"/>
        <w:widowControl/>
        <w:spacing w:line="308" w:lineRule="exact" w:before="0" w:after="0"/>
        <w:ind w:left="400" w:right="6048" w:firstLine="0"/>
        <w:jc w:val="left"/>
      </w:pPr>
      <w:r>
        <w:rPr>
          <w:rFonts w:ascii="STSong" w:hAnsi="STSong" w:eastAsia="STSong"/>
          <w:b w:val="0"/>
          <w:i w:val="0"/>
          <w:color w:val="000000"/>
          <w:sz w:val="20"/>
        </w:rPr>
        <w:t xml:space="preserve">A.半年 </w:t>
      </w:r>
      <w:r>
        <w:br/>
      </w:r>
      <w:r>
        <w:rPr>
          <w:rFonts w:ascii="STSong" w:hAnsi="STSong" w:eastAsia="STSong"/>
          <w:b w:val="0"/>
          <w:i w:val="0"/>
          <w:color w:val="000000"/>
          <w:sz w:val="20"/>
        </w:rPr>
        <w:t xml:space="preserve">B.一年 </w:t>
      </w:r>
      <w:r>
        <w:br/>
      </w:r>
      <w:r>
        <w:rPr>
          <w:rFonts w:ascii="STSong" w:hAnsi="STSong" w:eastAsia="STSong"/>
          <w:b w:val="0"/>
          <w:i w:val="0"/>
          <w:color w:val="000000"/>
          <w:sz w:val="20"/>
        </w:rPr>
        <w:t xml:space="preserve">C.两年 </w:t>
      </w:r>
      <w:r>
        <w:br/>
      </w:r>
      <w:r>
        <w:rPr>
          <w:rFonts w:ascii="STSong" w:hAnsi="STSong" w:eastAsia="STSong"/>
          <w:b w:val="0"/>
          <w:i w:val="0"/>
          <w:color w:val="000000"/>
          <w:sz w:val="20"/>
        </w:rPr>
        <w:t xml:space="preserve">D.长期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关联评价点的名称：机房消防设备检查 </w:t>
      </w:r>
      <w:r>
        <w:br/>
      </w:r>
      <w:r>
        <w:rPr>
          <w:rFonts w:ascii="STSong" w:hAnsi="STSong" w:eastAsia="STSong"/>
          <w:b w:val="0"/>
          <w:i w:val="0"/>
          <w:color w:val="000000"/>
          <w:sz w:val="24"/>
        </w:rPr>
        <w:t xml:space="preserve">1.2.87. 第87题 </w:t>
      </w:r>
      <w:r>
        <w:br/>
      </w:r>
      <w:r>
        <w:rPr>
          <w:rFonts w:ascii="STSong" w:hAnsi="STSong" w:eastAsia="STSong"/>
          <w:b w:val="0"/>
          <w:i w:val="0"/>
          <w:color w:val="000000"/>
          <w:sz w:val="20"/>
        </w:rPr>
        <w:t>信息机房各种记录至少应保存()。</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A.半年 </w:t>
      </w:r>
      <w:r>
        <w:br/>
      </w:r>
      <w:r>
        <w:rPr>
          <w:rFonts w:ascii="STSong" w:hAnsi="STSong" w:eastAsia="STSong"/>
          <w:b w:val="0"/>
          <w:i w:val="0"/>
          <w:color w:val="000000"/>
          <w:sz w:val="20"/>
        </w:rPr>
        <w:t xml:space="preserve">B.一年 </w:t>
      </w:r>
      <w:r>
        <w:br/>
      </w:r>
      <w:r>
        <w:rPr>
          <w:rFonts w:ascii="STSong" w:hAnsi="STSong" w:eastAsia="STSong"/>
          <w:b w:val="0"/>
          <w:i w:val="0"/>
          <w:color w:val="000000"/>
          <w:sz w:val="20"/>
        </w:rPr>
        <w:t xml:space="preserve">C.两年 </w:t>
      </w:r>
      <w:r>
        <w:br/>
      </w:r>
      <w:r>
        <w:rPr>
          <w:rFonts w:ascii="STSong" w:hAnsi="STSong" w:eastAsia="STSong"/>
          <w:b w:val="0"/>
          <w:i w:val="0"/>
          <w:color w:val="000000"/>
          <w:sz w:val="20"/>
        </w:rPr>
        <w:t xml:space="preserve">D.长期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关联评价点的名称：机房消防设备检查 </w:t>
      </w:r>
      <w:r>
        <w:br/>
      </w:r>
      <w:r>
        <w:rPr>
          <w:rFonts w:ascii="STSong" w:hAnsi="STSong" w:eastAsia="STSong"/>
          <w:b w:val="0"/>
          <w:i w:val="0"/>
          <w:color w:val="000000"/>
          <w:sz w:val="24"/>
        </w:rPr>
        <w:t>1.2.88. 第88题</w:t>
      </w:r>
      <w:r>
        <w:br/>
      </w:r>
      <w:r>
        <w:rPr>
          <w:rFonts w:ascii="STSong" w:hAnsi="STSong" w:eastAsia="STSong"/>
          <w:b w:val="0"/>
          <w:i w:val="0"/>
          <w:color w:val="000000"/>
          <w:sz w:val="20"/>
        </w:rPr>
        <w:t>《国家电网公司信息机房设计及建设规范》规定UPS供电时间最小不少于()。</w:t>
      </w:r>
    </w:p>
    <w:p>
      <w:pPr>
        <w:autoSpaceDN w:val="0"/>
        <w:autoSpaceDE w:val="0"/>
        <w:widowControl/>
        <w:spacing w:line="306" w:lineRule="exact" w:before="0" w:after="0"/>
        <w:ind w:left="400" w:right="2016" w:firstLine="0"/>
        <w:jc w:val="left"/>
      </w:pPr>
      <w:r>
        <w:rPr>
          <w:rFonts w:ascii="STSong" w:hAnsi="STSong" w:eastAsia="STSong"/>
          <w:b w:val="0"/>
          <w:i w:val="0"/>
          <w:color w:val="000000"/>
          <w:sz w:val="20"/>
        </w:rPr>
        <w:t xml:space="preserve">A.30分钟 </w:t>
      </w:r>
      <w:r>
        <w:br/>
      </w:r>
      <w:r>
        <w:rPr>
          <w:rFonts w:ascii="STSong" w:hAnsi="STSong" w:eastAsia="STSong"/>
          <w:b w:val="0"/>
          <w:i w:val="0"/>
          <w:color w:val="000000"/>
          <w:sz w:val="20"/>
        </w:rPr>
        <w:t xml:space="preserve">B.1小时 </w:t>
      </w:r>
      <w:r>
        <w:br/>
      </w:r>
      <w:r>
        <w:rPr>
          <w:rFonts w:ascii="STSong" w:hAnsi="STSong" w:eastAsia="STSong"/>
          <w:b w:val="0"/>
          <w:i w:val="0"/>
          <w:color w:val="000000"/>
          <w:sz w:val="20"/>
        </w:rPr>
        <w:t xml:space="preserve">C.2小时 </w:t>
      </w:r>
      <w:r>
        <w:br/>
      </w:r>
      <w:r>
        <w:rPr>
          <w:rFonts w:ascii="STSong" w:hAnsi="STSong" w:eastAsia="STSong"/>
          <w:b w:val="0"/>
          <w:i w:val="0"/>
          <w:color w:val="000000"/>
          <w:sz w:val="20"/>
        </w:rPr>
        <w:t xml:space="preserve">D.4小时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关联评价点的名称：UPS设备巡检 </w:t>
      </w:r>
      <w:r>
        <w:br/>
      </w:r>
      <w:r>
        <w:rPr>
          <w:rFonts w:ascii="STSong" w:hAnsi="STSong" w:eastAsia="STSong"/>
          <w:b w:val="0"/>
          <w:i w:val="0"/>
          <w:color w:val="000000"/>
          <w:sz w:val="24"/>
        </w:rPr>
        <w:t xml:space="preserve">1.2.89. 第89题 </w:t>
      </w:r>
      <w:r>
        <w:br/>
      </w:r>
      <w:r>
        <w:rPr>
          <w:rFonts w:ascii="STSong" w:hAnsi="STSong" w:eastAsia="STSong"/>
          <w:b w:val="0"/>
          <w:i w:val="0"/>
          <w:color w:val="000000"/>
          <w:sz w:val="20"/>
        </w:rPr>
        <w:t xml:space="preserve">按照国家电网公司《信息机房信息网络机房设计及建设标准》，A 类信息机房UPS 设 </w:t>
      </w:r>
      <w:r>
        <w:rPr>
          <w:rFonts w:ascii="STSong" w:hAnsi="STSong" w:eastAsia="STSong"/>
          <w:b w:val="0"/>
          <w:i w:val="0"/>
          <w:color w:val="000000"/>
          <w:sz w:val="20"/>
        </w:rPr>
        <w:t>备的负荷不得超过额定输出的（ ），UPS 提供的后备电源时间不得少于（ ）</w:t>
      </w:r>
      <w:r>
        <w:rPr>
          <w:rFonts w:ascii="STSong" w:hAnsi="STSong" w:eastAsia="STSong"/>
          <w:b w:val="0"/>
          <w:i w:val="0"/>
          <w:color w:val="000000"/>
          <w:sz w:val="20"/>
        </w:rPr>
        <w:t>小时。</w:t>
      </w:r>
    </w:p>
    <w:p>
      <w:pPr>
        <w:autoSpaceDN w:val="0"/>
        <w:autoSpaceDE w:val="0"/>
        <w:widowControl/>
        <w:spacing w:line="310" w:lineRule="exact" w:before="0" w:after="0"/>
        <w:ind w:left="400" w:right="6480" w:firstLine="0"/>
        <w:jc w:val="left"/>
      </w:pPr>
      <w:r>
        <w:rPr>
          <w:rFonts w:ascii="STSong" w:hAnsi="STSong" w:eastAsia="STSong"/>
          <w:b w:val="0"/>
          <w:i w:val="0"/>
          <w:color w:val="000000"/>
          <w:sz w:val="20"/>
        </w:rPr>
        <w:t xml:space="preserve">A.80%、3 </w:t>
      </w:r>
      <w:r>
        <w:br/>
      </w:r>
      <w:r>
        <w:rPr>
          <w:rFonts w:ascii="STSong" w:hAnsi="STSong" w:eastAsia="STSong"/>
          <w:b w:val="0"/>
          <w:i w:val="0"/>
          <w:color w:val="000000"/>
          <w:sz w:val="20"/>
        </w:rPr>
        <w:t xml:space="preserve">B.75%、2 </w:t>
      </w:r>
      <w:r>
        <w:br/>
      </w:r>
      <w:r>
        <w:rPr>
          <w:rFonts w:ascii="STSong" w:hAnsi="STSong" w:eastAsia="STSong"/>
          <w:b w:val="0"/>
          <w:i w:val="0"/>
          <w:color w:val="000000"/>
          <w:sz w:val="20"/>
        </w:rPr>
        <w:t xml:space="preserve">C.70%、3 </w:t>
      </w:r>
      <w:r>
        <w:br/>
      </w:r>
      <w:r>
        <w:rPr>
          <w:rFonts w:ascii="STSong" w:hAnsi="STSong" w:eastAsia="STSong"/>
          <w:b w:val="0"/>
          <w:i w:val="0"/>
          <w:color w:val="000000"/>
          <w:sz w:val="20"/>
        </w:rPr>
        <w:t xml:space="preserve">D.70%、2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关联评价点的名称：UPS设备巡检 </w:t>
      </w:r>
      <w:r>
        <w:br/>
      </w:r>
      <w:r>
        <w:rPr>
          <w:rFonts w:ascii="STSong" w:hAnsi="STSong" w:eastAsia="STSong"/>
          <w:b w:val="0"/>
          <w:i w:val="0"/>
          <w:color w:val="000000"/>
          <w:sz w:val="24"/>
        </w:rPr>
        <w:t>1.2.90. 第90题</w:t>
      </w:r>
    </w:p>
    <w:p>
      <w:pPr>
        <w:autoSpaceDN w:val="0"/>
        <w:autoSpaceDE w:val="0"/>
        <w:widowControl/>
        <w:spacing w:line="208" w:lineRule="exact" w:before="250" w:after="0"/>
        <w:ind w:left="0" w:right="4592" w:firstLine="0"/>
        <w:jc w:val="right"/>
      </w:pPr>
      <w:r>
        <w:rPr>
          <w:rFonts w:ascii="STSong" w:hAnsi="STSong" w:eastAsia="STSong"/>
          <w:b w:val="0"/>
          <w:i w:val="0"/>
          <w:color w:val="000000"/>
          <w:sz w:val="16"/>
        </w:rPr>
        <w:t>第 80 页</w:t>
      </w:r>
    </w:p>
    <w:p>
      <w:pPr>
        <w:sectPr>
          <w:pgSz w:w="11900" w:h="16840"/>
          <w:pgMar w:top="16" w:right="1090" w:bottom="478" w:left="960" w:header="720" w:footer="720" w:gutter="0"/>
          <w:cols w:space="720" w:num="1" w:equalWidth="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《国家电网公司信息机房设计及建设规范》规定UPS供电时间最小不少于()。</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A.30分钟 </w:t>
      </w:r>
      <w:r>
        <w:br/>
      </w:r>
      <w:r>
        <w:rPr>
          <w:rFonts w:ascii="STSong" w:hAnsi="STSong" w:eastAsia="STSong"/>
          <w:b w:val="0"/>
          <w:i w:val="0"/>
          <w:color w:val="000000"/>
          <w:sz w:val="20"/>
        </w:rPr>
        <w:t xml:space="preserve">B.1小时 </w:t>
      </w:r>
      <w:r>
        <w:br/>
      </w:r>
      <w:r>
        <w:rPr>
          <w:rFonts w:ascii="STSong" w:hAnsi="STSong" w:eastAsia="STSong"/>
          <w:b w:val="0"/>
          <w:i w:val="0"/>
          <w:color w:val="000000"/>
          <w:sz w:val="20"/>
        </w:rPr>
        <w:t xml:space="preserve">C.2小时 </w:t>
      </w:r>
      <w:r>
        <w:br/>
      </w:r>
      <w:r>
        <w:rPr>
          <w:rFonts w:ascii="STSong" w:hAnsi="STSong" w:eastAsia="STSong"/>
          <w:b w:val="0"/>
          <w:i w:val="0"/>
          <w:color w:val="000000"/>
          <w:sz w:val="20"/>
        </w:rPr>
        <w:t xml:space="preserve">D.4小时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关联评价点的名称：UPS设备巡检 </w:t>
      </w:r>
      <w:r>
        <w:br/>
      </w:r>
      <w:r>
        <w:rPr>
          <w:rFonts w:ascii="STSong" w:hAnsi="STSong" w:eastAsia="STSong"/>
          <w:b w:val="0"/>
          <w:i w:val="0"/>
          <w:color w:val="000000"/>
          <w:sz w:val="24"/>
        </w:rPr>
        <w:t xml:space="preserve">1.2.91. 第91题 </w:t>
      </w:r>
      <w:r>
        <w:br/>
      </w:r>
      <w:r>
        <w:rPr>
          <w:rFonts w:ascii="STSong" w:hAnsi="STSong" w:eastAsia="STSong"/>
          <w:b w:val="0"/>
          <w:i w:val="0"/>
          <w:color w:val="000000"/>
          <w:sz w:val="20"/>
        </w:rPr>
        <w:t xml:space="preserve">在统一权限平台中，（）主要用于存储用户通过统一认证后的身份安全信息，通过该方式提升下一次用户单 </w:t>
      </w:r>
      <w:r>
        <w:rPr>
          <w:rFonts w:ascii="STSong" w:hAnsi="STSong" w:eastAsia="STSong"/>
          <w:b w:val="0"/>
          <w:i w:val="0"/>
          <w:color w:val="000000"/>
          <w:sz w:val="20"/>
        </w:rPr>
        <w:t>点认证的效率。</w:t>
      </w:r>
    </w:p>
    <w:p>
      <w:pPr>
        <w:autoSpaceDN w:val="0"/>
        <w:autoSpaceDE w:val="0"/>
        <w:widowControl/>
        <w:spacing w:line="308" w:lineRule="exact" w:before="0" w:after="0"/>
        <w:ind w:left="400" w:right="1872" w:firstLine="0"/>
        <w:jc w:val="left"/>
      </w:pPr>
      <w:r>
        <w:rPr>
          <w:rFonts w:ascii="STSong" w:hAnsi="STSong" w:eastAsia="STSong"/>
          <w:b w:val="0"/>
          <w:i w:val="0"/>
          <w:color w:val="000000"/>
          <w:sz w:val="20"/>
        </w:rPr>
        <w:t xml:space="preserve">A.目录服务 </w:t>
      </w:r>
      <w:r>
        <w:br/>
      </w:r>
      <w:r>
        <w:rPr>
          <w:rFonts w:ascii="STSong" w:hAnsi="STSong" w:eastAsia="STSong"/>
          <w:b w:val="0"/>
          <w:i w:val="0"/>
          <w:color w:val="000000"/>
          <w:sz w:val="20"/>
        </w:rPr>
        <w:t xml:space="preserve">B.接口服务 </w:t>
      </w:r>
      <w:r>
        <w:br/>
      </w:r>
      <w:r>
        <w:rPr>
          <w:rFonts w:ascii="STSong" w:hAnsi="STSong" w:eastAsia="STSong"/>
          <w:b w:val="0"/>
          <w:i w:val="0"/>
          <w:color w:val="000000"/>
          <w:sz w:val="20"/>
        </w:rPr>
        <w:t xml:space="preserve">C.缓存服务 </w:t>
      </w:r>
      <w:r>
        <w:br/>
      </w:r>
      <w:r>
        <w:rPr>
          <w:rFonts w:ascii="STSong" w:hAnsi="STSong" w:eastAsia="STSong"/>
          <w:b w:val="0"/>
          <w:i w:val="0"/>
          <w:color w:val="000000"/>
          <w:sz w:val="20"/>
        </w:rPr>
        <w:t xml:space="preserve">D.持久化服务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1.2.92. 第92题 </w:t>
      </w:r>
      <w:r>
        <w:br/>
      </w:r>
      <w:r>
        <w:rPr>
          <w:rFonts w:ascii="STSong" w:hAnsi="STSong" w:eastAsia="STSong"/>
          <w:b w:val="0"/>
          <w:i w:val="0"/>
          <w:color w:val="000000"/>
          <w:sz w:val="20"/>
        </w:rPr>
        <w:t>权限管理平台的用户数据操作记录通过（）写入审计数据库。</w:t>
      </w:r>
    </w:p>
    <w:p>
      <w:pPr>
        <w:autoSpaceDN w:val="0"/>
        <w:autoSpaceDE w:val="0"/>
        <w:widowControl/>
        <w:spacing w:line="308" w:lineRule="exact" w:before="0" w:after="0"/>
        <w:ind w:left="400" w:right="288" w:firstLine="0"/>
        <w:jc w:val="left"/>
      </w:pPr>
      <w:r>
        <w:rPr>
          <w:rFonts w:ascii="STSong" w:hAnsi="STSong" w:eastAsia="STSong"/>
          <w:b w:val="0"/>
          <w:i w:val="0"/>
          <w:color w:val="000000"/>
          <w:sz w:val="20"/>
        </w:rPr>
        <w:t xml:space="preserve">A.管道 </w:t>
      </w:r>
      <w:r>
        <w:br/>
      </w:r>
      <w:r>
        <w:rPr>
          <w:rFonts w:ascii="STSong" w:hAnsi="STSong" w:eastAsia="STSong"/>
          <w:b w:val="0"/>
          <w:i w:val="0"/>
          <w:color w:val="000000"/>
          <w:sz w:val="20"/>
        </w:rPr>
        <w:t xml:space="preserve">B.消息服务中间件 </w:t>
      </w:r>
      <w:r>
        <w:br/>
      </w:r>
      <w:r>
        <w:rPr>
          <w:rFonts w:ascii="STSong" w:hAnsi="STSong" w:eastAsia="STSong"/>
          <w:b w:val="0"/>
          <w:i w:val="0"/>
          <w:color w:val="000000"/>
          <w:sz w:val="20"/>
        </w:rPr>
        <w:t xml:space="preserve">C.ftp </w:t>
      </w:r>
      <w:r>
        <w:br/>
      </w:r>
      <w:r>
        <w:rPr>
          <w:rFonts w:ascii="STSong" w:hAnsi="STSong" w:eastAsia="STSong"/>
          <w:b w:val="0"/>
          <w:i w:val="0"/>
          <w:color w:val="000000"/>
          <w:sz w:val="20"/>
        </w:rPr>
        <w:t xml:space="preserve">D.webService接口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1.2.93. 第93题 </w:t>
      </w:r>
      <w:r>
        <w:br/>
      </w:r>
      <w:r>
        <w:rPr>
          <w:rFonts w:ascii="STSong" w:hAnsi="STSong" w:eastAsia="STSong"/>
          <w:b w:val="0"/>
          <w:i w:val="0"/>
          <w:color w:val="000000"/>
          <w:sz w:val="20"/>
        </w:rPr>
        <w:t>权限管理平台通过（），将数据信息写入数据库、刷新UAP系统缓存、同步数据到v1.0集成的业务应用。</w:t>
      </w:r>
    </w:p>
    <w:p>
      <w:pPr>
        <w:autoSpaceDN w:val="0"/>
        <w:autoSpaceDE w:val="0"/>
        <w:widowControl/>
        <w:spacing w:line="308" w:lineRule="exact" w:before="0" w:after="0"/>
        <w:ind w:left="400" w:right="1008" w:firstLine="0"/>
        <w:jc w:val="left"/>
      </w:pPr>
      <w:r>
        <w:rPr>
          <w:rFonts w:ascii="STSong" w:hAnsi="STSong" w:eastAsia="STSong"/>
          <w:b w:val="0"/>
          <w:i w:val="0"/>
          <w:color w:val="000000"/>
          <w:sz w:val="20"/>
        </w:rPr>
        <w:t xml:space="preserve">A.接口服务 </w:t>
      </w:r>
      <w:r>
        <w:br/>
      </w:r>
      <w:r>
        <w:rPr>
          <w:rFonts w:ascii="STSong" w:hAnsi="STSong" w:eastAsia="STSong"/>
          <w:b w:val="0"/>
          <w:i w:val="0"/>
          <w:color w:val="000000"/>
          <w:sz w:val="20"/>
        </w:rPr>
        <w:t xml:space="preserve">B.审计服务 </w:t>
      </w:r>
      <w:r>
        <w:br/>
      </w:r>
      <w:r>
        <w:rPr>
          <w:rFonts w:ascii="STSong" w:hAnsi="STSong" w:eastAsia="STSong"/>
          <w:b w:val="0"/>
          <w:i w:val="0"/>
          <w:color w:val="000000"/>
          <w:sz w:val="20"/>
        </w:rPr>
        <w:t xml:space="preserve">C.消息服务 </w:t>
      </w:r>
      <w:r>
        <w:br/>
      </w:r>
      <w:r>
        <w:rPr>
          <w:rFonts w:ascii="STSong" w:hAnsi="STSong" w:eastAsia="STSong"/>
          <w:b w:val="0"/>
          <w:i w:val="0"/>
          <w:color w:val="000000"/>
          <w:sz w:val="20"/>
        </w:rPr>
        <w:t xml:space="preserve">D.缓存服务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1.2.94. 第94题 </w:t>
      </w:r>
      <w:r>
        <w:br/>
      </w:r>
      <w:r>
        <w:rPr>
          <w:rFonts w:ascii="STSong" w:hAnsi="STSong" w:eastAsia="STSong"/>
          <w:b w:val="0"/>
          <w:i w:val="0"/>
          <w:color w:val="000000"/>
          <w:sz w:val="20"/>
        </w:rPr>
        <w:t>如果一个业务系统是SG-UAP平台开发的系统，则接入统一权限平台时应该采用（）方式接入？</w:t>
      </w:r>
    </w:p>
    <w:p>
      <w:pPr>
        <w:autoSpaceDN w:val="0"/>
        <w:autoSpaceDE w:val="0"/>
        <w:widowControl/>
        <w:spacing w:line="304" w:lineRule="exact" w:before="0" w:after="0"/>
        <w:ind w:left="400" w:right="0" w:firstLine="0"/>
        <w:jc w:val="left"/>
      </w:pPr>
      <w:r>
        <w:rPr>
          <w:rFonts w:ascii="STSong" w:hAnsi="STSong" w:eastAsia="STSong"/>
          <w:b w:val="0"/>
          <w:i w:val="0"/>
          <w:color w:val="000000"/>
          <w:sz w:val="20"/>
        </w:rPr>
        <w:t xml:space="preserve">A.远程调用 </w:t>
      </w:r>
      <w:r>
        <w:br/>
      </w:r>
      <w:r>
        <w:rPr>
          <w:rFonts w:ascii="STSong" w:hAnsi="STSong" w:eastAsia="STSong"/>
          <w:b w:val="0"/>
          <w:i w:val="0"/>
          <w:color w:val="000000"/>
          <w:sz w:val="20"/>
        </w:rPr>
        <w:t xml:space="preserve">B.同步适配器 </w:t>
      </w:r>
      <w:r>
        <w:br/>
      </w:r>
      <w:r>
        <w:rPr>
          <w:rFonts w:ascii="STSong" w:hAnsi="STSong" w:eastAsia="STSong"/>
          <w:b w:val="0"/>
          <w:i w:val="0"/>
          <w:color w:val="000000"/>
          <w:sz w:val="20"/>
        </w:rPr>
        <w:t xml:space="preserve">C.服务调用 </w:t>
      </w:r>
      <w:r>
        <w:br/>
      </w:r>
      <w:r>
        <w:rPr>
          <w:rFonts w:ascii="STSong" w:hAnsi="STSong" w:eastAsia="STSong"/>
          <w:b w:val="0"/>
          <w:i w:val="0"/>
          <w:color w:val="000000"/>
          <w:sz w:val="20"/>
        </w:rPr>
        <w:t xml:space="preserve">D.文件传输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1.2.95. 第95题 </w:t>
      </w:r>
      <w:r>
        <w:br/>
      </w:r>
      <w:r>
        <w:rPr>
          <w:rFonts w:ascii="STSong" w:hAnsi="STSong" w:eastAsia="STSong"/>
          <w:b w:val="0"/>
          <w:i w:val="0"/>
          <w:color w:val="000000"/>
          <w:sz w:val="20"/>
        </w:rPr>
        <w:t xml:space="preserve">统一权限以服务调用模式接入的应用系统，通过用户权限加载用户菜单，以获取用户数据查询权限的过程叫 </w:t>
      </w:r>
      <w:r>
        <w:rPr>
          <w:rFonts w:ascii="STSong" w:hAnsi="STSong" w:eastAsia="STSong"/>
          <w:b w:val="0"/>
          <w:i w:val="0"/>
          <w:color w:val="000000"/>
          <w:sz w:val="20"/>
        </w:rPr>
        <w:t>做（）</w:t>
      </w:r>
      <w:r>
        <w:br/>
      </w:r>
      <w:r>
        <w:rPr>
          <w:rFonts w:ascii="STSong" w:hAnsi="STSong" w:eastAsia="STSong"/>
          <w:b w:val="0"/>
          <w:i w:val="0"/>
          <w:color w:val="000000"/>
          <w:sz w:val="20"/>
        </w:rPr>
        <w:t xml:space="preserve">A.审计 </w:t>
      </w:r>
      <w:r>
        <w:br/>
      </w:r>
      <w:r>
        <w:rPr>
          <w:rFonts w:ascii="STSong" w:hAnsi="STSong" w:eastAsia="STSong"/>
          <w:b w:val="0"/>
          <w:i w:val="0"/>
          <w:color w:val="000000"/>
          <w:sz w:val="20"/>
        </w:rPr>
        <w:t xml:space="preserve">B.鉴权 </w:t>
      </w:r>
      <w:r>
        <w:br/>
      </w:r>
      <w:r>
        <w:rPr>
          <w:rFonts w:ascii="STSong" w:hAnsi="STSong" w:eastAsia="STSong"/>
          <w:b w:val="0"/>
          <w:i w:val="0"/>
          <w:color w:val="000000"/>
          <w:sz w:val="20"/>
        </w:rPr>
        <w:t>C.回调</w:t>
      </w:r>
    </w:p>
    <w:p>
      <w:pPr>
        <w:autoSpaceDN w:val="0"/>
        <w:autoSpaceDE w:val="0"/>
        <w:widowControl/>
        <w:spacing w:line="208" w:lineRule="exact" w:before="320" w:after="0"/>
        <w:ind w:left="0" w:right="4562" w:firstLine="0"/>
        <w:jc w:val="right"/>
      </w:pPr>
      <w:r>
        <w:rPr>
          <w:rFonts w:ascii="STSong" w:hAnsi="STSong" w:eastAsia="STSong"/>
          <w:b w:val="0"/>
          <w:i w:val="0"/>
          <w:color w:val="000000"/>
          <w:sz w:val="16"/>
        </w:rPr>
        <w:t>第 81 页</w:t>
      </w:r>
    </w:p>
    <w:p>
      <w:pPr>
        <w:sectPr>
          <w:pgSz w:w="11900" w:h="16840"/>
          <w:pgMar w:top="16" w:right="1120" w:bottom="478" w:left="960" w:header="720" w:footer="720" w:gutter="0"/>
          <w:cols w:space="720" w:num="1" w:equalWidth="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440" w:firstLine="0"/>
        <w:jc w:val="left"/>
      </w:pPr>
      <w:r>
        <w:rPr>
          <w:rFonts w:ascii="STSong" w:hAnsi="STSong" w:eastAsia="STSong"/>
          <w:b w:val="0"/>
          <w:i w:val="0"/>
          <w:color w:val="000000"/>
          <w:sz w:val="20"/>
        </w:rPr>
        <w:t xml:space="preserve">D.统一认证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1.2.96. 第96题 </w:t>
      </w:r>
      <w:r>
        <w:br/>
      </w:r>
      <w:r>
        <w:rPr>
          <w:rFonts w:ascii="STSong" w:hAnsi="STSong" w:eastAsia="STSong"/>
          <w:b w:val="0"/>
          <w:i w:val="0"/>
          <w:color w:val="000000"/>
          <w:sz w:val="20"/>
        </w:rPr>
        <w:t>查看已经与统一权限完成集成的业务系统在ISC的详细配置信息的路径是？（）</w:t>
      </w:r>
      <w:r>
        <w:rPr>
          <w:rFonts w:ascii="STSong" w:hAnsi="STSong" w:eastAsia="STSong"/>
          <w:b w:val="0"/>
          <w:i w:val="0"/>
          <w:color w:val="000000"/>
          <w:sz w:val="20"/>
        </w:rPr>
        <w:t xml:space="preserve">A.资源管理-&gt;互斥资源管理 </w:t>
      </w:r>
      <w:r>
        <w:br/>
      </w:r>
      <w:r>
        <w:rPr>
          <w:rFonts w:ascii="STSong" w:hAnsi="STSong" w:eastAsia="STSong"/>
          <w:b w:val="0"/>
          <w:i w:val="0"/>
          <w:color w:val="000000"/>
          <w:sz w:val="20"/>
        </w:rPr>
        <w:t xml:space="preserve">B.资源管理-&gt;资源类型管理 </w:t>
      </w:r>
      <w:r>
        <w:br/>
      </w:r>
      <w:r>
        <w:rPr>
          <w:rFonts w:ascii="STSong" w:hAnsi="STSong" w:eastAsia="STSong"/>
          <w:b w:val="0"/>
          <w:i w:val="0"/>
          <w:color w:val="000000"/>
          <w:sz w:val="20"/>
        </w:rPr>
        <w:t xml:space="preserve">C.资源管理-&gt;受控资源管理 </w:t>
      </w:r>
      <w:r>
        <w:br/>
      </w:r>
      <w:r>
        <w:rPr>
          <w:rFonts w:ascii="STSong" w:hAnsi="STSong" w:eastAsia="STSong"/>
          <w:b w:val="0"/>
          <w:i w:val="0"/>
          <w:color w:val="000000"/>
          <w:sz w:val="20"/>
        </w:rPr>
        <w:t xml:space="preserve">D.资源管理-&gt;业务应用配置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1.2.97. 第97题 </w:t>
      </w:r>
      <w:r>
        <w:br/>
      </w:r>
      <w:r>
        <w:rPr>
          <w:rFonts w:ascii="STSong" w:hAnsi="STSong" w:eastAsia="STSong"/>
          <w:b w:val="0"/>
          <w:i w:val="0"/>
          <w:color w:val="000000"/>
          <w:sz w:val="20"/>
        </w:rPr>
        <w:t>统一权限部署包中，isc_mp是什么包（）</w:t>
      </w:r>
      <w:r>
        <w:br/>
      </w:r>
      <w:r>
        <w:rPr>
          <w:rFonts w:ascii="STSong" w:hAnsi="STSong" w:eastAsia="STSong"/>
          <w:b w:val="0"/>
          <w:i w:val="0"/>
          <w:color w:val="000000"/>
          <w:sz w:val="20"/>
        </w:rPr>
        <w:t xml:space="preserve">A.前置节点 </w:t>
      </w:r>
      <w:r>
        <w:br/>
      </w:r>
      <w:r>
        <w:rPr>
          <w:rFonts w:ascii="STSong" w:hAnsi="STSong" w:eastAsia="STSong"/>
          <w:b w:val="0"/>
          <w:i w:val="0"/>
          <w:color w:val="000000"/>
          <w:sz w:val="20"/>
        </w:rPr>
        <w:t xml:space="preserve">B.接口服务 </w:t>
      </w:r>
      <w:r>
        <w:br/>
      </w:r>
      <w:r>
        <w:rPr>
          <w:rFonts w:ascii="STSong" w:hAnsi="STSong" w:eastAsia="STSong"/>
          <w:b w:val="0"/>
          <w:i w:val="0"/>
          <w:color w:val="000000"/>
          <w:sz w:val="20"/>
        </w:rPr>
        <w:t xml:space="preserve">C.权限平台 </w:t>
      </w:r>
      <w:r>
        <w:br/>
      </w:r>
      <w:r>
        <w:rPr>
          <w:rFonts w:ascii="STSong" w:hAnsi="STSong" w:eastAsia="STSong"/>
          <w:b w:val="0"/>
          <w:i w:val="0"/>
          <w:color w:val="000000"/>
          <w:sz w:val="20"/>
        </w:rPr>
        <w:t xml:space="preserve">D.身份管理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1.2.98. 第98题 </w:t>
      </w:r>
      <w:r>
        <w:br/>
      </w:r>
      <w:r>
        <w:rPr>
          <w:rFonts w:ascii="STSong" w:hAnsi="STSong" w:eastAsia="STSong"/>
          <w:b w:val="0"/>
          <w:i w:val="0"/>
          <w:color w:val="000000"/>
          <w:sz w:val="20"/>
        </w:rPr>
        <w:t>在统一权限平台中，下面哪一项不启动会导致ISC_MANAGE无法启动？</w:t>
      </w:r>
    </w:p>
    <w:p>
      <w:pPr>
        <w:autoSpaceDN w:val="0"/>
        <w:autoSpaceDE w:val="0"/>
        <w:widowControl/>
        <w:spacing w:line="308" w:lineRule="exact" w:before="0" w:after="0"/>
        <w:ind w:left="400" w:right="1440" w:firstLine="0"/>
        <w:jc w:val="left"/>
      </w:pPr>
      <w:r>
        <w:rPr>
          <w:rFonts w:ascii="STSong" w:hAnsi="STSong" w:eastAsia="STSong"/>
          <w:b w:val="0"/>
          <w:i w:val="0"/>
          <w:color w:val="000000"/>
          <w:sz w:val="20"/>
        </w:rPr>
        <w:t xml:space="preserve">A.isc_sso </w:t>
      </w:r>
      <w:r>
        <w:br/>
      </w:r>
      <w:r>
        <w:rPr>
          <w:rFonts w:ascii="STSong" w:hAnsi="STSong" w:eastAsia="STSong"/>
          <w:b w:val="0"/>
          <w:i w:val="0"/>
          <w:color w:val="000000"/>
          <w:sz w:val="20"/>
        </w:rPr>
        <w:t xml:space="preserve">B.sguap-server </w:t>
      </w:r>
      <w:r>
        <w:br/>
      </w:r>
      <w:r>
        <w:rPr>
          <w:rFonts w:ascii="STSong" w:hAnsi="STSong" w:eastAsia="STSong"/>
          <w:b w:val="0"/>
          <w:i w:val="0"/>
          <w:color w:val="000000"/>
          <w:sz w:val="20"/>
        </w:rPr>
        <w:t xml:space="preserve">C.isc_mp </w:t>
      </w:r>
      <w:r>
        <w:br/>
      </w:r>
      <w:r>
        <w:rPr>
          <w:rFonts w:ascii="STSong" w:hAnsi="STSong" w:eastAsia="STSong"/>
          <w:b w:val="0"/>
          <w:i w:val="0"/>
          <w:color w:val="000000"/>
          <w:sz w:val="20"/>
        </w:rPr>
        <w:t xml:space="preserve">D.memcached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1.2.99. 第99题 </w:t>
      </w:r>
      <w:r>
        <w:br/>
      </w:r>
      <w:r>
        <w:rPr>
          <w:rFonts w:ascii="STSong" w:hAnsi="STSong" w:eastAsia="STSong"/>
          <w:b w:val="0"/>
          <w:i w:val="0"/>
          <w:color w:val="000000"/>
          <w:sz w:val="20"/>
        </w:rPr>
        <w:t>在统一权限平台中，下面哪一项的宕机影响是严重级别？</w:t>
      </w:r>
    </w:p>
    <w:p>
      <w:pPr>
        <w:autoSpaceDN w:val="0"/>
        <w:autoSpaceDE w:val="0"/>
        <w:widowControl/>
        <w:spacing w:line="308" w:lineRule="exact" w:before="0" w:after="0"/>
        <w:ind w:left="400" w:right="1440" w:firstLine="0"/>
        <w:jc w:val="left"/>
      </w:pPr>
      <w:r>
        <w:rPr>
          <w:rFonts w:ascii="STSong" w:hAnsi="STSong" w:eastAsia="STSong"/>
          <w:b w:val="0"/>
          <w:i w:val="0"/>
          <w:color w:val="000000"/>
          <w:sz w:val="20"/>
        </w:rPr>
        <w:t xml:space="preserve">A.isc_sso </w:t>
      </w:r>
      <w:r>
        <w:br/>
      </w:r>
      <w:r>
        <w:rPr>
          <w:rFonts w:ascii="STSong" w:hAnsi="STSong" w:eastAsia="STSong"/>
          <w:b w:val="0"/>
          <w:i w:val="0"/>
          <w:color w:val="000000"/>
          <w:sz w:val="20"/>
        </w:rPr>
        <w:t xml:space="preserve">B.isc_mp </w:t>
      </w:r>
      <w:r>
        <w:br/>
      </w:r>
      <w:r>
        <w:rPr>
          <w:rFonts w:ascii="STSong" w:hAnsi="STSong" w:eastAsia="STSong"/>
          <w:b w:val="0"/>
          <w:i w:val="0"/>
          <w:color w:val="000000"/>
          <w:sz w:val="20"/>
        </w:rPr>
        <w:t xml:space="preserve">C.isc_db </w:t>
      </w:r>
      <w:r>
        <w:br/>
      </w:r>
      <w:r>
        <w:rPr>
          <w:rFonts w:ascii="STSong" w:hAnsi="STSong" w:eastAsia="STSong"/>
          <w:b w:val="0"/>
          <w:i w:val="0"/>
          <w:color w:val="000000"/>
          <w:sz w:val="20"/>
        </w:rPr>
        <w:t xml:space="preserve">D.isc_as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1.2.100. 第100题 </w:t>
      </w:r>
      <w:r>
        <w:br/>
      </w:r>
      <w:r>
        <w:rPr>
          <w:rFonts w:ascii="STSong" w:hAnsi="STSong" w:eastAsia="STSong"/>
          <w:b w:val="0"/>
          <w:i w:val="0"/>
          <w:color w:val="000000"/>
          <w:sz w:val="20"/>
        </w:rPr>
        <w:t>哪个不是统一权限平台数据库？</w:t>
      </w:r>
    </w:p>
    <w:p>
      <w:pPr>
        <w:autoSpaceDN w:val="0"/>
        <w:autoSpaceDE w:val="0"/>
        <w:widowControl/>
        <w:spacing w:line="306" w:lineRule="exact" w:before="0" w:after="0"/>
        <w:ind w:left="400" w:right="1440" w:firstLine="0"/>
        <w:jc w:val="left"/>
      </w:pPr>
      <w:r>
        <w:rPr>
          <w:rFonts w:ascii="STSong" w:hAnsi="STSong" w:eastAsia="STSong"/>
          <w:b w:val="0"/>
          <w:i w:val="0"/>
          <w:color w:val="000000"/>
          <w:sz w:val="20"/>
        </w:rPr>
        <w:t xml:space="preserve">A.审计数据库 </w:t>
      </w:r>
      <w:r>
        <w:br/>
      </w:r>
      <w:r>
        <w:rPr>
          <w:rFonts w:ascii="STSong" w:hAnsi="STSong" w:eastAsia="STSong"/>
          <w:b w:val="0"/>
          <w:i w:val="0"/>
          <w:color w:val="000000"/>
          <w:sz w:val="20"/>
        </w:rPr>
        <w:t xml:space="preserve">B.权限数据库 </w:t>
      </w:r>
      <w:r>
        <w:br/>
      </w:r>
      <w:r>
        <w:rPr>
          <w:rFonts w:ascii="STSong" w:hAnsi="STSong" w:eastAsia="STSong"/>
          <w:b w:val="0"/>
          <w:i w:val="0"/>
          <w:color w:val="000000"/>
          <w:sz w:val="20"/>
        </w:rPr>
        <w:t xml:space="preserve">C.isc_uap_temp库 </w:t>
      </w:r>
      <w:r>
        <w:br/>
      </w:r>
      <w:r>
        <w:rPr>
          <w:rFonts w:ascii="STSong" w:hAnsi="STSong" w:eastAsia="STSong"/>
          <w:b w:val="0"/>
          <w:i w:val="0"/>
          <w:color w:val="000000"/>
          <w:sz w:val="20"/>
        </w:rPr>
        <w:t xml:space="preserve">D.BPM库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1.2.101. 第101题 </w:t>
      </w:r>
      <w:r>
        <w:br/>
      </w:r>
      <w:r>
        <w:rPr>
          <w:rFonts w:ascii="STSong" w:hAnsi="STSong" w:eastAsia="STSong"/>
          <w:b w:val="0"/>
          <w:i w:val="0"/>
          <w:color w:val="000000"/>
          <w:sz w:val="20"/>
        </w:rPr>
        <w:t>统一权限系统消息服务采用的中间件是（）</w:t>
      </w:r>
      <w:r>
        <w:br/>
      </w:r>
      <w:r>
        <w:rPr>
          <w:rFonts w:ascii="STSong" w:hAnsi="STSong" w:eastAsia="STSong"/>
          <w:b w:val="0"/>
          <w:i w:val="0"/>
          <w:color w:val="000000"/>
          <w:sz w:val="20"/>
        </w:rPr>
        <w:t>A.MQ4CPP</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82 页</w:t>
      </w:r>
    </w:p>
    <w:p>
      <w:pPr>
        <w:sectPr>
          <w:pgSz w:w="11900" w:h="16840"/>
          <w:pgMar w:top="16" w:right="1440" w:bottom="478" w:left="960" w:header="720" w:footer="720" w:gutter="0"/>
          <w:cols w:space="720" w:num="1" w:equalWidth="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872" w:firstLine="0"/>
        <w:jc w:val="left"/>
      </w:pPr>
      <w:r>
        <w:rPr>
          <w:rFonts w:ascii="STSong" w:hAnsi="STSong" w:eastAsia="STSong"/>
          <w:b w:val="0"/>
          <w:i w:val="0"/>
          <w:color w:val="000000"/>
          <w:sz w:val="20"/>
        </w:rPr>
        <w:t xml:space="preserve">B.JVMMQ </w:t>
      </w:r>
      <w:r>
        <w:br/>
      </w:r>
      <w:r>
        <w:rPr>
          <w:rFonts w:ascii="STSong" w:hAnsi="STSong" w:eastAsia="STSong"/>
          <w:b w:val="0"/>
          <w:i w:val="0"/>
          <w:color w:val="000000"/>
          <w:sz w:val="20"/>
        </w:rPr>
        <w:t xml:space="preserve">C.IBMMQ </w:t>
      </w:r>
      <w:r>
        <w:br/>
      </w:r>
      <w:r>
        <w:rPr>
          <w:rFonts w:ascii="STSong" w:hAnsi="STSong" w:eastAsia="STSong"/>
          <w:b w:val="0"/>
          <w:i w:val="0"/>
          <w:color w:val="000000"/>
          <w:sz w:val="20"/>
        </w:rPr>
        <w:t xml:space="preserve">D.ActiveMQ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1.2.102. 第102题 </w:t>
      </w:r>
      <w:r>
        <w:br/>
      </w:r>
      <w:r>
        <w:rPr>
          <w:rFonts w:ascii="STSong" w:hAnsi="STSong" w:eastAsia="STSong"/>
          <w:b w:val="0"/>
          <w:i w:val="0"/>
          <w:color w:val="000000"/>
          <w:sz w:val="20"/>
        </w:rPr>
        <w:t>在统一权限平台中，下面对于安装部署说法错误的是（）</w:t>
      </w:r>
      <w:r>
        <w:br/>
      </w:r>
      <w:r>
        <w:rPr>
          <w:rFonts w:ascii="STSong" w:hAnsi="STSong" w:eastAsia="STSong"/>
          <w:b w:val="0"/>
          <w:i w:val="0"/>
          <w:color w:val="000000"/>
          <w:sz w:val="20"/>
        </w:rPr>
        <w:t>A.SGUAP-SERVER在权限平台正常运行后关闭也不会对系统造成影响。</w:t>
      </w:r>
    </w:p>
    <w:p>
      <w:pPr>
        <w:autoSpaceDN w:val="0"/>
        <w:autoSpaceDE w:val="0"/>
        <w:widowControl/>
        <w:spacing w:line="300" w:lineRule="exact" w:before="0" w:after="0"/>
        <w:ind w:left="400" w:right="2160" w:firstLine="0"/>
        <w:jc w:val="left"/>
      </w:pPr>
      <w:r>
        <w:rPr>
          <w:rFonts w:ascii="STSong" w:hAnsi="STSong" w:eastAsia="STSong"/>
          <w:b w:val="0"/>
          <w:i w:val="0"/>
          <w:color w:val="000000"/>
          <w:sz w:val="20"/>
        </w:rPr>
        <w:t xml:space="preserve">B.部署包是有先后顺序的，必须严格按照部署先后顺序执行 </w:t>
      </w:r>
      <w:r>
        <w:br/>
      </w:r>
      <w:r>
        <w:rPr>
          <w:rFonts w:ascii="STSong" w:hAnsi="STSong" w:eastAsia="STSong"/>
          <w:b w:val="0"/>
          <w:i w:val="0"/>
          <w:color w:val="000000"/>
          <w:sz w:val="20"/>
        </w:rPr>
        <w:t xml:space="preserve">C.实施部署前有4套（F5、ldap、BPM、DNS）第三方组件环境需要进行确认、协调 </w:t>
      </w:r>
      <w:r>
        <w:rPr>
          <w:rFonts w:ascii="STSong" w:hAnsi="STSong" w:eastAsia="STSong"/>
          <w:b w:val="0"/>
          <w:i w:val="0"/>
          <w:color w:val="000000"/>
          <w:sz w:val="20"/>
        </w:rPr>
        <w:t>D.isc_sync_adapter只够部署成单击。</w:t>
      </w:r>
    </w:p>
    <w:p>
      <w:pPr>
        <w:autoSpaceDN w:val="0"/>
        <w:autoSpaceDE w:val="0"/>
        <w:widowControl/>
        <w:spacing w:line="316" w:lineRule="exact" w:before="0" w:after="0"/>
        <w:ind w:left="400" w:right="1872"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1.2.103. 第103题 </w:t>
      </w:r>
      <w:r>
        <w:br/>
      </w:r>
      <w:r>
        <w:rPr>
          <w:rFonts w:ascii="STSong" w:hAnsi="STSong" w:eastAsia="STSong"/>
          <w:b w:val="0"/>
          <w:i w:val="0"/>
          <w:color w:val="000000"/>
          <w:sz w:val="20"/>
        </w:rPr>
        <w:t>统一权限消息服务验证通过是否能打开ActiveMQ消息管理后台系统 （）。</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A.http://IP:8161/admin/ </w:t>
      </w:r>
      <w:r>
        <w:br/>
      </w:r>
      <w:r>
        <w:rPr>
          <w:rFonts w:ascii="STSong" w:hAnsi="STSong" w:eastAsia="STSong"/>
          <w:b w:val="0"/>
          <w:i w:val="0"/>
          <w:color w:val="000000"/>
          <w:sz w:val="20"/>
        </w:rPr>
        <w:t xml:space="preserve">B.http://IP:8162/admin/ </w:t>
      </w:r>
      <w:r>
        <w:br/>
      </w:r>
      <w:r>
        <w:rPr>
          <w:rFonts w:ascii="STSong" w:hAnsi="STSong" w:eastAsia="STSong"/>
          <w:b w:val="0"/>
          <w:i w:val="0"/>
          <w:color w:val="000000"/>
          <w:sz w:val="20"/>
        </w:rPr>
        <w:t xml:space="preserve">C.http://IP:8163/admin/ </w:t>
      </w:r>
      <w:r>
        <w:br/>
      </w:r>
      <w:r>
        <w:rPr>
          <w:rFonts w:ascii="STSong" w:hAnsi="STSong" w:eastAsia="STSong"/>
          <w:b w:val="0"/>
          <w:i w:val="0"/>
          <w:color w:val="000000"/>
          <w:sz w:val="20"/>
        </w:rPr>
        <w:t xml:space="preserve">D.http://IP:8164/admin/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1.2.104. 第104题 </w:t>
      </w:r>
      <w:r>
        <w:br/>
      </w:r>
      <w:r>
        <w:rPr>
          <w:rFonts w:ascii="STSong" w:hAnsi="STSong" w:eastAsia="STSong"/>
          <w:b w:val="0"/>
          <w:i w:val="0"/>
          <w:color w:val="000000"/>
          <w:sz w:val="20"/>
        </w:rPr>
        <w:t>统一认证数据源类型配置中修改数据存储类型是在ISC_SSO\WEB-INF\classe\cfg下的（）配置文件中修改实现</w:t>
      </w:r>
      <w:r>
        <w:rPr>
          <w:rFonts w:ascii="STSong" w:hAnsi="STSong" w:eastAsia="STSong"/>
          <w:b w:val="0"/>
          <w:i w:val="0"/>
          <w:color w:val="000000"/>
          <w:sz w:val="20"/>
        </w:rPr>
        <w:t>。</w:t>
      </w:r>
    </w:p>
    <w:p>
      <w:pPr>
        <w:autoSpaceDN w:val="0"/>
        <w:autoSpaceDE w:val="0"/>
        <w:widowControl/>
        <w:spacing w:line="308" w:lineRule="exact" w:before="0" w:after="0"/>
        <w:ind w:left="400" w:right="1872" w:firstLine="0"/>
        <w:jc w:val="left"/>
      </w:pPr>
      <w:r>
        <w:rPr>
          <w:rFonts w:ascii="STSong" w:hAnsi="STSong" w:eastAsia="STSong"/>
          <w:b w:val="0"/>
          <w:i w:val="0"/>
          <w:color w:val="000000"/>
          <w:sz w:val="20"/>
        </w:rPr>
        <w:t xml:space="preserve">A.default_views.properties </w:t>
      </w:r>
      <w:r>
        <w:br/>
      </w:r>
      <w:r>
        <w:rPr>
          <w:rFonts w:ascii="STSong" w:hAnsi="STSong" w:eastAsia="STSong"/>
          <w:b w:val="0"/>
          <w:i w:val="0"/>
          <w:color w:val="000000"/>
          <w:sz w:val="20"/>
        </w:rPr>
        <w:t xml:space="preserve">B.userauth.properties </w:t>
      </w:r>
      <w:r>
        <w:br/>
      </w:r>
      <w:r>
        <w:rPr>
          <w:rFonts w:ascii="STSong" w:hAnsi="STSong" w:eastAsia="STSong"/>
          <w:b w:val="0"/>
          <w:i w:val="0"/>
          <w:color w:val="000000"/>
          <w:sz w:val="20"/>
        </w:rPr>
        <w:t xml:space="preserve">C.activemq-jms.properties </w:t>
      </w:r>
      <w:r>
        <w:br/>
      </w:r>
      <w:r>
        <w:rPr>
          <w:rFonts w:ascii="STSong" w:hAnsi="STSong" w:eastAsia="STSong"/>
          <w:b w:val="0"/>
          <w:i w:val="0"/>
          <w:color w:val="000000"/>
          <w:sz w:val="20"/>
        </w:rPr>
        <w:t xml:space="preserve">D.bean-core-config.xml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1.2.105. 第105题 </w:t>
      </w:r>
      <w:r>
        <w:br/>
      </w:r>
      <w:r>
        <w:rPr>
          <w:rFonts w:ascii="STSong" w:hAnsi="STSong" w:eastAsia="STSong"/>
          <w:b w:val="0"/>
          <w:i w:val="0"/>
          <w:color w:val="000000"/>
          <w:sz w:val="20"/>
        </w:rPr>
        <w:t>统一认证中的一级部署配置为（）。</w:t>
      </w:r>
    </w:p>
    <w:p>
      <w:pPr>
        <w:autoSpaceDN w:val="0"/>
        <w:autoSpaceDE w:val="0"/>
        <w:widowControl/>
        <w:spacing w:line="308" w:lineRule="exact" w:before="0" w:after="0"/>
        <w:ind w:left="400" w:right="1872" w:firstLine="0"/>
        <w:jc w:val="left"/>
      </w:pPr>
      <w:r>
        <w:rPr>
          <w:rFonts w:ascii="STSong" w:hAnsi="STSong" w:eastAsia="STSong"/>
          <w:b w:val="0"/>
          <w:i w:val="0"/>
          <w:color w:val="000000"/>
          <w:sz w:val="20"/>
        </w:rPr>
        <w:t xml:space="preserve">A./WEB-INF/view/jsp/uaview/alogin.jsp </w:t>
      </w:r>
      <w:r>
        <w:br/>
      </w:r>
      <w:r>
        <w:rPr>
          <w:rFonts w:ascii="STSong" w:hAnsi="STSong" w:eastAsia="STSong"/>
          <w:b w:val="0"/>
          <w:i w:val="0"/>
          <w:color w:val="000000"/>
          <w:sz w:val="20"/>
        </w:rPr>
        <w:t xml:space="preserve">B./WEB-INF/view/jsp/uaview/login.jsp </w:t>
      </w:r>
      <w:r>
        <w:br/>
      </w:r>
      <w:r>
        <w:rPr>
          <w:rFonts w:ascii="STSong" w:hAnsi="STSong" w:eastAsia="STSong"/>
          <w:b w:val="0"/>
          <w:i w:val="0"/>
          <w:color w:val="000000"/>
          <w:sz w:val="20"/>
        </w:rPr>
        <w:t xml:space="preserve">C.WEB-INF\classes\default_views.properties </w:t>
      </w:r>
      <w:r>
        <w:br/>
      </w:r>
      <w:r>
        <w:rPr>
          <w:rFonts w:ascii="STSong" w:hAnsi="STSong" w:eastAsia="STSong"/>
          <w:b w:val="0"/>
          <w:i w:val="0"/>
          <w:color w:val="000000"/>
          <w:sz w:val="20"/>
        </w:rPr>
        <w:t xml:space="preserve">D.WEB-INF\config\bean-config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1.2.106. 第106题 </w:t>
      </w:r>
      <w:r>
        <w:br/>
      </w:r>
      <w:r>
        <w:rPr>
          <w:rFonts w:ascii="STSong" w:hAnsi="STSong" w:eastAsia="STSong"/>
          <w:b w:val="0"/>
          <w:i w:val="0"/>
          <w:color w:val="000000"/>
          <w:sz w:val="20"/>
        </w:rPr>
        <w:t>业务系统与统一权限的集成方式分为两种：（）和服务调用方式。</w:t>
      </w:r>
    </w:p>
    <w:p>
      <w:pPr>
        <w:autoSpaceDN w:val="0"/>
        <w:autoSpaceDE w:val="0"/>
        <w:widowControl/>
        <w:spacing w:line="300" w:lineRule="exact" w:before="0" w:after="0"/>
        <w:ind w:left="400" w:right="1872" w:firstLine="0"/>
        <w:jc w:val="left"/>
      </w:pPr>
      <w:r>
        <w:rPr>
          <w:rFonts w:ascii="STSong" w:hAnsi="STSong" w:eastAsia="STSong"/>
          <w:b w:val="0"/>
          <w:i w:val="0"/>
          <w:color w:val="000000"/>
          <w:sz w:val="20"/>
        </w:rPr>
        <w:t xml:space="preserve">A.同步适配器方式 </w:t>
      </w:r>
      <w:r>
        <w:br/>
      </w:r>
      <w:r>
        <w:rPr>
          <w:rFonts w:ascii="STSong" w:hAnsi="STSong" w:eastAsia="STSong"/>
          <w:b w:val="0"/>
          <w:i w:val="0"/>
          <w:color w:val="000000"/>
          <w:sz w:val="20"/>
        </w:rPr>
        <w:t xml:space="preserve">B.直接引用方式 </w:t>
      </w:r>
      <w:r>
        <w:br/>
      </w:r>
      <w:r>
        <w:rPr>
          <w:rFonts w:ascii="STSong" w:hAnsi="STSong" w:eastAsia="STSong"/>
          <w:b w:val="0"/>
          <w:i w:val="0"/>
          <w:color w:val="000000"/>
          <w:sz w:val="20"/>
        </w:rPr>
        <w:t xml:space="preserve">C.验证导入方式 </w:t>
      </w:r>
      <w:r>
        <w:br/>
      </w:r>
      <w:r>
        <w:rPr>
          <w:rFonts w:ascii="STSong" w:hAnsi="STSong" w:eastAsia="STSong"/>
          <w:b w:val="0"/>
          <w:i w:val="0"/>
          <w:color w:val="000000"/>
          <w:sz w:val="20"/>
        </w:rPr>
        <w:t xml:space="preserve">D.配置文件方式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关联评价点的名称：统一权限系统架构内容(系统数据库、级联方式、接口、中间件等)</w:t>
      </w:r>
    </w:p>
    <w:p>
      <w:pPr>
        <w:autoSpaceDN w:val="0"/>
        <w:autoSpaceDE w:val="0"/>
        <w:widowControl/>
        <w:spacing w:line="208" w:lineRule="exact" w:before="320" w:after="0"/>
        <w:ind w:left="0" w:right="4568" w:firstLine="0"/>
        <w:jc w:val="right"/>
      </w:pPr>
      <w:r>
        <w:rPr>
          <w:rFonts w:ascii="STSong" w:hAnsi="STSong" w:eastAsia="STSong"/>
          <w:b w:val="0"/>
          <w:i w:val="0"/>
          <w:color w:val="000000"/>
          <w:sz w:val="16"/>
        </w:rPr>
        <w:t>第 83 页</w:t>
      </w:r>
    </w:p>
    <w:p>
      <w:pPr>
        <w:sectPr>
          <w:pgSz w:w="11900" w:h="16840"/>
          <w:pgMar w:top="16" w:right="1114" w:bottom="478" w:left="960" w:header="720" w:footer="720" w:gutter="0"/>
          <w:cols w:space="720" w:num="1" w:equalWidth="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1296" w:firstLine="0"/>
        <w:jc w:val="left"/>
      </w:pPr>
      <w:r>
        <w:rPr>
          <w:rFonts w:ascii="STSong" w:hAnsi="STSong" w:eastAsia="STSong"/>
          <w:b w:val="0"/>
          <w:i w:val="0"/>
          <w:color w:val="000000"/>
          <w:sz w:val="24"/>
        </w:rPr>
        <w:t xml:space="preserve">1.2.107. 第107题 </w:t>
      </w:r>
      <w:r>
        <w:br/>
      </w:r>
      <w:r>
        <w:rPr>
          <w:rFonts w:ascii="STSong" w:hAnsi="STSong" w:eastAsia="STSong"/>
          <w:b w:val="0"/>
          <w:i w:val="0"/>
          <w:color w:val="000000"/>
          <w:sz w:val="20"/>
        </w:rPr>
        <w:t>在权限平台的授权操作通过系统接口服务、（）完成对UAP客户端权限缓存信息的刷新。</w:t>
      </w:r>
    </w:p>
    <w:p>
      <w:pPr>
        <w:autoSpaceDN w:val="0"/>
        <w:autoSpaceDE w:val="0"/>
        <w:widowControl/>
        <w:spacing w:line="308" w:lineRule="exact" w:before="0" w:after="0"/>
        <w:ind w:left="400" w:right="576" w:firstLine="0"/>
        <w:jc w:val="left"/>
      </w:pPr>
      <w:r>
        <w:rPr>
          <w:rFonts w:ascii="STSong" w:hAnsi="STSong" w:eastAsia="STSong"/>
          <w:b w:val="0"/>
          <w:i w:val="0"/>
          <w:color w:val="000000"/>
          <w:sz w:val="20"/>
        </w:rPr>
        <w:t xml:space="preserve">A.统一接口模块 </w:t>
      </w:r>
      <w:r>
        <w:br/>
      </w:r>
      <w:r>
        <w:rPr>
          <w:rFonts w:ascii="STSong" w:hAnsi="STSong" w:eastAsia="STSong"/>
          <w:b w:val="0"/>
          <w:i w:val="0"/>
          <w:color w:val="000000"/>
          <w:sz w:val="20"/>
        </w:rPr>
        <w:t xml:space="preserve">B.消息服务模块 </w:t>
      </w:r>
      <w:r>
        <w:br/>
      </w:r>
      <w:r>
        <w:rPr>
          <w:rFonts w:ascii="STSong" w:hAnsi="STSong" w:eastAsia="STSong"/>
          <w:b w:val="0"/>
          <w:i w:val="0"/>
          <w:color w:val="000000"/>
          <w:sz w:val="20"/>
        </w:rPr>
        <w:t xml:space="preserve">C.用户权限 </w:t>
      </w:r>
      <w:r>
        <w:br/>
      </w:r>
      <w:r>
        <w:rPr>
          <w:rFonts w:ascii="STSong" w:hAnsi="STSong" w:eastAsia="STSong"/>
          <w:b w:val="0"/>
          <w:i w:val="0"/>
          <w:color w:val="000000"/>
          <w:sz w:val="20"/>
        </w:rPr>
        <w:t xml:space="preserve">D.数据同步模块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1.2.108. 第108题 </w:t>
      </w:r>
      <w:r>
        <w:br/>
      </w:r>
      <w:r>
        <w:rPr>
          <w:rFonts w:ascii="STSong" w:hAnsi="STSong" w:eastAsia="STSong"/>
          <w:b w:val="0"/>
          <w:i w:val="0"/>
          <w:color w:val="000000"/>
          <w:sz w:val="20"/>
        </w:rPr>
        <w:t>采用同步适配器方式与统一权限集成的业务系统，统一权限向业务系统推送数据采用什么技术？</w:t>
      </w:r>
    </w:p>
    <w:p>
      <w:pPr>
        <w:autoSpaceDN w:val="0"/>
        <w:autoSpaceDE w:val="0"/>
        <w:widowControl/>
        <w:spacing w:line="308" w:lineRule="exact" w:before="0" w:after="0"/>
        <w:ind w:left="400" w:right="1440" w:firstLine="0"/>
        <w:jc w:val="left"/>
      </w:pPr>
      <w:r>
        <w:rPr>
          <w:rFonts w:ascii="STSong" w:hAnsi="STSong" w:eastAsia="STSong"/>
          <w:b w:val="0"/>
          <w:i w:val="0"/>
          <w:color w:val="000000"/>
          <w:sz w:val="20"/>
        </w:rPr>
        <w:t xml:space="preserve">A.RestFul </w:t>
      </w:r>
      <w:r>
        <w:br/>
      </w:r>
      <w:r>
        <w:rPr>
          <w:rFonts w:ascii="STSong" w:hAnsi="STSong" w:eastAsia="STSong"/>
          <w:b w:val="0"/>
          <w:i w:val="0"/>
          <w:color w:val="000000"/>
          <w:sz w:val="20"/>
        </w:rPr>
        <w:t xml:space="preserve">B.WebService </w:t>
      </w:r>
      <w:r>
        <w:br/>
      </w:r>
      <w:r>
        <w:rPr>
          <w:rFonts w:ascii="STSong" w:hAnsi="STSong" w:eastAsia="STSong"/>
          <w:b w:val="0"/>
          <w:i w:val="0"/>
          <w:color w:val="000000"/>
          <w:sz w:val="20"/>
        </w:rPr>
        <w:t xml:space="preserve">C.驱动+触发器 </w:t>
      </w:r>
      <w:r>
        <w:br/>
      </w:r>
      <w:r>
        <w:rPr>
          <w:rFonts w:ascii="STSong" w:hAnsi="STSong" w:eastAsia="STSong"/>
          <w:b w:val="0"/>
          <w:i w:val="0"/>
          <w:color w:val="000000"/>
          <w:sz w:val="20"/>
        </w:rPr>
        <w:t xml:space="preserve">D.手动更新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1.2.109. 第109题 </w:t>
      </w:r>
      <w:r>
        <w:br/>
      </w:r>
      <w:r>
        <w:rPr>
          <w:rFonts w:ascii="STSong" w:hAnsi="STSong" w:eastAsia="STSong"/>
          <w:b w:val="0"/>
          <w:i w:val="0"/>
          <w:color w:val="000000"/>
          <w:sz w:val="20"/>
        </w:rPr>
        <w:t>业务系统以同步适配器接入统一权限时，应向统一权限提供什么接口？</w:t>
      </w:r>
    </w:p>
    <w:p>
      <w:pPr>
        <w:autoSpaceDN w:val="0"/>
        <w:autoSpaceDE w:val="0"/>
        <w:widowControl/>
        <w:spacing w:line="306" w:lineRule="exact" w:before="0" w:after="0"/>
        <w:ind w:left="400" w:right="1440" w:firstLine="0"/>
        <w:jc w:val="left"/>
      </w:pPr>
      <w:r>
        <w:rPr>
          <w:rFonts w:ascii="STSong" w:hAnsi="STSong" w:eastAsia="STSong"/>
          <w:b w:val="0"/>
          <w:i w:val="0"/>
          <w:color w:val="000000"/>
          <w:sz w:val="20"/>
        </w:rPr>
        <w:t xml:space="preserve">A.ActiveMQ </w:t>
      </w:r>
      <w:r>
        <w:br/>
      </w:r>
      <w:r>
        <w:rPr>
          <w:rFonts w:ascii="STSong" w:hAnsi="STSong" w:eastAsia="STSong"/>
          <w:b w:val="0"/>
          <w:i w:val="0"/>
          <w:color w:val="000000"/>
          <w:sz w:val="20"/>
        </w:rPr>
        <w:t xml:space="preserve">B.触发器 </w:t>
      </w:r>
      <w:r>
        <w:br/>
      </w:r>
      <w:r>
        <w:rPr>
          <w:rFonts w:ascii="STSong" w:hAnsi="STSong" w:eastAsia="STSong"/>
          <w:b w:val="0"/>
          <w:i w:val="0"/>
          <w:color w:val="000000"/>
          <w:sz w:val="20"/>
        </w:rPr>
        <w:t xml:space="preserve">C.驱动 </w:t>
      </w:r>
      <w:r>
        <w:br/>
      </w:r>
      <w:r>
        <w:rPr>
          <w:rFonts w:ascii="STSong" w:hAnsi="STSong" w:eastAsia="STSong"/>
          <w:b w:val="0"/>
          <w:i w:val="0"/>
          <w:color w:val="000000"/>
          <w:sz w:val="20"/>
        </w:rPr>
        <w:t xml:space="preserve">D.Webservice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1.2.110. 第110题 </w:t>
      </w:r>
      <w:r>
        <w:br/>
      </w:r>
      <w:r>
        <w:rPr>
          <w:rFonts w:ascii="STSong" w:hAnsi="STSong" w:eastAsia="STSong"/>
          <w:b w:val="0"/>
          <w:i w:val="0"/>
          <w:color w:val="000000"/>
          <w:sz w:val="20"/>
        </w:rPr>
        <w:t>国家电网公司统一权限管理平台系统（ISC）的英文名称是（）</w:t>
      </w:r>
      <w:r>
        <w:br/>
      </w:r>
      <w:r>
        <w:rPr>
          <w:rFonts w:ascii="STSong" w:hAnsi="STSong" w:eastAsia="STSong"/>
          <w:b w:val="0"/>
          <w:i w:val="0"/>
          <w:color w:val="000000"/>
          <w:sz w:val="20"/>
        </w:rPr>
        <w:t xml:space="preserve">A.Identity Server Center </w:t>
      </w:r>
      <w:r>
        <w:br/>
      </w:r>
      <w:r>
        <w:rPr>
          <w:rFonts w:ascii="STSong" w:hAnsi="STSong" w:eastAsia="STSong"/>
          <w:b w:val="0"/>
          <w:i w:val="0"/>
          <w:color w:val="000000"/>
          <w:sz w:val="20"/>
        </w:rPr>
        <w:t xml:space="preserve">B.Identity Security Center </w:t>
      </w:r>
      <w:r>
        <w:br/>
      </w:r>
      <w:r>
        <w:rPr>
          <w:rFonts w:ascii="STSong" w:hAnsi="STSong" w:eastAsia="STSong"/>
          <w:b w:val="0"/>
          <w:i w:val="0"/>
          <w:color w:val="000000"/>
          <w:sz w:val="20"/>
        </w:rPr>
        <w:t xml:space="preserve">C.information Server Console </w:t>
      </w:r>
      <w:r>
        <w:br/>
      </w:r>
      <w:r>
        <w:rPr>
          <w:rFonts w:ascii="STSong" w:hAnsi="STSong" w:eastAsia="STSong"/>
          <w:b w:val="0"/>
          <w:i w:val="0"/>
          <w:color w:val="000000"/>
          <w:sz w:val="20"/>
        </w:rPr>
        <w:t xml:space="preserve">D.Identity Security Console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1.2.111. 第111题 </w:t>
      </w:r>
      <w:r>
        <w:br/>
      </w:r>
      <w:r>
        <w:rPr>
          <w:rFonts w:ascii="STSong" w:hAnsi="STSong" w:eastAsia="STSong"/>
          <w:b w:val="0"/>
          <w:i w:val="0"/>
          <w:color w:val="000000"/>
          <w:sz w:val="20"/>
        </w:rPr>
        <w:t>统一权限与目录系统集成方式（ ）</w:t>
      </w:r>
      <w:r>
        <w:br/>
      </w:r>
      <w:r>
        <w:rPr>
          <w:rFonts w:ascii="STSong" w:hAnsi="STSong" w:eastAsia="STSong"/>
          <w:b w:val="0"/>
          <w:i w:val="0"/>
          <w:color w:val="000000"/>
          <w:sz w:val="20"/>
        </w:rPr>
        <w:t xml:space="preserve">A.同步适配器 </w:t>
      </w:r>
      <w:r>
        <w:br/>
      </w:r>
      <w:r>
        <w:rPr>
          <w:rFonts w:ascii="STSong" w:hAnsi="STSong" w:eastAsia="STSong"/>
          <w:b w:val="0"/>
          <w:i w:val="0"/>
          <w:color w:val="000000"/>
          <w:sz w:val="20"/>
        </w:rPr>
        <w:t xml:space="preserve">B.服务调用 </w:t>
      </w:r>
      <w:r>
        <w:br/>
      </w:r>
      <w:r>
        <w:rPr>
          <w:rFonts w:ascii="STSong" w:hAnsi="STSong" w:eastAsia="STSong"/>
          <w:b w:val="0"/>
          <w:i w:val="0"/>
          <w:color w:val="000000"/>
          <w:sz w:val="20"/>
        </w:rPr>
        <w:t xml:space="preserve">C.驱动+触发器 </w:t>
      </w:r>
      <w:r>
        <w:br/>
      </w:r>
      <w:r>
        <w:rPr>
          <w:rFonts w:ascii="STSong" w:hAnsi="STSong" w:eastAsia="STSong"/>
          <w:b w:val="0"/>
          <w:i w:val="0"/>
          <w:color w:val="000000"/>
          <w:sz w:val="20"/>
        </w:rPr>
        <w:t xml:space="preserve">D.COM+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1.2.112. 第112题 </w:t>
      </w:r>
      <w:r>
        <w:br/>
      </w:r>
      <w:r>
        <w:rPr>
          <w:rFonts w:ascii="STSong" w:hAnsi="STSong" w:eastAsia="STSong"/>
          <w:b w:val="0"/>
          <w:i w:val="0"/>
          <w:color w:val="000000"/>
          <w:sz w:val="20"/>
        </w:rPr>
        <w:t>统一权限中使用的开源组件不包括（ ）</w:t>
      </w:r>
      <w:r>
        <w:br/>
      </w:r>
      <w:r>
        <w:rPr>
          <w:rFonts w:ascii="STSong" w:hAnsi="STSong" w:eastAsia="STSong"/>
          <w:b w:val="0"/>
          <w:i w:val="0"/>
          <w:color w:val="000000"/>
          <w:sz w:val="20"/>
        </w:rPr>
        <w:t xml:space="preserve">A.ActiveMQ </w:t>
      </w:r>
      <w:r>
        <w:br/>
      </w:r>
      <w:r>
        <w:rPr>
          <w:rFonts w:ascii="STSong" w:hAnsi="STSong" w:eastAsia="STSong"/>
          <w:b w:val="0"/>
          <w:i w:val="0"/>
          <w:color w:val="000000"/>
          <w:sz w:val="20"/>
        </w:rPr>
        <w:t xml:space="preserve">B.Memcached </w:t>
      </w:r>
      <w:r>
        <w:br/>
      </w:r>
      <w:r>
        <w:rPr>
          <w:rFonts w:ascii="STSong" w:hAnsi="STSong" w:eastAsia="STSong"/>
          <w:b w:val="0"/>
          <w:i w:val="0"/>
          <w:color w:val="000000"/>
          <w:sz w:val="20"/>
        </w:rPr>
        <w:t xml:space="preserve">C.Redis </w:t>
      </w:r>
      <w:r>
        <w:br/>
      </w:r>
      <w:r>
        <w:rPr>
          <w:rFonts w:ascii="STSong" w:hAnsi="STSong" w:eastAsia="STSong"/>
          <w:b w:val="0"/>
          <w:i w:val="0"/>
          <w:color w:val="000000"/>
          <w:sz w:val="20"/>
        </w:rPr>
        <w:t>D.BPM</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84 页</w:t>
      </w:r>
    </w:p>
    <w:p>
      <w:pPr>
        <w:sectPr>
          <w:pgSz w:w="11900" w:h="16840"/>
          <w:pgMar w:top="16" w:right="1440" w:bottom="478" w:left="960" w:header="720" w:footer="720" w:gutter="0"/>
          <w:cols w:space="720" w:num="1" w:equalWidth="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1440"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1.2.113. 第113题 </w:t>
      </w:r>
      <w:r>
        <w:br/>
      </w:r>
      <w:r>
        <w:rPr>
          <w:rFonts w:ascii="STSong" w:hAnsi="STSong" w:eastAsia="STSong"/>
          <w:b w:val="0"/>
          <w:i w:val="0"/>
          <w:color w:val="000000"/>
          <w:sz w:val="20"/>
        </w:rPr>
        <w:t>统一权限平台同步用户给业务系统时，如何确定用户所属组织机构？</w:t>
      </w:r>
    </w:p>
    <w:p>
      <w:pPr>
        <w:autoSpaceDN w:val="0"/>
        <w:autoSpaceDE w:val="0"/>
        <w:widowControl/>
        <w:spacing w:line="308" w:lineRule="exact" w:before="0" w:after="0"/>
        <w:ind w:left="400" w:right="1440" w:firstLine="0"/>
        <w:jc w:val="left"/>
      </w:pPr>
      <w:r>
        <w:rPr>
          <w:rFonts w:ascii="STSong" w:hAnsi="STSong" w:eastAsia="STSong"/>
          <w:b w:val="0"/>
          <w:i w:val="0"/>
          <w:color w:val="000000"/>
          <w:sz w:val="20"/>
        </w:rPr>
        <w:t xml:space="preserve">A.获取统一权限平台中用户所属组织机构信息 </w:t>
      </w:r>
      <w:r>
        <w:br/>
      </w:r>
      <w:r>
        <w:rPr>
          <w:rFonts w:ascii="STSong" w:hAnsi="STSong" w:eastAsia="STSong"/>
          <w:b w:val="0"/>
          <w:i w:val="0"/>
          <w:color w:val="000000"/>
          <w:sz w:val="20"/>
        </w:rPr>
        <w:t xml:space="preserve">B.获取目录系统中用户所属组织机构信息 </w:t>
      </w:r>
      <w:r>
        <w:br/>
      </w:r>
      <w:r>
        <w:rPr>
          <w:rFonts w:ascii="STSong" w:hAnsi="STSong" w:eastAsia="STSong"/>
          <w:b w:val="0"/>
          <w:i w:val="0"/>
          <w:color w:val="000000"/>
          <w:sz w:val="20"/>
        </w:rPr>
        <w:t xml:space="preserve">C.根据分配的组织角色确定用户所属组织机构信息 </w:t>
      </w:r>
      <w:r>
        <w:br/>
      </w:r>
      <w:r>
        <w:rPr>
          <w:rFonts w:ascii="STSong" w:hAnsi="STSong" w:eastAsia="STSong"/>
          <w:b w:val="0"/>
          <w:i w:val="0"/>
          <w:color w:val="000000"/>
          <w:sz w:val="20"/>
        </w:rPr>
        <w:t xml:space="preserve">D.根据分配的业务角色确定用户所属组织机构信息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1.2.114. 第114题 </w:t>
      </w:r>
      <w:r>
        <w:br/>
      </w:r>
      <w:r>
        <w:rPr>
          <w:rFonts w:ascii="STSong" w:hAnsi="STSong" w:eastAsia="STSong"/>
          <w:b w:val="0"/>
          <w:i w:val="0"/>
          <w:color w:val="000000"/>
          <w:sz w:val="20"/>
        </w:rPr>
        <w:t>统一权限对外提供服务接口服务的程序包是哪个？</w:t>
      </w:r>
    </w:p>
    <w:p>
      <w:pPr>
        <w:autoSpaceDN w:val="0"/>
        <w:autoSpaceDE w:val="0"/>
        <w:widowControl/>
        <w:spacing w:line="308" w:lineRule="exact" w:before="0" w:after="0"/>
        <w:ind w:left="400" w:right="576" w:firstLine="0"/>
        <w:jc w:val="left"/>
      </w:pPr>
      <w:r>
        <w:rPr>
          <w:rFonts w:ascii="STSong" w:hAnsi="STSong" w:eastAsia="STSong"/>
          <w:b w:val="0"/>
          <w:i w:val="0"/>
          <w:color w:val="000000"/>
          <w:sz w:val="20"/>
        </w:rPr>
        <w:t xml:space="preserve">A.isc_as </w:t>
      </w:r>
      <w:r>
        <w:br/>
      </w:r>
      <w:r>
        <w:rPr>
          <w:rFonts w:ascii="STSong" w:hAnsi="STSong" w:eastAsia="STSong"/>
          <w:b w:val="0"/>
          <w:i w:val="0"/>
          <w:color w:val="000000"/>
          <w:sz w:val="20"/>
        </w:rPr>
        <w:t xml:space="preserve">B.isc_mp </w:t>
      </w:r>
      <w:r>
        <w:br/>
      </w:r>
      <w:r>
        <w:rPr>
          <w:rFonts w:ascii="STSong" w:hAnsi="STSong" w:eastAsia="STSong"/>
          <w:b w:val="0"/>
          <w:i w:val="0"/>
          <w:color w:val="000000"/>
          <w:sz w:val="20"/>
        </w:rPr>
        <w:t xml:space="preserve">C.isc_frontmv_serv </w:t>
      </w:r>
      <w:r>
        <w:br/>
      </w:r>
      <w:r>
        <w:rPr>
          <w:rFonts w:ascii="STSong" w:hAnsi="STSong" w:eastAsia="STSong"/>
          <w:b w:val="0"/>
          <w:i w:val="0"/>
          <w:color w:val="000000"/>
          <w:sz w:val="20"/>
        </w:rPr>
        <w:t xml:space="preserve">D.$isc_webservice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1.2.115. 第115题 </w:t>
      </w:r>
      <w:r>
        <w:br/>
      </w:r>
      <w:r>
        <w:rPr>
          <w:rFonts w:ascii="STSong" w:hAnsi="STSong" w:eastAsia="STSong"/>
          <w:b w:val="0"/>
          <w:i w:val="0"/>
          <w:color w:val="000000"/>
          <w:sz w:val="20"/>
        </w:rPr>
        <w:t>统一权限与各SGUAP开发的业务系统数据操作的桥梁是（）</w:t>
      </w:r>
      <w:r>
        <w:br/>
      </w:r>
      <w:r>
        <w:rPr>
          <w:rFonts w:ascii="STSong" w:hAnsi="STSong" w:eastAsia="STSong"/>
          <w:b w:val="0"/>
          <w:i w:val="0"/>
          <w:color w:val="000000"/>
          <w:sz w:val="20"/>
        </w:rPr>
        <w:t xml:space="preserve">A.鉴权代理 </w:t>
      </w:r>
      <w:r>
        <w:br/>
      </w:r>
      <w:r>
        <w:rPr>
          <w:rFonts w:ascii="STSong" w:hAnsi="STSong" w:eastAsia="STSong"/>
          <w:b w:val="0"/>
          <w:i w:val="0"/>
          <w:color w:val="000000"/>
          <w:sz w:val="20"/>
        </w:rPr>
        <w:t xml:space="preserve">B.消息服务 </w:t>
      </w:r>
      <w:r>
        <w:br/>
      </w:r>
      <w:r>
        <w:rPr>
          <w:rFonts w:ascii="STSong" w:hAnsi="STSong" w:eastAsia="STSong"/>
          <w:b w:val="0"/>
          <w:i w:val="0"/>
          <w:color w:val="000000"/>
          <w:sz w:val="20"/>
        </w:rPr>
        <w:t xml:space="preserve">C.统一认证 </w:t>
      </w:r>
      <w:r>
        <w:br/>
      </w:r>
      <w:r>
        <w:rPr>
          <w:rFonts w:ascii="STSong" w:hAnsi="STSong" w:eastAsia="STSong"/>
          <w:b w:val="0"/>
          <w:i w:val="0"/>
          <w:color w:val="000000"/>
          <w:sz w:val="20"/>
        </w:rPr>
        <w:t xml:space="preserve">D.接口服务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1.2.116. 第116题 </w:t>
      </w:r>
      <w:r>
        <w:br/>
      </w:r>
      <w:r>
        <w:rPr>
          <w:rFonts w:ascii="STSong" w:hAnsi="STSong" w:eastAsia="STSong"/>
          <w:b w:val="0"/>
          <w:i w:val="0"/>
          <w:color w:val="000000"/>
          <w:sz w:val="20"/>
        </w:rPr>
        <w:t xml:space="preserve">统一权限中统一认证、系统接口服务等操作事件通过（）存入数据库，用于数据的统计分析汇总 </w:t>
      </w:r>
      <w:r>
        <w:rPr>
          <w:rFonts w:ascii="STSong" w:hAnsi="STSong" w:eastAsia="STSong"/>
          <w:b w:val="0"/>
          <w:i w:val="0"/>
          <w:color w:val="000000"/>
          <w:sz w:val="20"/>
        </w:rPr>
        <w:t xml:space="preserve">A.消息服务模块 </w:t>
      </w:r>
      <w:r>
        <w:br/>
      </w:r>
      <w:r>
        <w:rPr>
          <w:rFonts w:ascii="STSong" w:hAnsi="STSong" w:eastAsia="STSong"/>
          <w:b w:val="0"/>
          <w:i w:val="0"/>
          <w:color w:val="000000"/>
          <w:sz w:val="20"/>
        </w:rPr>
        <w:t xml:space="preserve">B.权限管理模块 </w:t>
      </w:r>
      <w:r>
        <w:br/>
      </w:r>
      <w:r>
        <w:rPr>
          <w:rFonts w:ascii="STSong" w:hAnsi="STSong" w:eastAsia="STSong"/>
          <w:b w:val="0"/>
          <w:i w:val="0"/>
          <w:color w:val="000000"/>
          <w:sz w:val="20"/>
        </w:rPr>
        <w:t xml:space="preserve">C.审计服务模块 </w:t>
      </w:r>
      <w:r>
        <w:br/>
      </w:r>
      <w:r>
        <w:rPr>
          <w:rFonts w:ascii="STSong" w:hAnsi="STSong" w:eastAsia="STSong"/>
          <w:b w:val="0"/>
          <w:i w:val="0"/>
          <w:color w:val="000000"/>
          <w:sz w:val="20"/>
        </w:rPr>
        <w:t xml:space="preserve">D.缓存处理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1.2.117. 第117题 </w:t>
      </w:r>
      <w:r>
        <w:br/>
      </w:r>
      <w:r>
        <w:rPr>
          <w:rFonts w:ascii="STSong" w:hAnsi="STSong" w:eastAsia="STSong"/>
          <w:b w:val="0"/>
          <w:i w:val="0"/>
          <w:color w:val="000000"/>
          <w:sz w:val="20"/>
        </w:rPr>
        <w:t>在统一权限管理平台注册业务应用，同时修改业务系统应用的（）信息。</w:t>
      </w:r>
    </w:p>
    <w:p>
      <w:pPr>
        <w:autoSpaceDN w:val="0"/>
        <w:autoSpaceDE w:val="0"/>
        <w:widowControl/>
        <w:spacing w:line="308" w:lineRule="exact" w:before="0" w:after="0"/>
        <w:ind w:left="400" w:right="1440" w:firstLine="0"/>
        <w:jc w:val="left"/>
      </w:pPr>
      <w:r>
        <w:rPr>
          <w:rFonts w:ascii="STSong" w:hAnsi="STSong" w:eastAsia="STSong"/>
          <w:b w:val="0"/>
          <w:i w:val="0"/>
          <w:color w:val="000000"/>
          <w:sz w:val="20"/>
        </w:rPr>
        <w:t xml:space="preserve">A.开发 </w:t>
      </w:r>
      <w:r>
        <w:br/>
      </w:r>
      <w:r>
        <w:rPr>
          <w:rFonts w:ascii="STSong" w:hAnsi="STSong" w:eastAsia="STSong"/>
          <w:b w:val="0"/>
          <w:i w:val="0"/>
          <w:color w:val="000000"/>
          <w:sz w:val="20"/>
        </w:rPr>
        <w:t xml:space="preserve">B.节点 </w:t>
      </w:r>
      <w:r>
        <w:br/>
      </w:r>
      <w:r>
        <w:rPr>
          <w:rFonts w:ascii="STSong" w:hAnsi="STSong" w:eastAsia="STSong"/>
          <w:b w:val="0"/>
          <w:i w:val="0"/>
          <w:color w:val="000000"/>
          <w:sz w:val="20"/>
        </w:rPr>
        <w:t xml:space="preserve">C.格式 </w:t>
      </w:r>
      <w:r>
        <w:br/>
      </w:r>
      <w:r>
        <w:rPr>
          <w:rFonts w:ascii="STSong" w:hAnsi="STSong" w:eastAsia="STSong"/>
          <w:b w:val="0"/>
          <w:i w:val="0"/>
          <w:color w:val="000000"/>
          <w:sz w:val="20"/>
        </w:rPr>
        <w:t xml:space="preserve">D.管理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1.2.118. 第118题</w:t>
      </w:r>
      <w:r>
        <w:br/>
      </w:r>
      <w:r>
        <w:rPr>
          <w:rFonts w:ascii="STSong" w:hAnsi="STSong" w:eastAsia="STSong"/>
          <w:b w:val="0"/>
          <w:i w:val="0"/>
          <w:color w:val="000000"/>
          <w:sz w:val="20"/>
        </w:rPr>
        <w:t>（）是统一权限平台系统的核心组件。</w:t>
      </w:r>
    </w:p>
    <w:p>
      <w:pPr>
        <w:autoSpaceDN w:val="0"/>
        <w:autoSpaceDE w:val="0"/>
        <w:widowControl/>
        <w:spacing w:line="300" w:lineRule="exact" w:before="0" w:after="0"/>
        <w:ind w:left="400" w:right="7632" w:firstLine="0"/>
        <w:jc w:val="left"/>
      </w:pPr>
      <w:r>
        <w:rPr>
          <w:rFonts w:ascii="STSong" w:hAnsi="STSong" w:eastAsia="STSong"/>
          <w:b w:val="0"/>
          <w:i w:val="0"/>
          <w:color w:val="000000"/>
          <w:sz w:val="20"/>
        </w:rPr>
        <w:t xml:space="preserve">A.权限管理平台 </w:t>
      </w:r>
      <w:r>
        <w:br/>
      </w:r>
      <w:r>
        <w:rPr>
          <w:rFonts w:ascii="STSong" w:hAnsi="STSong" w:eastAsia="STSong"/>
          <w:b w:val="0"/>
          <w:i w:val="0"/>
          <w:color w:val="000000"/>
          <w:sz w:val="20"/>
        </w:rPr>
        <w:t>B.审计管理</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85 页</w:t>
      </w:r>
    </w:p>
    <w:p>
      <w:pPr>
        <w:sectPr>
          <w:pgSz w:w="11900" w:h="16840"/>
          <w:pgMar w:top="16" w:right="1440" w:bottom="478" w:left="960" w:header="720" w:footer="720" w:gutter="0"/>
          <w:cols w:space="720" w:num="1" w:equalWidth="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1872" w:firstLine="0"/>
        <w:jc w:val="left"/>
      </w:pPr>
      <w:r>
        <w:rPr>
          <w:rFonts w:ascii="STSong" w:hAnsi="STSong" w:eastAsia="STSong"/>
          <w:b w:val="0"/>
          <w:i w:val="0"/>
          <w:color w:val="000000"/>
          <w:sz w:val="20"/>
        </w:rPr>
        <w:t xml:space="preserve">C.身份管理 </w:t>
      </w:r>
      <w:r>
        <w:br/>
      </w:r>
      <w:r>
        <w:rPr>
          <w:rFonts w:ascii="STSong" w:hAnsi="STSong" w:eastAsia="STSong"/>
          <w:b w:val="0"/>
          <w:i w:val="0"/>
          <w:color w:val="000000"/>
          <w:sz w:val="20"/>
        </w:rPr>
        <w:t xml:space="preserve">D.资源管理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1.2.119. 第119题 </w:t>
      </w:r>
      <w:r>
        <w:br/>
      </w:r>
      <w:r>
        <w:rPr>
          <w:rFonts w:ascii="STSong" w:hAnsi="STSong" w:eastAsia="STSong"/>
          <w:b w:val="0"/>
          <w:i w:val="0"/>
          <w:color w:val="000000"/>
          <w:sz w:val="20"/>
        </w:rPr>
        <w:t>哪一项不是权限管理平台接口服务的主要功能？</w:t>
      </w:r>
    </w:p>
    <w:p>
      <w:pPr>
        <w:autoSpaceDN w:val="0"/>
        <w:autoSpaceDE w:val="0"/>
        <w:widowControl/>
        <w:spacing w:line="308" w:lineRule="exact" w:before="0" w:after="0"/>
        <w:ind w:left="400" w:right="1872" w:firstLine="0"/>
        <w:jc w:val="left"/>
      </w:pPr>
      <w:r>
        <w:rPr>
          <w:rFonts w:ascii="STSong" w:hAnsi="STSong" w:eastAsia="STSong"/>
          <w:b w:val="0"/>
          <w:i w:val="0"/>
          <w:color w:val="000000"/>
          <w:sz w:val="20"/>
        </w:rPr>
        <w:t xml:space="preserve">A.鉴权缓存读取 </w:t>
      </w:r>
      <w:r>
        <w:br/>
      </w:r>
      <w:r>
        <w:rPr>
          <w:rFonts w:ascii="STSong" w:hAnsi="STSong" w:eastAsia="STSong"/>
          <w:b w:val="0"/>
          <w:i w:val="0"/>
          <w:color w:val="000000"/>
          <w:sz w:val="20"/>
        </w:rPr>
        <w:t xml:space="preserve">B.数据更新同步 </w:t>
      </w:r>
      <w:r>
        <w:br/>
      </w:r>
      <w:r>
        <w:rPr>
          <w:rFonts w:ascii="STSong" w:hAnsi="STSong" w:eastAsia="STSong"/>
          <w:b w:val="0"/>
          <w:i w:val="0"/>
          <w:color w:val="000000"/>
          <w:sz w:val="20"/>
        </w:rPr>
        <w:t xml:space="preserve">C.刷新客户端缓存 </w:t>
      </w:r>
      <w:r>
        <w:br/>
      </w:r>
      <w:r>
        <w:rPr>
          <w:rFonts w:ascii="STSong" w:hAnsi="STSong" w:eastAsia="STSong"/>
          <w:b w:val="0"/>
          <w:i w:val="0"/>
          <w:color w:val="000000"/>
          <w:sz w:val="20"/>
        </w:rPr>
        <w:t xml:space="preserve">D.资源分配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1.2.120. 第120题 </w:t>
      </w:r>
      <w:r>
        <w:br/>
      </w:r>
      <w:r>
        <w:rPr>
          <w:rFonts w:ascii="STSong" w:hAnsi="STSong" w:eastAsia="STSong"/>
          <w:b w:val="0"/>
          <w:i w:val="0"/>
          <w:color w:val="000000"/>
          <w:sz w:val="20"/>
        </w:rPr>
        <w:t>统一权限平台实现对人员身份的统一认证、统一管理、统一（）。</w:t>
      </w:r>
    </w:p>
    <w:p>
      <w:pPr>
        <w:autoSpaceDN w:val="0"/>
        <w:autoSpaceDE w:val="0"/>
        <w:widowControl/>
        <w:spacing w:line="306" w:lineRule="exact" w:before="0" w:after="0"/>
        <w:ind w:left="400" w:right="720" w:firstLine="0"/>
        <w:jc w:val="left"/>
      </w:pPr>
      <w:r>
        <w:rPr>
          <w:rFonts w:ascii="STSong" w:hAnsi="STSong" w:eastAsia="STSong"/>
          <w:b w:val="0"/>
          <w:i w:val="0"/>
          <w:color w:val="000000"/>
          <w:sz w:val="20"/>
        </w:rPr>
        <w:t xml:space="preserve">A.配置 </w:t>
      </w:r>
      <w:r>
        <w:br/>
      </w:r>
      <w:r>
        <w:rPr>
          <w:rFonts w:ascii="STSong" w:hAnsi="STSong" w:eastAsia="STSong"/>
          <w:b w:val="0"/>
          <w:i w:val="0"/>
          <w:color w:val="000000"/>
          <w:sz w:val="20"/>
        </w:rPr>
        <w:t xml:space="preserve">B.约束 </w:t>
      </w:r>
      <w:r>
        <w:br/>
      </w:r>
      <w:r>
        <w:rPr>
          <w:rFonts w:ascii="STSong" w:hAnsi="STSong" w:eastAsia="STSong"/>
          <w:b w:val="0"/>
          <w:i w:val="0"/>
          <w:color w:val="000000"/>
          <w:sz w:val="20"/>
        </w:rPr>
        <w:t xml:space="preserve">C.授权 </w:t>
      </w:r>
      <w:r>
        <w:br/>
      </w:r>
      <w:r>
        <w:rPr>
          <w:rFonts w:ascii="STSong" w:hAnsi="STSong" w:eastAsia="STSong"/>
          <w:b w:val="0"/>
          <w:i w:val="0"/>
          <w:color w:val="000000"/>
          <w:sz w:val="20"/>
        </w:rPr>
        <w:t xml:space="preserve">D.审计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1.2.121. 第121题 </w:t>
      </w:r>
      <w:r>
        <w:br/>
      </w:r>
      <w:r>
        <w:rPr>
          <w:rFonts w:ascii="STSong" w:hAnsi="STSong" w:eastAsia="STSong"/>
          <w:b w:val="0"/>
          <w:i w:val="0"/>
          <w:color w:val="000000"/>
          <w:sz w:val="20"/>
        </w:rPr>
        <w:t xml:space="preserve">统一权限平台中，哪个功能可以查看接口连接的状态 </w:t>
      </w:r>
      <w:r>
        <w:br/>
      </w:r>
      <w:r>
        <w:rPr>
          <w:rFonts w:ascii="STSong" w:hAnsi="STSong" w:eastAsia="STSong"/>
          <w:b w:val="0"/>
          <w:i w:val="0"/>
          <w:color w:val="000000"/>
          <w:sz w:val="20"/>
        </w:rPr>
        <w:t xml:space="preserve">A.同步过程监控 </w:t>
      </w:r>
      <w:r>
        <w:br/>
      </w:r>
      <w:r>
        <w:rPr>
          <w:rFonts w:ascii="STSong" w:hAnsi="STSong" w:eastAsia="STSong"/>
          <w:b w:val="0"/>
          <w:i w:val="0"/>
          <w:color w:val="000000"/>
          <w:sz w:val="20"/>
        </w:rPr>
        <w:t xml:space="preserve">B.同步结果监控 </w:t>
      </w:r>
      <w:r>
        <w:br/>
      </w:r>
      <w:r>
        <w:rPr>
          <w:rFonts w:ascii="STSong" w:hAnsi="STSong" w:eastAsia="STSong"/>
          <w:b w:val="0"/>
          <w:i w:val="0"/>
          <w:color w:val="000000"/>
          <w:sz w:val="20"/>
        </w:rPr>
        <w:t xml:space="preserve">C.接口检测 </w:t>
      </w:r>
      <w:r>
        <w:br/>
      </w:r>
      <w:r>
        <w:rPr>
          <w:rFonts w:ascii="STSong" w:hAnsi="STSong" w:eastAsia="STSong"/>
          <w:b w:val="0"/>
          <w:i w:val="0"/>
          <w:color w:val="000000"/>
          <w:sz w:val="20"/>
        </w:rPr>
        <w:t xml:space="preserve">D.系统定义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1.2.122. 第122题 </w:t>
      </w:r>
      <w:r>
        <w:br/>
      </w:r>
      <w:r>
        <w:rPr>
          <w:rFonts w:ascii="STSong" w:hAnsi="STSong" w:eastAsia="STSong"/>
          <w:b w:val="0"/>
          <w:i w:val="0"/>
          <w:color w:val="000000"/>
          <w:sz w:val="20"/>
        </w:rPr>
        <w:t>统一权限平台中，以下关于级联认证，描述错误的是：</w:t>
      </w:r>
      <w:r>
        <w:br/>
      </w:r>
      <w:r>
        <w:rPr>
          <w:rFonts w:ascii="STSong" w:hAnsi="STSong" w:eastAsia="STSong"/>
          <w:b w:val="0"/>
          <w:i w:val="0"/>
          <w:color w:val="000000"/>
          <w:sz w:val="20"/>
        </w:rPr>
        <w:t xml:space="preserve">A.互相级联的两个系统共同集成一个isc_sso </w:t>
      </w:r>
      <w:r>
        <w:br/>
      </w:r>
      <w:r>
        <w:rPr>
          <w:rFonts w:ascii="STSong" w:hAnsi="STSong" w:eastAsia="STSong"/>
          <w:b w:val="0"/>
          <w:i w:val="0"/>
          <w:color w:val="000000"/>
          <w:sz w:val="20"/>
        </w:rPr>
        <w:t>B.操作员在“ 新增” 页面中，填写相应的“ url” 和选择相应的图标等，来实现点击图标跳转页面。</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C.新增，打开方式为：身份管理--级联认证--管理 </w:t>
      </w:r>
      <w:r>
        <w:br/>
      </w:r>
      <w:r>
        <w:rPr>
          <w:rFonts w:ascii="STSong" w:hAnsi="STSong" w:eastAsia="STSong"/>
          <w:b w:val="0"/>
          <w:i w:val="0"/>
          <w:color w:val="000000"/>
          <w:sz w:val="20"/>
        </w:rPr>
        <w:t xml:space="preserve">D.级联的用户认证信息要保持一致，账号，口令等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1.2.123. 第123题 </w:t>
      </w:r>
      <w:r>
        <w:br/>
      </w:r>
      <w:r>
        <w:rPr>
          <w:rFonts w:ascii="STSong" w:hAnsi="STSong" w:eastAsia="STSong"/>
          <w:b w:val="0"/>
          <w:i w:val="0"/>
          <w:color w:val="000000"/>
          <w:sz w:val="20"/>
        </w:rPr>
        <w:t>统一权限平台中，以下关于维护部署节点信息，描述错误的是：</w:t>
      </w:r>
      <w:r>
        <w:br/>
      </w:r>
      <w:r>
        <w:rPr>
          <w:rFonts w:ascii="STSong" w:hAnsi="STSong" w:eastAsia="STSong"/>
          <w:b w:val="0"/>
          <w:i w:val="0"/>
          <w:color w:val="000000"/>
          <w:sz w:val="20"/>
        </w:rPr>
        <w:t xml:space="preserve">A.节点名称为必填项，建议填写有意义的名字方便管理 </w:t>
      </w:r>
      <w:r>
        <w:br/>
      </w:r>
      <w:r>
        <w:rPr>
          <w:rFonts w:ascii="STSong" w:hAnsi="STSong" w:eastAsia="STSong"/>
          <w:b w:val="0"/>
          <w:i w:val="0"/>
          <w:color w:val="000000"/>
          <w:sz w:val="20"/>
        </w:rPr>
        <w:t xml:space="preserve">B.修改部署节点信息一般发生在业务应用与统一权限集成后 </w:t>
      </w:r>
      <w:r>
        <w:br/>
      </w:r>
      <w:r>
        <w:rPr>
          <w:rFonts w:ascii="STSong" w:hAnsi="STSong" w:eastAsia="STSong"/>
          <w:b w:val="0"/>
          <w:i w:val="0"/>
          <w:color w:val="000000"/>
          <w:sz w:val="20"/>
        </w:rPr>
        <w:t xml:space="preserve">C.选择一条正常的部署节点信息点击“ 禁用” ，如果该部署节点信息没有被使用则该部署节点信息将被禁用 </w:t>
      </w:r>
      <w:r>
        <w:rPr>
          <w:rFonts w:ascii="STSong" w:hAnsi="STSong" w:eastAsia="STSong"/>
          <w:b w:val="0"/>
          <w:i w:val="0"/>
          <w:color w:val="000000"/>
          <w:sz w:val="20"/>
        </w:rPr>
        <w:t xml:space="preserve">D.当业务应用下线或者一级部署，为了方便管理，可以将业务应用部署节点信息删除，同时还要删除业务应 </w:t>
      </w:r>
      <w:r>
        <w:rPr>
          <w:rFonts w:ascii="STSong" w:hAnsi="STSong" w:eastAsia="STSong"/>
          <w:b w:val="0"/>
          <w:i w:val="0"/>
          <w:color w:val="000000"/>
          <w:sz w:val="20"/>
        </w:rPr>
        <w:t>用部署信息和业务应用信息。</w:t>
      </w:r>
    </w:p>
    <w:p>
      <w:pPr>
        <w:autoSpaceDN w:val="0"/>
        <w:autoSpaceDE w:val="0"/>
        <w:widowControl/>
        <w:spacing w:line="324" w:lineRule="exact" w:before="0" w:after="0"/>
        <w:ind w:left="400" w:right="1872"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1.2.124. 第124题</w:t>
      </w:r>
    </w:p>
    <w:p>
      <w:pPr>
        <w:autoSpaceDN w:val="0"/>
        <w:autoSpaceDE w:val="0"/>
        <w:widowControl/>
        <w:spacing w:line="208" w:lineRule="exact" w:before="250" w:after="0"/>
        <w:ind w:left="0" w:right="4558" w:firstLine="0"/>
        <w:jc w:val="right"/>
      </w:pPr>
      <w:r>
        <w:rPr>
          <w:rFonts w:ascii="STSong" w:hAnsi="STSong" w:eastAsia="STSong"/>
          <w:b w:val="0"/>
          <w:i w:val="0"/>
          <w:color w:val="000000"/>
          <w:sz w:val="16"/>
        </w:rPr>
        <w:t>第 86 页</w:t>
      </w:r>
    </w:p>
    <w:p>
      <w:pPr>
        <w:sectPr>
          <w:pgSz w:w="11900" w:h="16840"/>
          <w:pgMar w:top="16" w:right="1124" w:bottom="478" w:left="960" w:header="720" w:footer="720" w:gutter="0"/>
          <w:cols w:space="720" w:num="1" w:equalWidth="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4" w:lineRule="exact" w:before="808" w:after="0"/>
        <w:ind w:left="400" w:right="288" w:firstLine="0"/>
        <w:jc w:val="left"/>
      </w:pPr>
      <w:r>
        <w:rPr>
          <w:rFonts w:ascii="STSong" w:hAnsi="STSong" w:eastAsia="STSong"/>
          <w:b w:val="0"/>
          <w:i w:val="0"/>
          <w:color w:val="000000"/>
          <w:sz w:val="20"/>
        </w:rPr>
        <w:t>统一权限平台中，以下描述错误的是：</w:t>
      </w:r>
      <w:r>
        <w:br/>
      </w:r>
      <w:r>
        <w:rPr>
          <w:rFonts w:ascii="STSong" w:hAnsi="STSong" w:eastAsia="STSong"/>
          <w:b w:val="0"/>
          <w:i w:val="0"/>
          <w:color w:val="000000"/>
          <w:sz w:val="20"/>
        </w:rPr>
        <w:t xml:space="preserve">A.统一授权管理服务正常运行对服务器硬件依赖较小，因此不需要对当前服务器硬件的配置进行确认 </w:t>
      </w:r>
      <w:r>
        <w:rPr>
          <w:rFonts w:ascii="STSong" w:hAnsi="STSong" w:eastAsia="STSong"/>
          <w:b w:val="0"/>
          <w:i w:val="0"/>
          <w:color w:val="000000"/>
          <w:sz w:val="20"/>
        </w:rPr>
        <w:t xml:space="preserve">B.统一授权管理服务运行的稳定性及高效性还依赖于基础软件的支撑 </w:t>
      </w:r>
      <w:r>
        <w:br/>
      </w:r>
      <w:r>
        <w:rPr>
          <w:rFonts w:ascii="STSong" w:hAnsi="STSong" w:eastAsia="STSong"/>
          <w:b w:val="0"/>
          <w:i w:val="0"/>
          <w:color w:val="000000"/>
          <w:sz w:val="20"/>
        </w:rPr>
        <w:t xml:space="preserve">C.统一授权管理数据库初始化操作基于数据库基础服务软件已安装完成 </w:t>
      </w:r>
      <w:r>
        <w:br/>
      </w:r>
      <w:r>
        <w:rPr>
          <w:rFonts w:ascii="STSong" w:hAnsi="STSong" w:eastAsia="STSong"/>
          <w:b w:val="0"/>
          <w:i w:val="0"/>
          <w:color w:val="000000"/>
          <w:sz w:val="20"/>
        </w:rPr>
        <w:t xml:space="preserve">D.数据同步驱动部署在各地都不相同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1.2.125. 第125题 </w:t>
      </w:r>
      <w:r>
        <w:br/>
      </w:r>
      <w:r>
        <w:rPr>
          <w:rFonts w:ascii="STSong" w:hAnsi="STSong" w:eastAsia="STSong"/>
          <w:b w:val="0"/>
          <w:i w:val="0"/>
          <w:color w:val="000000"/>
          <w:sz w:val="20"/>
        </w:rPr>
        <w:t>统一权限平台中，以下描述错误的是：</w:t>
      </w:r>
      <w:r>
        <w:br/>
      </w:r>
      <w:r>
        <w:rPr>
          <w:rFonts w:ascii="STSong" w:hAnsi="STSong" w:eastAsia="STSong"/>
          <w:b w:val="0"/>
          <w:i w:val="0"/>
          <w:color w:val="000000"/>
          <w:sz w:val="20"/>
        </w:rPr>
        <w:t xml:space="preserve">A.统一授权管理接口服务承担与业务系统进行数据交换功能 </w:t>
      </w:r>
      <w:r>
        <w:br/>
      </w:r>
      <w:r>
        <w:rPr>
          <w:rFonts w:ascii="STSong" w:hAnsi="STSong" w:eastAsia="STSong"/>
          <w:b w:val="0"/>
          <w:i w:val="0"/>
          <w:color w:val="000000"/>
          <w:sz w:val="20"/>
        </w:rPr>
        <w:t xml:space="preserve">B.统一认证地址是单独的认证服务页面，其通过直接在weblogic或tomcat服务发布即可 </w:t>
      </w:r>
      <w:r>
        <w:br/>
      </w:r>
      <w:r>
        <w:rPr>
          <w:rFonts w:ascii="STSong" w:hAnsi="STSong" w:eastAsia="STSong"/>
          <w:b w:val="0"/>
          <w:i w:val="0"/>
          <w:color w:val="000000"/>
          <w:sz w:val="20"/>
        </w:rPr>
        <w:t xml:space="preserve">C.业务应用管理员可以通过设定互斥资源起到对权限风险的事前控制、事中监控的作用 </w:t>
      </w:r>
      <w:r>
        <w:br/>
      </w:r>
      <w:r>
        <w:rPr>
          <w:rFonts w:ascii="STSong" w:hAnsi="STSong" w:eastAsia="STSong"/>
          <w:b w:val="0"/>
          <w:i w:val="0"/>
          <w:color w:val="000000"/>
          <w:sz w:val="20"/>
        </w:rPr>
        <w:t>D.只有完成部署了的业务应用才能使用测试应用连接的功能，一次可以测试多个系统的联通性。</w:t>
      </w:r>
    </w:p>
    <w:p>
      <w:pPr>
        <w:autoSpaceDN w:val="0"/>
        <w:autoSpaceDE w:val="0"/>
        <w:widowControl/>
        <w:spacing w:line="310" w:lineRule="exact" w:before="0" w:after="0"/>
        <w:ind w:left="400" w:right="1440"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1.2.126. 第126题 </w:t>
      </w:r>
      <w:r>
        <w:br/>
      </w:r>
      <w:r>
        <w:rPr>
          <w:rFonts w:ascii="STSong" w:hAnsi="STSong" w:eastAsia="STSong"/>
          <w:b w:val="0"/>
          <w:i w:val="0"/>
          <w:color w:val="000000"/>
          <w:sz w:val="20"/>
        </w:rPr>
        <w:t>统一权限平台中，以下描述错误的是：</w:t>
      </w:r>
      <w:r>
        <w:br/>
      </w:r>
      <w:r>
        <w:rPr>
          <w:rFonts w:ascii="STSong" w:hAnsi="STSong" w:eastAsia="STSong"/>
          <w:b w:val="0"/>
          <w:i w:val="0"/>
          <w:color w:val="000000"/>
          <w:sz w:val="20"/>
        </w:rPr>
        <w:t xml:space="preserve">A.被业务应用使用的业务应用分组可以禁用或者删除 </w:t>
      </w:r>
      <w:r>
        <w:br/>
      </w:r>
      <w:r>
        <w:rPr>
          <w:rFonts w:ascii="STSong" w:hAnsi="STSong" w:eastAsia="STSong"/>
          <w:b w:val="0"/>
          <w:i w:val="0"/>
          <w:color w:val="000000"/>
          <w:sz w:val="20"/>
        </w:rPr>
        <w:t>B.建立业务组织单元和业务组织单元的关系主要是为了实现分级授权。</w:t>
      </w:r>
    </w:p>
    <w:p>
      <w:pPr>
        <w:autoSpaceDN w:val="0"/>
        <w:autoSpaceDE w:val="0"/>
        <w:widowControl/>
        <w:spacing w:line="310" w:lineRule="exact" w:before="0" w:after="0"/>
        <w:ind w:left="400" w:right="1440" w:firstLine="0"/>
        <w:jc w:val="left"/>
      </w:pPr>
      <w:r>
        <w:rPr>
          <w:rFonts w:ascii="STSong" w:hAnsi="STSong" w:eastAsia="STSong"/>
          <w:b w:val="0"/>
          <w:i w:val="0"/>
          <w:color w:val="000000"/>
          <w:sz w:val="20"/>
        </w:rPr>
        <w:t xml:space="preserve">C.统一认证地址是单独的认证服务页面，其通过直接在weblogic或tomcat服务发布即可 </w:t>
      </w:r>
      <w:r>
        <w:rPr>
          <w:rFonts w:ascii="STSong" w:hAnsi="STSong" w:eastAsia="STSong"/>
          <w:b w:val="0"/>
          <w:i w:val="0"/>
          <w:color w:val="000000"/>
          <w:sz w:val="20"/>
        </w:rPr>
        <w:t xml:space="preserve">D.统一授权管理服务运行的稳定性及高效性还依赖于基础软件的支撑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1.2.127. 第127题 </w:t>
      </w:r>
      <w:r>
        <w:br/>
      </w:r>
      <w:r>
        <w:rPr>
          <w:rFonts w:ascii="STSong" w:hAnsi="STSong" w:eastAsia="STSong"/>
          <w:b w:val="0"/>
          <w:i w:val="0"/>
          <w:color w:val="000000"/>
          <w:sz w:val="20"/>
        </w:rPr>
        <w:t>在统一权限平台中，可以使用什么工具或命令对Memcahed状态进行监控？</w:t>
      </w:r>
    </w:p>
    <w:p>
      <w:pPr>
        <w:autoSpaceDN w:val="0"/>
        <w:autoSpaceDE w:val="0"/>
        <w:widowControl/>
        <w:spacing w:line="306" w:lineRule="exact" w:before="0" w:after="0"/>
        <w:ind w:left="400" w:right="1440" w:firstLine="0"/>
        <w:jc w:val="left"/>
      </w:pPr>
      <w:r>
        <w:rPr>
          <w:rFonts w:ascii="STSong" w:hAnsi="STSong" w:eastAsia="STSong"/>
          <w:b w:val="0"/>
          <w:i w:val="0"/>
          <w:color w:val="000000"/>
          <w:sz w:val="20"/>
        </w:rPr>
        <w:t xml:space="preserve">A.PL\SQL </w:t>
      </w:r>
      <w:r>
        <w:br/>
      </w:r>
      <w:r>
        <w:rPr>
          <w:rFonts w:ascii="STSong" w:hAnsi="STSong" w:eastAsia="STSong"/>
          <w:b w:val="0"/>
          <w:i w:val="0"/>
          <w:color w:val="000000"/>
          <w:sz w:val="20"/>
        </w:rPr>
        <w:t xml:space="preserve">B.mgent </w:t>
      </w:r>
      <w:r>
        <w:br/>
      </w:r>
      <w:r>
        <w:rPr>
          <w:rFonts w:ascii="STSong" w:hAnsi="STSong" w:eastAsia="STSong"/>
          <w:b w:val="0"/>
          <w:i w:val="0"/>
          <w:color w:val="000000"/>
          <w:sz w:val="20"/>
        </w:rPr>
        <w:t xml:space="preserve">C.telnetIP端口 </w:t>
      </w:r>
      <w:r>
        <w:br/>
      </w:r>
      <w:r>
        <w:rPr>
          <w:rFonts w:ascii="STSong" w:hAnsi="STSong" w:eastAsia="STSong"/>
          <w:b w:val="0"/>
          <w:i w:val="0"/>
          <w:color w:val="000000"/>
          <w:sz w:val="20"/>
        </w:rPr>
        <w:t xml:space="preserve">D.shell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1.2.128. 第128题 </w:t>
      </w:r>
      <w:r>
        <w:br/>
      </w:r>
      <w:r>
        <w:rPr>
          <w:rFonts w:ascii="STSong" w:hAnsi="STSong" w:eastAsia="STSong"/>
          <w:b w:val="0"/>
          <w:i w:val="0"/>
          <w:color w:val="000000"/>
          <w:sz w:val="20"/>
        </w:rPr>
        <w:t>下列哪项不属于统一权限平台子系统的（）</w:t>
      </w:r>
      <w:r>
        <w:br/>
      </w:r>
      <w:r>
        <w:rPr>
          <w:rFonts w:ascii="STSong" w:hAnsi="STSong" w:eastAsia="STSong"/>
          <w:b w:val="0"/>
          <w:i w:val="0"/>
          <w:color w:val="000000"/>
          <w:sz w:val="20"/>
        </w:rPr>
        <w:t xml:space="preserve">A.资源子系统 </w:t>
      </w:r>
      <w:r>
        <w:br/>
      </w:r>
      <w:r>
        <w:rPr>
          <w:rFonts w:ascii="STSong" w:hAnsi="STSong" w:eastAsia="STSong"/>
          <w:b w:val="0"/>
          <w:i w:val="0"/>
          <w:color w:val="000000"/>
          <w:sz w:val="20"/>
        </w:rPr>
        <w:t xml:space="preserve">B.统一认证子系统 </w:t>
      </w:r>
      <w:r>
        <w:br/>
      </w:r>
      <w:r>
        <w:rPr>
          <w:rFonts w:ascii="STSong" w:hAnsi="STSong" w:eastAsia="STSong"/>
          <w:b w:val="0"/>
          <w:i w:val="0"/>
          <w:color w:val="000000"/>
          <w:sz w:val="20"/>
        </w:rPr>
        <w:t xml:space="preserve">C.身份管理子系统 </w:t>
      </w:r>
      <w:r>
        <w:br/>
      </w:r>
      <w:r>
        <w:rPr>
          <w:rFonts w:ascii="STSong" w:hAnsi="STSong" w:eastAsia="STSong"/>
          <w:b w:val="0"/>
          <w:i w:val="0"/>
          <w:color w:val="000000"/>
          <w:sz w:val="20"/>
        </w:rPr>
        <w:t xml:space="preserve">D.同步子系统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1.2.129. 第129题 </w:t>
      </w:r>
      <w:r>
        <w:br/>
      </w:r>
      <w:r>
        <w:rPr>
          <w:rFonts w:ascii="STSong" w:hAnsi="STSong" w:eastAsia="STSong"/>
          <w:b w:val="0"/>
          <w:i w:val="0"/>
          <w:color w:val="000000"/>
          <w:sz w:val="20"/>
        </w:rPr>
        <w:t>统一认证代理的作用（）</w:t>
      </w:r>
      <w:r>
        <w:br/>
      </w:r>
      <w:r>
        <w:rPr>
          <w:rFonts w:ascii="STSong" w:hAnsi="STSong" w:eastAsia="STSong"/>
          <w:b w:val="0"/>
          <w:i w:val="0"/>
          <w:color w:val="000000"/>
          <w:sz w:val="20"/>
        </w:rPr>
        <w:t xml:space="preserve">A.独立完成用户信息较验 </w:t>
      </w:r>
      <w:r>
        <w:br/>
      </w:r>
      <w:r>
        <w:rPr>
          <w:rFonts w:ascii="STSong" w:hAnsi="STSong" w:eastAsia="STSong"/>
          <w:b w:val="0"/>
          <w:i w:val="0"/>
          <w:color w:val="000000"/>
          <w:sz w:val="20"/>
        </w:rPr>
        <w:t xml:space="preserve">B.缓存用户身份信息，提高系统响应速度 </w:t>
      </w:r>
      <w:r>
        <w:br/>
      </w:r>
      <w:r>
        <w:rPr>
          <w:rFonts w:ascii="STSong" w:hAnsi="STSong" w:eastAsia="STSong"/>
          <w:b w:val="0"/>
          <w:i w:val="0"/>
          <w:color w:val="000000"/>
          <w:sz w:val="20"/>
        </w:rPr>
        <w:t xml:space="preserve">C.配合统一认证服务完成用户身份信息的较验 </w:t>
      </w:r>
      <w:r>
        <w:br/>
      </w:r>
      <w:r>
        <w:rPr>
          <w:rFonts w:ascii="STSong" w:hAnsi="STSong" w:eastAsia="STSong"/>
          <w:b w:val="0"/>
          <w:i w:val="0"/>
          <w:color w:val="000000"/>
          <w:sz w:val="20"/>
        </w:rPr>
        <w:t xml:space="preserve">D.记录用户登录情况 </w:t>
      </w:r>
      <w:r>
        <w:br/>
      </w:r>
      <w:r>
        <w:rPr>
          <w:rFonts w:ascii="STSong" w:hAnsi="STSong" w:eastAsia="STSong"/>
          <w:b w:val="0"/>
          <w:i w:val="0"/>
          <w:color w:val="000000"/>
          <w:sz w:val="20"/>
        </w:rPr>
        <w:t>正确答案： C</w:t>
      </w:r>
    </w:p>
    <w:p>
      <w:pPr>
        <w:autoSpaceDN w:val="0"/>
        <w:autoSpaceDE w:val="0"/>
        <w:widowControl/>
        <w:spacing w:line="208" w:lineRule="exact" w:before="320" w:after="0"/>
        <w:ind w:left="0" w:right="4242" w:firstLine="0"/>
        <w:jc w:val="right"/>
      </w:pPr>
      <w:r>
        <w:rPr>
          <w:rFonts w:ascii="STSong" w:hAnsi="STSong" w:eastAsia="STSong"/>
          <w:b w:val="0"/>
          <w:i w:val="0"/>
          <w:color w:val="000000"/>
          <w:sz w:val="16"/>
        </w:rPr>
        <w:t>第 87 页</w:t>
      </w:r>
    </w:p>
    <w:p>
      <w:pPr>
        <w:sectPr>
          <w:pgSz w:w="11900" w:h="16840"/>
          <w:pgMar w:top="16" w:right="1440" w:bottom="478" w:left="960" w:header="720" w:footer="720" w:gutter="0"/>
          <w:cols w:space="720" w:num="1" w:equalWidth="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432" w:firstLine="0"/>
        <w:jc w:val="left"/>
      </w:pP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1.2.130. 第130题 </w:t>
      </w:r>
      <w:r>
        <w:br/>
      </w:r>
      <w:r>
        <w:rPr>
          <w:rFonts w:ascii="STSong" w:hAnsi="STSong" w:eastAsia="STSong"/>
          <w:b w:val="0"/>
          <w:i w:val="0"/>
          <w:color w:val="000000"/>
          <w:sz w:val="20"/>
        </w:rPr>
        <w:t xml:space="preserve">统一权限平台各组件服务的部署要求是(  ) </w:t>
      </w:r>
      <w:r>
        <w:br/>
      </w:r>
      <w:r>
        <w:rPr>
          <w:rFonts w:ascii="STSong" w:hAnsi="STSong" w:eastAsia="STSong"/>
          <w:b w:val="0"/>
          <w:i w:val="0"/>
          <w:color w:val="000000"/>
          <w:sz w:val="20"/>
        </w:rPr>
        <w:t xml:space="preserve">A.全部单机部署 </w:t>
      </w:r>
      <w:r>
        <w:br/>
      </w:r>
      <w:r>
        <w:rPr>
          <w:rFonts w:ascii="STSong" w:hAnsi="STSong" w:eastAsia="STSong"/>
          <w:b w:val="0"/>
          <w:i w:val="0"/>
          <w:color w:val="000000"/>
          <w:sz w:val="20"/>
        </w:rPr>
        <w:t xml:space="preserve">B.全部集群部署 </w:t>
      </w:r>
      <w:r>
        <w:br/>
      </w:r>
      <w:r>
        <w:rPr>
          <w:rFonts w:ascii="STSong" w:hAnsi="STSong" w:eastAsia="STSong"/>
          <w:b w:val="0"/>
          <w:i w:val="0"/>
          <w:color w:val="000000"/>
          <w:sz w:val="20"/>
        </w:rPr>
        <w:t xml:space="preserve">C.仅统一认证集群部署 </w:t>
      </w:r>
      <w:r>
        <w:br/>
      </w:r>
      <w:r>
        <w:rPr>
          <w:rFonts w:ascii="STSong" w:hAnsi="STSong" w:eastAsia="STSong"/>
          <w:b w:val="0"/>
          <w:i w:val="0"/>
          <w:color w:val="000000"/>
          <w:sz w:val="20"/>
        </w:rPr>
        <w:t xml:space="preserve">D.仅适配器集群部署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1.2.131. 第131题 </w:t>
      </w:r>
      <w:r>
        <w:br/>
      </w:r>
      <w:r>
        <w:rPr>
          <w:rFonts w:ascii="STSong" w:hAnsi="STSong" w:eastAsia="STSong"/>
          <w:b w:val="0"/>
          <w:i w:val="0"/>
          <w:color w:val="000000"/>
          <w:sz w:val="20"/>
        </w:rPr>
        <w:t xml:space="preserve">业务系统管理员在统一权限管理平台进行用户授权操作后，在哪里可以查看到该操作是否成功 ？() </w:t>
      </w:r>
      <w:r>
        <w:rPr>
          <w:rFonts w:ascii="STSong" w:hAnsi="STSong" w:eastAsia="STSong"/>
          <w:b w:val="0"/>
          <w:i w:val="0"/>
          <w:color w:val="000000"/>
          <w:sz w:val="20"/>
        </w:rPr>
        <w:t xml:space="preserve">A.集成管理—&gt;接口检测 </w:t>
      </w:r>
      <w:r>
        <w:br/>
      </w:r>
      <w:r>
        <w:rPr>
          <w:rFonts w:ascii="STSong" w:hAnsi="STSong" w:eastAsia="STSong"/>
          <w:b w:val="0"/>
          <w:i w:val="0"/>
          <w:color w:val="000000"/>
          <w:sz w:val="20"/>
        </w:rPr>
        <w:t xml:space="preserve">B.集成管理—&gt;同步过程监控 </w:t>
      </w:r>
      <w:r>
        <w:br/>
      </w:r>
      <w:r>
        <w:rPr>
          <w:rFonts w:ascii="STSong" w:hAnsi="STSong" w:eastAsia="STSong"/>
          <w:b w:val="0"/>
          <w:i w:val="0"/>
          <w:color w:val="000000"/>
          <w:sz w:val="20"/>
        </w:rPr>
        <w:t xml:space="preserve">C.集成管理—&gt;同步结果监控 </w:t>
      </w:r>
      <w:r>
        <w:br/>
      </w:r>
      <w:r>
        <w:rPr>
          <w:rFonts w:ascii="STSong" w:hAnsi="STSong" w:eastAsia="STSong"/>
          <w:b w:val="0"/>
          <w:i w:val="0"/>
          <w:color w:val="000000"/>
          <w:sz w:val="20"/>
        </w:rPr>
        <w:t xml:space="preserve">D.监控管理—&gt;UAP同步结果监控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1.2.132. 第132题 </w:t>
      </w:r>
      <w:r>
        <w:br/>
      </w:r>
      <w:r>
        <w:rPr>
          <w:rFonts w:ascii="STSong" w:hAnsi="STSong" w:eastAsia="STSong"/>
          <w:b w:val="0"/>
          <w:i w:val="0"/>
          <w:color w:val="000000"/>
          <w:sz w:val="20"/>
        </w:rPr>
        <w:t>统一权限平台用户授权功能是在哪个模块下面？</w:t>
      </w:r>
    </w:p>
    <w:p>
      <w:pPr>
        <w:autoSpaceDN w:val="0"/>
        <w:autoSpaceDE w:val="0"/>
        <w:widowControl/>
        <w:spacing w:line="308" w:lineRule="exact" w:before="0" w:after="0"/>
        <w:ind w:left="400" w:right="2448" w:firstLine="0"/>
        <w:jc w:val="left"/>
      </w:pPr>
      <w:r>
        <w:rPr>
          <w:rFonts w:ascii="STSong" w:hAnsi="STSong" w:eastAsia="STSong"/>
          <w:b w:val="0"/>
          <w:i w:val="0"/>
          <w:color w:val="000000"/>
          <w:sz w:val="20"/>
        </w:rPr>
        <w:t xml:space="preserve">A.身份管理—用户维护 </w:t>
      </w:r>
      <w:r>
        <w:br/>
      </w:r>
      <w:r>
        <w:rPr>
          <w:rFonts w:ascii="STSong" w:hAnsi="STSong" w:eastAsia="STSong"/>
          <w:b w:val="0"/>
          <w:i w:val="0"/>
          <w:color w:val="000000"/>
          <w:sz w:val="20"/>
        </w:rPr>
        <w:t xml:space="preserve">B.权限管理—组织角色维护 </w:t>
      </w:r>
      <w:r>
        <w:br/>
      </w:r>
      <w:r>
        <w:rPr>
          <w:rFonts w:ascii="STSong" w:hAnsi="STSong" w:eastAsia="STSong"/>
          <w:b w:val="0"/>
          <w:i w:val="0"/>
          <w:color w:val="000000"/>
          <w:sz w:val="20"/>
        </w:rPr>
        <w:t xml:space="preserve">C.权限管理—业务角色维护 </w:t>
      </w:r>
      <w:r>
        <w:br/>
      </w:r>
      <w:r>
        <w:rPr>
          <w:rFonts w:ascii="STSong" w:hAnsi="STSong" w:eastAsia="STSong"/>
          <w:b w:val="0"/>
          <w:i w:val="0"/>
          <w:color w:val="000000"/>
          <w:sz w:val="20"/>
        </w:rPr>
        <w:t xml:space="preserve">D.权限管理—身份权限维护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1.2.133. 第133题 </w:t>
      </w:r>
      <w:r>
        <w:br/>
      </w:r>
      <w:r>
        <w:rPr>
          <w:rFonts w:ascii="STSong" w:hAnsi="STSong" w:eastAsia="STSong"/>
          <w:b w:val="0"/>
          <w:i w:val="0"/>
          <w:color w:val="000000"/>
          <w:sz w:val="20"/>
        </w:rPr>
        <w:t>在统一权限平台中，哪个功能模块可以查看用户被授予的角色信息（   ）。</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A.业务角色维护 </w:t>
      </w:r>
      <w:r>
        <w:br/>
      </w:r>
      <w:r>
        <w:rPr>
          <w:rFonts w:ascii="STSong" w:hAnsi="STSong" w:eastAsia="STSong"/>
          <w:b w:val="0"/>
          <w:i w:val="0"/>
          <w:color w:val="000000"/>
          <w:sz w:val="20"/>
        </w:rPr>
        <w:t xml:space="preserve">B.身份权限维护 </w:t>
      </w:r>
      <w:r>
        <w:br/>
      </w:r>
      <w:r>
        <w:rPr>
          <w:rFonts w:ascii="STSong" w:hAnsi="STSong" w:eastAsia="STSong"/>
          <w:b w:val="0"/>
          <w:i w:val="0"/>
          <w:color w:val="000000"/>
          <w:sz w:val="20"/>
        </w:rPr>
        <w:t xml:space="preserve">C.组织角色维护 </w:t>
      </w:r>
      <w:r>
        <w:br/>
      </w:r>
      <w:r>
        <w:rPr>
          <w:rFonts w:ascii="STSong" w:hAnsi="STSong" w:eastAsia="STSong"/>
          <w:b w:val="0"/>
          <w:i w:val="0"/>
          <w:color w:val="000000"/>
          <w:sz w:val="20"/>
        </w:rPr>
        <w:t xml:space="preserve">D.以上都不对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关联评价点的名称：统一权限系统权限增、删、查、改模块 </w:t>
      </w:r>
      <w:r>
        <w:rPr>
          <w:rFonts w:ascii="STSong" w:hAnsi="STSong" w:eastAsia="STSong"/>
          <w:b w:val="0"/>
          <w:i w:val="0"/>
          <w:color w:val="000000"/>
          <w:sz w:val="24"/>
        </w:rPr>
        <w:t xml:space="preserve">1.2.134. 第134题 </w:t>
      </w:r>
      <w:r>
        <w:br/>
      </w:r>
      <w:r>
        <w:rPr>
          <w:rFonts w:ascii="STSong" w:hAnsi="STSong" w:eastAsia="STSong"/>
          <w:b w:val="0"/>
          <w:i w:val="0"/>
          <w:color w:val="000000"/>
          <w:sz w:val="20"/>
        </w:rPr>
        <w:t>在统一权限平台中，哪个模块可以添加新的资源（   ）。</w:t>
      </w:r>
    </w:p>
    <w:p>
      <w:pPr>
        <w:autoSpaceDN w:val="0"/>
        <w:autoSpaceDE w:val="0"/>
        <w:widowControl/>
        <w:spacing w:line="306" w:lineRule="exact" w:before="0" w:after="0"/>
        <w:ind w:left="400" w:right="3888" w:firstLine="0"/>
        <w:jc w:val="left"/>
      </w:pPr>
      <w:r>
        <w:rPr>
          <w:rFonts w:ascii="STSong" w:hAnsi="STSong" w:eastAsia="STSong"/>
          <w:b w:val="0"/>
          <w:i w:val="0"/>
          <w:color w:val="000000"/>
          <w:sz w:val="20"/>
        </w:rPr>
        <w:t xml:space="preserve">A.互斥资源管理 </w:t>
      </w:r>
      <w:r>
        <w:br/>
      </w:r>
      <w:r>
        <w:rPr>
          <w:rFonts w:ascii="STSong" w:hAnsi="STSong" w:eastAsia="STSong"/>
          <w:b w:val="0"/>
          <w:i w:val="0"/>
          <w:color w:val="000000"/>
          <w:sz w:val="20"/>
        </w:rPr>
        <w:t xml:space="preserve">B.受控资源管理 </w:t>
      </w:r>
      <w:r>
        <w:br/>
      </w:r>
      <w:r>
        <w:rPr>
          <w:rFonts w:ascii="STSong" w:hAnsi="STSong" w:eastAsia="STSong"/>
          <w:b w:val="0"/>
          <w:i w:val="0"/>
          <w:color w:val="000000"/>
          <w:sz w:val="20"/>
        </w:rPr>
        <w:t xml:space="preserve">C.敏感资源管理 </w:t>
      </w:r>
      <w:r>
        <w:br/>
      </w:r>
      <w:r>
        <w:rPr>
          <w:rFonts w:ascii="STSong" w:hAnsi="STSong" w:eastAsia="STSong"/>
          <w:b w:val="0"/>
          <w:i w:val="0"/>
          <w:color w:val="000000"/>
          <w:sz w:val="20"/>
        </w:rPr>
        <w:t xml:space="preserve">D.资源类型管理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关联评价点的名称：统一权限系统权限增、删、查、改模块 </w:t>
      </w:r>
      <w:r>
        <w:rPr>
          <w:rFonts w:ascii="STSong" w:hAnsi="STSong" w:eastAsia="STSong"/>
          <w:b w:val="0"/>
          <w:i w:val="0"/>
          <w:color w:val="000000"/>
          <w:sz w:val="24"/>
        </w:rPr>
        <w:t xml:space="preserve">1.2.135. 第135题 </w:t>
      </w:r>
      <w:r>
        <w:br/>
      </w:r>
      <w:r>
        <w:rPr>
          <w:rFonts w:ascii="STSong" w:hAnsi="STSong" w:eastAsia="STSong"/>
          <w:b w:val="0"/>
          <w:i w:val="0"/>
          <w:color w:val="000000"/>
          <w:sz w:val="20"/>
        </w:rPr>
        <w:t>统一权限系统哪个模块可以为用户分配权限？（）</w:t>
      </w:r>
      <w:r>
        <w:br/>
      </w:r>
      <w:r>
        <w:rPr>
          <w:rFonts w:ascii="STSong" w:hAnsi="STSong" w:eastAsia="STSong"/>
          <w:b w:val="0"/>
          <w:i w:val="0"/>
          <w:color w:val="000000"/>
          <w:sz w:val="20"/>
        </w:rPr>
        <w:t xml:space="preserve">A.业务组织单元维护 </w:t>
      </w:r>
      <w:r>
        <w:br/>
      </w:r>
      <w:r>
        <w:rPr>
          <w:rFonts w:ascii="STSong" w:hAnsi="STSong" w:eastAsia="STSong"/>
          <w:b w:val="0"/>
          <w:i w:val="0"/>
          <w:color w:val="000000"/>
          <w:sz w:val="20"/>
        </w:rPr>
        <w:t xml:space="preserve">B.身份权限维护 </w:t>
      </w:r>
      <w:r>
        <w:br/>
      </w:r>
      <w:r>
        <w:rPr>
          <w:rFonts w:ascii="STSong" w:hAnsi="STSong" w:eastAsia="STSong"/>
          <w:b w:val="0"/>
          <w:i w:val="0"/>
          <w:color w:val="000000"/>
          <w:sz w:val="20"/>
        </w:rPr>
        <w:t>C.同步结果监控</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88 页</w:t>
      </w:r>
    </w:p>
    <w:p>
      <w:pPr>
        <w:sectPr>
          <w:pgSz w:w="11900" w:h="16840"/>
          <w:pgMar w:top="16" w:right="1440" w:bottom="478" w:left="960" w:header="720" w:footer="720" w:gutter="0"/>
          <w:cols w:space="720" w:num="1" w:equalWidth="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2160" w:firstLine="0"/>
        <w:jc w:val="left"/>
      </w:pPr>
      <w:r>
        <w:rPr>
          <w:rFonts w:ascii="STSong" w:hAnsi="STSong" w:eastAsia="STSong"/>
          <w:b w:val="0"/>
          <w:i w:val="0"/>
          <w:color w:val="000000"/>
          <w:sz w:val="20"/>
        </w:rPr>
        <w:t xml:space="preserve">D.用户维护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1.2.136. 第136题 </w:t>
      </w:r>
      <w:r>
        <w:br/>
      </w:r>
      <w:r>
        <w:rPr>
          <w:rFonts w:ascii="STSong" w:hAnsi="STSong" w:eastAsia="STSong"/>
          <w:b w:val="0"/>
          <w:i w:val="0"/>
          <w:color w:val="000000"/>
          <w:sz w:val="20"/>
        </w:rPr>
        <w:t>在统一权限平台中，哪个功能模块可以测试接入业务应用是否连接成功？（）</w:t>
      </w:r>
      <w:r>
        <w:rPr>
          <w:rFonts w:ascii="STSong" w:hAnsi="STSong" w:eastAsia="STSong"/>
          <w:b w:val="0"/>
          <w:i w:val="0"/>
          <w:color w:val="000000"/>
          <w:sz w:val="20"/>
        </w:rPr>
        <w:t xml:space="preserve">A.业务应用分组维护 </w:t>
      </w:r>
      <w:r>
        <w:br/>
      </w:r>
      <w:r>
        <w:rPr>
          <w:rFonts w:ascii="STSong" w:hAnsi="STSong" w:eastAsia="STSong"/>
          <w:b w:val="0"/>
          <w:i w:val="0"/>
          <w:color w:val="000000"/>
          <w:sz w:val="20"/>
        </w:rPr>
        <w:t xml:space="preserve">B.业务应用维护 </w:t>
      </w:r>
      <w:r>
        <w:br/>
      </w:r>
      <w:r>
        <w:rPr>
          <w:rFonts w:ascii="STSong" w:hAnsi="STSong" w:eastAsia="STSong"/>
          <w:b w:val="0"/>
          <w:i w:val="0"/>
          <w:color w:val="000000"/>
          <w:sz w:val="20"/>
        </w:rPr>
        <w:t xml:space="preserve">C.节点信息维护 </w:t>
      </w:r>
      <w:r>
        <w:br/>
      </w:r>
      <w:r>
        <w:rPr>
          <w:rFonts w:ascii="STSong" w:hAnsi="STSong" w:eastAsia="STSong"/>
          <w:b w:val="0"/>
          <w:i w:val="0"/>
          <w:color w:val="000000"/>
          <w:sz w:val="20"/>
        </w:rPr>
        <w:t xml:space="preserve">D.部署信息维护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1.2.137. 第137题 </w:t>
      </w:r>
      <w:r>
        <w:br/>
      </w:r>
      <w:r>
        <w:rPr>
          <w:rFonts w:ascii="STSong" w:hAnsi="STSong" w:eastAsia="STSong"/>
          <w:b w:val="0"/>
          <w:i w:val="0"/>
          <w:color w:val="000000"/>
          <w:sz w:val="20"/>
        </w:rPr>
        <w:t>实现统一权限功能中认证服务的模块（）。</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A.isc_sso </w:t>
      </w:r>
      <w:r>
        <w:br/>
      </w:r>
      <w:r>
        <w:rPr>
          <w:rFonts w:ascii="STSong" w:hAnsi="STSong" w:eastAsia="STSong"/>
          <w:b w:val="0"/>
          <w:i w:val="0"/>
          <w:color w:val="000000"/>
          <w:sz w:val="20"/>
        </w:rPr>
        <w:t xml:space="preserve">B.isc_as </w:t>
      </w:r>
      <w:r>
        <w:br/>
      </w:r>
      <w:r>
        <w:rPr>
          <w:rFonts w:ascii="STSong" w:hAnsi="STSong" w:eastAsia="STSong"/>
          <w:b w:val="0"/>
          <w:i w:val="0"/>
          <w:color w:val="000000"/>
          <w:sz w:val="20"/>
        </w:rPr>
        <w:t xml:space="preserve">C.Apache ActiveMQ </w:t>
      </w:r>
      <w:r>
        <w:br/>
      </w:r>
      <w:r>
        <w:rPr>
          <w:rFonts w:ascii="STSong" w:hAnsi="STSong" w:eastAsia="STSong"/>
          <w:b w:val="0"/>
          <w:i w:val="0"/>
          <w:color w:val="000000"/>
          <w:sz w:val="20"/>
        </w:rPr>
        <w:t xml:space="preserve">D.isc_webservice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1.2.138. 第138题 </w:t>
      </w:r>
      <w:r>
        <w:br/>
      </w:r>
      <w:r>
        <w:rPr>
          <w:rFonts w:ascii="STSong" w:hAnsi="STSong" w:eastAsia="STSong"/>
          <w:b w:val="0"/>
          <w:i w:val="0"/>
          <w:color w:val="000000"/>
          <w:sz w:val="20"/>
        </w:rPr>
        <w:t xml:space="preserve">不属于统一权限操作的是 </w:t>
      </w:r>
      <w:r>
        <w:br/>
      </w:r>
      <w:r>
        <w:rPr>
          <w:rFonts w:ascii="STSong" w:hAnsi="STSong" w:eastAsia="STSong"/>
          <w:b w:val="0"/>
          <w:i w:val="0"/>
          <w:color w:val="000000"/>
          <w:sz w:val="20"/>
        </w:rPr>
        <w:t xml:space="preserve">A.业务角色的授权 </w:t>
      </w:r>
      <w:r>
        <w:br/>
      </w:r>
      <w:r>
        <w:rPr>
          <w:rFonts w:ascii="STSong" w:hAnsi="STSong" w:eastAsia="STSong"/>
          <w:b w:val="0"/>
          <w:i w:val="0"/>
          <w:color w:val="000000"/>
          <w:sz w:val="20"/>
        </w:rPr>
        <w:t xml:space="preserve">B.组织角色的授权 </w:t>
      </w:r>
      <w:r>
        <w:br/>
      </w:r>
      <w:r>
        <w:rPr>
          <w:rFonts w:ascii="STSong" w:hAnsi="STSong" w:eastAsia="STSong"/>
          <w:b w:val="0"/>
          <w:i w:val="0"/>
          <w:color w:val="000000"/>
          <w:sz w:val="20"/>
        </w:rPr>
        <w:t xml:space="preserve">C.统一权限的系统接口相应操作 </w:t>
      </w:r>
      <w:r>
        <w:br/>
      </w:r>
      <w:r>
        <w:rPr>
          <w:rFonts w:ascii="STSong" w:hAnsi="STSong" w:eastAsia="STSong"/>
          <w:b w:val="0"/>
          <w:i w:val="0"/>
          <w:color w:val="000000"/>
          <w:sz w:val="20"/>
        </w:rPr>
        <w:t xml:space="preserve">D.网购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1.2.139. 第139题 </w:t>
      </w:r>
      <w:r>
        <w:br/>
      </w:r>
      <w:r>
        <w:rPr>
          <w:rFonts w:ascii="STSong" w:hAnsi="STSong" w:eastAsia="STSong"/>
          <w:b w:val="0"/>
          <w:i w:val="0"/>
          <w:color w:val="000000"/>
          <w:sz w:val="20"/>
        </w:rPr>
        <w:t>统一权限平台中，以下关于认证管理，描述错误的是：</w:t>
      </w:r>
      <w:r>
        <w:br/>
      </w:r>
      <w:r>
        <w:rPr>
          <w:rFonts w:ascii="STSong" w:hAnsi="STSong" w:eastAsia="STSong"/>
          <w:b w:val="0"/>
          <w:i w:val="0"/>
          <w:color w:val="000000"/>
          <w:sz w:val="20"/>
        </w:rPr>
        <w:t>A.操作员在用户编辑页面中，填写“ 允许登录IP段限制” 和“ 允许登录时间段” ，来限制用户的认证。</w:t>
      </w:r>
    </w:p>
    <w:p>
      <w:pPr>
        <w:autoSpaceDN w:val="0"/>
        <w:autoSpaceDE w:val="0"/>
        <w:widowControl/>
        <w:spacing w:line="300" w:lineRule="exact" w:before="0" w:after="0"/>
        <w:ind w:left="400" w:right="2016" w:firstLine="0"/>
        <w:jc w:val="left"/>
      </w:pPr>
      <w:r>
        <w:rPr>
          <w:rFonts w:ascii="STSong" w:hAnsi="STSong" w:eastAsia="STSong"/>
          <w:b w:val="0"/>
          <w:i w:val="0"/>
          <w:color w:val="000000"/>
          <w:sz w:val="20"/>
        </w:rPr>
        <w:t xml:space="preserve">B.操作员可以在认证管理界面根据检索条件查询认证信息 </w:t>
      </w:r>
      <w:r>
        <w:br/>
      </w:r>
      <w:r>
        <w:rPr>
          <w:rFonts w:ascii="STSong" w:hAnsi="STSong" w:eastAsia="STSong"/>
          <w:b w:val="0"/>
          <w:i w:val="0"/>
          <w:color w:val="000000"/>
          <w:sz w:val="20"/>
        </w:rPr>
        <w:t>C.操作员可以在证书签发页面，点击“ 选择证书” 按钮，选择需要签发的证书。</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D.系统认证策略，打开方式为：身份管理--认证管理--认证管理界面 </w:t>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1.2.140. 第140题 </w:t>
      </w:r>
      <w:r>
        <w:br/>
      </w:r>
      <w:r>
        <w:rPr>
          <w:rFonts w:ascii="STSong" w:hAnsi="STSong" w:eastAsia="STSong"/>
          <w:b w:val="0"/>
          <w:i w:val="0"/>
          <w:color w:val="000000"/>
          <w:sz w:val="20"/>
        </w:rPr>
        <w:t>统一权限平台中，以下关于身份管理，描述错误的是：</w:t>
      </w:r>
      <w:r>
        <w:br/>
      </w:r>
      <w:r>
        <w:rPr>
          <w:rFonts w:ascii="STSong" w:hAnsi="STSong" w:eastAsia="STSong"/>
          <w:b w:val="0"/>
          <w:i w:val="0"/>
          <w:color w:val="000000"/>
          <w:sz w:val="20"/>
        </w:rPr>
        <w:t xml:space="preserve">A.参与角色：普通用户、身份管理员 </w:t>
      </w:r>
      <w:r>
        <w:br/>
      </w:r>
      <w:r>
        <w:rPr>
          <w:rFonts w:ascii="STSong" w:hAnsi="STSong" w:eastAsia="STSong"/>
          <w:b w:val="0"/>
          <w:i w:val="0"/>
          <w:color w:val="000000"/>
          <w:sz w:val="20"/>
        </w:rPr>
        <w:t xml:space="preserve">B.自定义密码没有特别限制要求 </w:t>
      </w:r>
      <w:r>
        <w:br/>
      </w:r>
      <w:r>
        <w:rPr>
          <w:rFonts w:ascii="STSong" w:hAnsi="STSong" w:eastAsia="STSong"/>
          <w:b w:val="0"/>
          <w:i w:val="0"/>
          <w:color w:val="000000"/>
          <w:sz w:val="20"/>
        </w:rPr>
        <w:t>C.身份管理员可以通过条件查询快速检索用户信息。</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D.如果需要为用户重置系统默认密码，只需直接勾选重置为默认密码，提交即可。</w:t>
      </w:r>
    </w:p>
    <w:p>
      <w:pPr>
        <w:autoSpaceDN w:val="0"/>
        <w:autoSpaceDE w:val="0"/>
        <w:widowControl/>
        <w:spacing w:line="312" w:lineRule="exact" w:before="0" w:after="0"/>
        <w:ind w:left="400" w:right="144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1.2.141. 第141题 </w:t>
      </w:r>
      <w:r>
        <w:br/>
      </w:r>
      <w:r>
        <w:rPr>
          <w:rFonts w:ascii="STSong" w:hAnsi="STSong" w:eastAsia="STSong"/>
          <w:b w:val="0"/>
          <w:i w:val="0"/>
          <w:color w:val="000000"/>
          <w:sz w:val="20"/>
        </w:rPr>
        <w:t>统一权限平台中，以下关于维护互斥资源，描述错误的是：</w:t>
      </w:r>
      <w:r>
        <w:br/>
      </w:r>
      <w:r>
        <w:rPr>
          <w:rFonts w:ascii="STSong" w:hAnsi="STSong" w:eastAsia="STSong"/>
          <w:b w:val="0"/>
          <w:i w:val="0"/>
          <w:color w:val="000000"/>
          <w:sz w:val="20"/>
        </w:rPr>
        <w:t>A.选择需要设置资源互斥的业务应用，点击“ 新增” 功能按钮进入互斥资源新增页面。</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89 页</w:t>
      </w:r>
    </w:p>
    <w:p>
      <w:pPr>
        <w:sectPr>
          <w:pgSz w:w="11900" w:h="16840"/>
          <w:pgMar w:top="16" w:right="1440" w:bottom="478" w:left="960" w:header="720" w:footer="720" w:gutter="0"/>
          <w:cols w:space="720" w:num="1" w:equalWidth="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B.业务应用管理员可以通过设定互斥资源起到对权限风险的事前控制、事中监控的作用。</w:t>
      </w:r>
    </w:p>
    <w:p>
      <w:pPr>
        <w:autoSpaceDN w:val="0"/>
        <w:autoSpaceDE w:val="0"/>
        <w:widowControl/>
        <w:spacing w:line="300" w:lineRule="exact" w:before="0" w:after="0"/>
        <w:ind w:left="400" w:right="0" w:firstLine="0"/>
        <w:jc w:val="left"/>
      </w:pPr>
      <w:r>
        <w:rPr>
          <w:rFonts w:ascii="STSong" w:hAnsi="STSong" w:eastAsia="STSong"/>
          <w:b w:val="0"/>
          <w:i w:val="0"/>
          <w:color w:val="000000"/>
          <w:sz w:val="20"/>
        </w:rPr>
        <w:t xml:space="preserve">C.当管理员在新增互斥规则，并在配置该互斥规则所包含的资源时，并没有最终保存时（即没有点击最上边 </w:t>
      </w:r>
      <w:r>
        <w:rPr>
          <w:rFonts w:ascii="STSong" w:hAnsi="STSong" w:eastAsia="STSong"/>
          <w:b w:val="0"/>
          <w:i w:val="0"/>
          <w:color w:val="000000"/>
          <w:sz w:val="20"/>
        </w:rPr>
        <w:t>在保存按钮），可以对右下侧已包含资源列表里的资源进行删除。</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D.任何互斥资源删除时都可以直接选择要删除的互斥资源规则，选择“ 删除” 。</w:t>
      </w:r>
    </w:p>
    <w:p>
      <w:pPr>
        <w:autoSpaceDN w:val="0"/>
        <w:autoSpaceDE w:val="0"/>
        <w:widowControl/>
        <w:spacing w:line="310" w:lineRule="exact" w:before="0" w:after="0"/>
        <w:ind w:left="400" w:right="720"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1.2.142. 第142题 </w:t>
      </w:r>
      <w:r>
        <w:br/>
      </w:r>
      <w:r>
        <w:rPr>
          <w:rFonts w:ascii="STSong" w:hAnsi="STSong" w:eastAsia="STSong"/>
          <w:b w:val="0"/>
          <w:i w:val="0"/>
          <w:color w:val="000000"/>
          <w:sz w:val="20"/>
        </w:rPr>
        <w:t>统一权限平台中，以下关于维护业务组织单元，描述错误的是：</w:t>
      </w:r>
      <w:r>
        <w:br/>
      </w:r>
      <w:r>
        <w:rPr>
          <w:rFonts w:ascii="STSong" w:hAnsi="STSong" w:eastAsia="STSong"/>
          <w:b w:val="0"/>
          <w:i w:val="0"/>
          <w:color w:val="000000"/>
          <w:sz w:val="20"/>
        </w:rPr>
        <w:t xml:space="preserve">A.初始化业务组织单元数据量较大，采用数据导入工具导入 </w:t>
      </w:r>
      <w:r>
        <w:br/>
      </w:r>
      <w:r>
        <w:rPr>
          <w:rFonts w:ascii="STSong" w:hAnsi="STSong" w:eastAsia="STSong"/>
          <w:b w:val="0"/>
          <w:i w:val="0"/>
          <w:color w:val="000000"/>
          <w:sz w:val="20"/>
        </w:rPr>
        <w:t>B.业务应用维护过程中系统升级需要少量的添加业务组织单元，可以直接在权限平台的页面操作。</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C.撤销日期为选填项 </w:t>
      </w:r>
      <w:r>
        <w:br/>
      </w:r>
      <w:r>
        <w:rPr>
          <w:rFonts w:ascii="STSong" w:hAnsi="STSong" w:eastAsia="STSong"/>
          <w:b w:val="0"/>
          <w:i w:val="0"/>
          <w:color w:val="000000"/>
          <w:sz w:val="20"/>
        </w:rPr>
        <w:t xml:space="preserve">D.采用数据导入工具导入和在页面添加业务组织单元产生的效果完全相同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1.2.143. 第143题 </w:t>
      </w:r>
      <w:r>
        <w:br/>
      </w:r>
      <w:r>
        <w:rPr>
          <w:rFonts w:ascii="STSong" w:hAnsi="STSong" w:eastAsia="STSong"/>
          <w:b w:val="0"/>
          <w:i w:val="0"/>
          <w:color w:val="000000"/>
          <w:sz w:val="20"/>
        </w:rPr>
        <w:t>统一权限平台中，以下关于资源管理，描述错误的是：</w:t>
      </w:r>
      <w:r>
        <w:br/>
      </w:r>
      <w:r>
        <w:rPr>
          <w:rFonts w:ascii="STSong" w:hAnsi="STSong" w:eastAsia="STSong"/>
          <w:b w:val="0"/>
          <w:i w:val="0"/>
          <w:color w:val="000000"/>
          <w:sz w:val="20"/>
        </w:rPr>
        <w:t xml:space="preserve">A.参与角色：业务应用管理员、应用注册管理员 </w:t>
      </w:r>
      <w:r>
        <w:br/>
      </w:r>
      <w:r>
        <w:rPr>
          <w:rFonts w:ascii="STSong" w:hAnsi="STSong" w:eastAsia="STSong"/>
          <w:b w:val="0"/>
          <w:i w:val="0"/>
          <w:color w:val="000000"/>
          <w:sz w:val="20"/>
        </w:rPr>
        <w:t xml:space="preserve">B.新增业务应用分组信息：打开页面：资源管理--业务应用配置--业务应用分组维护 </w:t>
      </w:r>
      <w:r>
        <w:br/>
      </w:r>
      <w:r>
        <w:rPr>
          <w:rFonts w:ascii="STSong" w:hAnsi="STSong" w:eastAsia="STSong"/>
          <w:b w:val="0"/>
          <w:i w:val="0"/>
          <w:color w:val="000000"/>
          <w:sz w:val="20"/>
        </w:rPr>
        <w:t xml:space="preserve">C.业务应用分组建议在统一权限管理平台建设之初就根据集成的系统完成对系统的分组，并确定每个系统分 </w:t>
      </w:r>
      <w:r>
        <w:rPr>
          <w:rFonts w:ascii="STSong" w:hAnsi="STSong" w:eastAsia="STSong"/>
          <w:b w:val="0"/>
          <w:i w:val="0"/>
          <w:color w:val="000000"/>
          <w:sz w:val="20"/>
        </w:rPr>
        <w:t>组引用的组织分类。</w:t>
      </w:r>
    </w:p>
    <w:p>
      <w:pPr>
        <w:autoSpaceDN w:val="0"/>
        <w:autoSpaceDE w:val="0"/>
        <w:widowControl/>
        <w:spacing w:line="308" w:lineRule="exact" w:before="0" w:after="0"/>
        <w:ind w:left="400" w:right="1152" w:firstLine="0"/>
        <w:jc w:val="left"/>
      </w:pPr>
      <w:r>
        <w:rPr>
          <w:rFonts w:ascii="STSong" w:hAnsi="STSong" w:eastAsia="STSong"/>
          <w:b w:val="0"/>
          <w:i w:val="0"/>
          <w:color w:val="000000"/>
          <w:sz w:val="20"/>
        </w:rPr>
        <w:t xml:space="preserve">D.被业务应用使用的业务应用分组可以禁用但是不能删除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1.2.144. 第144题 </w:t>
      </w:r>
      <w:r>
        <w:br/>
      </w:r>
      <w:r>
        <w:rPr>
          <w:rFonts w:ascii="STSong" w:hAnsi="STSong" w:eastAsia="STSong"/>
          <w:b w:val="0"/>
          <w:i w:val="0"/>
          <w:color w:val="000000"/>
          <w:sz w:val="20"/>
        </w:rPr>
        <w:t xml:space="preserve">登录统一权限管理系统，在（）中可以查看身份权限维护 </w:t>
      </w:r>
      <w:r>
        <w:br/>
      </w:r>
      <w:r>
        <w:rPr>
          <w:rFonts w:ascii="STSong" w:hAnsi="STSong" w:eastAsia="STSong"/>
          <w:b w:val="0"/>
          <w:i w:val="0"/>
          <w:color w:val="000000"/>
          <w:sz w:val="20"/>
        </w:rPr>
        <w:t xml:space="preserve">A.审计管理 </w:t>
      </w:r>
      <w:r>
        <w:br/>
      </w:r>
      <w:r>
        <w:rPr>
          <w:rFonts w:ascii="STSong" w:hAnsi="STSong" w:eastAsia="STSong"/>
          <w:b w:val="0"/>
          <w:i w:val="0"/>
          <w:color w:val="000000"/>
          <w:sz w:val="20"/>
        </w:rPr>
        <w:t xml:space="preserve">B.资源管理 </w:t>
      </w:r>
      <w:r>
        <w:br/>
      </w:r>
      <w:r>
        <w:rPr>
          <w:rFonts w:ascii="STSong" w:hAnsi="STSong" w:eastAsia="STSong"/>
          <w:b w:val="0"/>
          <w:i w:val="0"/>
          <w:color w:val="000000"/>
          <w:sz w:val="20"/>
        </w:rPr>
        <w:t xml:space="preserve">C.身份管理 </w:t>
      </w:r>
      <w:r>
        <w:br/>
      </w:r>
      <w:r>
        <w:rPr>
          <w:rFonts w:ascii="STSong" w:hAnsi="STSong" w:eastAsia="STSong"/>
          <w:b w:val="0"/>
          <w:i w:val="0"/>
          <w:color w:val="000000"/>
          <w:sz w:val="20"/>
        </w:rPr>
        <w:t xml:space="preserve">D.权限管理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1.2.145. 第145题 </w:t>
      </w:r>
      <w:r>
        <w:br/>
      </w:r>
      <w:r>
        <w:rPr>
          <w:rFonts w:ascii="STSong" w:hAnsi="STSong" w:eastAsia="STSong"/>
          <w:b w:val="0"/>
          <w:i w:val="0"/>
          <w:color w:val="000000"/>
          <w:sz w:val="20"/>
        </w:rPr>
        <w:t xml:space="preserve">在统一权限平台中，在身份权限维护中选择用户后，点击（）可以查看该用户拥有的业务系统 </w:t>
      </w:r>
      <w:r>
        <w:rPr>
          <w:rFonts w:ascii="STSong" w:hAnsi="STSong" w:eastAsia="STSong"/>
          <w:b w:val="0"/>
          <w:i w:val="0"/>
          <w:color w:val="000000"/>
          <w:sz w:val="20"/>
        </w:rPr>
        <w:t xml:space="preserve">A.下一步 </w:t>
      </w:r>
      <w:r>
        <w:br/>
      </w:r>
      <w:r>
        <w:rPr>
          <w:rFonts w:ascii="STSong" w:hAnsi="STSong" w:eastAsia="STSong"/>
          <w:b w:val="0"/>
          <w:i w:val="0"/>
          <w:color w:val="000000"/>
          <w:sz w:val="20"/>
        </w:rPr>
        <w:t xml:space="preserve">B.查看授权用户 </w:t>
      </w:r>
      <w:r>
        <w:br/>
      </w:r>
      <w:r>
        <w:rPr>
          <w:rFonts w:ascii="STSong" w:hAnsi="STSong" w:eastAsia="STSong"/>
          <w:b w:val="0"/>
          <w:i w:val="0"/>
          <w:color w:val="000000"/>
          <w:sz w:val="20"/>
        </w:rPr>
        <w:t xml:space="preserve">C.查看已授权角色 </w:t>
      </w:r>
      <w:r>
        <w:br/>
      </w:r>
      <w:r>
        <w:rPr>
          <w:rFonts w:ascii="STSong" w:hAnsi="STSong" w:eastAsia="STSong"/>
          <w:b w:val="0"/>
          <w:i w:val="0"/>
          <w:color w:val="000000"/>
          <w:sz w:val="20"/>
        </w:rPr>
        <w:t xml:space="preserve">D.模板下载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1.2.146. 第146题 </w:t>
      </w:r>
      <w:r>
        <w:br/>
      </w:r>
      <w:r>
        <w:rPr>
          <w:rFonts w:ascii="STSong" w:hAnsi="STSong" w:eastAsia="STSong"/>
          <w:b w:val="0"/>
          <w:i w:val="0"/>
          <w:color w:val="000000"/>
          <w:sz w:val="20"/>
        </w:rPr>
        <w:t>权限组件中资源管理菜单中不包含哪项（  ）。</w:t>
      </w:r>
    </w:p>
    <w:p>
      <w:pPr>
        <w:autoSpaceDN w:val="0"/>
        <w:autoSpaceDE w:val="0"/>
        <w:widowControl/>
        <w:spacing w:line="300" w:lineRule="exact" w:before="0" w:after="0"/>
        <w:ind w:left="400" w:right="7920" w:firstLine="0"/>
        <w:jc w:val="left"/>
      </w:pPr>
      <w:r>
        <w:rPr>
          <w:rFonts w:ascii="STSong" w:hAnsi="STSong" w:eastAsia="STSong"/>
          <w:b w:val="0"/>
          <w:i w:val="0"/>
          <w:color w:val="000000"/>
          <w:sz w:val="20"/>
        </w:rPr>
        <w:t xml:space="preserve">A.互斥资源管理 </w:t>
      </w:r>
      <w:r>
        <w:br/>
      </w:r>
      <w:r>
        <w:rPr>
          <w:rFonts w:ascii="STSong" w:hAnsi="STSong" w:eastAsia="STSong"/>
          <w:b w:val="0"/>
          <w:i w:val="0"/>
          <w:color w:val="000000"/>
          <w:sz w:val="20"/>
        </w:rPr>
        <w:t xml:space="preserve">B.受控资源管理 </w:t>
      </w:r>
      <w:r>
        <w:br/>
      </w:r>
      <w:r>
        <w:rPr>
          <w:rFonts w:ascii="STSong" w:hAnsi="STSong" w:eastAsia="STSong"/>
          <w:b w:val="0"/>
          <w:i w:val="0"/>
          <w:color w:val="000000"/>
          <w:sz w:val="20"/>
        </w:rPr>
        <w:t xml:space="preserve">C.业务应用配置 </w:t>
      </w:r>
      <w:r>
        <w:br/>
      </w:r>
      <w:r>
        <w:rPr>
          <w:rFonts w:ascii="STSong" w:hAnsi="STSong" w:eastAsia="STSong"/>
          <w:b w:val="0"/>
          <w:i w:val="0"/>
          <w:color w:val="000000"/>
          <w:sz w:val="20"/>
        </w:rPr>
        <w:t xml:space="preserve">D.消息资源维护 </w:t>
      </w:r>
      <w:r>
        <w:br/>
      </w:r>
      <w:r>
        <w:rPr>
          <w:rFonts w:ascii="STSong" w:hAnsi="STSong" w:eastAsia="STSong"/>
          <w:b w:val="0"/>
          <w:i w:val="0"/>
          <w:color w:val="000000"/>
          <w:sz w:val="20"/>
        </w:rPr>
        <w:t>正确答案： D</w:t>
      </w:r>
    </w:p>
    <w:p>
      <w:pPr>
        <w:autoSpaceDN w:val="0"/>
        <w:autoSpaceDE w:val="0"/>
        <w:widowControl/>
        <w:spacing w:line="208" w:lineRule="exact" w:before="320" w:after="0"/>
        <w:ind w:left="0" w:right="4548" w:firstLine="0"/>
        <w:jc w:val="right"/>
      </w:pPr>
      <w:r>
        <w:rPr>
          <w:rFonts w:ascii="STSong" w:hAnsi="STSong" w:eastAsia="STSong"/>
          <w:b w:val="0"/>
          <w:i w:val="0"/>
          <w:color w:val="000000"/>
          <w:sz w:val="16"/>
        </w:rPr>
        <w:t>第 90 页</w:t>
      </w:r>
    </w:p>
    <w:p>
      <w:pPr>
        <w:sectPr>
          <w:pgSz w:w="11900" w:h="16840"/>
          <w:pgMar w:top="16" w:right="1134" w:bottom="478" w:left="960" w:header="720" w:footer="720" w:gutter="0"/>
          <w:cols w:space="720" w:num="1" w:equalWidth="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3312" w:firstLine="0"/>
        <w:jc w:val="left"/>
      </w:pP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1.2.147. 第147题 </w:t>
      </w:r>
      <w:r>
        <w:br/>
      </w:r>
      <w:r>
        <w:rPr>
          <w:rFonts w:ascii="STSong" w:hAnsi="STSong" w:eastAsia="STSong"/>
          <w:b w:val="0"/>
          <w:i w:val="0"/>
          <w:color w:val="000000"/>
          <w:sz w:val="20"/>
        </w:rPr>
        <w:t>在权限组件中，如果要注册一个业务系统，第一步需要配置(   )。</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A.组织分类维护 </w:t>
      </w:r>
      <w:r>
        <w:br/>
      </w:r>
      <w:r>
        <w:rPr>
          <w:rFonts w:ascii="STSong" w:hAnsi="STSong" w:eastAsia="STSong"/>
          <w:b w:val="0"/>
          <w:i w:val="0"/>
          <w:color w:val="000000"/>
          <w:sz w:val="20"/>
        </w:rPr>
        <w:t xml:space="preserve">B.业务应用分组维护 </w:t>
      </w:r>
      <w:r>
        <w:br/>
      </w:r>
      <w:r>
        <w:rPr>
          <w:rFonts w:ascii="STSong" w:hAnsi="STSong" w:eastAsia="STSong"/>
          <w:b w:val="0"/>
          <w:i w:val="0"/>
          <w:color w:val="000000"/>
          <w:sz w:val="20"/>
        </w:rPr>
        <w:t xml:space="preserve">C.业务应用维护 </w:t>
      </w:r>
      <w:r>
        <w:br/>
      </w:r>
      <w:r>
        <w:rPr>
          <w:rFonts w:ascii="STSong" w:hAnsi="STSong" w:eastAsia="STSong"/>
          <w:b w:val="0"/>
          <w:i w:val="0"/>
          <w:color w:val="000000"/>
          <w:sz w:val="20"/>
        </w:rPr>
        <w:t xml:space="preserve">D.节点信息维护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1.2.148. 第148题 </w:t>
      </w:r>
      <w:r>
        <w:br/>
      </w:r>
      <w:r>
        <w:rPr>
          <w:rFonts w:ascii="STSong" w:hAnsi="STSong" w:eastAsia="STSong"/>
          <w:b w:val="0"/>
          <w:i w:val="0"/>
          <w:color w:val="000000"/>
          <w:sz w:val="20"/>
        </w:rPr>
        <w:t>非SG-UAP业务系统接入统一权限系统需要进行的关键操作是（）。</w:t>
      </w:r>
    </w:p>
    <w:p>
      <w:pPr>
        <w:autoSpaceDN w:val="0"/>
        <w:autoSpaceDE w:val="0"/>
        <w:widowControl/>
        <w:spacing w:line="306" w:lineRule="exact" w:before="0" w:after="0"/>
        <w:ind w:left="400" w:right="3600" w:firstLine="0"/>
        <w:jc w:val="left"/>
      </w:pPr>
      <w:r>
        <w:rPr>
          <w:rFonts w:ascii="STSong" w:hAnsi="STSong" w:eastAsia="STSong"/>
          <w:b w:val="0"/>
          <w:i w:val="0"/>
          <w:color w:val="000000"/>
          <w:sz w:val="20"/>
        </w:rPr>
        <w:t xml:space="preserve">A.初始化 </w:t>
      </w:r>
      <w:r>
        <w:br/>
      </w:r>
      <w:r>
        <w:rPr>
          <w:rFonts w:ascii="STSong" w:hAnsi="STSong" w:eastAsia="STSong"/>
          <w:b w:val="0"/>
          <w:i w:val="0"/>
          <w:color w:val="000000"/>
          <w:sz w:val="20"/>
        </w:rPr>
        <w:t xml:space="preserve">B.原始数据导入 </w:t>
      </w:r>
      <w:r>
        <w:br/>
      </w:r>
      <w:r>
        <w:rPr>
          <w:rFonts w:ascii="STSong" w:hAnsi="STSong" w:eastAsia="STSong"/>
          <w:b w:val="0"/>
          <w:i w:val="0"/>
          <w:color w:val="000000"/>
          <w:sz w:val="20"/>
        </w:rPr>
        <w:t xml:space="preserve">C.菜单关联 </w:t>
      </w:r>
      <w:r>
        <w:br/>
      </w:r>
      <w:r>
        <w:rPr>
          <w:rFonts w:ascii="STSong" w:hAnsi="STSong" w:eastAsia="STSong"/>
          <w:b w:val="0"/>
          <w:i w:val="0"/>
          <w:color w:val="000000"/>
          <w:sz w:val="20"/>
        </w:rPr>
        <w:t xml:space="preserve">D.用户推送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关联评价点的名称：统一权限系统权限模块间的对应关系 </w:t>
      </w:r>
      <w:r>
        <w:rPr>
          <w:rFonts w:ascii="STSong" w:hAnsi="STSong" w:eastAsia="STSong"/>
          <w:b w:val="0"/>
          <w:i w:val="0"/>
          <w:color w:val="000000"/>
          <w:sz w:val="24"/>
        </w:rPr>
        <w:t xml:space="preserve">1.2.149. 第149题 </w:t>
      </w:r>
      <w:r>
        <w:br/>
      </w:r>
      <w:r>
        <w:rPr>
          <w:rFonts w:ascii="STSong" w:hAnsi="STSong" w:eastAsia="STSong"/>
          <w:b w:val="0"/>
          <w:i w:val="0"/>
          <w:color w:val="000000"/>
          <w:sz w:val="20"/>
        </w:rPr>
        <w:t>国家电网公司统一权限平台系统接口模块英文简称是（）</w:t>
      </w:r>
      <w:r>
        <w:rPr>
          <w:rFonts w:ascii="STSong" w:hAnsi="STSong" w:eastAsia="STSong"/>
          <w:b w:val="0"/>
          <w:i w:val="0"/>
          <w:color w:val="000000"/>
          <w:sz w:val="20"/>
        </w:rPr>
        <w:t xml:space="preserve">A.isc_sso </w:t>
      </w:r>
      <w:r>
        <w:br/>
      </w:r>
      <w:r>
        <w:rPr>
          <w:rFonts w:ascii="STSong" w:hAnsi="STSong" w:eastAsia="STSong"/>
          <w:b w:val="0"/>
          <w:i w:val="0"/>
          <w:color w:val="000000"/>
          <w:sz w:val="20"/>
        </w:rPr>
        <w:t xml:space="preserve">B.isc_mp </w:t>
      </w:r>
      <w:r>
        <w:br/>
      </w:r>
      <w:r>
        <w:rPr>
          <w:rFonts w:ascii="STSong" w:hAnsi="STSong" w:eastAsia="STSong"/>
          <w:b w:val="0"/>
          <w:i w:val="0"/>
          <w:color w:val="000000"/>
          <w:sz w:val="20"/>
        </w:rPr>
        <w:t xml:space="preserve">C.isc_as </w:t>
      </w:r>
      <w:r>
        <w:br/>
      </w:r>
      <w:r>
        <w:rPr>
          <w:rFonts w:ascii="STSong" w:hAnsi="STSong" w:eastAsia="STSong"/>
          <w:b w:val="0"/>
          <w:i w:val="0"/>
          <w:color w:val="000000"/>
          <w:sz w:val="20"/>
        </w:rPr>
        <w:t xml:space="preserve">D.isc_sm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关联评价点的名称：统一权限系统权限模块间的对应关系 </w:t>
      </w:r>
      <w:r>
        <w:rPr>
          <w:rFonts w:ascii="STSong" w:hAnsi="STSong" w:eastAsia="STSong"/>
          <w:b w:val="0"/>
          <w:i w:val="0"/>
          <w:color w:val="000000"/>
          <w:sz w:val="24"/>
        </w:rPr>
        <w:t xml:space="preserve">1.2.150. 第150题 </w:t>
      </w:r>
      <w:r>
        <w:br/>
      </w:r>
      <w:r>
        <w:rPr>
          <w:rFonts w:ascii="STSong" w:hAnsi="STSong" w:eastAsia="STSong"/>
          <w:b w:val="0"/>
          <w:i w:val="0"/>
          <w:color w:val="000000"/>
          <w:sz w:val="20"/>
        </w:rPr>
        <w:t>国家电网公司统一权限平台系统审计模块英文简称是（）</w:t>
      </w:r>
      <w:r>
        <w:rPr>
          <w:rFonts w:ascii="STSong" w:hAnsi="STSong" w:eastAsia="STSong"/>
          <w:b w:val="0"/>
          <w:i w:val="0"/>
          <w:color w:val="000000"/>
          <w:sz w:val="20"/>
        </w:rPr>
        <w:t xml:space="preserve">A.isc_sso </w:t>
      </w:r>
      <w:r>
        <w:br/>
      </w:r>
      <w:r>
        <w:rPr>
          <w:rFonts w:ascii="STSong" w:hAnsi="STSong" w:eastAsia="STSong"/>
          <w:b w:val="0"/>
          <w:i w:val="0"/>
          <w:color w:val="000000"/>
          <w:sz w:val="20"/>
        </w:rPr>
        <w:t xml:space="preserve">B.isc_mp </w:t>
      </w:r>
      <w:r>
        <w:br/>
      </w:r>
      <w:r>
        <w:rPr>
          <w:rFonts w:ascii="STSong" w:hAnsi="STSong" w:eastAsia="STSong"/>
          <w:b w:val="0"/>
          <w:i w:val="0"/>
          <w:color w:val="000000"/>
          <w:sz w:val="20"/>
        </w:rPr>
        <w:t xml:space="preserve">C.isc_as </w:t>
      </w:r>
      <w:r>
        <w:br/>
      </w:r>
      <w:r>
        <w:rPr>
          <w:rFonts w:ascii="STSong" w:hAnsi="STSong" w:eastAsia="STSong"/>
          <w:b w:val="0"/>
          <w:i w:val="0"/>
          <w:color w:val="000000"/>
          <w:sz w:val="20"/>
        </w:rPr>
        <w:t xml:space="preserve">D.isc_sm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关联评价点的名称：统一权限系统权限模块间的对应关系 </w:t>
      </w:r>
      <w:r>
        <w:rPr>
          <w:rFonts w:ascii="STSong" w:hAnsi="STSong" w:eastAsia="STSong"/>
          <w:b w:val="0"/>
          <w:i w:val="0"/>
          <w:color w:val="000000"/>
          <w:sz w:val="24"/>
        </w:rPr>
        <w:t xml:space="preserve">1.2.151. 第151题 </w:t>
      </w:r>
      <w:r>
        <w:br/>
      </w:r>
      <w:r>
        <w:rPr>
          <w:rFonts w:ascii="STSong" w:hAnsi="STSong" w:eastAsia="STSong"/>
          <w:b w:val="0"/>
          <w:i w:val="0"/>
          <w:color w:val="000000"/>
          <w:sz w:val="20"/>
        </w:rPr>
        <w:t>国家电网公司统一权限系统权限管理模块英文简称是（）</w:t>
      </w:r>
      <w:r>
        <w:rPr>
          <w:rFonts w:ascii="STSong" w:hAnsi="STSong" w:eastAsia="STSong"/>
          <w:b w:val="0"/>
          <w:i w:val="0"/>
          <w:color w:val="000000"/>
          <w:sz w:val="20"/>
        </w:rPr>
        <w:t xml:space="preserve">A.isc_sso </w:t>
      </w:r>
      <w:r>
        <w:br/>
      </w:r>
      <w:r>
        <w:rPr>
          <w:rFonts w:ascii="STSong" w:hAnsi="STSong" w:eastAsia="STSong"/>
          <w:b w:val="0"/>
          <w:i w:val="0"/>
          <w:color w:val="000000"/>
          <w:sz w:val="20"/>
        </w:rPr>
        <w:t xml:space="preserve">B.isc_mp </w:t>
      </w:r>
      <w:r>
        <w:br/>
      </w:r>
      <w:r>
        <w:rPr>
          <w:rFonts w:ascii="STSong" w:hAnsi="STSong" w:eastAsia="STSong"/>
          <w:b w:val="0"/>
          <w:i w:val="0"/>
          <w:color w:val="000000"/>
          <w:sz w:val="20"/>
        </w:rPr>
        <w:t xml:space="preserve">C.isc_as </w:t>
      </w:r>
      <w:r>
        <w:br/>
      </w:r>
      <w:r>
        <w:rPr>
          <w:rFonts w:ascii="STSong" w:hAnsi="STSong" w:eastAsia="STSong"/>
          <w:b w:val="0"/>
          <w:i w:val="0"/>
          <w:color w:val="000000"/>
          <w:sz w:val="20"/>
        </w:rPr>
        <w:t xml:space="preserve">D.isc_sm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关联评价点的名称：统一权限系统权限模块间的对应关系 </w:t>
      </w:r>
      <w:r>
        <w:rPr>
          <w:rFonts w:ascii="STSong" w:hAnsi="STSong" w:eastAsia="STSong"/>
          <w:b w:val="0"/>
          <w:i w:val="0"/>
          <w:color w:val="000000"/>
          <w:sz w:val="24"/>
        </w:rPr>
        <w:t xml:space="preserve">1.2.152. 第152题 </w:t>
      </w:r>
      <w:r>
        <w:br/>
      </w:r>
      <w:r>
        <w:rPr>
          <w:rFonts w:ascii="STSong" w:hAnsi="STSong" w:eastAsia="STSong"/>
          <w:b w:val="0"/>
          <w:i w:val="0"/>
          <w:color w:val="000000"/>
          <w:sz w:val="20"/>
        </w:rPr>
        <w:t>国家电网公司统一权限系统统一认证服务模块英文简称是（）</w:t>
      </w:r>
      <w:r>
        <w:rPr>
          <w:rFonts w:ascii="STSong" w:hAnsi="STSong" w:eastAsia="STSong"/>
          <w:b w:val="0"/>
          <w:i w:val="0"/>
          <w:color w:val="000000"/>
          <w:sz w:val="20"/>
        </w:rPr>
        <w:t xml:space="preserve">A.isc_sso </w:t>
      </w:r>
      <w:r>
        <w:br/>
      </w:r>
      <w:r>
        <w:rPr>
          <w:rFonts w:ascii="STSong" w:hAnsi="STSong" w:eastAsia="STSong"/>
          <w:b w:val="0"/>
          <w:i w:val="0"/>
          <w:color w:val="000000"/>
          <w:sz w:val="20"/>
        </w:rPr>
        <w:t xml:space="preserve">B.isc_mp </w:t>
      </w:r>
      <w:r>
        <w:br/>
      </w:r>
      <w:r>
        <w:rPr>
          <w:rFonts w:ascii="STSong" w:hAnsi="STSong" w:eastAsia="STSong"/>
          <w:b w:val="0"/>
          <w:i w:val="0"/>
          <w:color w:val="000000"/>
          <w:sz w:val="20"/>
        </w:rPr>
        <w:t>C.isc_as</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91 页</w:t>
      </w:r>
    </w:p>
    <w:p>
      <w:pPr>
        <w:sectPr>
          <w:pgSz w:w="11900" w:h="16840"/>
          <w:pgMar w:top="16" w:right="1440" w:bottom="478" w:left="960" w:header="720" w:footer="720" w:gutter="0"/>
          <w:cols w:space="720" w:num="1" w:equalWidth="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3456" w:firstLine="0"/>
        <w:jc w:val="left"/>
      </w:pPr>
      <w:r>
        <w:rPr>
          <w:rFonts w:ascii="STSong" w:hAnsi="STSong" w:eastAsia="STSong"/>
          <w:b w:val="0"/>
          <w:i w:val="0"/>
          <w:color w:val="000000"/>
          <w:sz w:val="20"/>
        </w:rPr>
        <w:t xml:space="preserve">D.isc_sm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1.2.153. 第153题 </w:t>
      </w:r>
      <w:r>
        <w:br/>
      </w:r>
      <w:r>
        <w:rPr>
          <w:rFonts w:ascii="STSong" w:hAnsi="STSong" w:eastAsia="STSong"/>
          <w:b w:val="0"/>
          <w:i w:val="0"/>
          <w:color w:val="000000"/>
          <w:sz w:val="20"/>
        </w:rPr>
        <w:t>国家电网公司统一权限平台系统身份模块英文简称是（）</w:t>
      </w:r>
      <w:r>
        <w:br/>
      </w:r>
      <w:r>
        <w:rPr>
          <w:rFonts w:ascii="STSong" w:hAnsi="STSong" w:eastAsia="STSong"/>
          <w:b w:val="0"/>
          <w:i w:val="0"/>
          <w:color w:val="000000"/>
          <w:sz w:val="20"/>
        </w:rPr>
        <w:t xml:space="preserve">A.isc_sso </w:t>
      </w:r>
      <w:r>
        <w:br/>
      </w:r>
      <w:r>
        <w:rPr>
          <w:rFonts w:ascii="STSong" w:hAnsi="STSong" w:eastAsia="STSong"/>
          <w:b w:val="0"/>
          <w:i w:val="0"/>
          <w:color w:val="000000"/>
          <w:sz w:val="20"/>
        </w:rPr>
        <w:t xml:space="preserve">B.isc_mp </w:t>
      </w:r>
      <w:r>
        <w:br/>
      </w:r>
      <w:r>
        <w:rPr>
          <w:rFonts w:ascii="STSong" w:hAnsi="STSong" w:eastAsia="STSong"/>
          <w:b w:val="0"/>
          <w:i w:val="0"/>
          <w:color w:val="000000"/>
          <w:sz w:val="20"/>
        </w:rPr>
        <w:t xml:space="preserve">C.isc_as </w:t>
      </w:r>
      <w:r>
        <w:br/>
      </w:r>
      <w:r>
        <w:rPr>
          <w:rFonts w:ascii="STSong" w:hAnsi="STSong" w:eastAsia="STSong"/>
          <w:b w:val="0"/>
          <w:i w:val="0"/>
          <w:color w:val="000000"/>
          <w:sz w:val="20"/>
        </w:rPr>
        <w:t xml:space="preserve">D.isc_manage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1.2.154. 第154题 </w:t>
      </w:r>
      <w:r>
        <w:br/>
      </w:r>
      <w:r>
        <w:rPr>
          <w:rFonts w:ascii="STSong" w:hAnsi="STSong" w:eastAsia="STSong"/>
          <w:b w:val="0"/>
          <w:i w:val="0"/>
          <w:color w:val="000000"/>
          <w:sz w:val="20"/>
        </w:rPr>
        <w:t>在统一权限平台中，（）模块可以查看用户被授予的角色信息？</w:t>
      </w:r>
    </w:p>
    <w:p>
      <w:pPr>
        <w:autoSpaceDN w:val="0"/>
        <w:autoSpaceDE w:val="0"/>
        <w:widowControl/>
        <w:spacing w:line="308" w:lineRule="exact" w:before="0" w:after="0"/>
        <w:ind w:left="400" w:right="3600" w:firstLine="0"/>
        <w:jc w:val="left"/>
      </w:pPr>
      <w:r>
        <w:rPr>
          <w:rFonts w:ascii="STSong" w:hAnsi="STSong" w:eastAsia="STSong"/>
          <w:b w:val="0"/>
          <w:i w:val="0"/>
          <w:color w:val="000000"/>
          <w:sz w:val="20"/>
        </w:rPr>
        <w:t xml:space="preserve">A.组织角色维护 </w:t>
      </w:r>
      <w:r>
        <w:br/>
      </w:r>
      <w:r>
        <w:rPr>
          <w:rFonts w:ascii="STSong" w:hAnsi="STSong" w:eastAsia="STSong"/>
          <w:b w:val="0"/>
          <w:i w:val="0"/>
          <w:color w:val="000000"/>
          <w:sz w:val="20"/>
        </w:rPr>
        <w:t xml:space="preserve">B.身份权限维护 </w:t>
      </w:r>
      <w:r>
        <w:br/>
      </w:r>
      <w:r>
        <w:rPr>
          <w:rFonts w:ascii="STSong" w:hAnsi="STSong" w:eastAsia="STSong"/>
          <w:b w:val="0"/>
          <w:i w:val="0"/>
          <w:color w:val="000000"/>
          <w:sz w:val="20"/>
        </w:rPr>
        <w:t xml:space="preserve">C.业务角色维护 </w:t>
      </w:r>
      <w:r>
        <w:br/>
      </w:r>
      <w:r>
        <w:rPr>
          <w:rFonts w:ascii="STSong" w:hAnsi="STSong" w:eastAsia="STSong"/>
          <w:b w:val="0"/>
          <w:i w:val="0"/>
          <w:color w:val="000000"/>
          <w:sz w:val="20"/>
        </w:rPr>
        <w:t xml:space="preserve">D.以上都不对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关联评价点的名称：统一权限系统权限模块间的对应关系 </w:t>
      </w:r>
      <w:r>
        <w:rPr>
          <w:rFonts w:ascii="STSong" w:hAnsi="STSong" w:eastAsia="STSong"/>
          <w:b w:val="0"/>
          <w:i w:val="0"/>
          <w:color w:val="000000"/>
          <w:sz w:val="24"/>
        </w:rPr>
        <w:t xml:space="preserve">1.2.155. 第155题 </w:t>
      </w:r>
      <w:r>
        <w:br/>
      </w:r>
      <w:r>
        <w:rPr>
          <w:rFonts w:ascii="STSong" w:hAnsi="STSong" w:eastAsia="STSong"/>
          <w:b w:val="0"/>
          <w:i w:val="0"/>
          <w:color w:val="000000"/>
          <w:sz w:val="20"/>
        </w:rPr>
        <w:t>统一权限平台用户基准数据以哪个系统为准（）</w:t>
      </w:r>
      <w:r>
        <w:br/>
      </w:r>
      <w:r>
        <w:rPr>
          <w:rFonts w:ascii="STSong" w:hAnsi="STSong" w:eastAsia="STSong"/>
          <w:b w:val="0"/>
          <w:i w:val="0"/>
          <w:color w:val="000000"/>
          <w:sz w:val="20"/>
        </w:rPr>
        <w:t xml:space="preserve">A.门户 </w:t>
      </w:r>
      <w:r>
        <w:br/>
      </w:r>
      <w:r>
        <w:rPr>
          <w:rFonts w:ascii="STSong" w:hAnsi="STSong" w:eastAsia="STSong"/>
          <w:b w:val="0"/>
          <w:i w:val="0"/>
          <w:color w:val="000000"/>
          <w:sz w:val="20"/>
        </w:rPr>
        <w:t xml:space="preserve">B.目录 </w:t>
      </w:r>
      <w:r>
        <w:br/>
      </w:r>
      <w:r>
        <w:rPr>
          <w:rFonts w:ascii="STSong" w:hAnsi="STSong" w:eastAsia="STSong"/>
          <w:b w:val="0"/>
          <w:i w:val="0"/>
          <w:color w:val="000000"/>
          <w:sz w:val="20"/>
        </w:rPr>
        <w:t xml:space="preserve">C.PMS </w:t>
      </w:r>
      <w:r>
        <w:br/>
      </w:r>
      <w:r>
        <w:rPr>
          <w:rFonts w:ascii="STSong" w:hAnsi="STSong" w:eastAsia="STSong"/>
          <w:b w:val="0"/>
          <w:i w:val="0"/>
          <w:color w:val="000000"/>
          <w:sz w:val="20"/>
        </w:rPr>
        <w:t xml:space="preserve">D.IMS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关联评价点的名称：统一权限系统权限模块间的对应关系 </w:t>
      </w:r>
      <w:r>
        <w:rPr>
          <w:rFonts w:ascii="STSong" w:hAnsi="STSong" w:eastAsia="STSong"/>
          <w:b w:val="0"/>
          <w:i w:val="0"/>
          <w:color w:val="000000"/>
          <w:sz w:val="24"/>
        </w:rPr>
        <w:t xml:space="preserve">1.2.156. 第156题 </w:t>
      </w:r>
      <w:r>
        <w:br/>
      </w:r>
      <w:r>
        <w:rPr>
          <w:rFonts w:ascii="STSong" w:hAnsi="STSong" w:eastAsia="STSong"/>
          <w:b w:val="0"/>
          <w:i w:val="0"/>
          <w:color w:val="000000"/>
          <w:sz w:val="20"/>
        </w:rPr>
        <w:t>在统一权限平台中，基准组织数据初始来源于以下哪项数据？</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A.权限平台的数据 </w:t>
      </w:r>
      <w:r>
        <w:br/>
      </w:r>
      <w:r>
        <w:rPr>
          <w:rFonts w:ascii="STSong" w:hAnsi="STSong" w:eastAsia="STSong"/>
          <w:b w:val="0"/>
          <w:i w:val="0"/>
          <w:color w:val="000000"/>
          <w:sz w:val="20"/>
        </w:rPr>
        <w:t xml:space="preserve">B.人资同步的数据 </w:t>
      </w:r>
      <w:r>
        <w:br/>
      </w:r>
      <w:r>
        <w:rPr>
          <w:rFonts w:ascii="STSong" w:hAnsi="STSong" w:eastAsia="STSong"/>
          <w:b w:val="0"/>
          <w:i w:val="0"/>
          <w:color w:val="000000"/>
          <w:sz w:val="20"/>
        </w:rPr>
        <w:t xml:space="preserve">C.业务应用的数据 </w:t>
      </w:r>
      <w:r>
        <w:br/>
      </w:r>
      <w:r>
        <w:rPr>
          <w:rFonts w:ascii="STSong" w:hAnsi="STSong" w:eastAsia="STSong"/>
          <w:b w:val="0"/>
          <w:i w:val="0"/>
          <w:color w:val="000000"/>
          <w:sz w:val="20"/>
        </w:rPr>
        <w:t xml:space="preserve">D.没有统一标准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关联评价点的名称：统一权限系统权限模块间的对应关系 </w:t>
      </w:r>
      <w:r>
        <w:rPr>
          <w:rFonts w:ascii="STSong" w:hAnsi="STSong" w:eastAsia="STSong"/>
          <w:b w:val="0"/>
          <w:i w:val="0"/>
          <w:color w:val="000000"/>
          <w:sz w:val="24"/>
        </w:rPr>
        <w:t xml:space="preserve">1.2.157. 第157题 </w:t>
      </w:r>
      <w:r>
        <w:br/>
      </w:r>
      <w:r>
        <w:rPr>
          <w:rFonts w:ascii="STSong" w:hAnsi="STSong" w:eastAsia="STSong"/>
          <w:b w:val="0"/>
          <w:i w:val="0"/>
          <w:color w:val="000000"/>
          <w:sz w:val="20"/>
        </w:rPr>
        <w:t xml:space="preserve">下列不属于统一权限系统模块的是 </w:t>
      </w:r>
      <w:r>
        <w:br/>
      </w:r>
      <w:r>
        <w:rPr>
          <w:rFonts w:ascii="STSong" w:hAnsi="STSong" w:eastAsia="STSong"/>
          <w:b w:val="0"/>
          <w:i w:val="0"/>
          <w:color w:val="000000"/>
          <w:sz w:val="20"/>
        </w:rPr>
        <w:t xml:space="preserve">A.统一认证 </w:t>
      </w:r>
      <w:r>
        <w:br/>
      </w:r>
      <w:r>
        <w:rPr>
          <w:rFonts w:ascii="STSong" w:hAnsi="STSong" w:eastAsia="STSong"/>
          <w:b w:val="0"/>
          <w:i w:val="0"/>
          <w:color w:val="000000"/>
          <w:sz w:val="20"/>
        </w:rPr>
        <w:t xml:space="preserve">B.统一授权 </w:t>
      </w:r>
      <w:r>
        <w:br/>
      </w:r>
      <w:r>
        <w:rPr>
          <w:rFonts w:ascii="STSong" w:hAnsi="STSong" w:eastAsia="STSong"/>
          <w:b w:val="0"/>
          <w:i w:val="0"/>
          <w:color w:val="000000"/>
          <w:sz w:val="20"/>
        </w:rPr>
        <w:t xml:space="preserve">C.统一审计 </w:t>
      </w:r>
      <w:r>
        <w:br/>
      </w:r>
      <w:r>
        <w:rPr>
          <w:rFonts w:ascii="STSong" w:hAnsi="STSong" w:eastAsia="STSong"/>
          <w:b w:val="0"/>
          <w:i w:val="0"/>
          <w:color w:val="000000"/>
          <w:sz w:val="20"/>
        </w:rPr>
        <w:t xml:space="preserve">D.统一接入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关联评价点的名称：统一权限系统权限模块间的对应关系 </w:t>
      </w:r>
      <w:r>
        <w:rPr>
          <w:rFonts w:ascii="STSong" w:hAnsi="STSong" w:eastAsia="STSong"/>
          <w:b w:val="0"/>
          <w:i w:val="0"/>
          <w:color w:val="000000"/>
          <w:sz w:val="24"/>
        </w:rPr>
        <w:t xml:space="preserve">1.2.158. 第158题 </w:t>
      </w:r>
      <w:r>
        <w:br/>
      </w:r>
      <w:r>
        <w:rPr>
          <w:rFonts w:ascii="STSong" w:hAnsi="STSong" w:eastAsia="STSong"/>
          <w:b w:val="0"/>
          <w:i w:val="0"/>
          <w:color w:val="000000"/>
          <w:sz w:val="20"/>
        </w:rPr>
        <w:t xml:space="preserve">不属于权限管理平台主要模块的是 </w:t>
      </w:r>
      <w:r>
        <w:br/>
      </w:r>
      <w:r>
        <w:rPr>
          <w:rFonts w:ascii="STSong" w:hAnsi="STSong" w:eastAsia="STSong"/>
          <w:b w:val="0"/>
          <w:i w:val="0"/>
          <w:color w:val="000000"/>
          <w:sz w:val="20"/>
        </w:rPr>
        <w:t>A.身份管理</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92 页</w:t>
      </w:r>
    </w:p>
    <w:p>
      <w:pPr>
        <w:sectPr>
          <w:pgSz w:w="11900" w:h="16840"/>
          <w:pgMar w:top="16" w:right="1440" w:bottom="478" w:left="960" w:header="720" w:footer="720" w:gutter="0"/>
          <w:cols w:space="720" w:num="1" w:equalWidth="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296" w:firstLine="0"/>
        <w:jc w:val="left"/>
      </w:pPr>
      <w:r>
        <w:rPr>
          <w:rFonts w:ascii="STSong" w:hAnsi="STSong" w:eastAsia="STSong"/>
          <w:b w:val="0"/>
          <w:i w:val="0"/>
          <w:color w:val="000000"/>
          <w:sz w:val="20"/>
        </w:rPr>
        <w:t xml:space="preserve">B.资源管理 </w:t>
      </w:r>
      <w:r>
        <w:br/>
      </w:r>
      <w:r>
        <w:rPr>
          <w:rFonts w:ascii="STSong" w:hAnsi="STSong" w:eastAsia="STSong"/>
          <w:b w:val="0"/>
          <w:i w:val="0"/>
          <w:color w:val="000000"/>
          <w:sz w:val="20"/>
        </w:rPr>
        <w:t xml:space="preserve">C.权限管理 </w:t>
      </w:r>
      <w:r>
        <w:br/>
      </w:r>
      <w:r>
        <w:rPr>
          <w:rFonts w:ascii="STSong" w:hAnsi="STSong" w:eastAsia="STSong"/>
          <w:b w:val="0"/>
          <w:i w:val="0"/>
          <w:color w:val="000000"/>
          <w:sz w:val="20"/>
        </w:rPr>
        <w:t xml:space="preserve">D.备份管理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1.2.159. 第159题 </w:t>
      </w:r>
      <w:r>
        <w:br/>
      </w:r>
      <w:r>
        <w:rPr>
          <w:rFonts w:ascii="STSong" w:hAnsi="STSong" w:eastAsia="STSong"/>
          <w:b w:val="0"/>
          <w:i w:val="0"/>
          <w:color w:val="000000"/>
          <w:sz w:val="20"/>
        </w:rPr>
        <w:t>权限子系统管理的对象不包括（）</w:t>
      </w:r>
      <w:r>
        <w:br/>
      </w:r>
      <w:r>
        <w:rPr>
          <w:rFonts w:ascii="STSong" w:hAnsi="STSong" w:eastAsia="STSong"/>
          <w:b w:val="0"/>
          <w:i w:val="0"/>
          <w:color w:val="000000"/>
          <w:sz w:val="20"/>
        </w:rPr>
        <w:t xml:space="preserve">A.业务角色与资源的关系 </w:t>
      </w:r>
      <w:r>
        <w:br/>
      </w:r>
      <w:r>
        <w:rPr>
          <w:rFonts w:ascii="STSong" w:hAnsi="STSong" w:eastAsia="STSong"/>
          <w:b w:val="0"/>
          <w:i w:val="0"/>
          <w:color w:val="000000"/>
          <w:sz w:val="20"/>
        </w:rPr>
        <w:t xml:space="preserve">B.业务组织角色与资源的关系 </w:t>
      </w:r>
      <w:r>
        <w:br/>
      </w:r>
      <w:r>
        <w:rPr>
          <w:rFonts w:ascii="STSong" w:hAnsi="STSong" w:eastAsia="STSong"/>
          <w:b w:val="0"/>
          <w:i w:val="0"/>
          <w:color w:val="000000"/>
          <w:sz w:val="20"/>
        </w:rPr>
        <w:t xml:space="preserve">C.用户与业务角色的关系 </w:t>
      </w:r>
      <w:r>
        <w:br/>
      </w:r>
      <w:r>
        <w:rPr>
          <w:rFonts w:ascii="STSong" w:hAnsi="STSong" w:eastAsia="STSong"/>
          <w:b w:val="0"/>
          <w:i w:val="0"/>
          <w:color w:val="000000"/>
          <w:sz w:val="20"/>
        </w:rPr>
        <w:t xml:space="preserve">D.用户与业务组织角色的关系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1.2.160. 第160题 </w:t>
      </w:r>
      <w:r>
        <w:br/>
      </w:r>
      <w:r>
        <w:rPr>
          <w:rFonts w:ascii="STSong" w:hAnsi="STSong" w:eastAsia="STSong"/>
          <w:b w:val="0"/>
          <w:i w:val="0"/>
          <w:color w:val="000000"/>
          <w:sz w:val="20"/>
        </w:rPr>
        <w:t>在统一权限平台中，如果需要增加两个不能被同一用户操作管理的资源，在哪里添加（）</w:t>
      </w:r>
      <w:r>
        <w:rPr>
          <w:rFonts w:ascii="STSong" w:hAnsi="STSong" w:eastAsia="STSong"/>
          <w:b w:val="0"/>
          <w:i w:val="0"/>
          <w:color w:val="000000"/>
          <w:sz w:val="20"/>
        </w:rPr>
        <w:t xml:space="preserve">A.受控资源管理 </w:t>
      </w:r>
      <w:r>
        <w:br/>
      </w:r>
      <w:r>
        <w:rPr>
          <w:rFonts w:ascii="STSong" w:hAnsi="STSong" w:eastAsia="STSong"/>
          <w:b w:val="0"/>
          <w:i w:val="0"/>
          <w:color w:val="000000"/>
          <w:sz w:val="20"/>
        </w:rPr>
        <w:t xml:space="preserve">B.敏感资源管理 </w:t>
      </w:r>
      <w:r>
        <w:br/>
      </w:r>
      <w:r>
        <w:rPr>
          <w:rFonts w:ascii="STSong" w:hAnsi="STSong" w:eastAsia="STSong"/>
          <w:b w:val="0"/>
          <w:i w:val="0"/>
          <w:color w:val="000000"/>
          <w:sz w:val="20"/>
        </w:rPr>
        <w:t xml:space="preserve">C.互斥资源管理 </w:t>
      </w:r>
      <w:r>
        <w:br/>
      </w:r>
      <w:r>
        <w:rPr>
          <w:rFonts w:ascii="STSong" w:hAnsi="STSong" w:eastAsia="STSong"/>
          <w:b w:val="0"/>
          <w:i w:val="0"/>
          <w:color w:val="000000"/>
          <w:sz w:val="20"/>
        </w:rPr>
        <w:t xml:space="preserve">D.资源类型管理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1.2.161. 第161题 </w:t>
      </w:r>
      <w:r>
        <w:br/>
      </w:r>
      <w:r>
        <w:rPr>
          <w:rFonts w:ascii="STSong" w:hAnsi="STSong" w:eastAsia="STSong"/>
          <w:b w:val="0"/>
          <w:i w:val="0"/>
          <w:color w:val="000000"/>
          <w:sz w:val="20"/>
        </w:rPr>
        <w:t>在统一权限平台中，设置组织维度的目的在于（）</w:t>
      </w:r>
      <w:r>
        <w:br/>
      </w:r>
      <w:r>
        <w:rPr>
          <w:rFonts w:ascii="STSong" w:hAnsi="STSong" w:eastAsia="STSong"/>
          <w:b w:val="0"/>
          <w:i w:val="0"/>
          <w:color w:val="000000"/>
          <w:sz w:val="20"/>
        </w:rPr>
        <w:t xml:space="preserve">A.方便业务组织单元的管理 </w:t>
      </w:r>
      <w:r>
        <w:br/>
      </w:r>
      <w:r>
        <w:rPr>
          <w:rFonts w:ascii="STSong" w:hAnsi="STSong" w:eastAsia="STSong"/>
          <w:b w:val="0"/>
          <w:i w:val="0"/>
          <w:color w:val="000000"/>
          <w:sz w:val="20"/>
        </w:rPr>
        <w:t xml:space="preserve">B.满足业务应用需要使用多套组织的需求 </w:t>
      </w:r>
      <w:r>
        <w:br/>
      </w:r>
      <w:r>
        <w:rPr>
          <w:rFonts w:ascii="STSong" w:hAnsi="STSong" w:eastAsia="STSong"/>
          <w:b w:val="0"/>
          <w:i w:val="0"/>
          <w:color w:val="000000"/>
          <w:sz w:val="20"/>
        </w:rPr>
        <w:t xml:space="preserve">C.设置业务组织分类 </w:t>
      </w:r>
      <w:r>
        <w:br/>
      </w:r>
      <w:r>
        <w:rPr>
          <w:rFonts w:ascii="STSong" w:hAnsi="STSong" w:eastAsia="STSong"/>
          <w:b w:val="0"/>
          <w:i w:val="0"/>
          <w:color w:val="000000"/>
          <w:sz w:val="20"/>
        </w:rPr>
        <w:t xml:space="preserve">D.以上都不是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1.2.162. 第162题 </w:t>
      </w:r>
      <w:r>
        <w:br/>
      </w:r>
      <w:r>
        <w:rPr>
          <w:rFonts w:ascii="STSong" w:hAnsi="STSong" w:eastAsia="STSong"/>
          <w:b w:val="0"/>
          <w:i w:val="0"/>
          <w:color w:val="000000"/>
          <w:sz w:val="20"/>
        </w:rPr>
        <w:t>在统一权限平台中，资源管理中包括（）</w:t>
      </w:r>
      <w:r>
        <w:br/>
      </w:r>
      <w:r>
        <w:rPr>
          <w:rFonts w:ascii="STSong" w:hAnsi="STSong" w:eastAsia="STSong"/>
          <w:b w:val="0"/>
          <w:i w:val="0"/>
          <w:color w:val="000000"/>
          <w:sz w:val="20"/>
        </w:rPr>
        <w:t xml:space="preserve">A.业务角色维护 </w:t>
      </w:r>
      <w:r>
        <w:br/>
      </w:r>
      <w:r>
        <w:rPr>
          <w:rFonts w:ascii="STSong" w:hAnsi="STSong" w:eastAsia="STSong"/>
          <w:b w:val="0"/>
          <w:i w:val="0"/>
          <w:color w:val="000000"/>
          <w:sz w:val="20"/>
        </w:rPr>
        <w:t xml:space="preserve">B.组织角色维护 </w:t>
      </w:r>
      <w:r>
        <w:br/>
      </w:r>
      <w:r>
        <w:rPr>
          <w:rFonts w:ascii="STSong" w:hAnsi="STSong" w:eastAsia="STSong"/>
          <w:b w:val="0"/>
          <w:i w:val="0"/>
          <w:color w:val="000000"/>
          <w:sz w:val="20"/>
        </w:rPr>
        <w:t xml:space="preserve">C.身份权限维护 </w:t>
      </w:r>
      <w:r>
        <w:br/>
      </w:r>
      <w:r>
        <w:rPr>
          <w:rFonts w:ascii="STSong" w:hAnsi="STSong" w:eastAsia="STSong"/>
          <w:b w:val="0"/>
          <w:i w:val="0"/>
          <w:color w:val="000000"/>
          <w:sz w:val="20"/>
        </w:rPr>
        <w:t xml:space="preserve">D.受控资源管理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1.2.163. 第163题 </w:t>
      </w:r>
      <w:r>
        <w:br/>
      </w:r>
      <w:r>
        <w:rPr>
          <w:rFonts w:ascii="STSong" w:hAnsi="STSong" w:eastAsia="STSong"/>
          <w:b w:val="0"/>
          <w:i w:val="0"/>
          <w:color w:val="000000"/>
          <w:sz w:val="20"/>
        </w:rPr>
        <w:t>在统一权限平台中，下列哪项不属于资源子系统的管理范围（）</w:t>
      </w:r>
      <w:r>
        <w:br/>
      </w:r>
      <w:r>
        <w:rPr>
          <w:rFonts w:ascii="STSong" w:hAnsi="STSong" w:eastAsia="STSong"/>
          <w:b w:val="0"/>
          <w:i w:val="0"/>
          <w:color w:val="000000"/>
          <w:sz w:val="20"/>
        </w:rPr>
        <w:t xml:space="preserve">A.功能菜单 </w:t>
      </w:r>
      <w:r>
        <w:br/>
      </w:r>
      <w:r>
        <w:rPr>
          <w:rFonts w:ascii="STSong" w:hAnsi="STSong" w:eastAsia="STSong"/>
          <w:b w:val="0"/>
          <w:i w:val="0"/>
          <w:color w:val="000000"/>
          <w:sz w:val="20"/>
        </w:rPr>
        <w:t xml:space="preserve">B.数据资源 </w:t>
      </w:r>
      <w:r>
        <w:br/>
      </w:r>
      <w:r>
        <w:rPr>
          <w:rFonts w:ascii="STSong" w:hAnsi="STSong" w:eastAsia="STSong"/>
          <w:b w:val="0"/>
          <w:i w:val="0"/>
          <w:color w:val="000000"/>
          <w:sz w:val="20"/>
        </w:rPr>
        <w:t xml:space="preserve">C.功能按钮 </w:t>
      </w:r>
      <w:r>
        <w:br/>
      </w:r>
      <w:r>
        <w:rPr>
          <w:rFonts w:ascii="STSong" w:hAnsi="STSong" w:eastAsia="STSong"/>
          <w:b w:val="0"/>
          <w:i w:val="0"/>
          <w:color w:val="000000"/>
          <w:sz w:val="20"/>
        </w:rPr>
        <w:t xml:space="preserve">D.业务角色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1.2.164. 第164题</w:t>
      </w:r>
    </w:p>
    <w:p>
      <w:pPr>
        <w:autoSpaceDN w:val="0"/>
        <w:autoSpaceDE w:val="0"/>
        <w:widowControl/>
        <w:spacing w:line="208" w:lineRule="exact" w:before="250" w:after="0"/>
        <w:ind w:left="0" w:right="4242" w:firstLine="0"/>
        <w:jc w:val="right"/>
      </w:pPr>
      <w:r>
        <w:rPr>
          <w:rFonts w:ascii="STSong" w:hAnsi="STSong" w:eastAsia="STSong"/>
          <w:b w:val="0"/>
          <w:i w:val="0"/>
          <w:color w:val="000000"/>
          <w:sz w:val="16"/>
        </w:rPr>
        <w:t>第 93 页</w:t>
      </w:r>
    </w:p>
    <w:p>
      <w:pPr>
        <w:sectPr>
          <w:pgSz w:w="11900" w:h="16840"/>
          <w:pgMar w:top="16" w:right="1440" w:bottom="478" w:left="960" w:header="720" w:footer="720" w:gutter="0"/>
          <w:cols w:space="720" w:num="1" w:equalWidth="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在权限组件中进行身份授权操作时，直接关联用户的是以下哪种实体（  ）。</w:t>
      </w:r>
    </w:p>
    <w:p>
      <w:pPr>
        <w:autoSpaceDN w:val="0"/>
        <w:autoSpaceDE w:val="0"/>
        <w:widowControl/>
        <w:spacing w:line="308" w:lineRule="exact" w:before="0" w:after="0"/>
        <w:ind w:left="400" w:right="2592" w:firstLine="0"/>
        <w:jc w:val="left"/>
      </w:pPr>
      <w:r>
        <w:rPr>
          <w:rFonts w:ascii="STSong" w:hAnsi="STSong" w:eastAsia="STSong"/>
          <w:b w:val="0"/>
          <w:i w:val="0"/>
          <w:color w:val="000000"/>
          <w:sz w:val="20"/>
        </w:rPr>
        <w:t xml:space="preserve">A.业务组织 </w:t>
      </w:r>
      <w:r>
        <w:br/>
      </w:r>
      <w:r>
        <w:rPr>
          <w:rFonts w:ascii="STSong" w:hAnsi="STSong" w:eastAsia="STSong"/>
          <w:b w:val="0"/>
          <w:i w:val="0"/>
          <w:color w:val="000000"/>
          <w:sz w:val="20"/>
        </w:rPr>
        <w:t xml:space="preserve">B.受控资源 </w:t>
      </w:r>
      <w:r>
        <w:br/>
      </w:r>
      <w:r>
        <w:rPr>
          <w:rFonts w:ascii="STSong" w:hAnsi="STSong" w:eastAsia="STSong"/>
          <w:b w:val="0"/>
          <w:i w:val="0"/>
          <w:color w:val="000000"/>
          <w:sz w:val="20"/>
        </w:rPr>
        <w:t xml:space="preserve">C.业务角色 </w:t>
      </w:r>
      <w:r>
        <w:br/>
      </w:r>
      <w:r>
        <w:rPr>
          <w:rFonts w:ascii="STSong" w:hAnsi="STSong" w:eastAsia="STSong"/>
          <w:b w:val="0"/>
          <w:i w:val="0"/>
          <w:color w:val="000000"/>
          <w:sz w:val="20"/>
        </w:rPr>
        <w:t xml:space="preserve">D.组织角色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关联评价点的名称：统一权限系统业务角色、组织角色对应关系 </w:t>
      </w:r>
      <w:r>
        <w:br/>
      </w:r>
      <w:r>
        <w:rPr>
          <w:rFonts w:ascii="STSong" w:hAnsi="STSong" w:eastAsia="STSong"/>
          <w:b w:val="0"/>
          <w:i w:val="0"/>
          <w:color w:val="000000"/>
          <w:sz w:val="24"/>
        </w:rPr>
        <w:t xml:space="preserve">1.2.165. 第165题 </w:t>
      </w:r>
      <w:r>
        <w:br/>
      </w:r>
      <w:r>
        <w:rPr>
          <w:rFonts w:ascii="STSong" w:hAnsi="STSong" w:eastAsia="STSong"/>
          <w:b w:val="0"/>
          <w:i w:val="0"/>
          <w:color w:val="000000"/>
          <w:sz w:val="20"/>
        </w:rPr>
        <w:t>在统一权限平台中，对角色进行不同地市区域划分，是通过（）实现的？</w:t>
      </w:r>
    </w:p>
    <w:p>
      <w:pPr>
        <w:autoSpaceDN w:val="0"/>
        <w:autoSpaceDE w:val="0"/>
        <w:widowControl/>
        <w:spacing w:line="308" w:lineRule="exact" w:before="0" w:after="0"/>
        <w:ind w:left="400" w:right="3456" w:firstLine="0"/>
        <w:jc w:val="left"/>
      </w:pPr>
      <w:r>
        <w:rPr>
          <w:rFonts w:ascii="STSong" w:hAnsi="STSong" w:eastAsia="STSong"/>
          <w:b w:val="0"/>
          <w:i w:val="0"/>
          <w:color w:val="000000"/>
          <w:sz w:val="20"/>
        </w:rPr>
        <w:t xml:space="preserve">A.业务角色系统 </w:t>
      </w:r>
      <w:r>
        <w:br/>
      </w:r>
      <w:r>
        <w:rPr>
          <w:rFonts w:ascii="STSong" w:hAnsi="STSong" w:eastAsia="STSong"/>
          <w:b w:val="0"/>
          <w:i w:val="0"/>
          <w:color w:val="000000"/>
          <w:sz w:val="20"/>
        </w:rPr>
        <w:t xml:space="preserve">B.组织角色系统 </w:t>
      </w:r>
      <w:r>
        <w:br/>
      </w:r>
      <w:r>
        <w:rPr>
          <w:rFonts w:ascii="STSong" w:hAnsi="STSong" w:eastAsia="STSong"/>
          <w:b w:val="0"/>
          <w:i w:val="0"/>
          <w:color w:val="000000"/>
          <w:sz w:val="20"/>
        </w:rPr>
        <w:t xml:space="preserve">C.组织树 </w:t>
      </w:r>
      <w:r>
        <w:br/>
      </w:r>
      <w:r>
        <w:rPr>
          <w:rFonts w:ascii="STSong" w:hAnsi="STSong" w:eastAsia="STSong"/>
          <w:b w:val="0"/>
          <w:i w:val="0"/>
          <w:color w:val="000000"/>
          <w:sz w:val="20"/>
        </w:rPr>
        <w:t xml:space="preserve">D.业务树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1.2.166. 第166题 </w:t>
      </w:r>
      <w:r>
        <w:br/>
      </w:r>
      <w:r>
        <w:rPr>
          <w:rFonts w:ascii="STSong" w:hAnsi="STSong" w:eastAsia="STSong"/>
          <w:b w:val="0"/>
          <w:i w:val="0"/>
          <w:color w:val="000000"/>
          <w:sz w:val="20"/>
        </w:rPr>
        <w:t>与统一权限系统集成的业务系统管理员拥有的角色是（）</w:t>
      </w:r>
      <w:r>
        <w:br/>
      </w:r>
      <w:r>
        <w:rPr>
          <w:rFonts w:ascii="STSong" w:hAnsi="STSong" w:eastAsia="STSong"/>
          <w:b w:val="0"/>
          <w:i w:val="0"/>
          <w:color w:val="000000"/>
          <w:sz w:val="20"/>
        </w:rPr>
        <w:t xml:space="preserve">A.业务系统管理角色和业务系统使用角色 </w:t>
      </w:r>
      <w:r>
        <w:br/>
      </w:r>
      <w:r>
        <w:rPr>
          <w:rFonts w:ascii="STSong" w:hAnsi="STSong" w:eastAsia="STSong"/>
          <w:b w:val="0"/>
          <w:i w:val="0"/>
          <w:color w:val="000000"/>
          <w:sz w:val="20"/>
        </w:rPr>
        <w:t xml:space="preserve">B.业务系统管理角色和统一权限使用角色 </w:t>
      </w:r>
      <w:r>
        <w:br/>
      </w:r>
      <w:r>
        <w:rPr>
          <w:rFonts w:ascii="STSong" w:hAnsi="STSong" w:eastAsia="STSong"/>
          <w:b w:val="0"/>
          <w:i w:val="0"/>
          <w:color w:val="000000"/>
          <w:sz w:val="20"/>
        </w:rPr>
        <w:t xml:space="preserve">C.业务系统使用角色和统一权限管理员角色 </w:t>
      </w:r>
      <w:r>
        <w:br/>
      </w:r>
      <w:r>
        <w:rPr>
          <w:rFonts w:ascii="STSong" w:hAnsi="STSong" w:eastAsia="STSong"/>
          <w:b w:val="0"/>
          <w:i w:val="0"/>
          <w:color w:val="000000"/>
          <w:sz w:val="20"/>
        </w:rPr>
        <w:t xml:space="preserve">D.业务系统使用角色和统一权限使用角色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1.2.167. 第167题 </w:t>
      </w:r>
      <w:r>
        <w:br/>
      </w:r>
      <w:r>
        <w:rPr>
          <w:rFonts w:ascii="STSong" w:hAnsi="STSong" w:eastAsia="STSong"/>
          <w:b w:val="0"/>
          <w:i w:val="0"/>
          <w:color w:val="000000"/>
          <w:sz w:val="20"/>
        </w:rPr>
        <w:t>在统一权限平台中，以下说法正确的是（）。</w:t>
      </w:r>
    </w:p>
    <w:p>
      <w:pPr>
        <w:autoSpaceDN w:val="0"/>
        <w:autoSpaceDE w:val="0"/>
        <w:widowControl/>
        <w:spacing w:line="308" w:lineRule="exact" w:before="0" w:after="0"/>
        <w:ind w:left="400" w:right="2880" w:firstLine="0"/>
        <w:jc w:val="left"/>
      </w:pPr>
      <w:r>
        <w:rPr>
          <w:rFonts w:ascii="STSong" w:hAnsi="STSong" w:eastAsia="STSong"/>
          <w:b w:val="0"/>
          <w:i w:val="0"/>
          <w:color w:val="000000"/>
          <w:sz w:val="20"/>
        </w:rPr>
        <w:t xml:space="preserve">A.业务角色可以直接授予用户 </w:t>
      </w:r>
      <w:r>
        <w:br/>
      </w:r>
      <w:r>
        <w:rPr>
          <w:rFonts w:ascii="STSong" w:hAnsi="STSong" w:eastAsia="STSong"/>
          <w:b w:val="0"/>
          <w:i w:val="0"/>
          <w:color w:val="000000"/>
          <w:sz w:val="20"/>
        </w:rPr>
        <w:t xml:space="preserve">B.组织角色可以直接授予用户 </w:t>
      </w:r>
      <w:r>
        <w:br/>
      </w:r>
      <w:r>
        <w:rPr>
          <w:rFonts w:ascii="STSong" w:hAnsi="STSong" w:eastAsia="STSong"/>
          <w:b w:val="0"/>
          <w:i w:val="0"/>
          <w:color w:val="000000"/>
          <w:sz w:val="20"/>
        </w:rPr>
        <w:t xml:space="preserve">C.业务角色由组织角色派生出来的 </w:t>
      </w:r>
      <w:r>
        <w:br/>
      </w:r>
      <w:r>
        <w:rPr>
          <w:rFonts w:ascii="STSong" w:hAnsi="STSong" w:eastAsia="STSong"/>
          <w:b w:val="0"/>
          <w:i w:val="0"/>
          <w:color w:val="000000"/>
          <w:sz w:val="20"/>
        </w:rPr>
        <w:t xml:space="preserve">D.业务角色归属于具体的组织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1.2.168. 第168题 </w:t>
      </w:r>
      <w:r>
        <w:br/>
      </w:r>
      <w:r>
        <w:rPr>
          <w:rFonts w:ascii="STSong" w:hAnsi="STSong" w:eastAsia="STSong"/>
          <w:b w:val="0"/>
          <w:i w:val="0"/>
          <w:color w:val="000000"/>
          <w:sz w:val="20"/>
        </w:rPr>
        <w:t>在统一权限平台中，能够为业务系统进行初始化操作的平台角色是（）</w:t>
      </w:r>
      <w:r>
        <w:rPr>
          <w:rFonts w:ascii="STSong" w:hAnsi="STSong" w:eastAsia="STSong"/>
          <w:b w:val="0"/>
          <w:i w:val="0"/>
          <w:color w:val="000000"/>
          <w:sz w:val="20"/>
        </w:rPr>
        <w:t xml:space="preserve">A.业务应用管理员 </w:t>
      </w:r>
      <w:r>
        <w:br/>
      </w:r>
      <w:r>
        <w:rPr>
          <w:rFonts w:ascii="STSong" w:hAnsi="STSong" w:eastAsia="STSong"/>
          <w:b w:val="0"/>
          <w:i w:val="0"/>
          <w:color w:val="000000"/>
          <w:sz w:val="20"/>
        </w:rPr>
        <w:t xml:space="preserve">B.统一权限平台管理员 </w:t>
      </w:r>
      <w:r>
        <w:br/>
      </w:r>
      <w:r>
        <w:rPr>
          <w:rFonts w:ascii="STSong" w:hAnsi="STSong" w:eastAsia="STSong"/>
          <w:b w:val="0"/>
          <w:i w:val="0"/>
          <w:color w:val="000000"/>
          <w:sz w:val="20"/>
        </w:rPr>
        <w:t xml:space="preserve">C.应用注册管理员 </w:t>
      </w:r>
      <w:r>
        <w:br/>
      </w:r>
      <w:r>
        <w:rPr>
          <w:rFonts w:ascii="STSong" w:hAnsi="STSong" w:eastAsia="STSong"/>
          <w:b w:val="0"/>
          <w:i w:val="0"/>
          <w:color w:val="000000"/>
          <w:sz w:val="20"/>
        </w:rPr>
        <w:t xml:space="preserve">D.统一分析员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1.2.169. 第169题 </w:t>
      </w:r>
      <w:r>
        <w:br/>
      </w:r>
      <w:r>
        <w:rPr>
          <w:rFonts w:ascii="STSong" w:hAnsi="STSong" w:eastAsia="STSong"/>
          <w:b w:val="0"/>
          <w:i w:val="0"/>
          <w:color w:val="000000"/>
          <w:sz w:val="20"/>
        </w:rPr>
        <w:t>统一权限平台中字母“ RW” 代表（）。</w:t>
      </w:r>
    </w:p>
    <w:p>
      <w:pPr>
        <w:autoSpaceDN w:val="0"/>
        <w:autoSpaceDE w:val="0"/>
        <w:widowControl/>
        <w:spacing w:line="300" w:lineRule="exact" w:before="0" w:after="0"/>
        <w:ind w:left="400" w:right="7632" w:firstLine="0"/>
        <w:jc w:val="left"/>
      </w:pPr>
      <w:r>
        <w:rPr>
          <w:rFonts w:ascii="STSong" w:hAnsi="STSong" w:eastAsia="STSong"/>
          <w:b w:val="0"/>
          <w:i w:val="0"/>
          <w:color w:val="000000"/>
          <w:sz w:val="20"/>
        </w:rPr>
        <w:t xml:space="preserve">A.业务组织 </w:t>
      </w:r>
      <w:r>
        <w:br/>
      </w:r>
      <w:r>
        <w:rPr>
          <w:rFonts w:ascii="STSong" w:hAnsi="STSong" w:eastAsia="STSong"/>
          <w:b w:val="0"/>
          <w:i w:val="0"/>
          <w:color w:val="000000"/>
          <w:sz w:val="20"/>
        </w:rPr>
        <w:t xml:space="preserve">B.角色功能关系 </w:t>
      </w:r>
      <w:r>
        <w:br/>
      </w:r>
      <w:r>
        <w:rPr>
          <w:rFonts w:ascii="STSong" w:hAnsi="STSong" w:eastAsia="STSong"/>
          <w:b w:val="0"/>
          <w:i w:val="0"/>
          <w:color w:val="000000"/>
          <w:sz w:val="20"/>
        </w:rPr>
        <w:t xml:space="preserve">C.角色菜单关系 </w:t>
      </w:r>
      <w:r>
        <w:br/>
      </w:r>
      <w:r>
        <w:rPr>
          <w:rFonts w:ascii="STSong" w:hAnsi="STSong" w:eastAsia="STSong"/>
          <w:b w:val="0"/>
          <w:i w:val="0"/>
          <w:color w:val="000000"/>
          <w:sz w:val="20"/>
        </w:rPr>
        <w:t xml:space="preserve">D.菜单 </w:t>
      </w:r>
      <w:r>
        <w:br/>
      </w:r>
      <w:r>
        <w:rPr>
          <w:rFonts w:ascii="STSong" w:hAnsi="STSong" w:eastAsia="STSong"/>
          <w:b w:val="0"/>
          <w:i w:val="0"/>
          <w:color w:val="000000"/>
          <w:sz w:val="20"/>
        </w:rPr>
        <w:t>正确答案： B</w:t>
      </w:r>
    </w:p>
    <w:p>
      <w:pPr>
        <w:autoSpaceDN w:val="0"/>
        <w:autoSpaceDE w:val="0"/>
        <w:widowControl/>
        <w:spacing w:line="208" w:lineRule="exact" w:before="320" w:after="0"/>
        <w:ind w:left="0" w:right="4242" w:firstLine="0"/>
        <w:jc w:val="right"/>
      </w:pPr>
      <w:r>
        <w:rPr>
          <w:rFonts w:ascii="STSong" w:hAnsi="STSong" w:eastAsia="STSong"/>
          <w:b w:val="0"/>
          <w:i w:val="0"/>
          <w:color w:val="000000"/>
          <w:sz w:val="16"/>
        </w:rPr>
        <w:t>第 94 页</w:t>
      </w:r>
    </w:p>
    <w:p>
      <w:pPr>
        <w:sectPr>
          <w:pgSz w:w="11900" w:h="16840"/>
          <w:pgMar w:top="16" w:right="1440" w:bottom="478" w:left="960" w:header="720" w:footer="720" w:gutter="0"/>
          <w:cols w:space="720" w:num="1" w:equalWidth="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3888" w:firstLine="0"/>
        <w:jc w:val="left"/>
      </w:pP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1.2.170. 第170题 </w:t>
      </w:r>
      <w:r>
        <w:br/>
      </w:r>
      <w:r>
        <w:rPr>
          <w:rFonts w:ascii="STSong" w:hAnsi="STSong" w:eastAsia="STSong"/>
          <w:b w:val="0"/>
          <w:i w:val="0"/>
          <w:color w:val="000000"/>
          <w:sz w:val="20"/>
        </w:rPr>
        <w:t>统一权限中一个业务角色可以对应多少个组织角色（）。</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A.1 </w:t>
      </w:r>
      <w:r>
        <w:br/>
      </w:r>
      <w:r>
        <w:rPr>
          <w:rFonts w:ascii="STSong" w:hAnsi="STSong" w:eastAsia="STSong"/>
          <w:b w:val="0"/>
          <w:i w:val="0"/>
          <w:color w:val="000000"/>
          <w:sz w:val="20"/>
        </w:rPr>
        <w:t xml:space="preserve">B.2 </w:t>
      </w:r>
      <w:r>
        <w:br/>
      </w:r>
      <w:r>
        <w:rPr>
          <w:rFonts w:ascii="STSong" w:hAnsi="STSong" w:eastAsia="STSong"/>
          <w:b w:val="0"/>
          <w:i w:val="0"/>
          <w:color w:val="000000"/>
          <w:sz w:val="20"/>
        </w:rPr>
        <w:t xml:space="preserve">C.3 </w:t>
      </w:r>
      <w:r>
        <w:br/>
      </w:r>
      <w:r>
        <w:rPr>
          <w:rFonts w:ascii="STSong" w:hAnsi="STSong" w:eastAsia="STSong"/>
          <w:b w:val="0"/>
          <w:i w:val="0"/>
          <w:color w:val="000000"/>
          <w:sz w:val="20"/>
        </w:rPr>
        <w:t xml:space="preserve">D.多个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1.2.171. 第171题 </w:t>
      </w:r>
      <w:r>
        <w:br/>
      </w:r>
      <w:r>
        <w:rPr>
          <w:rFonts w:ascii="STSong" w:hAnsi="STSong" w:eastAsia="STSong"/>
          <w:b w:val="0"/>
          <w:i w:val="0"/>
          <w:color w:val="000000"/>
          <w:sz w:val="20"/>
        </w:rPr>
        <w:t>用户授予业务系统的使用角色有什么效果？</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A.能登陆统一权限平台查看授权角色的权限 </w:t>
      </w:r>
      <w:r>
        <w:br/>
      </w:r>
      <w:r>
        <w:rPr>
          <w:rFonts w:ascii="STSong" w:hAnsi="STSong" w:eastAsia="STSong"/>
          <w:b w:val="0"/>
          <w:i w:val="0"/>
          <w:color w:val="000000"/>
          <w:sz w:val="20"/>
        </w:rPr>
        <w:t xml:space="preserve">B.能登陆业务系统查看授权角色的权限 </w:t>
      </w:r>
      <w:r>
        <w:br/>
      </w:r>
      <w:r>
        <w:rPr>
          <w:rFonts w:ascii="STSong" w:hAnsi="STSong" w:eastAsia="STSong"/>
          <w:b w:val="0"/>
          <w:i w:val="0"/>
          <w:color w:val="000000"/>
          <w:sz w:val="20"/>
        </w:rPr>
        <w:t xml:space="preserve">C.能登陆统一权限平台和业务系统查看授权角色的权限 </w:t>
      </w:r>
      <w:r>
        <w:br/>
      </w:r>
      <w:r>
        <w:rPr>
          <w:rFonts w:ascii="STSong" w:hAnsi="STSong" w:eastAsia="STSong"/>
          <w:b w:val="0"/>
          <w:i w:val="0"/>
          <w:color w:val="000000"/>
          <w:sz w:val="20"/>
        </w:rPr>
        <w:t xml:space="preserve">D.在统一权限平台中对业务系统进行权限管理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1.2.172. 第172题 </w:t>
      </w:r>
      <w:r>
        <w:br/>
      </w:r>
      <w:r>
        <w:rPr>
          <w:rFonts w:ascii="STSong" w:hAnsi="STSong" w:eastAsia="STSong"/>
          <w:b w:val="0"/>
          <w:i w:val="0"/>
          <w:color w:val="000000"/>
          <w:sz w:val="20"/>
        </w:rPr>
        <w:t>在统一权限平台中，用户授权关系是什么？</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A.用户与业务角色授权 </w:t>
      </w:r>
      <w:r>
        <w:br/>
      </w:r>
      <w:r>
        <w:rPr>
          <w:rFonts w:ascii="STSong" w:hAnsi="STSong" w:eastAsia="STSong"/>
          <w:b w:val="0"/>
          <w:i w:val="0"/>
          <w:color w:val="000000"/>
          <w:sz w:val="20"/>
        </w:rPr>
        <w:t xml:space="preserve">B.用户与组织角色授权 </w:t>
      </w:r>
      <w:r>
        <w:br/>
      </w:r>
      <w:r>
        <w:rPr>
          <w:rFonts w:ascii="STSong" w:hAnsi="STSong" w:eastAsia="STSong"/>
          <w:b w:val="0"/>
          <w:i w:val="0"/>
          <w:color w:val="000000"/>
          <w:sz w:val="20"/>
        </w:rPr>
        <w:t xml:space="preserve">C.用户与受控资源授权 </w:t>
      </w:r>
      <w:r>
        <w:br/>
      </w:r>
      <w:r>
        <w:rPr>
          <w:rFonts w:ascii="STSong" w:hAnsi="STSong" w:eastAsia="STSong"/>
          <w:b w:val="0"/>
          <w:i w:val="0"/>
          <w:color w:val="000000"/>
          <w:sz w:val="20"/>
        </w:rPr>
        <w:t xml:space="preserve">D.用户与菜单直接授权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关联评价点的名称：统一权限系统业务角色、组织角色对应关系 </w:t>
      </w:r>
      <w:r>
        <w:br/>
      </w:r>
      <w:r>
        <w:rPr>
          <w:rFonts w:ascii="STSong" w:hAnsi="STSong" w:eastAsia="STSong"/>
          <w:b w:val="0"/>
          <w:i w:val="0"/>
          <w:color w:val="000000"/>
          <w:sz w:val="24"/>
        </w:rPr>
        <w:t xml:space="preserve">1.2.173. 第173题 </w:t>
      </w:r>
      <w:r>
        <w:br/>
      </w:r>
      <w:r>
        <w:rPr>
          <w:rFonts w:ascii="STSong" w:hAnsi="STSong" w:eastAsia="STSong"/>
          <w:b w:val="0"/>
          <w:i w:val="0"/>
          <w:color w:val="000000"/>
          <w:sz w:val="20"/>
        </w:rPr>
        <w:t>在统一权限平台中，业务角色与组织角色关系是（）</w:t>
      </w:r>
      <w:r>
        <w:br/>
      </w:r>
      <w:r>
        <w:rPr>
          <w:rFonts w:ascii="STSong" w:hAnsi="STSong" w:eastAsia="STSong"/>
          <w:b w:val="0"/>
          <w:i w:val="0"/>
          <w:color w:val="000000"/>
          <w:sz w:val="20"/>
        </w:rPr>
        <w:t xml:space="preserve">A.一对一 </w:t>
      </w:r>
      <w:r>
        <w:br/>
      </w:r>
      <w:r>
        <w:rPr>
          <w:rFonts w:ascii="STSong" w:hAnsi="STSong" w:eastAsia="STSong"/>
          <w:b w:val="0"/>
          <w:i w:val="0"/>
          <w:color w:val="000000"/>
          <w:sz w:val="20"/>
        </w:rPr>
        <w:t xml:space="preserve">B.一对多 </w:t>
      </w:r>
      <w:r>
        <w:br/>
      </w:r>
      <w:r>
        <w:rPr>
          <w:rFonts w:ascii="STSong" w:hAnsi="STSong" w:eastAsia="STSong"/>
          <w:b w:val="0"/>
          <w:i w:val="0"/>
          <w:color w:val="000000"/>
          <w:sz w:val="20"/>
        </w:rPr>
        <w:t xml:space="preserve">C.多对多 </w:t>
      </w:r>
      <w:r>
        <w:br/>
      </w:r>
      <w:r>
        <w:rPr>
          <w:rFonts w:ascii="STSong" w:hAnsi="STSong" w:eastAsia="STSong"/>
          <w:b w:val="0"/>
          <w:i w:val="0"/>
          <w:color w:val="000000"/>
          <w:sz w:val="20"/>
        </w:rPr>
        <w:t xml:space="preserve">D.多对一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关联评价点的名称：统一权限系统业务角色、组织角色对应关系 </w:t>
      </w:r>
      <w:r>
        <w:br/>
      </w:r>
      <w:r>
        <w:rPr>
          <w:rFonts w:ascii="STSong" w:hAnsi="STSong" w:eastAsia="STSong"/>
          <w:b w:val="0"/>
          <w:i w:val="0"/>
          <w:color w:val="000000"/>
          <w:sz w:val="24"/>
        </w:rPr>
        <w:t xml:space="preserve">1.2.174. 第174题 </w:t>
      </w:r>
      <w:r>
        <w:br/>
      </w:r>
      <w:r>
        <w:rPr>
          <w:rFonts w:ascii="STSong" w:hAnsi="STSong" w:eastAsia="STSong"/>
          <w:b w:val="0"/>
          <w:i w:val="0"/>
          <w:color w:val="000000"/>
          <w:sz w:val="20"/>
        </w:rPr>
        <w:t>以下哪个账号是统一权限初始用户（）</w:t>
      </w:r>
      <w:r>
        <w:br/>
      </w:r>
      <w:r>
        <w:rPr>
          <w:rFonts w:ascii="STSong" w:hAnsi="STSong" w:eastAsia="STSong"/>
          <w:b w:val="0"/>
          <w:i w:val="0"/>
          <w:color w:val="000000"/>
          <w:sz w:val="20"/>
        </w:rPr>
        <w:t xml:space="preserve">A.Admin </w:t>
      </w:r>
      <w:r>
        <w:br/>
      </w:r>
      <w:r>
        <w:rPr>
          <w:rFonts w:ascii="STSong" w:hAnsi="STSong" w:eastAsia="STSong"/>
          <w:b w:val="0"/>
          <w:i w:val="0"/>
          <w:color w:val="000000"/>
          <w:sz w:val="20"/>
        </w:rPr>
        <w:t xml:space="preserve">B.soaadmin </w:t>
      </w:r>
      <w:r>
        <w:br/>
      </w:r>
      <w:r>
        <w:rPr>
          <w:rFonts w:ascii="STSong" w:hAnsi="STSong" w:eastAsia="STSong"/>
          <w:b w:val="0"/>
          <w:i w:val="0"/>
          <w:color w:val="000000"/>
          <w:sz w:val="20"/>
        </w:rPr>
        <w:t xml:space="preserve">C.Administrator </w:t>
      </w:r>
      <w:r>
        <w:br/>
      </w:r>
      <w:r>
        <w:rPr>
          <w:rFonts w:ascii="STSong" w:hAnsi="STSong" w:eastAsia="STSong"/>
          <w:b w:val="0"/>
          <w:i w:val="0"/>
          <w:color w:val="000000"/>
          <w:sz w:val="20"/>
        </w:rPr>
        <w:t xml:space="preserve">D.Superadmin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关联评价点的名称：统一权限系统业务角色、组织角色对应关系 </w:t>
      </w:r>
      <w:r>
        <w:br/>
      </w:r>
      <w:r>
        <w:rPr>
          <w:rFonts w:ascii="STSong" w:hAnsi="STSong" w:eastAsia="STSong"/>
          <w:b w:val="0"/>
          <w:i w:val="0"/>
          <w:color w:val="000000"/>
          <w:sz w:val="24"/>
        </w:rPr>
        <w:t xml:space="preserve">1.2.175. 第175题 </w:t>
      </w:r>
      <w:r>
        <w:br/>
      </w:r>
      <w:r>
        <w:rPr>
          <w:rFonts w:ascii="STSong" w:hAnsi="STSong" w:eastAsia="STSong"/>
          <w:b w:val="0"/>
          <w:i w:val="0"/>
          <w:color w:val="000000"/>
          <w:sz w:val="20"/>
        </w:rPr>
        <w:t xml:space="preserve">不管是新增还是更新，还是删除，在操作一个带有角色的用户时，在统一权限-用户信息中处理完数据后，还 </w:t>
      </w:r>
      <w:r>
        <w:rPr>
          <w:rFonts w:ascii="STSong" w:hAnsi="STSong" w:eastAsia="STSong"/>
          <w:b w:val="0"/>
          <w:i w:val="0"/>
          <w:color w:val="000000"/>
          <w:sz w:val="20"/>
        </w:rPr>
        <w:t>需要到（）中，将此用户的角色一并处理。</w:t>
      </w:r>
    </w:p>
    <w:p>
      <w:pPr>
        <w:autoSpaceDN w:val="0"/>
        <w:autoSpaceDE w:val="0"/>
        <w:widowControl/>
        <w:spacing w:line="300" w:lineRule="exact" w:before="0" w:after="0"/>
        <w:ind w:left="288" w:right="8496" w:firstLine="0"/>
        <w:jc w:val="center"/>
      </w:pPr>
      <w:r>
        <w:rPr>
          <w:rFonts w:ascii="STSong" w:hAnsi="STSong" w:eastAsia="STSong"/>
          <w:b w:val="0"/>
          <w:i w:val="0"/>
          <w:color w:val="000000"/>
          <w:sz w:val="20"/>
        </w:rPr>
        <w:t xml:space="preserve">A.角色用户 </w:t>
      </w:r>
      <w:r>
        <w:br/>
      </w:r>
      <w:r>
        <w:rPr>
          <w:rFonts w:ascii="STSong" w:hAnsi="STSong" w:eastAsia="STSong"/>
          <w:b w:val="0"/>
          <w:i w:val="0"/>
          <w:color w:val="000000"/>
          <w:sz w:val="20"/>
        </w:rPr>
        <w:t>B.组织用户</w:t>
      </w:r>
    </w:p>
    <w:p>
      <w:pPr>
        <w:autoSpaceDN w:val="0"/>
        <w:autoSpaceDE w:val="0"/>
        <w:widowControl/>
        <w:spacing w:line="208" w:lineRule="exact" w:before="260" w:after="0"/>
        <w:ind w:left="0" w:right="4638" w:firstLine="0"/>
        <w:jc w:val="right"/>
      </w:pPr>
      <w:r>
        <w:rPr>
          <w:rFonts w:ascii="STSong" w:hAnsi="STSong" w:eastAsia="STSong"/>
          <w:b w:val="0"/>
          <w:i w:val="0"/>
          <w:color w:val="000000"/>
          <w:sz w:val="16"/>
        </w:rPr>
        <w:t>第 95 页</w:t>
      </w:r>
    </w:p>
    <w:p>
      <w:pPr>
        <w:sectPr>
          <w:pgSz w:w="11900" w:h="16840"/>
          <w:pgMar w:top="16" w:right="1044" w:bottom="478" w:left="960" w:header="720" w:footer="720" w:gutter="0"/>
          <w:cols w:space="720" w:num="1" w:equalWidth="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1296" w:firstLine="0"/>
        <w:jc w:val="left"/>
      </w:pPr>
      <w:r>
        <w:rPr>
          <w:rFonts w:ascii="STSong" w:hAnsi="STSong" w:eastAsia="STSong"/>
          <w:b w:val="0"/>
          <w:i w:val="0"/>
          <w:color w:val="000000"/>
          <w:sz w:val="20"/>
        </w:rPr>
        <w:t xml:space="preserve">C.组织管理 </w:t>
      </w:r>
      <w:r>
        <w:br/>
      </w:r>
      <w:r>
        <w:rPr>
          <w:rFonts w:ascii="STSong" w:hAnsi="STSong" w:eastAsia="STSong"/>
          <w:b w:val="0"/>
          <w:i w:val="0"/>
          <w:color w:val="000000"/>
          <w:sz w:val="20"/>
        </w:rPr>
        <w:t xml:space="preserve">D.单位管理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关联评价点的名称：统一权限系统业务角色、组织角色对应关系 </w:t>
      </w:r>
      <w:r>
        <w:br/>
      </w:r>
      <w:r>
        <w:rPr>
          <w:rFonts w:ascii="STSong" w:hAnsi="STSong" w:eastAsia="STSong"/>
          <w:b w:val="0"/>
          <w:i w:val="0"/>
          <w:color w:val="000000"/>
          <w:sz w:val="24"/>
        </w:rPr>
        <w:t xml:space="preserve">1.2.176. 第176题 </w:t>
      </w:r>
      <w:r>
        <w:br/>
      </w:r>
      <w:r>
        <w:rPr>
          <w:rFonts w:ascii="STSong" w:hAnsi="STSong" w:eastAsia="STSong"/>
          <w:b w:val="0"/>
          <w:i w:val="0"/>
          <w:color w:val="000000"/>
          <w:sz w:val="20"/>
        </w:rPr>
        <w:t xml:space="preserve">统一权限平台中用户只与什么发生关系 </w:t>
      </w:r>
      <w:r>
        <w:br/>
      </w:r>
      <w:r>
        <w:rPr>
          <w:rFonts w:ascii="STSong" w:hAnsi="STSong" w:eastAsia="STSong"/>
          <w:b w:val="0"/>
          <w:i w:val="0"/>
          <w:color w:val="000000"/>
          <w:sz w:val="20"/>
        </w:rPr>
        <w:t xml:space="preserve">A.业务角色 </w:t>
      </w:r>
      <w:r>
        <w:br/>
      </w:r>
      <w:r>
        <w:rPr>
          <w:rFonts w:ascii="STSong" w:hAnsi="STSong" w:eastAsia="STSong"/>
          <w:b w:val="0"/>
          <w:i w:val="0"/>
          <w:color w:val="000000"/>
          <w:sz w:val="20"/>
        </w:rPr>
        <w:t xml:space="preserve">B.业务角色组 </w:t>
      </w:r>
      <w:r>
        <w:br/>
      </w:r>
      <w:r>
        <w:rPr>
          <w:rFonts w:ascii="STSong" w:hAnsi="STSong" w:eastAsia="STSong"/>
          <w:b w:val="0"/>
          <w:i w:val="0"/>
          <w:color w:val="000000"/>
          <w:sz w:val="20"/>
        </w:rPr>
        <w:t xml:space="preserve">C.菜单功能 </w:t>
      </w:r>
      <w:r>
        <w:br/>
      </w:r>
      <w:r>
        <w:rPr>
          <w:rFonts w:ascii="STSong" w:hAnsi="STSong" w:eastAsia="STSong"/>
          <w:b w:val="0"/>
          <w:i w:val="0"/>
          <w:color w:val="000000"/>
          <w:sz w:val="20"/>
        </w:rPr>
        <w:t xml:space="preserve">D.业务组织角色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关联评价点的名称：统一权限系统业务角色、组织角色对应关系 </w:t>
      </w:r>
      <w:r>
        <w:br/>
      </w:r>
      <w:r>
        <w:rPr>
          <w:rFonts w:ascii="STSong" w:hAnsi="STSong" w:eastAsia="STSong"/>
          <w:b w:val="0"/>
          <w:i w:val="0"/>
          <w:color w:val="000000"/>
          <w:sz w:val="24"/>
        </w:rPr>
        <w:t xml:space="preserve">1.2.177. 第177题 </w:t>
      </w:r>
      <w:r>
        <w:br/>
      </w:r>
      <w:r>
        <w:rPr>
          <w:rFonts w:ascii="STSong" w:hAnsi="STSong" w:eastAsia="STSong"/>
          <w:b w:val="0"/>
          <w:i w:val="0"/>
          <w:color w:val="000000"/>
          <w:sz w:val="20"/>
        </w:rPr>
        <w:t>业务系统管理员在统一权限系统中所能管理的菜单功能等资源的范围是通过()来控制的。</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A.所在的基准组织 </w:t>
      </w:r>
      <w:r>
        <w:br/>
      </w:r>
      <w:r>
        <w:rPr>
          <w:rFonts w:ascii="STSong" w:hAnsi="STSong" w:eastAsia="STSong"/>
          <w:b w:val="0"/>
          <w:i w:val="0"/>
          <w:color w:val="000000"/>
          <w:sz w:val="20"/>
        </w:rPr>
        <w:t xml:space="preserve">B.所在的业务组织 </w:t>
      </w:r>
      <w:r>
        <w:br/>
      </w:r>
      <w:r>
        <w:rPr>
          <w:rFonts w:ascii="STSong" w:hAnsi="STSong" w:eastAsia="STSong"/>
          <w:b w:val="0"/>
          <w:i w:val="0"/>
          <w:color w:val="000000"/>
          <w:sz w:val="20"/>
        </w:rPr>
        <w:t xml:space="preserve">C.所拥有的管理角色权限 </w:t>
      </w:r>
      <w:r>
        <w:br/>
      </w:r>
      <w:r>
        <w:rPr>
          <w:rFonts w:ascii="STSong" w:hAnsi="STSong" w:eastAsia="STSong"/>
          <w:b w:val="0"/>
          <w:i w:val="0"/>
          <w:color w:val="000000"/>
          <w:sz w:val="20"/>
        </w:rPr>
        <w:t xml:space="preserve">D.所拥有的使用角色权限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1.2.178. 第178题 </w:t>
      </w:r>
      <w:r>
        <w:br/>
      </w:r>
      <w:r>
        <w:rPr>
          <w:rFonts w:ascii="STSong" w:hAnsi="STSong" w:eastAsia="STSong"/>
          <w:b w:val="0"/>
          <w:i w:val="0"/>
          <w:color w:val="000000"/>
          <w:sz w:val="20"/>
        </w:rPr>
        <w:t>在统一权限平台中，配置业务应用分组信息中不必填项为（）</w:t>
      </w:r>
      <w:r>
        <w:rPr>
          <w:rFonts w:ascii="STSong" w:hAnsi="STSong" w:eastAsia="STSong"/>
          <w:b w:val="0"/>
          <w:i w:val="0"/>
          <w:color w:val="000000"/>
          <w:sz w:val="20"/>
        </w:rPr>
        <w:t xml:space="preserve">A.应用分组名称 </w:t>
      </w:r>
      <w:r>
        <w:br/>
      </w:r>
      <w:r>
        <w:rPr>
          <w:rFonts w:ascii="STSong" w:hAnsi="STSong" w:eastAsia="STSong"/>
          <w:b w:val="0"/>
          <w:i w:val="0"/>
          <w:color w:val="000000"/>
          <w:sz w:val="20"/>
        </w:rPr>
        <w:t xml:space="preserve">B.应用分类 </w:t>
      </w:r>
      <w:r>
        <w:br/>
      </w:r>
      <w:r>
        <w:rPr>
          <w:rFonts w:ascii="STSong" w:hAnsi="STSong" w:eastAsia="STSong"/>
          <w:b w:val="0"/>
          <w:i w:val="0"/>
          <w:color w:val="000000"/>
          <w:sz w:val="20"/>
        </w:rPr>
        <w:t xml:space="preserve">C.应用分组编号 </w:t>
      </w:r>
      <w:r>
        <w:br/>
      </w:r>
      <w:r>
        <w:rPr>
          <w:rFonts w:ascii="STSong" w:hAnsi="STSong" w:eastAsia="STSong"/>
          <w:b w:val="0"/>
          <w:i w:val="0"/>
          <w:color w:val="000000"/>
          <w:sz w:val="20"/>
        </w:rPr>
        <w:t xml:space="preserve">D.应用分组状态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1.2.179. 第179题 </w:t>
      </w:r>
      <w:r>
        <w:br/>
      </w:r>
      <w:r>
        <w:rPr>
          <w:rFonts w:ascii="STSong" w:hAnsi="STSong" w:eastAsia="STSong"/>
          <w:b w:val="0"/>
          <w:i w:val="0"/>
          <w:color w:val="000000"/>
          <w:sz w:val="20"/>
        </w:rPr>
        <w:t>各业务系统在统一权限平台中可维护的组织具体是在（）中维护。</w:t>
      </w:r>
    </w:p>
    <w:p>
      <w:pPr>
        <w:autoSpaceDN w:val="0"/>
        <w:autoSpaceDE w:val="0"/>
        <w:widowControl/>
        <w:spacing w:line="308" w:lineRule="exact" w:before="0" w:after="0"/>
        <w:ind w:left="400" w:right="1584" w:firstLine="0"/>
        <w:jc w:val="left"/>
      </w:pPr>
      <w:r>
        <w:rPr>
          <w:rFonts w:ascii="STSong" w:hAnsi="STSong" w:eastAsia="STSong"/>
          <w:b w:val="0"/>
          <w:i w:val="0"/>
          <w:color w:val="000000"/>
          <w:sz w:val="20"/>
        </w:rPr>
        <w:t xml:space="preserve">A.组织维护 </w:t>
      </w:r>
      <w:r>
        <w:br/>
      </w:r>
      <w:r>
        <w:rPr>
          <w:rFonts w:ascii="STSong" w:hAnsi="STSong" w:eastAsia="STSong"/>
          <w:b w:val="0"/>
          <w:i w:val="0"/>
          <w:color w:val="000000"/>
          <w:sz w:val="20"/>
        </w:rPr>
        <w:t xml:space="preserve">B.业务组织单元维护 </w:t>
      </w:r>
      <w:r>
        <w:br/>
      </w:r>
      <w:r>
        <w:rPr>
          <w:rFonts w:ascii="STSong" w:hAnsi="STSong" w:eastAsia="STSong"/>
          <w:b w:val="0"/>
          <w:i w:val="0"/>
          <w:color w:val="000000"/>
          <w:sz w:val="20"/>
        </w:rPr>
        <w:t xml:space="preserve">C.业务组织维护 </w:t>
      </w:r>
      <w:r>
        <w:br/>
      </w:r>
      <w:r>
        <w:rPr>
          <w:rFonts w:ascii="STSong" w:hAnsi="STSong" w:eastAsia="STSong"/>
          <w:b w:val="0"/>
          <w:i w:val="0"/>
          <w:color w:val="000000"/>
          <w:sz w:val="20"/>
        </w:rPr>
        <w:t xml:space="preserve">D.组织角色维护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关联评价点的名称：统一权限系统业务角色授权操作注意事项 </w:t>
      </w:r>
      <w:r>
        <w:br/>
      </w:r>
      <w:r>
        <w:rPr>
          <w:rFonts w:ascii="STSong" w:hAnsi="STSong" w:eastAsia="STSong"/>
          <w:b w:val="0"/>
          <w:i w:val="0"/>
          <w:color w:val="000000"/>
          <w:sz w:val="24"/>
        </w:rPr>
        <w:t xml:space="preserve">1.2.180. 第180题 </w:t>
      </w:r>
      <w:r>
        <w:br/>
      </w:r>
      <w:r>
        <w:rPr>
          <w:rFonts w:ascii="STSong" w:hAnsi="STSong" w:eastAsia="STSong"/>
          <w:b w:val="0"/>
          <w:i w:val="0"/>
          <w:color w:val="000000"/>
          <w:sz w:val="20"/>
        </w:rPr>
        <w:t xml:space="preserve">统一权限平台中的业务组织展示的是（）的组织机构层级关系 </w:t>
      </w:r>
      <w:r>
        <w:br/>
      </w:r>
      <w:r>
        <w:rPr>
          <w:rFonts w:ascii="STSong" w:hAnsi="STSong" w:eastAsia="STSong"/>
          <w:b w:val="0"/>
          <w:i w:val="0"/>
          <w:color w:val="000000"/>
          <w:sz w:val="20"/>
        </w:rPr>
        <w:t xml:space="preserve">A.统一权限平台 </w:t>
      </w:r>
      <w:r>
        <w:br/>
      </w:r>
      <w:r>
        <w:rPr>
          <w:rFonts w:ascii="STSong" w:hAnsi="STSong" w:eastAsia="STSong"/>
          <w:b w:val="0"/>
          <w:i w:val="0"/>
          <w:color w:val="000000"/>
          <w:sz w:val="20"/>
        </w:rPr>
        <w:t xml:space="preserve">B.业务系统 </w:t>
      </w:r>
      <w:r>
        <w:br/>
      </w:r>
      <w:r>
        <w:rPr>
          <w:rFonts w:ascii="STSong" w:hAnsi="STSong" w:eastAsia="STSong"/>
          <w:b w:val="0"/>
          <w:i w:val="0"/>
          <w:color w:val="000000"/>
          <w:sz w:val="20"/>
        </w:rPr>
        <w:t xml:space="preserve">C.目录系统 </w:t>
      </w:r>
      <w:r>
        <w:br/>
      </w:r>
      <w:r>
        <w:rPr>
          <w:rFonts w:ascii="STSong" w:hAnsi="STSong" w:eastAsia="STSong"/>
          <w:b w:val="0"/>
          <w:i w:val="0"/>
          <w:color w:val="000000"/>
          <w:sz w:val="20"/>
        </w:rPr>
        <w:t xml:space="preserve">D.门户系统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关联评价点的名称：统一权限系统业务角色授权操作注意事项 </w:t>
      </w:r>
      <w:r>
        <w:br/>
      </w:r>
      <w:r>
        <w:rPr>
          <w:rFonts w:ascii="STSong" w:hAnsi="STSong" w:eastAsia="STSong"/>
          <w:b w:val="0"/>
          <w:i w:val="0"/>
          <w:color w:val="000000"/>
          <w:sz w:val="24"/>
        </w:rPr>
        <w:t xml:space="preserve">1.2.181. 第181题 </w:t>
      </w:r>
      <w:r>
        <w:br/>
      </w:r>
      <w:r>
        <w:rPr>
          <w:rFonts w:ascii="STSong" w:hAnsi="STSong" w:eastAsia="STSong"/>
          <w:b w:val="0"/>
          <w:i w:val="0"/>
          <w:color w:val="000000"/>
          <w:sz w:val="20"/>
        </w:rPr>
        <w:t>新系统要进入统一权限中，哪个角色完成“ 业务应用维护” 和“ 节点信息维护”  （）</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96 页</w:t>
      </w:r>
    </w:p>
    <w:p>
      <w:pPr>
        <w:sectPr>
          <w:pgSz w:w="11900" w:h="16840"/>
          <w:pgMar w:top="16" w:right="1440" w:bottom="478" w:left="960" w:header="720" w:footer="720" w:gutter="0"/>
          <w:cols w:space="720" w:num="1" w:equalWidth="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600" w:firstLine="0"/>
        <w:jc w:val="left"/>
      </w:pPr>
      <w:r>
        <w:rPr>
          <w:rFonts w:ascii="STSong" w:hAnsi="STSong" w:eastAsia="STSong"/>
          <w:b w:val="0"/>
          <w:i w:val="0"/>
          <w:color w:val="000000"/>
          <w:sz w:val="20"/>
        </w:rPr>
        <w:t xml:space="preserve">A.权限平台管理员 </w:t>
      </w:r>
      <w:r>
        <w:br/>
      </w:r>
      <w:r>
        <w:rPr>
          <w:rFonts w:ascii="STSong" w:hAnsi="STSong" w:eastAsia="STSong"/>
          <w:b w:val="0"/>
          <w:i w:val="0"/>
          <w:color w:val="000000"/>
          <w:sz w:val="20"/>
        </w:rPr>
        <w:t xml:space="preserve">B.业务应用管理员 </w:t>
      </w:r>
      <w:r>
        <w:br/>
      </w:r>
      <w:r>
        <w:rPr>
          <w:rFonts w:ascii="STSong" w:hAnsi="STSong" w:eastAsia="STSong"/>
          <w:b w:val="0"/>
          <w:i w:val="0"/>
          <w:color w:val="000000"/>
          <w:sz w:val="20"/>
        </w:rPr>
        <w:t xml:space="preserve">C.应用注册管理员 </w:t>
      </w:r>
      <w:r>
        <w:br/>
      </w:r>
      <w:r>
        <w:rPr>
          <w:rFonts w:ascii="STSong" w:hAnsi="STSong" w:eastAsia="STSong"/>
          <w:b w:val="0"/>
          <w:i w:val="0"/>
          <w:color w:val="000000"/>
          <w:sz w:val="20"/>
        </w:rPr>
        <w:t xml:space="preserve">D.身份管理员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关联评价点的名称：统一权限系统业务角色授权操作注意事项 </w:t>
      </w:r>
      <w:r>
        <w:rPr>
          <w:rFonts w:ascii="STSong" w:hAnsi="STSong" w:eastAsia="STSong"/>
          <w:b w:val="0"/>
          <w:i w:val="0"/>
          <w:color w:val="000000"/>
          <w:sz w:val="24"/>
        </w:rPr>
        <w:t xml:space="preserve">1.2.182. 第182题 </w:t>
      </w:r>
      <w:r>
        <w:br/>
      </w:r>
      <w:r>
        <w:rPr>
          <w:rFonts w:ascii="STSong" w:hAnsi="STSong" w:eastAsia="STSong"/>
          <w:b w:val="0"/>
          <w:i w:val="0"/>
          <w:color w:val="000000"/>
          <w:sz w:val="20"/>
        </w:rPr>
        <w:t>统一权限平台中业务组织用字母（）代替。</w:t>
      </w:r>
    </w:p>
    <w:p>
      <w:pPr>
        <w:autoSpaceDN w:val="0"/>
        <w:autoSpaceDE w:val="0"/>
        <w:widowControl/>
        <w:spacing w:line="308" w:lineRule="exact" w:before="0" w:after="0"/>
        <w:ind w:left="400" w:right="3600" w:firstLine="0"/>
        <w:jc w:val="left"/>
      </w:pPr>
      <w:r>
        <w:rPr>
          <w:rFonts w:ascii="STSong" w:hAnsi="STSong" w:eastAsia="STSong"/>
          <w:b w:val="0"/>
          <w:i w:val="0"/>
          <w:color w:val="000000"/>
          <w:sz w:val="20"/>
        </w:rPr>
        <w:t xml:space="preserve">A.RW </w:t>
      </w:r>
      <w:r>
        <w:br/>
      </w:r>
      <w:r>
        <w:rPr>
          <w:rFonts w:ascii="STSong" w:hAnsi="STSong" w:eastAsia="STSong"/>
          <w:b w:val="0"/>
          <w:i w:val="0"/>
          <w:color w:val="000000"/>
          <w:sz w:val="20"/>
        </w:rPr>
        <w:t xml:space="preserve">B.W </w:t>
      </w:r>
      <w:r>
        <w:br/>
      </w:r>
      <w:r>
        <w:rPr>
          <w:rFonts w:ascii="STSong" w:hAnsi="STSong" w:eastAsia="STSong"/>
          <w:b w:val="0"/>
          <w:i w:val="0"/>
          <w:color w:val="000000"/>
          <w:sz w:val="20"/>
        </w:rPr>
        <w:t xml:space="preserve">C.O </w:t>
      </w:r>
      <w:r>
        <w:br/>
      </w:r>
      <w:r>
        <w:rPr>
          <w:rFonts w:ascii="STSong" w:hAnsi="STSong" w:eastAsia="STSong"/>
          <w:b w:val="0"/>
          <w:i w:val="0"/>
          <w:color w:val="000000"/>
          <w:sz w:val="20"/>
        </w:rPr>
        <w:t xml:space="preserve">D.F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关联评价点的名称：统一权限系统业务角色授权操作注意事项 </w:t>
      </w:r>
      <w:r>
        <w:rPr>
          <w:rFonts w:ascii="STSong" w:hAnsi="STSong" w:eastAsia="STSong"/>
          <w:b w:val="0"/>
          <w:i w:val="0"/>
          <w:color w:val="000000"/>
          <w:sz w:val="24"/>
        </w:rPr>
        <w:t xml:space="preserve">1.2.183. 第183题 </w:t>
      </w:r>
      <w:r>
        <w:br/>
      </w:r>
      <w:r>
        <w:rPr>
          <w:rFonts w:ascii="STSong" w:hAnsi="STSong" w:eastAsia="STSong"/>
          <w:b w:val="0"/>
          <w:i w:val="0"/>
          <w:color w:val="000000"/>
          <w:sz w:val="20"/>
        </w:rPr>
        <w:t>统一权限系统哪个模块可以调整业务角色的权限？（）</w:t>
      </w:r>
      <w:r>
        <w:br/>
      </w:r>
      <w:r>
        <w:rPr>
          <w:rFonts w:ascii="STSong" w:hAnsi="STSong" w:eastAsia="STSong"/>
          <w:b w:val="0"/>
          <w:i w:val="0"/>
          <w:color w:val="000000"/>
          <w:sz w:val="20"/>
        </w:rPr>
        <w:t xml:space="preserve">A.业务组织单元维护 </w:t>
      </w:r>
      <w:r>
        <w:br/>
      </w:r>
      <w:r>
        <w:rPr>
          <w:rFonts w:ascii="STSong" w:hAnsi="STSong" w:eastAsia="STSong"/>
          <w:b w:val="0"/>
          <w:i w:val="0"/>
          <w:color w:val="000000"/>
          <w:sz w:val="20"/>
        </w:rPr>
        <w:t xml:space="preserve">B.业务角色维护 </w:t>
      </w:r>
      <w:r>
        <w:br/>
      </w:r>
      <w:r>
        <w:rPr>
          <w:rFonts w:ascii="STSong" w:hAnsi="STSong" w:eastAsia="STSong"/>
          <w:b w:val="0"/>
          <w:i w:val="0"/>
          <w:color w:val="000000"/>
          <w:sz w:val="20"/>
        </w:rPr>
        <w:t xml:space="preserve">C.同步结果监控 </w:t>
      </w:r>
      <w:r>
        <w:br/>
      </w:r>
      <w:r>
        <w:rPr>
          <w:rFonts w:ascii="STSong" w:hAnsi="STSong" w:eastAsia="STSong"/>
          <w:b w:val="0"/>
          <w:i w:val="0"/>
          <w:color w:val="000000"/>
          <w:sz w:val="20"/>
        </w:rPr>
        <w:t xml:space="preserve">D.用户维护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关联评价点的名称：统一权限系统业务角色授权操作注意事项 </w:t>
      </w:r>
      <w:r>
        <w:rPr>
          <w:rFonts w:ascii="STSong" w:hAnsi="STSong" w:eastAsia="STSong"/>
          <w:b w:val="0"/>
          <w:i w:val="0"/>
          <w:color w:val="000000"/>
          <w:sz w:val="24"/>
        </w:rPr>
        <w:t xml:space="preserve">1.2.184. 第184题 </w:t>
      </w:r>
      <w:r>
        <w:br/>
      </w:r>
      <w:r>
        <w:rPr>
          <w:rFonts w:ascii="STSong" w:hAnsi="STSong" w:eastAsia="STSong"/>
          <w:b w:val="0"/>
          <w:i w:val="0"/>
          <w:color w:val="000000"/>
          <w:sz w:val="20"/>
        </w:rPr>
        <w:t xml:space="preserve">在统一权限平台中，权限管理包括（） </w:t>
      </w:r>
      <w:r>
        <w:br/>
      </w:r>
      <w:r>
        <w:rPr>
          <w:rFonts w:ascii="STSong" w:hAnsi="STSong" w:eastAsia="STSong"/>
          <w:b w:val="0"/>
          <w:i w:val="0"/>
          <w:color w:val="000000"/>
          <w:sz w:val="20"/>
        </w:rPr>
        <w:t xml:space="preserve">A.业务角色维护 </w:t>
      </w:r>
      <w:r>
        <w:br/>
      </w:r>
      <w:r>
        <w:rPr>
          <w:rFonts w:ascii="STSong" w:hAnsi="STSong" w:eastAsia="STSong"/>
          <w:b w:val="0"/>
          <w:i w:val="0"/>
          <w:color w:val="000000"/>
          <w:sz w:val="20"/>
        </w:rPr>
        <w:t xml:space="preserve">B.用户维护 </w:t>
      </w:r>
      <w:r>
        <w:br/>
      </w:r>
      <w:r>
        <w:rPr>
          <w:rFonts w:ascii="STSong" w:hAnsi="STSong" w:eastAsia="STSong"/>
          <w:b w:val="0"/>
          <w:i w:val="0"/>
          <w:color w:val="000000"/>
          <w:sz w:val="20"/>
        </w:rPr>
        <w:t xml:space="preserve">C.岗位管理 </w:t>
      </w:r>
      <w:r>
        <w:br/>
      </w:r>
      <w:r>
        <w:rPr>
          <w:rFonts w:ascii="STSong" w:hAnsi="STSong" w:eastAsia="STSong"/>
          <w:b w:val="0"/>
          <w:i w:val="0"/>
          <w:color w:val="000000"/>
          <w:sz w:val="20"/>
        </w:rPr>
        <w:t xml:space="preserve">D.受控资源管理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关联评价点的名称：统一权限系统业务角色授权操作注意事项 </w:t>
      </w:r>
      <w:r>
        <w:rPr>
          <w:rFonts w:ascii="STSong" w:hAnsi="STSong" w:eastAsia="STSong"/>
          <w:b w:val="0"/>
          <w:i w:val="0"/>
          <w:color w:val="000000"/>
          <w:sz w:val="24"/>
        </w:rPr>
        <w:t xml:space="preserve">1.2.185. 第185题 </w:t>
      </w:r>
      <w:r>
        <w:br/>
      </w:r>
      <w:r>
        <w:rPr>
          <w:rFonts w:ascii="STSong" w:hAnsi="STSong" w:eastAsia="STSong"/>
          <w:b w:val="0"/>
          <w:i w:val="0"/>
          <w:color w:val="000000"/>
          <w:sz w:val="20"/>
        </w:rPr>
        <w:t>在统一权限平台中，业务角色授权该如何操作？</w:t>
      </w:r>
    </w:p>
    <w:p>
      <w:pPr>
        <w:autoSpaceDN w:val="0"/>
        <w:autoSpaceDE w:val="0"/>
        <w:widowControl/>
        <w:spacing w:line="304" w:lineRule="exact" w:before="0" w:after="0"/>
        <w:ind w:left="400" w:right="1872" w:firstLine="0"/>
        <w:jc w:val="left"/>
      </w:pPr>
      <w:r>
        <w:rPr>
          <w:rFonts w:ascii="STSong" w:hAnsi="STSong" w:eastAsia="STSong"/>
          <w:b w:val="0"/>
          <w:i w:val="0"/>
          <w:color w:val="000000"/>
          <w:sz w:val="20"/>
        </w:rPr>
        <w:t xml:space="preserve">A.权限管理-&gt;身份权限维护 </w:t>
      </w:r>
      <w:r>
        <w:br/>
      </w:r>
      <w:r>
        <w:rPr>
          <w:rFonts w:ascii="STSong" w:hAnsi="STSong" w:eastAsia="STSong"/>
          <w:b w:val="0"/>
          <w:i w:val="0"/>
          <w:color w:val="000000"/>
          <w:sz w:val="20"/>
        </w:rPr>
        <w:t xml:space="preserve">B.权限管理-&gt;业务角色维护-&gt;权限变更 </w:t>
      </w:r>
      <w:r>
        <w:br/>
      </w:r>
      <w:r>
        <w:rPr>
          <w:rFonts w:ascii="STSong" w:hAnsi="STSong" w:eastAsia="STSong"/>
          <w:b w:val="0"/>
          <w:i w:val="0"/>
          <w:color w:val="000000"/>
          <w:sz w:val="20"/>
        </w:rPr>
        <w:t xml:space="preserve">C.权限管理-&gt;组织角色维护-&gt;权限变更 </w:t>
      </w:r>
      <w:r>
        <w:br/>
      </w:r>
      <w:r>
        <w:rPr>
          <w:rFonts w:ascii="STSong" w:hAnsi="STSong" w:eastAsia="STSong"/>
          <w:b w:val="0"/>
          <w:i w:val="0"/>
          <w:color w:val="000000"/>
          <w:sz w:val="20"/>
        </w:rPr>
        <w:t xml:space="preserve">D.资源管理-&gt;受控资源管理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关联评价点的名称：统一权限系统完成业务角色授权操作全流程实操 </w:t>
      </w:r>
      <w:r>
        <w:br/>
      </w:r>
      <w:r>
        <w:rPr>
          <w:rFonts w:ascii="STSong" w:hAnsi="STSong" w:eastAsia="STSong"/>
          <w:b w:val="0"/>
          <w:i w:val="0"/>
          <w:color w:val="000000"/>
          <w:sz w:val="24"/>
        </w:rPr>
        <w:t xml:space="preserve">1.2.186. 第186题 </w:t>
      </w:r>
      <w:r>
        <w:br/>
      </w:r>
      <w:r>
        <w:rPr>
          <w:rFonts w:ascii="STSong" w:hAnsi="STSong" w:eastAsia="STSong"/>
          <w:b w:val="0"/>
          <w:i w:val="0"/>
          <w:color w:val="000000"/>
          <w:sz w:val="20"/>
        </w:rPr>
        <w:t>在统一权限平台中，新增业务角色的正确顺序是（）</w:t>
      </w:r>
      <w:r>
        <w:br/>
      </w:r>
      <w:r>
        <w:rPr>
          <w:rFonts w:ascii="STSong" w:hAnsi="STSong" w:eastAsia="STSong"/>
          <w:b w:val="0"/>
          <w:i w:val="0"/>
          <w:color w:val="000000"/>
          <w:sz w:val="20"/>
        </w:rPr>
        <w:t xml:space="preserve">A.组织角色维护-业务组织树选择业务系统-新增-选择关联业务角色-调整资源-保存 </w:t>
      </w:r>
      <w:r>
        <w:rPr>
          <w:rFonts w:ascii="STSong" w:hAnsi="STSong" w:eastAsia="STSong"/>
          <w:b w:val="0"/>
          <w:i w:val="0"/>
          <w:color w:val="000000"/>
          <w:sz w:val="20"/>
        </w:rPr>
        <w:t xml:space="preserve">B.组织角色维护-业务组织树选择业务系统-新增-调整资源-保存 </w:t>
      </w:r>
      <w:r>
        <w:br/>
      </w:r>
      <w:r>
        <w:rPr>
          <w:rFonts w:ascii="STSong" w:hAnsi="STSong" w:eastAsia="STSong"/>
          <w:b w:val="0"/>
          <w:i w:val="0"/>
          <w:color w:val="000000"/>
          <w:sz w:val="20"/>
        </w:rPr>
        <w:t xml:space="preserve">C.业务角色维护-业务角色分组-新增-填写名称、属性-保存 </w:t>
      </w:r>
      <w:r>
        <w:br/>
      </w:r>
      <w:r>
        <w:rPr>
          <w:rFonts w:ascii="STSong" w:hAnsi="STSong" w:eastAsia="STSong"/>
          <w:b w:val="0"/>
          <w:i w:val="0"/>
          <w:color w:val="000000"/>
          <w:sz w:val="20"/>
        </w:rPr>
        <w:t xml:space="preserve">D.业务角色维护-业务角色分组-新增-调整资源-保存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关联评价点的名称：统一权限系统完成业务角色授权操作全流程实操</w:t>
      </w:r>
    </w:p>
    <w:p>
      <w:pPr>
        <w:autoSpaceDN w:val="0"/>
        <w:autoSpaceDE w:val="0"/>
        <w:widowControl/>
        <w:spacing w:line="208" w:lineRule="exact" w:before="320" w:after="0"/>
        <w:ind w:left="0" w:right="4242" w:firstLine="0"/>
        <w:jc w:val="right"/>
      </w:pPr>
      <w:r>
        <w:rPr>
          <w:rFonts w:ascii="STSong" w:hAnsi="STSong" w:eastAsia="STSong"/>
          <w:b w:val="0"/>
          <w:i w:val="0"/>
          <w:color w:val="000000"/>
          <w:sz w:val="16"/>
        </w:rPr>
        <w:t>第 97 页</w:t>
      </w:r>
    </w:p>
    <w:p>
      <w:pPr>
        <w:sectPr>
          <w:pgSz w:w="11900" w:h="16840"/>
          <w:pgMar w:top="16" w:right="1440" w:bottom="478" w:left="960" w:header="720" w:footer="720" w:gutter="0"/>
          <w:cols w:space="720" w:num="1" w:equalWidth="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2016" w:firstLine="0"/>
        <w:jc w:val="left"/>
      </w:pPr>
      <w:r>
        <w:rPr>
          <w:rFonts w:ascii="STSong" w:hAnsi="STSong" w:eastAsia="STSong"/>
          <w:b w:val="0"/>
          <w:i w:val="0"/>
          <w:color w:val="000000"/>
          <w:sz w:val="24"/>
        </w:rPr>
        <w:t xml:space="preserve">1.2.187. 第187题 </w:t>
      </w:r>
      <w:r>
        <w:br/>
      </w:r>
      <w:r>
        <w:rPr>
          <w:rFonts w:ascii="STSong" w:hAnsi="STSong" w:eastAsia="STSong"/>
          <w:b w:val="0"/>
          <w:i w:val="0"/>
          <w:color w:val="000000"/>
          <w:sz w:val="20"/>
        </w:rPr>
        <w:t>统一权限管理平台中给业务系统用户授权是采用哪种方式？（）</w:t>
      </w:r>
      <w:r>
        <w:br/>
      </w:r>
      <w:r>
        <w:rPr>
          <w:rFonts w:ascii="STSong" w:hAnsi="STSong" w:eastAsia="STSong"/>
          <w:b w:val="0"/>
          <w:i w:val="0"/>
          <w:color w:val="000000"/>
          <w:sz w:val="20"/>
        </w:rPr>
        <w:t xml:space="preserve">A.基于组织角色授权方式 </w:t>
      </w:r>
      <w:r>
        <w:br/>
      </w:r>
      <w:r>
        <w:rPr>
          <w:rFonts w:ascii="STSong" w:hAnsi="STSong" w:eastAsia="STSong"/>
          <w:b w:val="0"/>
          <w:i w:val="0"/>
          <w:color w:val="000000"/>
          <w:sz w:val="20"/>
        </w:rPr>
        <w:t xml:space="preserve">B.基于资源授权方式 </w:t>
      </w:r>
      <w:r>
        <w:br/>
      </w:r>
      <w:r>
        <w:rPr>
          <w:rFonts w:ascii="STSong" w:hAnsi="STSong" w:eastAsia="STSong"/>
          <w:b w:val="0"/>
          <w:i w:val="0"/>
          <w:color w:val="000000"/>
          <w:sz w:val="20"/>
        </w:rPr>
        <w:t xml:space="preserve">C.基于权限授权方式 </w:t>
      </w:r>
      <w:r>
        <w:br/>
      </w:r>
      <w:r>
        <w:rPr>
          <w:rFonts w:ascii="STSong" w:hAnsi="STSong" w:eastAsia="STSong"/>
          <w:b w:val="0"/>
          <w:i w:val="0"/>
          <w:color w:val="000000"/>
          <w:sz w:val="20"/>
        </w:rPr>
        <w:t xml:space="preserve">D.基于菜单授权方式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关联评价点的名称：统一权限系统组织角色授权操作注意事项 </w:t>
      </w:r>
      <w:r>
        <w:br/>
      </w:r>
      <w:r>
        <w:rPr>
          <w:rFonts w:ascii="STSong" w:hAnsi="STSong" w:eastAsia="STSong"/>
          <w:b w:val="0"/>
          <w:i w:val="0"/>
          <w:color w:val="000000"/>
          <w:sz w:val="24"/>
        </w:rPr>
        <w:t xml:space="preserve">1.2.188. 第188题 </w:t>
      </w:r>
      <w:r>
        <w:br/>
      </w:r>
      <w:r>
        <w:rPr>
          <w:rFonts w:ascii="STSong" w:hAnsi="STSong" w:eastAsia="STSong"/>
          <w:b w:val="0"/>
          <w:i w:val="0"/>
          <w:color w:val="000000"/>
          <w:sz w:val="20"/>
        </w:rPr>
        <w:t>在统一权限系统中可以为用户绑定的是（）</w:t>
      </w:r>
      <w:r>
        <w:br/>
      </w:r>
      <w:r>
        <w:rPr>
          <w:rFonts w:ascii="STSong" w:hAnsi="STSong" w:eastAsia="STSong"/>
          <w:b w:val="0"/>
          <w:i w:val="0"/>
          <w:color w:val="000000"/>
          <w:sz w:val="20"/>
        </w:rPr>
        <w:t xml:space="preserve">A.业务角色 </w:t>
      </w:r>
      <w:r>
        <w:br/>
      </w:r>
      <w:r>
        <w:rPr>
          <w:rFonts w:ascii="STSong" w:hAnsi="STSong" w:eastAsia="STSong"/>
          <w:b w:val="0"/>
          <w:i w:val="0"/>
          <w:color w:val="000000"/>
          <w:sz w:val="20"/>
        </w:rPr>
        <w:t xml:space="preserve">B.业务组织单元 </w:t>
      </w:r>
      <w:r>
        <w:br/>
      </w:r>
      <w:r>
        <w:rPr>
          <w:rFonts w:ascii="STSong" w:hAnsi="STSong" w:eastAsia="STSong"/>
          <w:b w:val="0"/>
          <w:i w:val="0"/>
          <w:color w:val="000000"/>
          <w:sz w:val="20"/>
        </w:rPr>
        <w:t xml:space="preserve">C.互斥资源 </w:t>
      </w:r>
      <w:r>
        <w:br/>
      </w:r>
      <w:r>
        <w:rPr>
          <w:rFonts w:ascii="STSong" w:hAnsi="STSong" w:eastAsia="STSong"/>
          <w:b w:val="0"/>
          <w:i w:val="0"/>
          <w:color w:val="000000"/>
          <w:sz w:val="20"/>
        </w:rPr>
        <w:t xml:space="preserve">D.组织角色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关联评价点的名称：统一权限系统组织角色授权操作注意事项 </w:t>
      </w:r>
      <w:r>
        <w:br/>
      </w:r>
      <w:r>
        <w:rPr>
          <w:rFonts w:ascii="STSong" w:hAnsi="STSong" w:eastAsia="STSong"/>
          <w:b w:val="0"/>
          <w:i w:val="0"/>
          <w:color w:val="000000"/>
          <w:sz w:val="24"/>
        </w:rPr>
        <w:t xml:space="preserve">1.2.189. 第189题 </w:t>
      </w:r>
      <w:r>
        <w:br/>
      </w:r>
      <w:r>
        <w:rPr>
          <w:rFonts w:ascii="STSong" w:hAnsi="STSong" w:eastAsia="STSong"/>
          <w:b w:val="0"/>
          <w:i w:val="0"/>
          <w:color w:val="000000"/>
          <w:sz w:val="20"/>
        </w:rPr>
        <w:t>在统一权限平台中，通过组织角色维护中的（）操作可以控制被授权人员权限。</w:t>
      </w:r>
    </w:p>
    <w:p>
      <w:pPr>
        <w:autoSpaceDN w:val="0"/>
        <w:autoSpaceDE w:val="0"/>
        <w:widowControl/>
        <w:spacing w:line="308" w:lineRule="exact" w:before="0" w:after="0"/>
        <w:ind w:left="400" w:right="3456" w:firstLine="0"/>
        <w:jc w:val="left"/>
      </w:pPr>
      <w:r>
        <w:rPr>
          <w:rFonts w:ascii="STSong" w:hAnsi="STSong" w:eastAsia="STSong"/>
          <w:b w:val="0"/>
          <w:i w:val="0"/>
          <w:color w:val="000000"/>
          <w:sz w:val="20"/>
        </w:rPr>
        <w:t xml:space="preserve">A.权限变更 </w:t>
      </w:r>
      <w:r>
        <w:br/>
      </w:r>
      <w:r>
        <w:rPr>
          <w:rFonts w:ascii="STSong" w:hAnsi="STSong" w:eastAsia="STSong"/>
          <w:b w:val="0"/>
          <w:i w:val="0"/>
          <w:color w:val="000000"/>
          <w:sz w:val="20"/>
        </w:rPr>
        <w:t xml:space="preserve">B.复合权限 </w:t>
      </w:r>
      <w:r>
        <w:br/>
      </w:r>
      <w:r>
        <w:rPr>
          <w:rFonts w:ascii="STSong" w:hAnsi="STSong" w:eastAsia="STSong"/>
          <w:b w:val="0"/>
          <w:i w:val="0"/>
          <w:color w:val="000000"/>
          <w:sz w:val="20"/>
        </w:rPr>
        <w:t xml:space="preserve">C.权限代理 </w:t>
      </w:r>
      <w:r>
        <w:br/>
      </w:r>
      <w:r>
        <w:rPr>
          <w:rFonts w:ascii="STSong" w:hAnsi="STSong" w:eastAsia="STSong"/>
          <w:b w:val="0"/>
          <w:i w:val="0"/>
          <w:color w:val="000000"/>
          <w:sz w:val="20"/>
        </w:rPr>
        <w:t xml:space="preserve">D.权限撤销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关联评价点的名称：统一权限系统组织角色授权操作注意事项 </w:t>
      </w:r>
      <w:r>
        <w:rPr>
          <w:rFonts w:ascii="STSong" w:hAnsi="STSong" w:eastAsia="STSong"/>
          <w:b w:val="0"/>
          <w:i w:val="0"/>
          <w:color w:val="000000"/>
          <w:sz w:val="24"/>
        </w:rPr>
        <w:t xml:space="preserve">1.2.190. 第190题 </w:t>
      </w:r>
      <w:r>
        <w:br/>
      </w:r>
      <w:r>
        <w:rPr>
          <w:rFonts w:ascii="STSong" w:hAnsi="STSong" w:eastAsia="STSong"/>
          <w:b w:val="0"/>
          <w:i w:val="0"/>
          <w:color w:val="000000"/>
          <w:sz w:val="20"/>
        </w:rPr>
        <w:t>在统一权限中，为用户授权时可以设置几个缺省组织角色？（）</w:t>
      </w:r>
      <w:r>
        <w:rPr>
          <w:rFonts w:ascii="STSong" w:hAnsi="STSong" w:eastAsia="STSong"/>
          <w:b w:val="0"/>
          <w:i w:val="0"/>
          <w:color w:val="000000"/>
          <w:sz w:val="20"/>
        </w:rPr>
        <w:t xml:space="preserve">A.多个 </w:t>
      </w:r>
      <w:r>
        <w:br/>
      </w:r>
      <w:r>
        <w:rPr>
          <w:rFonts w:ascii="STSong" w:hAnsi="STSong" w:eastAsia="STSong"/>
          <w:b w:val="0"/>
          <w:i w:val="0"/>
          <w:color w:val="000000"/>
          <w:sz w:val="20"/>
        </w:rPr>
        <w:t xml:space="preserve">B.两个 </w:t>
      </w:r>
      <w:r>
        <w:br/>
      </w:r>
      <w:r>
        <w:rPr>
          <w:rFonts w:ascii="STSong" w:hAnsi="STSong" w:eastAsia="STSong"/>
          <w:b w:val="0"/>
          <w:i w:val="0"/>
          <w:color w:val="000000"/>
          <w:sz w:val="20"/>
        </w:rPr>
        <w:t xml:space="preserve">C.三个 </w:t>
      </w:r>
      <w:r>
        <w:br/>
      </w:r>
      <w:r>
        <w:rPr>
          <w:rFonts w:ascii="STSong" w:hAnsi="STSong" w:eastAsia="STSong"/>
          <w:b w:val="0"/>
          <w:i w:val="0"/>
          <w:color w:val="000000"/>
          <w:sz w:val="20"/>
        </w:rPr>
        <w:t xml:space="preserve">D.一个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关联评价点的名称：统一权限系统组织角色授权操作注意事项 </w:t>
      </w:r>
      <w:r>
        <w:rPr>
          <w:rFonts w:ascii="STSong" w:hAnsi="STSong" w:eastAsia="STSong"/>
          <w:b w:val="0"/>
          <w:i w:val="0"/>
          <w:color w:val="000000"/>
          <w:sz w:val="24"/>
        </w:rPr>
        <w:t xml:space="preserve">1.2.191. 第191题 </w:t>
      </w:r>
      <w:r>
        <w:br/>
      </w:r>
      <w:r>
        <w:rPr>
          <w:rFonts w:ascii="STSong" w:hAnsi="STSong" w:eastAsia="STSong"/>
          <w:b w:val="0"/>
          <w:i w:val="0"/>
          <w:color w:val="000000"/>
          <w:sz w:val="20"/>
        </w:rPr>
        <w:t>统一权限管理平台权限模型是基于（ ）。</w:t>
      </w:r>
    </w:p>
    <w:p>
      <w:pPr>
        <w:autoSpaceDN w:val="0"/>
        <w:autoSpaceDE w:val="0"/>
        <w:widowControl/>
        <w:spacing w:line="306" w:lineRule="exact" w:before="0" w:after="0"/>
        <w:ind w:left="400" w:right="2016" w:firstLine="0"/>
        <w:jc w:val="left"/>
      </w:pPr>
      <w:r>
        <w:rPr>
          <w:rFonts w:ascii="STSong" w:hAnsi="STSong" w:eastAsia="STSong"/>
          <w:b w:val="0"/>
          <w:i w:val="0"/>
          <w:color w:val="000000"/>
          <w:sz w:val="20"/>
        </w:rPr>
        <w:t xml:space="preserve">A.组织角色授权 </w:t>
      </w:r>
      <w:r>
        <w:br/>
      </w:r>
      <w:r>
        <w:rPr>
          <w:rFonts w:ascii="STSong" w:hAnsi="STSong" w:eastAsia="STSong"/>
          <w:b w:val="0"/>
          <w:i w:val="0"/>
          <w:color w:val="000000"/>
          <w:sz w:val="20"/>
        </w:rPr>
        <w:t xml:space="preserve">B.角色授权 </w:t>
      </w:r>
      <w:r>
        <w:br/>
      </w:r>
      <w:r>
        <w:rPr>
          <w:rFonts w:ascii="STSong" w:hAnsi="STSong" w:eastAsia="STSong"/>
          <w:b w:val="0"/>
          <w:i w:val="0"/>
          <w:color w:val="000000"/>
          <w:sz w:val="20"/>
        </w:rPr>
        <w:t xml:space="preserve">C.菜单功能授权 </w:t>
      </w:r>
      <w:r>
        <w:br/>
      </w:r>
      <w:r>
        <w:rPr>
          <w:rFonts w:ascii="STSong" w:hAnsi="STSong" w:eastAsia="STSong"/>
          <w:b w:val="0"/>
          <w:i w:val="0"/>
          <w:color w:val="000000"/>
          <w:sz w:val="20"/>
        </w:rPr>
        <w:t xml:space="preserve">D.岗位授权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关联评价点的名称：统一权限系统组织角色授权操作注意事项 </w:t>
      </w:r>
      <w:r>
        <w:br/>
      </w:r>
      <w:r>
        <w:rPr>
          <w:rFonts w:ascii="STSong" w:hAnsi="STSong" w:eastAsia="STSong"/>
          <w:b w:val="0"/>
          <w:i w:val="0"/>
          <w:color w:val="000000"/>
          <w:sz w:val="24"/>
        </w:rPr>
        <w:t xml:space="preserve">1.2.192. 第192题 </w:t>
      </w:r>
      <w:r>
        <w:br/>
      </w:r>
      <w:r>
        <w:rPr>
          <w:rFonts w:ascii="STSong" w:hAnsi="STSong" w:eastAsia="STSong"/>
          <w:b w:val="0"/>
          <w:i w:val="0"/>
          <w:color w:val="000000"/>
          <w:sz w:val="20"/>
        </w:rPr>
        <w:t>统一权限平台中，以下关于组织管理，描述错误的是：</w:t>
      </w:r>
      <w:r>
        <w:br/>
      </w:r>
      <w:r>
        <w:rPr>
          <w:rFonts w:ascii="STSong" w:hAnsi="STSong" w:eastAsia="STSong"/>
          <w:b w:val="0"/>
          <w:i w:val="0"/>
          <w:color w:val="000000"/>
          <w:sz w:val="20"/>
        </w:rPr>
        <w:t>A.身份管理员可通过系统查询组织功能，快速定位到相应组织，简化系统操作。</w:t>
      </w:r>
    </w:p>
    <w:p>
      <w:pPr>
        <w:autoSpaceDN w:val="0"/>
        <w:autoSpaceDE w:val="0"/>
        <w:widowControl/>
        <w:spacing w:line="300" w:lineRule="exact" w:before="0" w:after="0"/>
        <w:ind w:left="400" w:right="432" w:firstLine="0"/>
        <w:jc w:val="left"/>
      </w:pPr>
      <w:r>
        <w:rPr>
          <w:rFonts w:ascii="STSong" w:hAnsi="STSong" w:eastAsia="STSong"/>
          <w:b w:val="0"/>
          <w:i w:val="0"/>
          <w:color w:val="000000"/>
          <w:sz w:val="20"/>
        </w:rPr>
        <w:t xml:space="preserve">B.组织查询不支持模糊查询，需精确查询 </w:t>
      </w:r>
      <w:r>
        <w:br/>
      </w:r>
      <w:r>
        <w:rPr>
          <w:rFonts w:ascii="STSong" w:hAnsi="STSong" w:eastAsia="STSong"/>
          <w:b w:val="0"/>
          <w:i w:val="0"/>
          <w:color w:val="000000"/>
          <w:sz w:val="20"/>
        </w:rPr>
        <w:t xml:space="preserve">C.点击【属性扩展】功能按钮，进入扩展属性管理界面,可对扩展属性进行新增、编辑、删除等操作 </w:t>
      </w:r>
      <w:r>
        <w:rPr>
          <w:rFonts w:ascii="STSong" w:hAnsi="STSong" w:eastAsia="STSong"/>
          <w:b w:val="0"/>
          <w:i w:val="0"/>
          <w:color w:val="000000"/>
          <w:sz w:val="20"/>
        </w:rPr>
        <w:t>D.选择一条或者多条扩展属性信息，点击【删除】按钮，确认所选，进行数据删除。</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98 页</w:t>
      </w:r>
    </w:p>
    <w:p>
      <w:pPr>
        <w:sectPr>
          <w:pgSz w:w="11900" w:h="16840"/>
          <w:pgMar w:top="16" w:right="1440" w:bottom="478" w:left="960" w:header="720" w:footer="720" w:gutter="0"/>
          <w:cols w:space="720" w:num="1" w:equalWidth="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296"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关联评价点的名称：统一权限系统组织角色授权操作注意事项 </w:t>
      </w:r>
      <w:r>
        <w:br/>
      </w:r>
      <w:r>
        <w:rPr>
          <w:rFonts w:ascii="STSong" w:hAnsi="STSong" w:eastAsia="STSong"/>
          <w:b w:val="0"/>
          <w:i w:val="0"/>
          <w:color w:val="000000"/>
          <w:sz w:val="24"/>
        </w:rPr>
        <w:t xml:space="preserve">1.2.193. 第193题 </w:t>
      </w:r>
      <w:r>
        <w:br/>
      </w:r>
      <w:r>
        <w:rPr>
          <w:rFonts w:ascii="STSong" w:hAnsi="STSong" w:eastAsia="STSong"/>
          <w:b w:val="0"/>
          <w:i w:val="0"/>
          <w:color w:val="000000"/>
          <w:sz w:val="20"/>
        </w:rPr>
        <w:t>在统一权限平台中，新建基本组织单位分类默认包括（）</w:t>
      </w:r>
      <w:r>
        <w:br/>
      </w:r>
      <w:r>
        <w:rPr>
          <w:rFonts w:ascii="STSong" w:hAnsi="STSong" w:eastAsia="STSong"/>
          <w:b w:val="0"/>
          <w:i w:val="0"/>
          <w:color w:val="000000"/>
          <w:sz w:val="20"/>
        </w:rPr>
        <w:t xml:space="preserve">A.单位 </w:t>
      </w:r>
      <w:r>
        <w:br/>
      </w:r>
      <w:r>
        <w:rPr>
          <w:rFonts w:ascii="STSong" w:hAnsi="STSong" w:eastAsia="STSong"/>
          <w:b w:val="0"/>
          <w:i w:val="0"/>
          <w:color w:val="000000"/>
          <w:sz w:val="20"/>
        </w:rPr>
        <w:t xml:space="preserve">B.部门 </w:t>
      </w:r>
      <w:r>
        <w:br/>
      </w:r>
      <w:r>
        <w:rPr>
          <w:rFonts w:ascii="STSong" w:hAnsi="STSong" w:eastAsia="STSong"/>
          <w:b w:val="0"/>
          <w:i w:val="0"/>
          <w:color w:val="000000"/>
          <w:sz w:val="20"/>
        </w:rPr>
        <w:t xml:space="preserve">C.公司 </w:t>
      </w:r>
      <w:r>
        <w:br/>
      </w:r>
      <w:r>
        <w:rPr>
          <w:rFonts w:ascii="STSong" w:hAnsi="STSong" w:eastAsia="STSong"/>
          <w:b w:val="0"/>
          <w:i w:val="0"/>
          <w:color w:val="000000"/>
          <w:sz w:val="20"/>
        </w:rPr>
        <w:t xml:space="preserve">D.单位及部门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关联评价点的名称：统一权限系统组织角色授权操作注意事项 </w:t>
      </w:r>
      <w:r>
        <w:br/>
      </w:r>
      <w:r>
        <w:rPr>
          <w:rFonts w:ascii="STSong" w:hAnsi="STSong" w:eastAsia="STSong"/>
          <w:b w:val="0"/>
          <w:i w:val="0"/>
          <w:color w:val="000000"/>
          <w:sz w:val="24"/>
        </w:rPr>
        <w:t xml:space="preserve">1.2.194. 第194题 </w:t>
      </w:r>
      <w:r>
        <w:br/>
      </w:r>
      <w:r>
        <w:rPr>
          <w:rFonts w:ascii="STSong" w:hAnsi="STSong" w:eastAsia="STSong"/>
          <w:b w:val="0"/>
          <w:i w:val="0"/>
          <w:color w:val="000000"/>
          <w:sz w:val="20"/>
        </w:rPr>
        <w:t>在统一权限平台中，新增组织角色的正确顺序是（）</w:t>
      </w:r>
      <w:r>
        <w:br/>
      </w:r>
      <w:r>
        <w:rPr>
          <w:rFonts w:ascii="STSong" w:hAnsi="STSong" w:eastAsia="STSong"/>
          <w:b w:val="0"/>
          <w:i w:val="0"/>
          <w:color w:val="000000"/>
          <w:sz w:val="20"/>
        </w:rPr>
        <w:t xml:space="preserve">A.组织角色维护-业务组织树选择业务系统-新增-选择关联业务角色-调整资源-保存 </w:t>
      </w:r>
      <w:r>
        <w:rPr>
          <w:rFonts w:ascii="STSong" w:hAnsi="STSong" w:eastAsia="STSong"/>
          <w:b w:val="0"/>
          <w:i w:val="0"/>
          <w:color w:val="000000"/>
          <w:sz w:val="20"/>
        </w:rPr>
        <w:t xml:space="preserve">B.组织角色维护-业务组织树选择业务系统-新增-调整资源-保存 </w:t>
      </w:r>
      <w:r>
        <w:br/>
      </w:r>
      <w:r>
        <w:rPr>
          <w:rFonts w:ascii="STSong" w:hAnsi="STSong" w:eastAsia="STSong"/>
          <w:b w:val="0"/>
          <w:i w:val="0"/>
          <w:color w:val="000000"/>
          <w:sz w:val="20"/>
        </w:rPr>
        <w:t xml:space="preserve">C.业务角色维护-业务角色分组-新增-填写名称、属性-保存 </w:t>
      </w:r>
      <w:r>
        <w:br/>
      </w:r>
      <w:r>
        <w:rPr>
          <w:rFonts w:ascii="STSong" w:hAnsi="STSong" w:eastAsia="STSong"/>
          <w:b w:val="0"/>
          <w:i w:val="0"/>
          <w:color w:val="000000"/>
          <w:sz w:val="20"/>
        </w:rPr>
        <w:t xml:space="preserve">D.业务角色维护-业务角色分组-新增-调整资源-保存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关联评价点的名称：统一权限系统完成组织角色授权操作全流程实操 </w:t>
      </w:r>
      <w:r>
        <w:br/>
      </w:r>
      <w:r>
        <w:rPr>
          <w:rFonts w:ascii="STSong" w:hAnsi="STSong" w:eastAsia="STSong"/>
          <w:b w:val="0"/>
          <w:i w:val="0"/>
          <w:color w:val="000000"/>
          <w:sz w:val="24"/>
        </w:rPr>
        <w:t xml:space="preserve">1.2.195. 第195题 </w:t>
      </w:r>
      <w:r>
        <w:br/>
      </w:r>
      <w:r>
        <w:rPr>
          <w:rFonts w:ascii="STSong" w:hAnsi="STSong" w:eastAsia="STSong"/>
          <w:b w:val="0"/>
          <w:i w:val="0"/>
          <w:color w:val="000000"/>
          <w:sz w:val="20"/>
        </w:rPr>
        <w:t>以下哪种方式接入的系统在进行用户身份授权之后可以查看到数据同步监控结果（）</w:t>
      </w:r>
      <w:r>
        <w:rPr>
          <w:rFonts w:ascii="STSong" w:hAnsi="STSong" w:eastAsia="STSong"/>
          <w:b w:val="0"/>
          <w:i w:val="0"/>
          <w:color w:val="000000"/>
          <w:sz w:val="20"/>
        </w:rPr>
        <w:t xml:space="preserve">A.直接接入 </w:t>
      </w:r>
      <w:r>
        <w:br/>
      </w:r>
      <w:r>
        <w:rPr>
          <w:rFonts w:ascii="STSong" w:hAnsi="STSong" w:eastAsia="STSong"/>
          <w:b w:val="0"/>
          <w:i w:val="0"/>
          <w:color w:val="000000"/>
          <w:sz w:val="20"/>
        </w:rPr>
        <w:t xml:space="preserve">B.间接接入 </w:t>
      </w:r>
      <w:r>
        <w:br/>
      </w:r>
      <w:r>
        <w:rPr>
          <w:rFonts w:ascii="STSong" w:hAnsi="STSong" w:eastAsia="STSong"/>
          <w:b w:val="0"/>
          <w:i w:val="0"/>
          <w:color w:val="000000"/>
          <w:sz w:val="20"/>
        </w:rPr>
        <w:t xml:space="preserve">C.同步适配器 </w:t>
      </w:r>
      <w:r>
        <w:br/>
      </w:r>
      <w:r>
        <w:rPr>
          <w:rFonts w:ascii="STSong" w:hAnsi="STSong" w:eastAsia="STSong"/>
          <w:b w:val="0"/>
          <w:i w:val="0"/>
          <w:color w:val="000000"/>
          <w:sz w:val="20"/>
        </w:rPr>
        <w:t xml:space="preserve">D.服务调用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1.2.196. 第196题 </w:t>
      </w:r>
      <w:r>
        <w:br/>
      </w:r>
      <w:r>
        <w:rPr>
          <w:rFonts w:ascii="STSong" w:hAnsi="STSong" w:eastAsia="STSong"/>
          <w:b w:val="0"/>
          <w:i w:val="0"/>
          <w:color w:val="000000"/>
          <w:sz w:val="20"/>
        </w:rPr>
        <w:t>在统一权限平台中，“ 节点信息维护” 的“ 同步配置” 中，参数PW代表什么意思？（）</w:t>
      </w:r>
      <w:r>
        <w:rPr>
          <w:rFonts w:ascii="STSong" w:hAnsi="STSong" w:eastAsia="STSong"/>
          <w:b w:val="0"/>
          <w:i w:val="0"/>
          <w:color w:val="000000"/>
          <w:sz w:val="20"/>
        </w:rPr>
        <w:t xml:space="preserve">A.业务角色 </w:t>
      </w:r>
      <w:r>
        <w:br/>
      </w:r>
      <w:r>
        <w:rPr>
          <w:rFonts w:ascii="STSong" w:hAnsi="STSong" w:eastAsia="STSong"/>
          <w:b w:val="0"/>
          <w:i w:val="0"/>
          <w:color w:val="000000"/>
          <w:sz w:val="20"/>
        </w:rPr>
        <w:t xml:space="preserve">B.组织角色 </w:t>
      </w:r>
      <w:r>
        <w:br/>
      </w:r>
      <w:r>
        <w:rPr>
          <w:rFonts w:ascii="STSong" w:hAnsi="STSong" w:eastAsia="STSong"/>
          <w:b w:val="0"/>
          <w:i w:val="0"/>
          <w:color w:val="000000"/>
          <w:sz w:val="20"/>
        </w:rPr>
        <w:t xml:space="preserve">C.业务角色功能授权 </w:t>
      </w:r>
      <w:r>
        <w:br/>
      </w:r>
      <w:r>
        <w:rPr>
          <w:rFonts w:ascii="STSong" w:hAnsi="STSong" w:eastAsia="STSong"/>
          <w:b w:val="0"/>
          <w:i w:val="0"/>
          <w:color w:val="000000"/>
          <w:sz w:val="20"/>
        </w:rPr>
        <w:t xml:space="preserve">D.组织角色功能授权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1.2.197. 第197题 </w:t>
      </w:r>
      <w:r>
        <w:br/>
      </w:r>
      <w:r>
        <w:rPr>
          <w:rFonts w:ascii="STSong" w:hAnsi="STSong" w:eastAsia="STSong"/>
          <w:b w:val="0"/>
          <w:i w:val="0"/>
          <w:color w:val="000000"/>
          <w:sz w:val="20"/>
        </w:rPr>
        <w:t>在统一权限平台中，“ 节点信息维护” 的“ 同步配置” 中，参数UP代表什么意思？（）</w:t>
      </w:r>
      <w:r>
        <w:rPr>
          <w:rFonts w:ascii="STSong" w:hAnsi="STSong" w:eastAsia="STSong"/>
          <w:b w:val="0"/>
          <w:i w:val="0"/>
          <w:color w:val="000000"/>
          <w:sz w:val="20"/>
        </w:rPr>
        <w:t xml:space="preserve">A.用户与角色 </w:t>
      </w:r>
      <w:r>
        <w:br/>
      </w:r>
      <w:r>
        <w:rPr>
          <w:rFonts w:ascii="STSong" w:hAnsi="STSong" w:eastAsia="STSong"/>
          <w:b w:val="0"/>
          <w:i w:val="0"/>
          <w:color w:val="000000"/>
          <w:sz w:val="20"/>
        </w:rPr>
        <w:t xml:space="preserve">B.业务角色与功能 </w:t>
      </w:r>
      <w:r>
        <w:br/>
      </w:r>
      <w:r>
        <w:rPr>
          <w:rFonts w:ascii="STSong" w:hAnsi="STSong" w:eastAsia="STSong"/>
          <w:b w:val="0"/>
          <w:i w:val="0"/>
          <w:color w:val="000000"/>
          <w:sz w:val="20"/>
        </w:rPr>
        <w:t xml:space="preserve">C.组织角色与功能 </w:t>
      </w:r>
      <w:r>
        <w:br/>
      </w:r>
      <w:r>
        <w:rPr>
          <w:rFonts w:ascii="STSong" w:hAnsi="STSong" w:eastAsia="STSong"/>
          <w:b w:val="0"/>
          <w:i w:val="0"/>
          <w:color w:val="000000"/>
          <w:sz w:val="20"/>
        </w:rPr>
        <w:t xml:space="preserve">D.用户菜单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1.2.198. 第198题 </w:t>
      </w:r>
      <w:r>
        <w:br/>
      </w:r>
      <w:r>
        <w:rPr>
          <w:rFonts w:ascii="STSong" w:hAnsi="STSong" w:eastAsia="STSong"/>
          <w:b w:val="0"/>
          <w:i w:val="0"/>
          <w:color w:val="000000"/>
          <w:sz w:val="20"/>
        </w:rPr>
        <w:t>在统一权限平台中，“ 节点信息维护” 的“ 同步配置” 中，参数U代表什么意思？（）</w:t>
      </w:r>
      <w:r>
        <w:rPr>
          <w:rFonts w:ascii="STSong" w:hAnsi="STSong" w:eastAsia="STSong"/>
          <w:b w:val="0"/>
          <w:i w:val="0"/>
          <w:color w:val="000000"/>
          <w:sz w:val="20"/>
        </w:rPr>
        <w:t xml:space="preserve">A.用户 </w:t>
      </w:r>
      <w:r>
        <w:br/>
      </w:r>
      <w:r>
        <w:rPr>
          <w:rFonts w:ascii="STSong" w:hAnsi="STSong" w:eastAsia="STSong"/>
          <w:b w:val="0"/>
          <w:i w:val="0"/>
          <w:color w:val="000000"/>
          <w:sz w:val="20"/>
        </w:rPr>
        <w:t>B.业务角色</w:t>
      </w:r>
    </w:p>
    <w:p>
      <w:pPr>
        <w:autoSpaceDN w:val="0"/>
        <w:autoSpaceDE w:val="0"/>
        <w:widowControl/>
        <w:spacing w:line="208" w:lineRule="exact" w:before="260" w:after="0"/>
        <w:ind w:left="0" w:right="4242" w:firstLine="0"/>
        <w:jc w:val="right"/>
      </w:pPr>
      <w:r>
        <w:rPr>
          <w:rFonts w:ascii="STSong" w:hAnsi="STSong" w:eastAsia="STSong"/>
          <w:b w:val="0"/>
          <w:i w:val="0"/>
          <w:color w:val="000000"/>
          <w:sz w:val="16"/>
        </w:rPr>
        <w:t>第 99 页</w:t>
      </w:r>
    </w:p>
    <w:p>
      <w:pPr>
        <w:sectPr>
          <w:pgSz w:w="11900" w:h="16840"/>
          <w:pgMar w:top="16" w:right="1440" w:bottom="478" w:left="960" w:header="720" w:footer="720" w:gutter="0"/>
          <w:cols w:space="720" w:num="1" w:equalWidth="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744" w:firstLine="0"/>
        <w:jc w:val="left"/>
      </w:pPr>
      <w:r>
        <w:rPr>
          <w:rFonts w:ascii="STSong" w:hAnsi="STSong" w:eastAsia="STSong"/>
          <w:b w:val="0"/>
          <w:i w:val="0"/>
          <w:color w:val="000000"/>
          <w:sz w:val="20"/>
        </w:rPr>
        <w:t xml:space="preserve">C.组织角色 </w:t>
      </w:r>
      <w:r>
        <w:br/>
      </w:r>
      <w:r>
        <w:rPr>
          <w:rFonts w:ascii="STSong" w:hAnsi="STSong" w:eastAsia="STSong"/>
          <w:b w:val="0"/>
          <w:i w:val="0"/>
          <w:color w:val="000000"/>
          <w:sz w:val="20"/>
        </w:rPr>
        <w:t xml:space="preserve">D.业务组织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1.2.199. 第199题 </w:t>
      </w:r>
      <w:r>
        <w:br/>
      </w:r>
      <w:r>
        <w:rPr>
          <w:rFonts w:ascii="STSong" w:hAnsi="STSong" w:eastAsia="STSong"/>
          <w:b w:val="0"/>
          <w:i w:val="0"/>
          <w:color w:val="000000"/>
          <w:sz w:val="20"/>
        </w:rPr>
        <w:t xml:space="preserve">业务系统与统一权限集成后，该业务系统如何新建用户 </w:t>
      </w:r>
      <w:r>
        <w:br/>
      </w:r>
      <w:r>
        <w:rPr>
          <w:rFonts w:ascii="STSong" w:hAnsi="STSong" w:eastAsia="STSong"/>
          <w:b w:val="0"/>
          <w:i w:val="0"/>
          <w:color w:val="000000"/>
          <w:sz w:val="20"/>
        </w:rPr>
        <w:t xml:space="preserve">A.由同步接口完成创建 </w:t>
      </w:r>
      <w:r>
        <w:br/>
      </w:r>
      <w:r>
        <w:rPr>
          <w:rFonts w:ascii="STSong" w:hAnsi="STSong" w:eastAsia="STSong"/>
          <w:b w:val="0"/>
          <w:i w:val="0"/>
          <w:color w:val="000000"/>
          <w:sz w:val="20"/>
        </w:rPr>
        <w:t xml:space="preserve">B.用户自己创建 </w:t>
      </w:r>
      <w:r>
        <w:br/>
      </w:r>
      <w:r>
        <w:rPr>
          <w:rFonts w:ascii="STSong" w:hAnsi="STSong" w:eastAsia="STSong"/>
          <w:b w:val="0"/>
          <w:i w:val="0"/>
          <w:color w:val="000000"/>
          <w:sz w:val="20"/>
        </w:rPr>
        <w:t xml:space="preserve">C.由业务系统管理员创建 </w:t>
      </w:r>
      <w:r>
        <w:br/>
      </w:r>
      <w:r>
        <w:rPr>
          <w:rFonts w:ascii="STSong" w:hAnsi="STSong" w:eastAsia="STSong"/>
          <w:b w:val="0"/>
          <w:i w:val="0"/>
          <w:color w:val="000000"/>
          <w:sz w:val="20"/>
        </w:rPr>
        <w:t xml:space="preserve">D.以上都不正确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1.2.200. 第200题 </w:t>
      </w:r>
      <w:r>
        <w:br/>
      </w:r>
      <w:r>
        <w:rPr>
          <w:rFonts w:ascii="STSong" w:hAnsi="STSong" w:eastAsia="STSong"/>
          <w:b w:val="0"/>
          <w:i w:val="0"/>
          <w:color w:val="000000"/>
          <w:sz w:val="20"/>
        </w:rPr>
        <w:t>统一权限平台中的基准用户及基准组织初始来源于（）</w:t>
      </w:r>
      <w:r>
        <w:br/>
      </w:r>
      <w:r>
        <w:rPr>
          <w:rFonts w:ascii="STSong" w:hAnsi="STSong" w:eastAsia="STSong"/>
          <w:b w:val="0"/>
          <w:i w:val="0"/>
          <w:color w:val="000000"/>
          <w:sz w:val="20"/>
        </w:rPr>
        <w:t xml:space="preserve">A.人资系统 </w:t>
      </w:r>
      <w:r>
        <w:br/>
      </w:r>
      <w:r>
        <w:rPr>
          <w:rFonts w:ascii="STSong" w:hAnsi="STSong" w:eastAsia="STSong"/>
          <w:b w:val="0"/>
          <w:i w:val="0"/>
          <w:color w:val="000000"/>
          <w:sz w:val="20"/>
        </w:rPr>
        <w:t xml:space="preserve">B.目录系统 </w:t>
      </w:r>
      <w:r>
        <w:br/>
      </w:r>
      <w:r>
        <w:rPr>
          <w:rFonts w:ascii="STSong" w:hAnsi="STSong" w:eastAsia="STSong"/>
          <w:b w:val="0"/>
          <w:i w:val="0"/>
          <w:color w:val="000000"/>
          <w:sz w:val="20"/>
        </w:rPr>
        <w:t xml:space="preserve">C.业务应用 </w:t>
      </w:r>
      <w:r>
        <w:br/>
      </w:r>
      <w:r>
        <w:rPr>
          <w:rFonts w:ascii="STSong" w:hAnsi="STSong" w:eastAsia="STSong"/>
          <w:b w:val="0"/>
          <w:i w:val="0"/>
          <w:color w:val="000000"/>
          <w:sz w:val="20"/>
        </w:rPr>
        <w:t xml:space="preserve">D.手工维护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1.2.201. 第201题 </w:t>
      </w:r>
      <w:r>
        <w:br/>
      </w:r>
      <w:r>
        <w:rPr>
          <w:rFonts w:ascii="STSong" w:hAnsi="STSong" w:eastAsia="STSong"/>
          <w:b w:val="0"/>
          <w:i w:val="0"/>
          <w:color w:val="000000"/>
          <w:sz w:val="20"/>
        </w:rPr>
        <w:t>下列（）业务系统不是与统一权限平台以同步适配器方式集成。</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A.人资管控 </w:t>
      </w:r>
      <w:r>
        <w:br/>
      </w:r>
      <w:r>
        <w:rPr>
          <w:rFonts w:ascii="STSong" w:hAnsi="STSong" w:eastAsia="STSong"/>
          <w:b w:val="0"/>
          <w:i w:val="0"/>
          <w:color w:val="000000"/>
          <w:sz w:val="20"/>
        </w:rPr>
        <w:t>B</w:t>
      </w:r>
      <w:r>
        <w:rPr>
          <w:shd w:val="clear" w:color="auto" w:fill="ffd100"/>
          <w:rFonts w:ascii="STSong" w:hAnsi="STSong" w:eastAsia="STSong"/>
          <w:b w:val="0"/>
          <w:i w:val="0"/>
          <w:color w:val="000000"/>
          <w:sz w:val="20"/>
        </w:rPr>
        <w:t xml:space="preserve">.网络大学 </w:t>
      </w:r>
      <w:r>
        <w:br/>
      </w:r>
      <w:r>
        <w:rPr>
          <w:rFonts w:ascii="STSong" w:hAnsi="STSong" w:eastAsia="STSong"/>
          <w:b w:val="0"/>
          <w:i w:val="0"/>
          <w:color w:val="000000"/>
          <w:sz w:val="20"/>
        </w:rPr>
        <w:t xml:space="preserve">C.营销业务应用 </w:t>
      </w:r>
      <w:r>
        <w:br/>
      </w:r>
      <w:r>
        <w:rPr>
          <w:rFonts w:ascii="STSong" w:hAnsi="STSong" w:eastAsia="STSong"/>
          <w:b w:val="0"/>
          <w:i w:val="0"/>
          <w:color w:val="000000"/>
          <w:sz w:val="20"/>
        </w:rPr>
        <w:t xml:space="preserve">D.IMS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1.2.202. 第202题 </w:t>
      </w:r>
      <w:r>
        <w:br/>
      </w:r>
      <w:r>
        <w:rPr>
          <w:rFonts w:ascii="STSong" w:hAnsi="STSong" w:eastAsia="STSong"/>
          <w:b w:val="0"/>
          <w:i w:val="0"/>
          <w:color w:val="000000"/>
          <w:sz w:val="20"/>
        </w:rPr>
        <w:t xml:space="preserve">统一权限同步用户到业务系统时，由（）确定用户放在业务系统的哪个业务组织下 </w:t>
      </w:r>
      <w:r>
        <w:br/>
      </w:r>
      <w:r>
        <w:rPr>
          <w:rFonts w:ascii="STSong" w:hAnsi="STSong" w:eastAsia="STSong"/>
          <w:b w:val="0"/>
          <w:i w:val="0"/>
          <w:color w:val="000000"/>
          <w:sz w:val="20"/>
        </w:rPr>
        <w:t xml:space="preserve">A.用户所在的基准组织 </w:t>
      </w:r>
      <w:r>
        <w:br/>
      </w:r>
      <w:r>
        <w:rPr>
          <w:rFonts w:ascii="STSong" w:hAnsi="STSong" w:eastAsia="STSong"/>
          <w:b w:val="0"/>
          <w:i w:val="0"/>
          <w:color w:val="000000"/>
          <w:sz w:val="20"/>
        </w:rPr>
        <w:t xml:space="preserve">B.设置缺省组织角色 </w:t>
      </w:r>
      <w:r>
        <w:br/>
      </w:r>
      <w:r>
        <w:rPr>
          <w:rFonts w:ascii="STSong" w:hAnsi="STSong" w:eastAsia="STSong"/>
          <w:b w:val="0"/>
          <w:i w:val="0"/>
          <w:color w:val="000000"/>
          <w:sz w:val="20"/>
        </w:rPr>
        <w:t>C</w:t>
      </w:r>
      <w:r>
        <w:rPr>
          <w:shd w:val="clear" w:color="auto" w:fill="ffd100"/>
          <w:rFonts w:ascii="STSong" w:hAnsi="STSong" w:eastAsia="STSong"/>
          <w:b w:val="0"/>
          <w:i w:val="0"/>
          <w:color w:val="000000"/>
          <w:sz w:val="20"/>
        </w:rPr>
        <w:t xml:space="preserve">.指定的业务组织 </w:t>
      </w:r>
      <w:r>
        <w:br/>
      </w:r>
      <w:r>
        <w:rPr>
          <w:rFonts w:ascii="STSong" w:hAnsi="STSong" w:eastAsia="STSong"/>
          <w:b w:val="0"/>
          <w:i w:val="0"/>
          <w:color w:val="000000"/>
          <w:sz w:val="20"/>
        </w:rPr>
        <w:t xml:space="preserve">D.由业务系统自行确定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1.2.203. 第203题 </w:t>
      </w:r>
      <w:r>
        <w:br/>
      </w:r>
      <w:r>
        <w:rPr>
          <w:rFonts w:ascii="STSong" w:hAnsi="STSong" w:eastAsia="STSong"/>
          <w:b w:val="0"/>
          <w:i w:val="0"/>
          <w:color w:val="000000"/>
          <w:sz w:val="20"/>
        </w:rPr>
        <w:t xml:space="preserve">当统一权限管理平台的统一认证服务后台日志报出某业务系统当前访问的会话数超过了默认连接数，请问下 </w:t>
      </w:r>
      <w:r>
        <w:rPr>
          <w:rFonts w:ascii="STSong" w:hAnsi="STSong" w:eastAsia="STSong"/>
          <w:b w:val="0"/>
          <w:i w:val="0"/>
          <w:color w:val="000000"/>
          <w:sz w:val="20"/>
        </w:rPr>
        <w:t>面哪种方法的正确的解决途径？</w:t>
      </w:r>
    </w:p>
    <w:p>
      <w:pPr>
        <w:autoSpaceDN w:val="0"/>
        <w:autoSpaceDE w:val="0"/>
        <w:widowControl/>
        <w:spacing w:line="310" w:lineRule="exact" w:before="0" w:after="0"/>
        <w:ind w:left="400" w:right="4320" w:firstLine="0"/>
        <w:jc w:val="left"/>
      </w:pP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.在配置管理下面的策略配置维护模块添加会话策略管理 </w:t>
      </w:r>
      <w:r>
        <w:rPr>
          <w:rFonts w:ascii="STSong" w:hAnsi="STSong" w:eastAsia="STSong"/>
          <w:b w:val="0"/>
          <w:i w:val="0"/>
          <w:color w:val="000000"/>
          <w:sz w:val="20"/>
        </w:rPr>
        <w:t xml:space="preserve">B.在配置管理下面的展现管理添加会话策略管理 </w:t>
      </w:r>
      <w:r>
        <w:br/>
      </w:r>
      <w:r>
        <w:rPr>
          <w:rFonts w:ascii="STSong" w:hAnsi="STSong" w:eastAsia="STSong"/>
          <w:b w:val="0"/>
          <w:i w:val="0"/>
          <w:color w:val="000000"/>
          <w:sz w:val="20"/>
        </w:rPr>
        <w:t xml:space="preserve">C.在配置管理下面的编码规则配置添加会话策略管理 </w:t>
      </w:r>
      <w:r>
        <w:rPr>
          <w:rFonts w:ascii="STSong" w:hAnsi="STSong" w:eastAsia="STSong"/>
          <w:b w:val="0"/>
          <w:i w:val="0"/>
          <w:color w:val="000000"/>
          <w:sz w:val="20"/>
        </w:rPr>
        <w:t xml:space="preserve">D.在配置管理下面的系统定值维护模块添加会话策略管理 </w:t>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关联评价点的名称：统一权限系统同步授权参数配置 </w:t>
      </w:r>
      <w:r>
        <w:rPr>
          <w:rFonts w:ascii="STSong" w:hAnsi="STSong" w:eastAsia="STSong"/>
          <w:b w:val="0"/>
          <w:i w:val="0"/>
          <w:color w:val="000000"/>
          <w:sz w:val="24"/>
        </w:rPr>
        <w:t>1.2.204. 第204题</w:t>
      </w:r>
    </w:p>
    <w:p>
      <w:pPr>
        <w:autoSpaceDN w:val="0"/>
        <w:autoSpaceDE w:val="0"/>
        <w:widowControl/>
        <w:spacing w:line="208" w:lineRule="exact" w:before="250" w:after="0"/>
        <w:ind w:left="0" w:right="4526" w:firstLine="0"/>
        <w:jc w:val="right"/>
      </w:pPr>
      <w:r>
        <w:rPr>
          <w:rFonts w:ascii="STSong" w:hAnsi="STSong" w:eastAsia="STSong"/>
          <w:b w:val="0"/>
          <w:i w:val="0"/>
          <w:color w:val="000000"/>
          <w:sz w:val="16"/>
        </w:rPr>
        <w:t>第 100 页</w:t>
      </w:r>
    </w:p>
    <w:p>
      <w:pPr>
        <w:sectPr>
          <w:pgSz w:w="11900" w:h="16840"/>
          <w:pgMar w:top="18" w:right="1120" w:bottom="480" w:left="960" w:header="720" w:footer="720" w:gutter="0"/>
          <w:cols w:space="720" w:num="1" w:equalWidth="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592" w:firstLine="0"/>
        <w:jc w:val="left"/>
      </w:pPr>
      <w:r>
        <w:rPr>
          <w:rFonts w:ascii="STSong" w:hAnsi="STSong" w:eastAsia="STSong"/>
          <w:b w:val="0"/>
          <w:i w:val="0"/>
          <w:color w:val="000000"/>
          <w:sz w:val="20"/>
        </w:rPr>
        <w:t>关于在统一权限平台中进行业务应用历史数据初始化说法不正确的是（）</w:t>
      </w:r>
      <w:r>
        <w:rPr>
          <w:rFonts w:ascii="STSong" w:hAnsi="STSong" w:eastAsia="STSong"/>
          <w:b w:val="0"/>
          <w:i w:val="0"/>
          <w:color w:val="000000"/>
          <w:sz w:val="20"/>
        </w:rPr>
        <w:t xml:space="preserve">A.历史数据交换的excel模板是由统一权限平台提供的 </w:t>
      </w:r>
      <w:r>
        <w:br/>
      </w:r>
      <w:r>
        <w:rPr>
          <w:rFonts w:ascii="STSong" w:hAnsi="STSong" w:eastAsia="STSong"/>
          <w:b w:val="0"/>
          <w:i w:val="0"/>
          <w:color w:val="000000"/>
          <w:sz w:val="20"/>
        </w:rPr>
        <w:t xml:space="preserve">B.业务应用负责将业务应用数据库的数据导入到excel模板 </w:t>
      </w:r>
      <w:r>
        <w:br/>
      </w:r>
      <w:r>
        <w:rPr>
          <w:rFonts w:ascii="STSong" w:hAnsi="STSong" w:eastAsia="STSong"/>
          <w:b w:val="0"/>
          <w:i w:val="0"/>
          <w:color w:val="000000"/>
          <w:sz w:val="20"/>
        </w:rPr>
        <w:t xml:space="preserve">C.权限平台负责将excel数据模板的数据进行校对和数据导入 </w:t>
      </w:r>
      <w:r>
        <w:br/>
      </w:r>
      <w:r>
        <w:rPr>
          <w:rFonts w:ascii="STSong" w:hAnsi="STSong" w:eastAsia="STSong"/>
          <w:b w:val="0"/>
          <w:i w:val="0"/>
          <w:color w:val="000000"/>
          <w:sz w:val="20"/>
        </w:rPr>
        <w:t>D</w:t>
      </w:r>
      <w:r>
        <w:rPr>
          <w:shd w:val="clear" w:color="auto" w:fill="ffd100"/>
          <w:rFonts w:ascii="STSong" w:hAnsi="STSong" w:eastAsia="STSong"/>
          <w:b w:val="0"/>
          <w:i w:val="0"/>
          <w:color w:val="000000"/>
          <w:sz w:val="20"/>
        </w:rPr>
        <w:t xml:space="preserve">.权限平台负责将excel数据模板的数据不进行校对导入权限平台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关联评价点的名称：统一权限系统同步模块操作及结果查询 </w:t>
      </w:r>
      <w:r>
        <w:br/>
      </w:r>
      <w:r>
        <w:rPr>
          <w:rFonts w:ascii="STSong" w:hAnsi="STSong" w:eastAsia="STSong"/>
          <w:b w:val="0"/>
          <w:i w:val="0"/>
          <w:color w:val="000000"/>
          <w:sz w:val="24"/>
        </w:rPr>
        <w:t xml:space="preserve">1.2.205. 第205题 </w:t>
      </w:r>
      <w:r>
        <w:br/>
      </w:r>
      <w:r>
        <w:rPr>
          <w:rFonts w:ascii="STSong" w:hAnsi="STSong" w:eastAsia="STSong"/>
          <w:b w:val="0"/>
          <w:i w:val="0"/>
          <w:color w:val="000000"/>
          <w:sz w:val="20"/>
        </w:rPr>
        <w:t>统一认证过程与下面哪些项目相关（）</w:t>
      </w:r>
      <w:r>
        <w:br/>
      </w:r>
      <w:r>
        <w:rPr>
          <w:rFonts w:ascii="STSong" w:hAnsi="STSong" w:eastAsia="STSong"/>
          <w:b w:val="0"/>
          <w:i w:val="0"/>
          <w:color w:val="000000"/>
          <w:sz w:val="20"/>
        </w:rPr>
        <w:t xml:space="preserve">A.用户姓名 </w:t>
      </w:r>
      <w:r>
        <w:br/>
      </w:r>
      <w:r>
        <w:rPr>
          <w:rFonts w:ascii="STSong" w:hAnsi="STSong" w:eastAsia="STSong"/>
          <w:b w:val="0"/>
          <w:i w:val="0"/>
          <w:color w:val="000000"/>
          <w:sz w:val="20"/>
        </w:rPr>
        <w:t xml:space="preserve">B.部门 </w:t>
      </w:r>
      <w:r>
        <w:br/>
      </w:r>
      <w:r>
        <w:rPr>
          <w:rFonts w:ascii="STSong" w:hAnsi="STSong" w:eastAsia="STSong"/>
          <w:b w:val="0"/>
          <w:i w:val="0"/>
          <w:color w:val="000000"/>
          <w:sz w:val="20"/>
        </w:rPr>
        <w:t>C</w:t>
      </w:r>
      <w:r>
        <w:rPr>
          <w:shd w:val="clear" w:color="auto" w:fill="ffd100"/>
          <w:rFonts w:ascii="STSong" w:hAnsi="STSong" w:eastAsia="STSong"/>
          <w:b w:val="0"/>
          <w:i w:val="0"/>
          <w:color w:val="000000"/>
          <w:sz w:val="20"/>
        </w:rPr>
        <w:t xml:space="preserve">.用户中间表 </w:t>
      </w:r>
      <w:r>
        <w:br/>
      </w:r>
      <w:r>
        <w:rPr>
          <w:rFonts w:ascii="STSong" w:hAnsi="STSong" w:eastAsia="STSong"/>
          <w:b w:val="0"/>
          <w:i w:val="0"/>
          <w:color w:val="000000"/>
          <w:sz w:val="20"/>
        </w:rPr>
        <w:t xml:space="preserve">D.用户身份证号码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关联评价点的名称：统一权限系统同步模块操作及结果查询 </w:t>
      </w:r>
      <w:r>
        <w:br/>
      </w:r>
      <w:r>
        <w:rPr>
          <w:rFonts w:ascii="STSong" w:hAnsi="STSong" w:eastAsia="STSong"/>
          <w:b w:val="0"/>
          <w:i w:val="0"/>
          <w:color w:val="000000"/>
          <w:sz w:val="24"/>
        </w:rPr>
        <w:t xml:space="preserve">1.2.206. 第206题 </w:t>
      </w:r>
      <w:r>
        <w:br/>
      </w:r>
      <w:r>
        <w:rPr>
          <w:rFonts w:ascii="STSong" w:hAnsi="STSong" w:eastAsia="STSong"/>
          <w:b w:val="0"/>
          <w:i w:val="0"/>
          <w:color w:val="000000"/>
          <w:sz w:val="20"/>
        </w:rPr>
        <w:t>在统一权限平台中，查看同步结果的模块是（）</w:t>
      </w:r>
      <w:r>
        <w:br/>
      </w:r>
      <w:r>
        <w:rPr>
          <w:rFonts w:ascii="STSong" w:hAnsi="STSong" w:eastAsia="STSong"/>
          <w:b w:val="0"/>
          <w:i w:val="0"/>
          <w:color w:val="000000"/>
          <w:sz w:val="20"/>
        </w:rPr>
        <w:t xml:space="preserve">A.资源管理 </w:t>
      </w:r>
      <w:r>
        <w:br/>
      </w:r>
      <w:r>
        <w:rPr>
          <w:rFonts w:ascii="STSong" w:hAnsi="STSong" w:eastAsia="STSong"/>
          <w:b w:val="0"/>
          <w:i w:val="0"/>
          <w:color w:val="000000"/>
          <w:sz w:val="20"/>
        </w:rPr>
        <w:t xml:space="preserve">B.权限管理 </w:t>
      </w:r>
      <w:r>
        <w:br/>
      </w:r>
      <w:r>
        <w:rPr>
          <w:rFonts w:ascii="STSong" w:hAnsi="STSong" w:eastAsia="STSong"/>
          <w:b w:val="0"/>
          <w:i w:val="0"/>
          <w:color w:val="000000"/>
          <w:sz w:val="20"/>
        </w:rPr>
        <w:t xml:space="preserve">C.配置管理 </w:t>
      </w:r>
      <w:r>
        <w:br/>
      </w:r>
      <w:r>
        <w:rPr>
          <w:rFonts w:ascii="STSong" w:hAnsi="STSong" w:eastAsia="STSong"/>
          <w:b w:val="0"/>
          <w:i w:val="0"/>
          <w:color w:val="000000"/>
          <w:sz w:val="20"/>
        </w:rPr>
        <w:t>D</w:t>
      </w:r>
      <w:r>
        <w:rPr>
          <w:shd w:val="clear" w:color="auto" w:fill="ffd100"/>
          <w:rFonts w:ascii="STSong" w:hAnsi="STSong" w:eastAsia="STSong"/>
          <w:b w:val="0"/>
          <w:i w:val="0"/>
          <w:color w:val="000000"/>
          <w:sz w:val="20"/>
        </w:rPr>
        <w:t xml:space="preserve">.集成管理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关联评价点的名称：统一权限系统同步模块操作及结果查询 </w:t>
      </w:r>
      <w:r>
        <w:br/>
      </w:r>
      <w:r>
        <w:rPr>
          <w:rFonts w:ascii="STSong" w:hAnsi="STSong" w:eastAsia="STSong"/>
          <w:b w:val="0"/>
          <w:i w:val="0"/>
          <w:color w:val="000000"/>
          <w:sz w:val="24"/>
        </w:rPr>
        <w:t xml:space="preserve">1.2.207. 第207题 </w:t>
      </w:r>
      <w:r>
        <w:br/>
      </w:r>
      <w:r>
        <w:rPr>
          <w:rFonts w:ascii="STSong" w:hAnsi="STSong" w:eastAsia="STSong"/>
          <w:b w:val="0"/>
          <w:i w:val="0"/>
          <w:color w:val="000000"/>
          <w:sz w:val="20"/>
        </w:rPr>
        <w:t>在统一权限平台中，以下说法错误的是（）</w:t>
      </w:r>
      <w:r>
        <w:br/>
      </w:r>
      <w:r>
        <w:rPr>
          <w:rFonts w:ascii="STSong" w:hAnsi="STSong" w:eastAsia="STSong"/>
          <w:b w:val="0"/>
          <w:i w:val="0"/>
          <w:color w:val="000000"/>
          <w:sz w:val="20"/>
        </w:rPr>
        <w:t>A</w:t>
      </w:r>
      <w:r>
        <w:rPr>
          <w:shd w:val="clear" w:color="auto" w:fill="ffd100"/>
          <w:rFonts w:ascii="STSong" w:hAnsi="STSong" w:eastAsia="STSong"/>
          <w:b w:val="0"/>
          <w:i w:val="0"/>
          <w:color w:val="000000"/>
          <w:sz w:val="20"/>
        </w:rPr>
        <w:t>.统一权限不能对服务调用的系统进行管理。</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B.接入统一权限的各业务系统是通过统一认证方式进行登录认证的。</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C.通过适配器模式接入的业务系统是通过webservices接口同步数据的。</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D.统一权限平台系统可以对业务系统的互斥角色或互斥资源进行管理。</w:t>
      </w:r>
    </w:p>
    <w:p>
      <w:pPr>
        <w:autoSpaceDN w:val="0"/>
        <w:autoSpaceDE w:val="0"/>
        <w:widowControl/>
        <w:spacing w:line="310" w:lineRule="exact" w:before="0" w:after="0"/>
        <w:ind w:left="400" w:right="288"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关联评价点的名称：统一权限系统同步模块操作及结果查询 </w:t>
      </w:r>
      <w:r>
        <w:br/>
      </w:r>
      <w:r>
        <w:rPr>
          <w:rFonts w:ascii="STSong" w:hAnsi="STSong" w:eastAsia="STSong"/>
          <w:b w:val="0"/>
          <w:i w:val="0"/>
          <w:color w:val="000000"/>
          <w:sz w:val="24"/>
        </w:rPr>
        <w:t xml:space="preserve">1.2.208. 第208题 </w:t>
      </w:r>
      <w:r>
        <w:br/>
      </w:r>
      <w:r>
        <w:rPr>
          <w:rFonts w:ascii="STSong" w:hAnsi="STSong" w:eastAsia="STSong"/>
          <w:b w:val="0"/>
          <w:i w:val="0"/>
          <w:color w:val="000000"/>
          <w:sz w:val="20"/>
        </w:rPr>
        <w:t xml:space="preserve">目录系统删除用户后，同步到统一权限管理平台后，在前台哪个功能下面可以查看到删除的用户？() </w:t>
      </w: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.身份管理—&gt;目录同步管理 </w:t>
      </w:r>
      <w:r>
        <w:br/>
      </w:r>
      <w:r>
        <w:rPr>
          <w:rFonts w:ascii="STSong" w:hAnsi="STSong" w:eastAsia="STSong"/>
          <w:b w:val="0"/>
          <w:i w:val="0"/>
          <w:color w:val="000000"/>
          <w:sz w:val="20"/>
        </w:rPr>
        <w:t xml:space="preserve">B.身份管理—&gt;认证管理 </w:t>
      </w:r>
      <w:r>
        <w:br/>
      </w:r>
      <w:r>
        <w:rPr>
          <w:rFonts w:ascii="STSong" w:hAnsi="STSong" w:eastAsia="STSong"/>
          <w:b w:val="0"/>
          <w:i w:val="0"/>
          <w:color w:val="000000"/>
          <w:sz w:val="20"/>
        </w:rPr>
        <w:t xml:space="preserve">C.身份管理—&gt;用户维护 </w:t>
      </w:r>
      <w:r>
        <w:br/>
      </w:r>
      <w:r>
        <w:rPr>
          <w:rFonts w:ascii="STSong" w:hAnsi="STSong" w:eastAsia="STSong"/>
          <w:b w:val="0"/>
          <w:i w:val="0"/>
          <w:color w:val="000000"/>
          <w:sz w:val="20"/>
        </w:rPr>
        <w:t xml:space="preserve">D.身份管理—&gt;岗位管理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关联评价点的名称：统一权限系统同步模块操作及结果查询 </w:t>
      </w:r>
      <w:r>
        <w:br/>
      </w:r>
      <w:r>
        <w:rPr>
          <w:rFonts w:ascii="STSong" w:hAnsi="STSong" w:eastAsia="STSong"/>
          <w:b w:val="0"/>
          <w:i w:val="0"/>
          <w:color w:val="000000"/>
          <w:sz w:val="24"/>
        </w:rPr>
        <w:t xml:space="preserve">1.2.209. 第209题 </w:t>
      </w:r>
      <w:r>
        <w:br/>
      </w:r>
      <w:r>
        <w:rPr>
          <w:rFonts w:ascii="STSong" w:hAnsi="STSong" w:eastAsia="STSong"/>
          <w:b w:val="0"/>
          <w:i w:val="0"/>
          <w:color w:val="000000"/>
          <w:sz w:val="20"/>
        </w:rPr>
        <w:t>统一权限系统在同步用户到业务系统时，确定用户放在业务系统业务组织结构下的方式为（）。</w:t>
      </w:r>
    </w:p>
    <w:p>
      <w:pPr>
        <w:autoSpaceDN w:val="0"/>
        <w:autoSpaceDE w:val="0"/>
        <w:widowControl/>
        <w:spacing w:line="300" w:lineRule="exact" w:before="0" w:after="0"/>
        <w:ind w:left="400" w:right="7200" w:firstLine="0"/>
        <w:jc w:val="left"/>
      </w:pPr>
      <w:r>
        <w:rPr>
          <w:rFonts w:ascii="STSong" w:hAnsi="STSong" w:eastAsia="STSong"/>
          <w:b w:val="0"/>
          <w:i w:val="0"/>
          <w:color w:val="000000"/>
          <w:sz w:val="20"/>
        </w:rPr>
        <w:t xml:space="preserve">A.用户的身份 </w:t>
      </w:r>
      <w:r>
        <w:br/>
      </w:r>
      <w:r>
        <w:rPr>
          <w:rFonts w:ascii="STSong" w:hAnsi="STSong" w:eastAsia="STSong"/>
          <w:b w:val="0"/>
          <w:i w:val="0"/>
          <w:color w:val="000000"/>
          <w:sz w:val="20"/>
        </w:rPr>
        <w:t xml:space="preserve">B.用户的角色 </w:t>
      </w:r>
      <w:r>
        <w:br/>
      </w:r>
      <w:r>
        <w:rPr>
          <w:rFonts w:ascii="STSong" w:hAnsi="STSong" w:eastAsia="STSong"/>
          <w:b w:val="0"/>
          <w:i w:val="0"/>
          <w:color w:val="000000"/>
          <w:sz w:val="20"/>
        </w:rPr>
        <w:t>C</w:t>
      </w:r>
      <w:r>
        <w:rPr>
          <w:shd w:val="clear" w:color="auto" w:fill="ffd100"/>
          <w:rFonts w:ascii="STSong" w:hAnsi="STSong" w:eastAsia="STSong"/>
          <w:b w:val="0"/>
          <w:i w:val="0"/>
          <w:color w:val="000000"/>
          <w:sz w:val="20"/>
        </w:rPr>
        <w:t xml:space="preserve">.设置缺省组织角色 </w:t>
      </w:r>
      <w:r>
        <w:br/>
      </w:r>
      <w:r>
        <w:rPr>
          <w:rFonts w:ascii="STSong" w:hAnsi="STSong" w:eastAsia="STSong"/>
          <w:b w:val="0"/>
          <w:i w:val="0"/>
          <w:color w:val="000000"/>
          <w:sz w:val="20"/>
        </w:rPr>
        <w:t xml:space="preserve">D.业务组织结构 </w:t>
      </w:r>
      <w:r>
        <w:br/>
      </w:r>
      <w:r>
        <w:rPr>
          <w:rFonts w:ascii="STSong" w:hAnsi="STSong" w:eastAsia="STSong"/>
          <w:b w:val="0"/>
          <w:i w:val="0"/>
          <w:color w:val="000000"/>
          <w:sz w:val="20"/>
        </w:rPr>
        <w:t>正确答案： C</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101 页</w:t>
      </w:r>
    </w:p>
    <w:p>
      <w:pPr>
        <w:sectPr>
          <w:pgSz w:w="11900" w:h="16840"/>
          <w:pgMar w:top="18" w:right="1440" w:bottom="480" w:left="960" w:header="720" w:footer="720" w:gutter="0"/>
          <w:cols w:space="720" w:num="1" w:equalWidth="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2736" w:firstLine="0"/>
        <w:jc w:val="left"/>
      </w:pPr>
      <w:r>
        <w:rPr>
          <w:rFonts w:ascii="STSong" w:hAnsi="STSong" w:eastAsia="STSong"/>
          <w:b w:val="0"/>
          <w:i w:val="0"/>
          <w:color w:val="000000"/>
          <w:sz w:val="20"/>
        </w:rPr>
        <w:t xml:space="preserve">关联评价点的名称：统一权限系统同步模块操作及结果查询 </w:t>
      </w:r>
      <w:r>
        <w:br/>
      </w:r>
      <w:r>
        <w:rPr>
          <w:rFonts w:ascii="STSong" w:hAnsi="STSong" w:eastAsia="STSong"/>
          <w:b w:val="0"/>
          <w:i w:val="0"/>
          <w:color w:val="000000"/>
          <w:sz w:val="24"/>
        </w:rPr>
        <w:t xml:space="preserve">1.2.210. 第210题 </w:t>
      </w:r>
      <w:r>
        <w:br/>
      </w:r>
      <w:r>
        <w:rPr>
          <w:rFonts w:ascii="STSong" w:hAnsi="STSong" w:eastAsia="STSong"/>
          <w:b w:val="0"/>
          <w:i w:val="0"/>
          <w:color w:val="000000"/>
          <w:sz w:val="20"/>
        </w:rPr>
        <w:t>要查看已经与统一权限完成集成的业务系统在ISC的详细配置信息的路径是？</w:t>
      </w:r>
    </w:p>
    <w:p>
      <w:pPr>
        <w:autoSpaceDN w:val="0"/>
        <w:autoSpaceDE w:val="0"/>
        <w:widowControl/>
        <w:spacing w:line="308" w:lineRule="exact" w:before="0" w:after="0"/>
        <w:ind w:left="400" w:right="3024" w:firstLine="0"/>
        <w:jc w:val="left"/>
      </w:pPr>
      <w:r>
        <w:rPr>
          <w:rFonts w:ascii="STSong" w:hAnsi="STSong" w:eastAsia="STSong"/>
          <w:b w:val="0"/>
          <w:i w:val="0"/>
          <w:color w:val="000000"/>
          <w:sz w:val="20"/>
        </w:rPr>
        <w:t xml:space="preserve">A.资源管理—受控资源管理 </w:t>
      </w:r>
      <w:r>
        <w:br/>
      </w:r>
      <w:r>
        <w:rPr>
          <w:rFonts w:ascii="STSong" w:hAnsi="STSong" w:eastAsia="STSong"/>
          <w:b w:val="0"/>
          <w:i w:val="0"/>
          <w:color w:val="000000"/>
          <w:sz w:val="20"/>
        </w:rPr>
        <w:t xml:space="preserve">B.资源管理—业务应用配置 </w:t>
      </w:r>
      <w:r>
        <w:br/>
      </w:r>
      <w:r>
        <w:rPr>
          <w:rFonts w:ascii="STSong" w:hAnsi="STSong" w:eastAsia="STSong"/>
          <w:b w:val="0"/>
          <w:i w:val="0"/>
          <w:color w:val="000000"/>
          <w:sz w:val="20"/>
        </w:rPr>
        <w:t xml:space="preserve">C.资源管理—互斥资源管理 </w:t>
      </w:r>
      <w:r>
        <w:br/>
      </w:r>
      <w:r>
        <w:rPr>
          <w:rFonts w:ascii="STSong" w:hAnsi="STSong" w:eastAsia="STSong"/>
          <w:b w:val="0"/>
          <w:i w:val="0"/>
          <w:color w:val="000000"/>
          <w:sz w:val="20"/>
        </w:rPr>
        <w:t xml:space="preserve">D.资源管理—资源类型管理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关联评价点的名称：统一权限系统同步模块操作及结果查询 </w:t>
      </w:r>
      <w:r>
        <w:br/>
      </w:r>
      <w:r>
        <w:rPr>
          <w:rFonts w:ascii="STSong" w:hAnsi="STSong" w:eastAsia="STSong"/>
          <w:b w:val="0"/>
          <w:i w:val="0"/>
          <w:color w:val="000000"/>
          <w:sz w:val="24"/>
        </w:rPr>
        <w:t xml:space="preserve">1.2.211. 第211题 </w:t>
      </w:r>
      <w:r>
        <w:br/>
      </w:r>
      <w:r>
        <w:rPr>
          <w:rFonts w:ascii="STSong" w:hAnsi="STSong" w:eastAsia="STSong"/>
          <w:b w:val="0"/>
          <w:i w:val="0"/>
          <w:color w:val="000000"/>
          <w:sz w:val="20"/>
        </w:rPr>
        <w:t>给用户赋权后，用户登录系统后找不到相关的权限菜单，这是什么原因？</w:t>
      </w:r>
    </w:p>
    <w:p>
      <w:pPr>
        <w:autoSpaceDN w:val="0"/>
        <w:autoSpaceDE w:val="0"/>
        <w:widowControl/>
        <w:spacing w:line="308" w:lineRule="exact" w:before="0" w:after="0"/>
        <w:ind w:left="400" w:right="1584" w:firstLine="0"/>
        <w:jc w:val="left"/>
      </w:pPr>
      <w:r>
        <w:rPr>
          <w:rFonts w:ascii="STSong" w:hAnsi="STSong" w:eastAsia="STSong"/>
          <w:b w:val="0"/>
          <w:i w:val="0"/>
          <w:color w:val="000000"/>
          <w:sz w:val="20"/>
        </w:rPr>
        <w:t xml:space="preserve">A.同步失败 </w:t>
      </w:r>
      <w:r>
        <w:br/>
      </w:r>
      <w:r>
        <w:rPr>
          <w:rFonts w:ascii="STSong" w:hAnsi="STSong" w:eastAsia="STSong"/>
          <w:b w:val="0"/>
          <w:i w:val="0"/>
          <w:color w:val="000000"/>
          <w:sz w:val="20"/>
        </w:rPr>
        <w:t xml:space="preserve">B.赋权错误 </w:t>
      </w:r>
      <w:r>
        <w:br/>
      </w:r>
      <w:r>
        <w:rPr>
          <w:rFonts w:ascii="STSong" w:hAnsi="STSong" w:eastAsia="STSong"/>
          <w:b w:val="0"/>
          <w:i w:val="0"/>
          <w:color w:val="000000"/>
          <w:sz w:val="20"/>
        </w:rPr>
        <w:t xml:space="preserve">C.管理员未赋权 </w:t>
      </w:r>
      <w:r>
        <w:br/>
      </w:r>
      <w:r>
        <w:rPr>
          <w:rFonts w:ascii="STSong" w:hAnsi="STSong" w:eastAsia="STSong"/>
          <w:b w:val="0"/>
          <w:i w:val="0"/>
          <w:color w:val="000000"/>
          <w:sz w:val="20"/>
        </w:rPr>
        <w:t xml:space="preserve">D.菜单隐藏了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关联评价点的名称：统一权限系统同步失败排错 </w:t>
      </w:r>
      <w:r>
        <w:br/>
      </w:r>
      <w:r>
        <w:rPr>
          <w:rFonts w:ascii="STSong" w:hAnsi="STSong" w:eastAsia="STSong"/>
          <w:b w:val="0"/>
          <w:i w:val="0"/>
          <w:color w:val="000000"/>
          <w:sz w:val="24"/>
        </w:rPr>
        <w:t xml:space="preserve">1.2.212. 第212题 </w:t>
      </w:r>
      <w:r>
        <w:br/>
      </w:r>
      <w:r>
        <w:rPr>
          <w:rFonts w:ascii="STSong" w:hAnsi="STSong" w:eastAsia="STSong"/>
          <w:b w:val="0"/>
          <w:i w:val="0"/>
          <w:color w:val="000000"/>
          <w:sz w:val="20"/>
        </w:rPr>
        <w:t>某用户通过门户单点登录某一业务系统出现统一权限认证页面并提示凭证有误，原因是？</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A.密码错误 </w:t>
      </w:r>
      <w:r>
        <w:br/>
      </w:r>
      <w:r>
        <w:rPr>
          <w:rFonts w:ascii="STSong" w:hAnsi="STSong" w:eastAsia="STSong"/>
          <w:b w:val="0"/>
          <w:i w:val="0"/>
          <w:color w:val="000000"/>
          <w:sz w:val="20"/>
        </w:rPr>
        <w:t xml:space="preserve">B.未授予该用户权限 </w:t>
      </w:r>
      <w:r>
        <w:br/>
      </w:r>
      <w:r>
        <w:rPr>
          <w:rFonts w:ascii="STSong" w:hAnsi="STSong" w:eastAsia="STSong"/>
          <w:b w:val="0"/>
          <w:i w:val="0"/>
          <w:color w:val="000000"/>
          <w:sz w:val="20"/>
        </w:rPr>
        <w:t xml:space="preserve">C.该用户基准组织有误 </w:t>
      </w:r>
      <w:r>
        <w:br/>
      </w:r>
      <w:r>
        <w:rPr>
          <w:rFonts w:ascii="STSong" w:hAnsi="STSong" w:eastAsia="STSong"/>
          <w:b w:val="0"/>
          <w:i w:val="0"/>
          <w:color w:val="000000"/>
          <w:sz w:val="20"/>
        </w:rPr>
        <w:t xml:space="preserve">D.以上情况皆有可能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关联评价点的名称：统一权限系统同步失败排错 </w:t>
      </w:r>
      <w:r>
        <w:br/>
      </w:r>
      <w:r>
        <w:rPr>
          <w:rFonts w:ascii="STSong" w:hAnsi="STSong" w:eastAsia="STSong"/>
          <w:b w:val="0"/>
          <w:i w:val="0"/>
          <w:color w:val="000000"/>
          <w:sz w:val="24"/>
        </w:rPr>
        <w:t xml:space="preserve">1.2.213. 第213题 </w:t>
      </w:r>
      <w:r>
        <w:br/>
      </w:r>
      <w:r>
        <w:rPr>
          <w:rFonts w:ascii="STSong" w:hAnsi="STSong" w:eastAsia="STSong"/>
          <w:b w:val="0"/>
          <w:i w:val="0"/>
          <w:color w:val="000000"/>
          <w:sz w:val="20"/>
        </w:rPr>
        <w:t>在统一权限平台中，下列为导致适配器无法同步可能的原因，其中不包括（）</w:t>
      </w:r>
      <w:r>
        <w:br/>
      </w:r>
      <w:r>
        <w:rPr>
          <w:rFonts w:ascii="STSong" w:hAnsi="STSong" w:eastAsia="STSong"/>
          <w:b w:val="0"/>
          <w:i w:val="0"/>
          <w:color w:val="000000"/>
          <w:sz w:val="20"/>
        </w:rPr>
        <w:t xml:space="preserve">A.权限平台isc_mp与isc_sync_adapter连接不正常 </w:t>
      </w:r>
      <w:r>
        <w:br/>
      </w:r>
      <w:r>
        <w:rPr>
          <w:rFonts w:ascii="STSong" w:hAnsi="STSong" w:eastAsia="STSong"/>
          <w:b w:val="0"/>
          <w:i w:val="0"/>
          <w:color w:val="000000"/>
          <w:sz w:val="20"/>
        </w:rPr>
        <w:t xml:space="preserve">B.权限平台消息服务没有和isc_sync_adapter正常通信 </w:t>
      </w:r>
      <w:r>
        <w:br/>
      </w:r>
      <w:r>
        <w:rPr>
          <w:rFonts w:ascii="STSong" w:hAnsi="STSong" w:eastAsia="STSong"/>
          <w:b w:val="0"/>
          <w:i w:val="0"/>
          <w:color w:val="000000"/>
          <w:sz w:val="20"/>
        </w:rPr>
        <w:t xml:space="preserve">C.在权限平台节点配置中json同步适配信息填写错误 </w:t>
      </w:r>
      <w:r>
        <w:br/>
      </w:r>
      <w:r>
        <w:rPr>
          <w:rFonts w:ascii="STSong" w:hAnsi="STSong" w:eastAsia="STSong"/>
          <w:b w:val="0"/>
          <w:i w:val="0"/>
          <w:color w:val="000000"/>
          <w:sz w:val="20"/>
        </w:rPr>
        <w:t xml:space="preserve">D.在应用端.wdsl文件没有被正常加载，应用端数据库中的中间表缺失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关联评价点的名称：统一权限系统同步失败排错 </w:t>
      </w:r>
      <w:r>
        <w:br/>
      </w:r>
      <w:r>
        <w:rPr>
          <w:rFonts w:ascii="STSong" w:hAnsi="STSong" w:eastAsia="STSong"/>
          <w:b w:val="0"/>
          <w:i w:val="0"/>
          <w:color w:val="000000"/>
          <w:sz w:val="24"/>
        </w:rPr>
        <w:t xml:space="preserve">1.2.214. 第214题 </w:t>
      </w:r>
      <w:r>
        <w:br/>
      </w:r>
      <w:r>
        <w:rPr>
          <w:rFonts w:ascii="STSong" w:hAnsi="STSong" w:eastAsia="STSong"/>
          <w:b w:val="0"/>
          <w:i w:val="0"/>
          <w:color w:val="000000"/>
          <w:sz w:val="20"/>
        </w:rPr>
        <w:t xml:space="preserve">业务系统与统一权限完成集成后，要检测业务系统与统一权限平台之间同步或接口的状态是否正常，在下面 </w:t>
      </w:r>
      <w:r>
        <w:rPr>
          <w:rFonts w:ascii="STSong" w:hAnsi="STSong" w:eastAsia="STSong"/>
          <w:b w:val="0"/>
          <w:i w:val="0"/>
          <w:color w:val="000000"/>
          <w:sz w:val="20"/>
        </w:rPr>
        <w:t>哪个路径进行查看？</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A.集成管理—&gt;接口检测 </w:t>
      </w:r>
      <w:r>
        <w:br/>
      </w:r>
      <w:r>
        <w:rPr>
          <w:rFonts w:ascii="STSong" w:hAnsi="STSong" w:eastAsia="STSong"/>
          <w:b w:val="0"/>
          <w:i w:val="0"/>
          <w:color w:val="000000"/>
          <w:sz w:val="20"/>
        </w:rPr>
        <w:t xml:space="preserve">B.集成管理—&gt;同步过程监控 </w:t>
      </w:r>
      <w:r>
        <w:br/>
      </w:r>
      <w:r>
        <w:rPr>
          <w:rFonts w:ascii="STSong" w:hAnsi="STSong" w:eastAsia="STSong"/>
          <w:b w:val="0"/>
          <w:i w:val="0"/>
          <w:color w:val="000000"/>
          <w:sz w:val="20"/>
        </w:rPr>
        <w:t xml:space="preserve">C.集成管理—&gt;同步结果监控 </w:t>
      </w:r>
      <w:r>
        <w:br/>
      </w:r>
      <w:r>
        <w:rPr>
          <w:rFonts w:ascii="STSong" w:hAnsi="STSong" w:eastAsia="STSong"/>
          <w:b w:val="0"/>
          <w:i w:val="0"/>
          <w:color w:val="000000"/>
          <w:sz w:val="20"/>
        </w:rPr>
        <w:t xml:space="preserve">D.监控管理—&gt;UAP同步结果监控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关联评价点的名称：统一权限系统同步失败排错 </w:t>
      </w:r>
      <w:r>
        <w:br/>
      </w:r>
      <w:r>
        <w:rPr>
          <w:rFonts w:ascii="STSong" w:hAnsi="STSong" w:eastAsia="STSong"/>
          <w:b w:val="0"/>
          <w:i w:val="0"/>
          <w:color w:val="000000"/>
          <w:sz w:val="24"/>
        </w:rPr>
        <w:t xml:space="preserve">1.2.215. 第215题 </w:t>
      </w:r>
      <w:r>
        <w:br/>
      </w:r>
      <w:r>
        <w:rPr>
          <w:rFonts w:ascii="STSong" w:hAnsi="STSong" w:eastAsia="STSong"/>
          <w:b w:val="0"/>
          <w:i w:val="0"/>
          <w:color w:val="000000"/>
          <w:sz w:val="20"/>
        </w:rPr>
        <w:t xml:space="preserve">通过统一权限管理平台为基于同步适配器集成的业务系统授权时，权限平台页面显示数据保存成功，但是同 </w:t>
      </w:r>
      <w:r>
        <w:rPr>
          <w:rFonts w:ascii="STSong" w:hAnsi="STSong" w:eastAsia="STSong"/>
          <w:b w:val="0"/>
          <w:i w:val="0"/>
          <w:color w:val="000000"/>
          <w:sz w:val="20"/>
        </w:rPr>
        <w:t xml:space="preserve">步结果监控中没有产生任何信息，isc_syncadapter服务后台也没有任何日志信息输出，授权失败，可能的原因 </w:t>
      </w:r>
      <w:r>
        <w:rPr>
          <w:rFonts w:ascii="STSong" w:hAnsi="STSong" w:eastAsia="STSong"/>
          <w:b w:val="0"/>
          <w:i w:val="0"/>
          <w:color w:val="000000"/>
          <w:sz w:val="20"/>
        </w:rPr>
        <w:t>是？</w:t>
      </w:r>
    </w:p>
    <w:p>
      <w:pPr>
        <w:autoSpaceDN w:val="0"/>
        <w:autoSpaceDE w:val="0"/>
        <w:widowControl/>
        <w:spacing w:line="208" w:lineRule="exact" w:before="260" w:after="0"/>
        <w:ind w:left="0" w:right="4558" w:firstLine="0"/>
        <w:jc w:val="right"/>
      </w:pPr>
      <w:r>
        <w:rPr>
          <w:rFonts w:ascii="STSong" w:hAnsi="STSong" w:eastAsia="STSong"/>
          <w:b w:val="0"/>
          <w:i w:val="0"/>
          <w:color w:val="000000"/>
          <w:sz w:val="16"/>
        </w:rPr>
        <w:t>第 102 页</w:t>
      </w:r>
    </w:p>
    <w:p>
      <w:pPr>
        <w:sectPr>
          <w:pgSz w:w="11900" w:h="16840"/>
          <w:pgMar w:top="16" w:right="1088" w:bottom="478" w:left="960" w:header="720" w:footer="720" w:gutter="0"/>
          <w:cols w:space="720" w:num="1" w:equalWidth="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456" w:firstLine="0"/>
        <w:jc w:val="left"/>
      </w:pPr>
      <w:r>
        <w:rPr>
          <w:rFonts w:ascii="STSong" w:hAnsi="STSong" w:eastAsia="STSong"/>
          <w:b w:val="0"/>
          <w:i w:val="0"/>
          <w:color w:val="000000"/>
          <w:sz w:val="20"/>
        </w:rPr>
        <w:t xml:space="preserve">A.业务系统应用数据同步接口服务异常 </w:t>
      </w:r>
      <w:r>
        <w:br/>
      </w:r>
      <w:r>
        <w:rPr>
          <w:rFonts w:ascii="STSong" w:hAnsi="STSong" w:eastAsia="STSong"/>
          <w:b w:val="0"/>
          <w:i w:val="0"/>
          <w:color w:val="000000"/>
          <w:sz w:val="20"/>
        </w:rPr>
        <w:t xml:space="preserve">B.权限平台isc_sm模块异常 </w:t>
      </w:r>
      <w:r>
        <w:br/>
      </w:r>
      <w:r>
        <w:rPr>
          <w:rFonts w:ascii="STSong" w:hAnsi="STSong" w:eastAsia="STSong"/>
          <w:b w:val="0"/>
          <w:i w:val="0"/>
          <w:color w:val="000000"/>
          <w:sz w:val="20"/>
        </w:rPr>
        <w:t xml:space="preserve">C.同步适配器没有从消息服务读到相关权限修改信息 </w:t>
      </w:r>
      <w:r>
        <w:br/>
      </w:r>
      <w:r>
        <w:rPr>
          <w:rFonts w:ascii="STSong" w:hAnsi="STSong" w:eastAsia="STSong"/>
          <w:b w:val="0"/>
          <w:i w:val="0"/>
          <w:color w:val="000000"/>
          <w:sz w:val="20"/>
        </w:rPr>
        <w:t xml:space="preserve">D.缓存服务异常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关联评价点的名称：统一权限系统同步失败排错 </w:t>
      </w:r>
      <w:r>
        <w:br/>
      </w:r>
      <w:r>
        <w:rPr>
          <w:rFonts w:ascii="STSong" w:hAnsi="STSong" w:eastAsia="STSong"/>
          <w:b w:val="0"/>
          <w:i w:val="0"/>
          <w:color w:val="000000"/>
          <w:sz w:val="24"/>
        </w:rPr>
        <w:t xml:space="preserve">1.2.216. 第216题 </w:t>
      </w:r>
      <w:r>
        <w:br/>
      </w:r>
      <w:r>
        <w:rPr>
          <w:rFonts w:ascii="STSong" w:hAnsi="STSong" w:eastAsia="STSong"/>
          <w:b w:val="0"/>
          <w:i w:val="0"/>
          <w:color w:val="000000"/>
          <w:sz w:val="20"/>
        </w:rPr>
        <w:t>某网省用户登录统一权限认证提示凭证有误，该问题最佳解决方案？</w:t>
      </w:r>
    </w:p>
    <w:p>
      <w:pPr>
        <w:autoSpaceDN w:val="0"/>
        <w:autoSpaceDE w:val="0"/>
        <w:widowControl/>
        <w:spacing w:line="308" w:lineRule="exact" w:before="0" w:after="0"/>
        <w:ind w:left="400" w:right="4320" w:firstLine="0"/>
        <w:jc w:val="left"/>
      </w:pPr>
      <w:r>
        <w:rPr>
          <w:rFonts w:ascii="STSong" w:hAnsi="STSong" w:eastAsia="STSong"/>
          <w:b w:val="0"/>
          <w:i w:val="0"/>
          <w:color w:val="000000"/>
          <w:sz w:val="20"/>
        </w:rPr>
        <w:t xml:space="preserve">A.在数据库isc_user表中update用户密码 </w:t>
      </w:r>
      <w:r>
        <w:br/>
      </w:r>
      <w:r>
        <w:rPr>
          <w:rFonts w:ascii="STSong" w:hAnsi="STSong" w:eastAsia="STSong"/>
          <w:b w:val="0"/>
          <w:i w:val="0"/>
          <w:color w:val="000000"/>
          <w:sz w:val="20"/>
        </w:rPr>
        <w:t xml:space="preserve">B.在数据库hr_sys_user表中update用户密码 </w:t>
      </w:r>
      <w:r>
        <w:br/>
      </w:r>
      <w:r>
        <w:rPr>
          <w:rFonts w:ascii="STSong" w:hAnsi="STSong" w:eastAsia="STSong"/>
          <w:b w:val="0"/>
          <w:i w:val="0"/>
          <w:color w:val="000000"/>
          <w:sz w:val="20"/>
        </w:rPr>
        <w:t xml:space="preserve">C.及时同目录联系核对该用户密码并重新推送 </w:t>
      </w:r>
      <w:r>
        <w:br/>
      </w:r>
      <w:r>
        <w:rPr>
          <w:rFonts w:ascii="STSong" w:hAnsi="STSong" w:eastAsia="STSong"/>
          <w:b w:val="0"/>
          <w:i w:val="0"/>
          <w:color w:val="000000"/>
          <w:sz w:val="20"/>
        </w:rPr>
        <w:t xml:space="preserve">D.以上方法都可行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关联评价点的名称：统一权限系统同步失败排错 </w:t>
      </w:r>
      <w:r>
        <w:br/>
      </w:r>
      <w:r>
        <w:rPr>
          <w:rFonts w:ascii="STSong" w:hAnsi="STSong" w:eastAsia="STSong"/>
          <w:b w:val="0"/>
          <w:i w:val="0"/>
          <w:color w:val="000000"/>
          <w:sz w:val="24"/>
        </w:rPr>
        <w:t xml:space="preserve">1.2.217. 第217题 </w:t>
      </w:r>
      <w:r>
        <w:br/>
      </w:r>
      <w:r>
        <w:rPr>
          <w:rFonts w:ascii="STSong" w:hAnsi="STSong" w:eastAsia="STSong"/>
          <w:b w:val="0"/>
          <w:i w:val="0"/>
          <w:color w:val="000000"/>
          <w:sz w:val="20"/>
        </w:rPr>
        <w:t>SG-I6000系统采集中心服务正常启动后将有几个服务进程？</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A.3 </w:t>
      </w:r>
      <w:r>
        <w:br/>
      </w:r>
      <w:r>
        <w:rPr>
          <w:rFonts w:ascii="STSong" w:hAnsi="STSong" w:eastAsia="STSong"/>
          <w:b w:val="0"/>
          <w:i w:val="0"/>
          <w:color w:val="000000"/>
          <w:sz w:val="20"/>
        </w:rPr>
        <w:t xml:space="preserve">B.4 </w:t>
      </w:r>
      <w:r>
        <w:br/>
      </w:r>
      <w:r>
        <w:rPr>
          <w:rFonts w:ascii="STSong" w:hAnsi="STSong" w:eastAsia="STSong"/>
          <w:b w:val="0"/>
          <w:i w:val="0"/>
          <w:color w:val="000000"/>
          <w:sz w:val="20"/>
        </w:rPr>
        <w:t xml:space="preserve">C.5 </w:t>
      </w:r>
      <w:r>
        <w:br/>
      </w:r>
      <w:r>
        <w:rPr>
          <w:rFonts w:ascii="STSong" w:hAnsi="STSong" w:eastAsia="STSong"/>
          <w:b w:val="0"/>
          <w:i w:val="0"/>
          <w:color w:val="000000"/>
          <w:sz w:val="20"/>
        </w:rPr>
        <w:t xml:space="preserve">D.6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1.2.218. 第218题 </w:t>
      </w:r>
      <w:r>
        <w:br/>
      </w:r>
      <w:r>
        <w:rPr>
          <w:rFonts w:ascii="STSong" w:hAnsi="STSong" w:eastAsia="STSong"/>
          <w:b w:val="0"/>
          <w:i w:val="0"/>
          <w:color w:val="000000"/>
          <w:sz w:val="20"/>
        </w:rPr>
        <w:t xml:space="preserve">SG-I6000系统中硬件资源统计分析可以提供对维度的资源综合查询，可供管理人员实现对设备的多个维度的统 </w:t>
      </w:r>
      <w:r>
        <w:rPr>
          <w:rFonts w:ascii="STSong" w:hAnsi="STSong" w:eastAsia="STSong"/>
          <w:b w:val="0"/>
          <w:i w:val="0"/>
          <w:color w:val="000000"/>
          <w:sz w:val="20"/>
        </w:rPr>
        <w:t>计汇总工作，有多种查看方式包括（）方式等?</w:t>
      </w:r>
    </w:p>
    <w:p>
      <w:pPr>
        <w:autoSpaceDN w:val="0"/>
        <w:autoSpaceDE w:val="0"/>
        <w:widowControl/>
        <w:spacing w:line="306" w:lineRule="exact" w:before="0" w:after="0"/>
        <w:ind w:left="400" w:right="720" w:firstLine="0"/>
        <w:jc w:val="left"/>
      </w:pPr>
      <w:r>
        <w:rPr>
          <w:rFonts w:ascii="STSong" w:hAnsi="STSong" w:eastAsia="STSong"/>
          <w:b w:val="0"/>
          <w:i w:val="0"/>
          <w:color w:val="000000"/>
          <w:sz w:val="20"/>
        </w:rPr>
        <w:t xml:space="preserve">A.列表方式 </w:t>
      </w:r>
      <w:r>
        <w:br/>
      </w:r>
      <w:r>
        <w:rPr>
          <w:rFonts w:ascii="STSong" w:hAnsi="STSong" w:eastAsia="STSong"/>
          <w:b w:val="0"/>
          <w:i w:val="0"/>
          <w:color w:val="000000"/>
          <w:sz w:val="20"/>
        </w:rPr>
        <w:t xml:space="preserve">B.图表方式 </w:t>
      </w:r>
      <w:r>
        <w:br/>
      </w:r>
      <w:r>
        <w:rPr>
          <w:rFonts w:ascii="STSong" w:hAnsi="STSong" w:eastAsia="STSong"/>
          <w:b w:val="0"/>
          <w:i w:val="0"/>
          <w:color w:val="000000"/>
          <w:sz w:val="20"/>
        </w:rPr>
        <w:t xml:space="preserve">C.可导出EXCEL查看 </w:t>
      </w:r>
      <w:r>
        <w:br/>
      </w:r>
      <w:r>
        <w:rPr>
          <w:rFonts w:ascii="STSong" w:hAnsi="STSong" w:eastAsia="STSong"/>
          <w:b w:val="0"/>
          <w:i w:val="0"/>
          <w:color w:val="000000"/>
          <w:sz w:val="20"/>
        </w:rPr>
        <w:t xml:space="preserve">D.以上均可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1.2.219. 第219题 </w:t>
      </w:r>
      <w:r>
        <w:br/>
      </w:r>
      <w:r>
        <w:rPr>
          <w:rFonts w:ascii="STSong" w:hAnsi="STSong" w:eastAsia="STSong"/>
          <w:b w:val="0"/>
          <w:i w:val="0"/>
          <w:color w:val="000000"/>
          <w:sz w:val="20"/>
        </w:rPr>
        <w:t xml:space="preserve">在SG-I6000系统设备管理中，不属于设备分类的是 </w:t>
      </w:r>
      <w:r>
        <w:br/>
      </w:r>
      <w:r>
        <w:rPr>
          <w:rFonts w:ascii="STSong" w:hAnsi="STSong" w:eastAsia="STSong"/>
          <w:b w:val="0"/>
          <w:i w:val="0"/>
          <w:color w:val="000000"/>
          <w:sz w:val="20"/>
        </w:rPr>
        <w:t xml:space="preserve">A.主机设备 </w:t>
      </w:r>
      <w:r>
        <w:br/>
      </w:r>
      <w:r>
        <w:rPr>
          <w:rFonts w:ascii="STSong" w:hAnsi="STSong" w:eastAsia="STSong"/>
          <w:b w:val="0"/>
          <w:i w:val="0"/>
          <w:color w:val="000000"/>
          <w:sz w:val="20"/>
        </w:rPr>
        <w:t xml:space="preserve">B.存储设备 </w:t>
      </w:r>
      <w:r>
        <w:br/>
      </w:r>
      <w:r>
        <w:rPr>
          <w:rFonts w:ascii="STSong" w:hAnsi="STSong" w:eastAsia="STSong"/>
          <w:b w:val="0"/>
          <w:i w:val="0"/>
          <w:color w:val="000000"/>
          <w:sz w:val="20"/>
        </w:rPr>
        <w:t xml:space="preserve">C.外部设备 </w:t>
      </w:r>
      <w:r>
        <w:br/>
      </w:r>
      <w:r>
        <w:rPr>
          <w:rFonts w:ascii="STSong" w:hAnsi="STSong" w:eastAsia="STSong"/>
          <w:b w:val="0"/>
          <w:i w:val="0"/>
          <w:color w:val="000000"/>
          <w:sz w:val="20"/>
        </w:rPr>
        <w:t xml:space="preserve">D.通信设备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1.2.220. 第220题 </w:t>
      </w:r>
      <w:r>
        <w:br/>
      </w:r>
      <w:r>
        <w:rPr>
          <w:rFonts w:ascii="STSong" w:hAnsi="STSong" w:eastAsia="STSong"/>
          <w:b w:val="0"/>
          <w:i w:val="0"/>
          <w:color w:val="000000"/>
          <w:sz w:val="20"/>
        </w:rPr>
        <w:t>在SG-I6000系统工作台中将鼠标移至每个模块右上角，点击编辑按钮,设置刷新频率不可以设置为（）</w:t>
      </w:r>
      <w:r>
        <w:rPr>
          <w:rFonts w:ascii="STSong" w:hAnsi="STSong" w:eastAsia="STSong"/>
          <w:b w:val="0"/>
          <w:i w:val="0"/>
          <w:color w:val="000000"/>
          <w:sz w:val="20"/>
        </w:rPr>
        <w:t xml:space="preserve">A.1分钟 </w:t>
      </w:r>
      <w:r>
        <w:br/>
      </w:r>
      <w:r>
        <w:rPr>
          <w:rFonts w:ascii="STSong" w:hAnsi="STSong" w:eastAsia="STSong"/>
          <w:b w:val="0"/>
          <w:i w:val="0"/>
          <w:color w:val="000000"/>
          <w:sz w:val="20"/>
        </w:rPr>
        <w:t xml:space="preserve">B.5分钟 </w:t>
      </w:r>
      <w:r>
        <w:br/>
      </w:r>
      <w:r>
        <w:rPr>
          <w:rFonts w:ascii="STSong" w:hAnsi="STSong" w:eastAsia="STSong"/>
          <w:b w:val="0"/>
          <w:i w:val="0"/>
          <w:color w:val="000000"/>
          <w:sz w:val="20"/>
        </w:rPr>
        <w:t xml:space="preserve">C.10分钟 </w:t>
      </w:r>
      <w:r>
        <w:br/>
      </w:r>
      <w:r>
        <w:rPr>
          <w:rFonts w:ascii="STSong" w:hAnsi="STSong" w:eastAsia="STSong"/>
          <w:b w:val="0"/>
          <w:i w:val="0"/>
          <w:color w:val="000000"/>
          <w:sz w:val="20"/>
        </w:rPr>
        <w:t xml:space="preserve">D.20分钟 </w:t>
      </w:r>
      <w:r>
        <w:br/>
      </w:r>
      <w:r>
        <w:rPr>
          <w:rFonts w:ascii="STSong" w:hAnsi="STSong" w:eastAsia="STSong"/>
          <w:b w:val="0"/>
          <w:i w:val="0"/>
          <w:color w:val="000000"/>
          <w:sz w:val="20"/>
        </w:rPr>
        <w:t>正确答案： D</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103 页</w:t>
      </w:r>
    </w:p>
    <w:p>
      <w:pPr>
        <w:sectPr>
          <w:pgSz w:w="11900" w:h="16840"/>
          <w:pgMar w:top="16" w:right="974" w:bottom="478" w:left="960" w:header="720" w:footer="720" w:gutter="0"/>
          <w:cols w:space="720" w:num="1" w:equalWidth="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5184" w:firstLine="0"/>
        <w:jc w:val="left"/>
      </w:pP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1.2.221. 第221题 </w:t>
      </w:r>
      <w:r>
        <w:br/>
      </w:r>
      <w:r>
        <w:rPr>
          <w:rFonts w:ascii="STSong" w:hAnsi="STSong" w:eastAsia="STSong"/>
          <w:b w:val="0"/>
          <w:i w:val="0"/>
          <w:color w:val="000000"/>
          <w:sz w:val="20"/>
        </w:rPr>
        <w:t>SG-I6000系统中实现系统管理，系统安装方式有？</w:t>
      </w:r>
    </w:p>
    <w:p>
      <w:pPr>
        <w:autoSpaceDN w:val="0"/>
        <w:autoSpaceDE w:val="0"/>
        <w:widowControl/>
        <w:spacing w:line="308" w:lineRule="exact" w:before="0" w:after="0"/>
        <w:ind w:left="400" w:right="3312" w:firstLine="0"/>
        <w:jc w:val="left"/>
      </w:pPr>
      <w:r>
        <w:rPr>
          <w:rFonts w:ascii="STSong" w:hAnsi="STSong" w:eastAsia="STSong"/>
          <w:b w:val="0"/>
          <w:i w:val="0"/>
          <w:color w:val="000000"/>
          <w:sz w:val="20"/>
        </w:rPr>
        <w:t xml:space="preserve">A.录入安装和导入新增 </w:t>
      </w:r>
      <w:r>
        <w:br/>
      </w:r>
      <w:r>
        <w:rPr>
          <w:rFonts w:ascii="STSong" w:hAnsi="STSong" w:eastAsia="STSong"/>
          <w:b w:val="0"/>
          <w:i w:val="0"/>
          <w:color w:val="000000"/>
          <w:sz w:val="20"/>
        </w:rPr>
        <w:t xml:space="preserve">B.录入安装 </w:t>
      </w:r>
      <w:r>
        <w:br/>
      </w:r>
      <w:r>
        <w:rPr>
          <w:rFonts w:ascii="STSong" w:hAnsi="STSong" w:eastAsia="STSong"/>
          <w:b w:val="0"/>
          <w:i w:val="0"/>
          <w:color w:val="000000"/>
          <w:sz w:val="20"/>
        </w:rPr>
        <w:t xml:space="preserve">C.以excel方式导入 </w:t>
      </w:r>
      <w:r>
        <w:br/>
      </w:r>
      <w:r>
        <w:rPr>
          <w:rFonts w:ascii="STSong" w:hAnsi="STSong" w:eastAsia="STSong"/>
          <w:b w:val="0"/>
          <w:i w:val="0"/>
          <w:color w:val="000000"/>
          <w:sz w:val="20"/>
        </w:rPr>
        <w:t xml:space="preserve">D.导入新增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1.2.222. 第222题 </w:t>
      </w:r>
      <w:r>
        <w:br/>
      </w:r>
      <w:r>
        <w:rPr>
          <w:rFonts w:ascii="STSong" w:hAnsi="STSong" w:eastAsia="STSong"/>
          <w:b w:val="0"/>
          <w:i w:val="0"/>
          <w:color w:val="000000"/>
          <w:sz w:val="20"/>
        </w:rPr>
        <w:t>SG-I6000系统中，以下哪些类型的台账是在基础管理模块中进行维护？</w:t>
      </w:r>
    </w:p>
    <w:p>
      <w:pPr>
        <w:autoSpaceDN w:val="0"/>
        <w:autoSpaceDE w:val="0"/>
        <w:widowControl/>
        <w:spacing w:line="308" w:lineRule="exact" w:before="0" w:after="0"/>
        <w:ind w:left="400" w:right="1008" w:firstLine="0"/>
        <w:jc w:val="left"/>
      </w:pPr>
      <w:r>
        <w:rPr>
          <w:rFonts w:ascii="STSong" w:hAnsi="STSong" w:eastAsia="STSong"/>
          <w:b w:val="0"/>
          <w:i w:val="0"/>
          <w:color w:val="000000"/>
          <w:sz w:val="20"/>
        </w:rPr>
        <w:t xml:space="preserve">A.数据库 </w:t>
      </w:r>
      <w:r>
        <w:br/>
      </w:r>
      <w:r>
        <w:rPr>
          <w:rFonts w:ascii="STSong" w:hAnsi="STSong" w:eastAsia="STSong"/>
          <w:b w:val="0"/>
          <w:i w:val="0"/>
          <w:color w:val="000000"/>
          <w:sz w:val="20"/>
        </w:rPr>
        <w:t xml:space="preserve">B.中间件 </w:t>
      </w:r>
      <w:r>
        <w:br/>
      </w:r>
      <w:r>
        <w:rPr>
          <w:rFonts w:ascii="STSong" w:hAnsi="STSong" w:eastAsia="STSong"/>
          <w:b w:val="0"/>
          <w:i w:val="0"/>
          <w:color w:val="000000"/>
          <w:sz w:val="20"/>
        </w:rPr>
        <w:t xml:space="preserve">C.操作系统 </w:t>
      </w:r>
      <w:r>
        <w:br/>
      </w:r>
      <w:r>
        <w:rPr>
          <w:rFonts w:ascii="STSong" w:hAnsi="STSong" w:eastAsia="STSong"/>
          <w:b w:val="0"/>
          <w:i w:val="0"/>
          <w:color w:val="000000"/>
          <w:sz w:val="20"/>
        </w:rPr>
        <w:t xml:space="preserve">D.以上都是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1.2.223. 第223题 </w:t>
      </w:r>
      <w:r>
        <w:br/>
      </w:r>
      <w:r>
        <w:rPr>
          <w:rFonts w:ascii="STSong" w:hAnsi="STSong" w:eastAsia="STSong"/>
          <w:b w:val="0"/>
          <w:i w:val="0"/>
          <w:color w:val="000000"/>
          <w:sz w:val="20"/>
        </w:rPr>
        <w:t xml:space="preserve">SG-I6000系统信息资源，是指所有支撑公司信息化建设与运行的各类资源，包括（）、（）两大类 </w:t>
      </w:r>
      <w:r>
        <w:rPr>
          <w:rFonts w:ascii="STSong" w:hAnsi="STSong" w:eastAsia="STSong"/>
          <w:b w:val="0"/>
          <w:i w:val="0"/>
          <w:color w:val="000000"/>
          <w:sz w:val="20"/>
        </w:rPr>
        <w:t xml:space="preserve">A.物理资源、逻辑资源 </w:t>
      </w:r>
      <w:r>
        <w:br/>
      </w:r>
      <w:r>
        <w:rPr>
          <w:rFonts w:ascii="STSong" w:hAnsi="STSong" w:eastAsia="STSong"/>
          <w:b w:val="0"/>
          <w:i w:val="0"/>
          <w:color w:val="000000"/>
          <w:sz w:val="20"/>
        </w:rPr>
        <w:t xml:space="preserve">B.硬件资源、软件资源 </w:t>
      </w:r>
      <w:r>
        <w:br/>
      </w:r>
      <w:r>
        <w:rPr>
          <w:rFonts w:ascii="STSong" w:hAnsi="STSong" w:eastAsia="STSong"/>
          <w:b w:val="0"/>
          <w:i w:val="0"/>
          <w:color w:val="000000"/>
          <w:sz w:val="20"/>
        </w:rPr>
        <w:t xml:space="preserve">C.虚拟资源、基础支撑资源 </w:t>
      </w:r>
      <w:r>
        <w:br/>
      </w:r>
      <w:r>
        <w:rPr>
          <w:rFonts w:ascii="STSong" w:hAnsi="STSong" w:eastAsia="STSong"/>
          <w:b w:val="0"/>
          <w:i w:val="0"/>
          <w:color w:val="000000"/>
          <w:sz w:val="20"/>
        </w:rPr>
        <w:t xml:space="preserve">D.基础资源、应用资源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1.2.224. 第224题 </w:t>
      </w:r>
      <w:r>
        <w:br/>
      </w:r>
      <w:r>
        <w:rPr>
          <w:rFonts w:ascii="STSong" w:hAnsi="STSong" w:eastAsia="STSong"/>
          <w:b w:val="0"/>
          <w:i w:val="0"/>
          <w:color w:val="000000"/>
          <w:sz w:val="20"/>
        </w:rPr>
        <w:t xml:space="preserve">SG-I6000系统中资源管理覆盖范围更广泛，相比IMS系统新增资源类型48种，总计资源类型（）类 </w:t>
      </w:r>
      <w:r>
        <w:rPr>
          <w:rFonts w:ascii="STSong" w:hAnsi="STSong" w:eastAsia="STSong"/>
          <w:b w:val="0"/>
          <w:i w:val="0"/>
          <w:color w:val="000000"/>
          <w:sz w:val="20"/>
        </w:rPr>
        <w:t xml:space="preserve">A.140 </w:t>
      </w:r>
      <w:r>
        <w:br/>
      </w:r>
      <w:r>
        <w:rPr>
          <w:rFonts w:ascii="STSong" w:hAnsi="STSong" w:eastAsia="STSong"/>
          <w:b w:val="0"/>
          <w:i w:val="0"/>
          <w:color w:val="000000"/>
          <w:sz w:val="20"/>
        </w:rPr>
        <w:t xml:space="preserve">B.150 </w:t>
      </w:r>
      <w:r>
        <w:br/>
      </w:r>
      <w:r>
        <w:rPr>
          <w:rFonts w:ascii="STSong" w:hAnsi="STSong" w:eastAsia="STSong"/>
          <w:b w:val="0"/>
          <w:i w:val="0"/>
          <w:color w:val="000000"/>
          <w:sz w:val="20"/>
        </w:rPr>
        <w:t xml:space="preserve">C.160 </w:t>
      </w:r>
      <w:r>
        <w:br/>
      </w:r>
      <w:r>
        <w:rPr>
          <w:rFonts w:ascii="STSong" w:hAnsi="STSong" w:eastAsia="STSong"/>
          <w:b w:val="0"/>
          <w:i w:val="0"/>
          <w:color w:val="000000"/>
          <w:sz w:val="20"/>
        </w:rPr>
        <w:t xml:space="preserve">D.170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1.2.225. 第225题 </w:t>
      </w:r>
      <w:r>
        <w:br/>
      </w:r>
      <w:r>
        <w:rPr>
          <w:rFonts w:ascii="STSong" w:hAnsi="STSong" w:eastAsia="STSong"/>
          <w:b w:val="0"/>
          <w:i w:val="0"/>
          <w:color w:val="000000"/>
          <w:sz w:val="20"/>
        </w:rPr>
        <w:t>SG-I6000系统中，以下哪项属于硬件设备台账？</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A.主机、网络、安全、存储 </w:t>
      </w:r>
      <w:r>
        <w:br/>
      </w:r>
      <w:r>
        <w:rPr>
          <w:rFonts w:ascii="STSong" w:hAnsi="STSong" w:eastAsia="STSong"/>
          <w:b w:val="0"/>
          <w:i w:val="0"/>
          <w:color w:val="000000"/>
          <w:sz w:val="20"/>
        </w:rPr>
        <w:t xml:space="preserve">B.主机、终端、应用、系统台账、辅助设备 </w:t>
      </w:r>
      <w:r>
        <w:br/>
      </w:r>
      <w:r>
        <w:rPr>
          <w:rFonts w:ascii="STSong" w:hAnsi="STSong" w:eastAsia="STSong"/>
          <w:b w:val="0"/>
          <w:i w:val="0"/>
          <w:color w:val="000000"/>
          <w:sz w:val="20"/>
        </w:rPr>
        <w:t xml:space="preserve">C.主机、网络、终端、基础软件台账 </w:t>
      </w:r>
      <w:r>
        <w:br/>
      </w:r>
      <w:r>
        <w:rPr>
          <w:rFonts w:ascii="STSong" w:hAnsi="STSong" w:eastAsia="STSong"/>
          <w:b w:val="0"/>
          <w:i w:val="0"/>
          <w:color w:val="000000"/>
          <w:sz w:val="20"/>
        </w:rPr>
        <w:t xml:space="preserve">D.主机、网络、安全、应用系统台账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1.2.226. 第226题 </w:t>
      </w:r>
      <w:r>
        <w:br/>
      </w:r>
      <w:r>
        <w:rPr>
          <w:rFonts w:ascii="STSong" w:hAnsi="STSong" w:eastAsia="STSong"/>
          <w:b w:val="0"/>
          <w:i w:val="0"/>
          <w:color w:val="000000"/>
          <w:sz w:val="20"/>
        </w:rPr>
        <w:t xml:space="preserve">SG-I6000系统中巡视管理模块中，首先要完成基础数据的配置，才能为巡视计划的制定提供支撑，下列哪一项 </w:t>
      </w:r>
      <w:r>
        <w:rPr>
          <w:rFonts w:ascii="STSong" w:hAnsi="STSong" w:eastAsia="STSong"/>
          <w:b w:val="0"/>
          <w:i w:val="0"/>
          <w:color w:val="000000"/>
          <w:sz w:val="20"/>
        </w:rPr>
        <w:t>不属于基础支撑数据的配置?</w:t>
      </w:r>
    </w:p>
    <w:p>
      <w:pPr>
        <w:autoSpaceDN w:val="0"/>
        <w:autoSpaceDE w:val="0"/>
        <w:widowControl/>
        <w:spacing w:line="300" w:lineRule="exact" w:before="0" w:after="0"/>
        <w:ind w:left="288" w:right="8064" w:firstLine="0"/>
        <w:jc w:val="center"/>
      </w:pPr>
      <w:r>
        <w:rPr>
          <w:rFonts w:ascii="STSong" w:hAnsi="STSong" w:eastAsia="STSong"/>
          <w:b w:val="0"/>
          <w:i w:val="0"/>
          <w:color w:val="000000"/>
          <w:sz w:val="20"/>
        </w:rPr>
        <w:t xml:space="preserve">A.设备分组设置 </w:t>
      </w:r>
      <w:r>
        <w:br/>
      </w:r>
      <w:r>
        <w:rPr>
          <w:rFonts w:ascii="STSong" w:hAnsi="STSong" w:eastAsia="STSong"/>
          <w:b w:val="0"/>
          <w:i w:val="0"/>
          <w:color w:val="000000"/>
          <w:sz w:val="20"/>
        </w:rPr>
        <w:t>B.业务类型设置</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104 页</w:t>
      </w:r>
    </w:p>
    <w:p>
      <w:pPr>
        <w:sectPr>
          <w:pgSz w:w="11900" w:h="16840"/>
          <w:pgMar w:top="16" w:right="974" w:bottom="478" w:left="960" w:header="720" w:footer="720" w:gutter="0"/>
          <w:cols w:space="720" w:num="1" w:equalWidth="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C.巡视项目设置 </w:t>
      </w:r>
      <w:r>
        <w:br/>
      </w:r>
      <w:r>
        <w:rPr>
          <w:rFonts w:ascii="STSong" w:hAnsi="STSong" w:eastAsia="STSong"/>
          <w:b w:val="0"/>
          <w:i w:val="0"/>
          <w:color w:val="000000"/>
          <w:sz w:val="20"/>
        </w:rPr>
        <w:t xml:space="preserve">D.巡视结果管理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1.2.227. 第227题 </w:t>
      </w:r>
      <w:r>
        <w:br/>
      </w:r>
      <w:r>
        <w:rPr>
          <w:rFonts w:ascii="STSong" w:hAnsi="STSong" w:eastAsia="STSong"/>
          <w:b w:val="0"/>
          <w:i w:val="0"/>
          <w:color w:val="000000"/>
          <w:sz w:val="20"/>
        </w:rPr>
        <w:t xml:space="preserve">在SG-I6000系统，统计分析功能为管理人员提供对维度的设备综合查询功能及统计分析功能，硬件资源统计菜 </w:t>
      </w:r>
      <w:r>
        <w:rPr>
          <w:rFonts w:ascii="STSong" w:hAnsi="STSong" w:eastAsia="STSong"/>
          <w:b w:val="0"/>
          <w:i w:val="0"/>
          <w:color w:val="000000"/>
          <w:sz w:val="20"/>
        </w:rPr>
        <w:t>单的路径为？</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A.基础管理-&gt;资源管理-&gt;统计分析-&gt;硬件资源统计 </w:t>
      </w:r>
      <w:r>
        <w:br/>
      </w:r>
      <w:r>
        <w:rPr>
          <w:rFonts w:ascii="STSong" w:hAnsi="STSong" w:eastAsia="STSong"/>
          <w:b w:val="0"/>
          <w:i w:val="0"/>
          <w:color w:val="000000"/>
          <w:sz w:val="20"/>
        </w:rPr>
        <w:t xml:space="preserve">B.基础管理-&gt;资源管理-&gt;统计分析-&gt;腾退资源库 </w:t>
      </w:r>
      <w:r>
        <w:br/>
      </w:r>
      <w:r>
        <w:rPr>
          <w:rFonts w:ascii="STSong" w:hAnsi="STSong" w:eastAsia="STSong"/>
          <w:b w:val="0"/>
          <w:i w:val="0"/>
          <w:color w:val="000000"/>
          <w:sz w:val="20"/>
        </w:rPr>
        <w:t xml:space="preserve">C.基础管理-&gt;资源管理-&gt;统计分析-&gt;软件资源统计 </w:t>
      </w:r>
      <w:r>
        <w:br/>
      </w:r>
      <w:r>
        <w:rPr>
          <w:rFonts w:ascii="STSong" w:hAnsi="STSong" w:eastAsia="STSong"/>
          <w:b w:val="0"/>
          <w:i w:val="0"/>
          <w:color w:val="000000"/>
          <w:sz w:val="20"/>
        </w:rPr>
        <w:t xml:space="preserve">D.基础管理-&gt;资源管理-&gt;智能查询-&gt;多维度查询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1.2.228. 第228题 </w:t>
      </w:r>
      <w:r>
        <w:br/>
      </w:r>
      <w:r>
        <w:rPr>
          <w:rFonts w:ascii="STSong" w:hAnsi="STSong" w:eastAsia="STSong"/>
          <w:b w:val="0"/>
          <w:i w:val="0"/>
          <w:color w:val="000000"/>
          <w:sz w:val="20"/>
        </w:rPr>
        <w:t xml:space="preserve">SG-I6000系统资源管理中硬件资源的统计分析功能可以提供多维度的硬件综合查询，我们可以通过多个查询条 </w:t>
      </w:r>
      <w:r>
        <w:rPr>
          <w:rFonts w:ascii="STSong" w:hAnsi="STSong" w:eastAsia="STSong"/>
          <w:b w:val="0"/>
          <w:i w:val="0"/>
          <w:color w:val="000000"/>
          <w:sz w:val="20"/>
        </w:rPr>
        <w:t>件对设备进行统计汇总工作，筛选条件有？</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A.设备分类、设备类型 </w:t>
      </w:r>
      <w:r>
        <w:br/>
      </w:r>
      <w:r>
        <w:rPr>
          <w:rFonts w:ascii="STSong" w:hAnsi="STSong" w:eastAsia="STSong"/>
          <w:b w:val="0"/>
          <w:i w:val="0"/>
          <w:color w:val="000000"/>
          <w:sz w:val="20"/>
        </w:rPr>
        <w:t xml:space="preserve">B.制造商、品牌、系列、型号 </w:t>
      </w:r>
      <w:r>
        <w:br/>
      </w:r>
      <w:r>
        <w:rPr>
          <w:rFonts w:ascii="STSong" w:hAnsi="STSong" w:eastAsia="STSong"/>
          <w:b w:val="0"/>
          <w:i w:val="0"/>
          <w:color w:val="000000"/>
          <w:sz w:val="20"/>
        </w:rPr>
        <w:t xml:space="preserve">C.所属网络、设备状态 </w:t>
      </w:r>
      <w:r>
        <w:br/>
      </w:r>
      <w:r>
        <w:rPr>
          <w:rFonts w:ascii="STSong" w:hAnsi="STSong" w:eastAsia="STSong"/>
          <w:b w:val="0"/>
          <w:i w:val="0"/>
          <w:color w:val="000000"/>
          <w:sz w:val="20"/>
        </w:rPr>
        <w:t xml:space="preserve">D.以上条件均满足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1.2.229. 第229题 </w:t>
      </w:r>
      <w:r>
        <w:br/>
      </w:r>
      <w:r>
        <w:rPr>
          <w:rFonts w:ascii="STSong" w:hAnsi="STSong" w:eastAsia="STSong"/>
          <w:b w:val="0"/>
          <w:i w:val="0"/>
          <w:color w:val="000000"/>
          <w:sz w:val="20"/>
        </w:rPr>
        <w:t xml:space="preserve">SG-I6000系统资源管理中软件资源的统计分析功能可以提供多维度的软件综合查询，我们可以通过那几个筛选 </w:t>
      </w:r>
      <w:r>
        <w:rPr>
          <w:rFonts w:ascii="STSong" w:hAnsi="STSong" w:eastAsia="STSong"/>
          <w:b w:val="0"/>
          <w:i w:val="0"/>
          <w:color w:val="000000"/>
          <w:sz w:val="20"/>
        </w:rPr>
        <w:t>条件进行快速定位查询？</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A.软件分类、软件名称 </w:t>
      </w:r>
      <w:r>
        <w:br/>
      </w:r>
      <w:r>
        <w:rPr>
          <w:rFonts w:ascii="STSong" w:hAnsi="STSong" w:eastAsia="STSong"/>
          <w:b w:val="0"/>
          <w:i w:val="0"/>
          <w:color w:val="000000"/>
          <w:sz w:val="20"/>
        </w:rPr>
        <w:t xml:space="preserve">B.制造商、品牌、系列、型号 </w:t>
      </w:r>
      <w:r>
        <w:br/>
      </w:r>
      <w:r>
        <w:rPr>
          <w:rFonts w:ascii="STSong" w:hAnsi="STSong" w:eastAsia="STSong"/>
          <w:b w:val="0"/>
          <w:i w:val="0"/>
          <w:color w:val="000000"/>
          <w:sz w:val="20"/>
        </w:rPr>
        <w:t xml:space="preserve">C.设备分类、设备类型 </w:t>
      </w:r>
      <w:r>
        <w:br/>
      </w:r>
      <w:r>
        <w:rPr>
          <w:rFonts w:ascii="STSong" w:hAnsi="STSong" w:eastAsia="STSong"/>
          <w:b w:val="0"/>
          <w:i w:val="0"/>
          <w:color w:val="000000"/>
          <w:sz w:val="20"/>
        </w:rPr>
        <w:t xml:space="preserve">D.过滤规则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1.2.230. 第230题 </w:t>
      </w:r>
      <w:r>
        <w:br/>
      </w:r>
      <w:r>
        <w:rPr>
          <w:rFonts w:ascii="STSong" w:hAnsi="STSong" w:eastAsia="STSong"/>
          <w:b w:val="0"/>
          <w:i w:val="0"/>
          <w:color w:val="000000"/>
          <w:sz w:val="20"/>
        </w:rPr>
        <w:t>SG-I6000系统完成主机、中间件、数据库、网络设备，以及地市公司业务系统设备的采集接入，描述错误的是</w:t>
      </w:r>
      <w:r>
        <w:rPr>
          <w:rFonts w:ascii="STSong" w:hAnsi="STSong" w:eastAsia="STSong"/>
          <w:b w:val="0"/>
          <w:i w:val="0"/>
          <w:color w:val="000000"/>
          <w:sz w:val="20"/>
        </w:rPr>
        <w:t>？</w:t>
      </w:r>
    </w:p>
    <w:p>
      <w:pPr>
        <w:autoSpaceDN w:val="0"/>
        <w:autoSpaceDE w:val="0"/>
        <w:widowControl/>
        <w:spacing w:line="308" w:lineRule="exact" w:before="0" w:after="0"/>
        <w:ind w:left="400" w:right="288" w:firstLine="0"/>
        <w:jc w:val="left"/>
      </w:pPr>
      <w:r>
        <w:rPr>
          <w:rFonts w:ascii="STSong" w:hAnsi="STSong" w:eastAsia="STSong"/>
          <w:b w:val="0"/>
          <w:i w:val="0"/>
          <w:color w:val="000000"/>
          <w:sz w:val="20"/>
        </w:rPr>
        <w:t xml:space="preserve">A.需要在待采集系统服务器安装SNMP协议 </w:t>
      </w:r>
      <w:r>
        <w:br/>
      </w:r>
      <w:r>
        <w:rPr>
          <w:rFonts w:ascii="STSong" w:hAnsi="STSong" w:eastAsia="STSong"/>
          <w:b w:val="0"/>
          <w:i w:val="0"/>
          <w:color w:val="000000"/>
          <w:sz w:val="20"/>
        </w:rPr>
        <w:t xml:space="preserve">B.需要现场配合项目组根据采集接入模板要求，收集反馈基础数据 </w:t>
      </w:r>
      <w:r>
        <w:br/>
      </w:r>
      <w:r>
        <w:rPr>
          <w:rFonts w:ascii="STSong" w:hAnsi="STSong" w:eastAsia="STSong"/>
          <w:b w:val="0"/>
          <w:i w:val="0"/>
          <w:color w:val="000000"/>
          <w:sz w:val="20"/>
        </w:rPr>
        <w:t xml:space="preserve">C.与设备台账入库一样在EXCEL模板填写好后直接导入即可完成采集 </w:t>
      </w:r>
      <w:r>
        <w:br/>
      </w:r>
      <w:r>
        <w:rPr>
          <w:rFonts w:ascii="STSong" w:hAnsi="STSong" w:eastAsia="STSong"/>
          <w:b w:val="0"/>
          <w:i w:val="0"/>
          <w:color w:val="000000"/>
          <w:sz w:val="20"/>
        </w:rPr>
        <w:t xml:space="preserve">D.需要厂商配合完成监测配置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1.2.231. 第231题 </w:t>
      </w:r>
      <w:r>
        <w:br/>
      </w:r>
      <w:r>
        <w:rPr>
          <w:rFonts w:ascii="STSong" w:hAnsi="STSong" w:eastAsia="STSong"/>
          <w:b w:val="0"/>
          <w:i w:val="0"/>
          <w:color w:val="000000"/>
          <w:sz w:val="20"/>
        </w:rPr>
        <w:t>SG-I6000的建设，以信息通信调度运行理论体系的发展创新为前提指导，以完善（）的运维服务为保障。</w:t>
      </w:r>
    </w:p>
    <w:p>
      <w:pPr>
        <w:autoSpaceDN w:val="0"/>
        <w:autoSpaceDE w:val="0"/>
        <w:widowControl/>
        <w:spacing w:line="300" w:lineRule="exact" w:before="0" w:after="0"/>
        <w:ind w:left="288" w:right="8496" w:firstLine="0"/>
        <w:jc w:val="center"/>
      </w:pPr>
      <w:r>
        <w:rPr>
          <w:rFonts w:ascii="STSong" w:hAnsi="STSong" w:eastAsia="STSong"/>
          <w:b w:val="0"/>
          <w:i w:val="0"/>
          <w:color w:val="000000"/>
          <w:sz w:val="20"/>
        </w:rPr>
        <w:t xml:space="preserve">A.三级三线 </w:t>
      </w:r>
      <w:r>
        <w:br/>
      </w:r>
      <w:r>
        <w:rPr>
          <w:rFonts w:ascii="STSong" w:hAnsi="STSong" w:eastAsia="STSong"/>
          <w:b w:val="0"/>
          <w:i w:val="0"/>
          <w:color w:val="000000"/>
          <w:sz w:val="20"/>
        </w:rPr>
        <w:t xml:space="preserve">B.两级三线 </w:t>
      </w:r>
      <w:r>
        <w:br/>
      </w:r>
      <w:r>
        <w:rPr>
          <w:rFonts w:ascii="STSong" w:hAnsi="STSong" w:eastAsia="STSong"/>
          <w:b w:val="0"/>
          <w:i w:val="0"/>
          <w:color w:val="000000"/>
          <w:sz w:val="20"/>
        </w:rPr>
        <w:t xml:space="preserve">C.三级两线 </w:t>
      </w:r>
      <w:r>
        <w:br/>
      </w:r>
      <w:r>
        <w:rPr>
          <w:rFonts w:ascii="STSong" w:hAnsi="STSong" w:eastAsia="STSong"/>
          <w:b w:val="0"/>
          <w:i w:val="0"/>
          <w:color w:val="000000"/>
          <w:sz w:val="20"/>
        </w:rPr>
        <w:t>D.两级两线</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105 页</w:t>
      </w:r>
    </w:p>
    <w:p>
      <w:pPr>
        <w:sectPr>
          <w:pgSz w:w="11900" w:h="16840"/>
          <w:pgMar w:top="16" w:right="974" w:bottom="478" w:left="960" w:header="720" w:footer="720" w:gutter="0"/>
          <w:cols w:space="720" w:num="1" w:equalWidth="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1.2.232. 第232题 </w:t>
      </w:r>
      <w:r>
        <w:br/>
      </w:r>
      <w:r>
        <w:rPr>
          <w:rFonts w:ascii="STSong" w:hAnsi="STSong" w:eastAsia="STSong"/>
          <w:b w:val="0"/>
          <w:i w:val="0"/>
          <w:color w:val="000000"/>
          <w:sz w:val="20"/>
        </w:rPr>
        <w:t xml:space="preserve">SG-I6000系统工作台通过标准化的组件，实现了针对不同用户提供个性化视图的定制功能。运维工作台主要包 </w:t>
      </w:r>
      <w:r>
        <w:rPr>
          <w:rFonts w:ascii="STSong" w:hAnsi="STSong" w:eastAsia="STSong"/>
          <w:b w:val="0"/>
          <w:i w:val="0"/>
          <w:color w:val="000000"/>
          <w:sz w:val="20"/>
        </w:rPr>
        <w:t>括：展现框架、（）和系统配置三个主要功能模块的实施。</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A.基础工作台 </w:t>
      </w:r>
      <w:r>
        <w:br/>
      </w:r>
      <w:r>
        <w:rPr>
          <w:rFonts w:ascii="STSong" w:hAnsi="STSong" w:eastAsia="STSong"/>
          <w:b w:val="0"/>
          <w:i w:val="0"/>
          <w:color w:val="000000"/>
          <w:sz w:val="20"/>
        </w:rPr>
        <w:t xml:space="preserve">B.系统工作台 </w:t>
      </w:r>
      <w:r>
        <w:br/>
      </w:r>
      <w:r>
        <w:rPr>
          <w:rFonts w:ascii="STSong" w:hAnsi="STSong" w:eastAsia="STSong"/>
          <w:b w:val="0"/>
          <w:i w:val="0"/>
          <w:color w:val="000000"/>
          <w:sz w:val="20"/>
        </w:rPr>
        <w:t xml:space="preserve">C.个人工作台 </w:t>
      </w:r>
      <w:r>
        <w:br/>
      </w:r>
      <w:r>
        <w:rPr>
          <w:rFonts w:ascii="STSong" w:hAnsi="STSong" w:eastAsia="STSong"/>
          <w:b w:val="0"/>
          <w:i w:val="0"/>
          <w:color w:val="000000"/>
          <w:sz w:val="20"/>
        </w:rPr>
        <w:t xml:space="preserve">D.运维工作台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1.2.233. 第233题 </w:t>
      </w:r>
      <w:r>
        <w:br/>
      </w:r>
      <w:r>
        <w:rPr>
          <w:rFonts w:ascii="STSong" w:hAnsi="STSong" w:eastAsia="STSong"/>
          <w:b w:val="0"/>
          <w:i w:val="0"/>
          <w:color w:val="000000"/>
          <w:sz w:val="20"/>
        </w:rPr>
        <w:t>SG-I6000系统项目建设过程中，严格遵循（）、成果延续性、先进成熟性、可扩展性、安全性、经济性的原则</w:t>
      </w:r>
      <w:r>
        <w:rPr>
          <w:rFonts w:ascii="STSong" w:hAnsi="STSong" w:eastAsia="STSong"/>
          <w:b w:val="0"/>
          <w:i w:val="0"/>
          <w:color w:val="000000"/>
          <w:sz w:val="20"/>
        </w:rPr>
        <w:t>。</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A.四统一 </w:t>
      </w:r>
      <w:r>
        <w:br/>
      </w:r>
      <w:r>
        <w:rPr>
          <w:rFonts w:ascii="STSong" w:hAnsi="STSong" w:eastAsia="STSong"/>
          <w:b w:val="0"/>
          <w:i w:val="0"/>
          <w:color w:val="000000"/>
          <w:sz w:val="20"/>
        </w:rPr>
        <w:t xml:space="preserve">B.五统一 </w:t>
      </w:r>
      <w:r>
        <w:br/>
      </w:r>
      <w:r>
        <w:rPr>
          <w:rFonts w:ascii="STSong" w:hAnsi="STSong" w:eastAsia="STSong"/>
          <w:b w:val="0"/>
          <w:i w:val="0"/>
          <w:color w:val="000000"/>
          <w:sz w:val="20"/>
        </w:rPr>
        <w:t xml:space="preserve">C.统一建设 </w:t>
      </w:r>
      <w:r>
        <w:br/>
      </w:r>
      <w:r>
        <w:rPr>
          <w:rFonts w:ascii="STSong" w:hAnsi="STSong" w:eastAsia="STSong"/>
          <w:b w:val="0"/>
          <w:i w:val="0"/>
          <w:color w:val="000000"/>
          <w:sz w:val="20"/>
        </w:rPr>
        <w:t xml:space="preserve">D.统一发展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1.2.234. 第234题 </w:t>
      </w:r>
      <w:r>
        <w:br/>
      </w:r>
      <w:r>
        <w:rPr>
          <w:rFonts w:ascii="STSong" w:hAnsi="STSong" w:eastAsia="STSong"/>
          <w:b w:val="0"/>
          <w:i w:val="0"/>
          <w:color w:val="000000"/>
          <w:sz w:val="20"/>
        </w:rPr>
        <w:t xml:space="preserve">SG-I6000平台建设的总体目标是，按照“ 平台集中、业务融合、决策智能、( )” 的发展思路，充分适应信息和 </w:t>
      </w:r>
      <w:r>
        <w:rPr>
          <w:rFonts w:ascii="STSong" w:hAnsi="STSong" w:eastAsia="STSong"/>
          <w:b w:val="0"/>
          <w:i w:val="0"/>
          <w:color w:val="000000"/>
          <w:sz w:val="20"/>
        </w:rPr>
        <w:t>通信组织架构的变化调整。</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A.简单实用 </w:t>
      </w:r>
      <w:r>
        <w:br/>
      </w:r>
      <w:r>
        <w:rPr>
          <w:rFonts w:ascii="STSong" w:hAnsi="STSong" w:eastAsia="STSong"/>
          <w:b w:val="0"/>
          <w:i w:val="0"/>
          <w:color w:val="000000"/>
          <w:sz w:val="20"/>
        </w:rPr>
        <w:t xml:space="preserve">B.先进实用 </w:t>
      </w:r>
      <w:r>
        <w:br/>
      </w:r>
      <w:r>
        <w:rPr>
          <w:rFonts w:ascii="STSong" w:hAnsi="STSong" w:eastAsia="STSong"/>
          <w:b w:val="0"/>
          <w:i w:val="0"/>
          <w:color w:val="000000"/>
          <w:sz w:val="20"/>
        </w:rPr>
        <w:t xml:space="preserve">C.简单便捷 </w:t>
      </w:r>
      <w:r>
        <w:br/>
      </w:r>
      <w:r>
        <w:rPr>
          <w:rFonts w:ascii="STSong" w:hAnsi="STSong" w:eastAsia="STSong"/>
          <w:b w:val="0"/>
          <w:i w:val="0"/>
          <w:color w:val="000000"/>
          <w:sz w:val="20"/>
        </w:rPr>
        <w:t xml:space="preserve">D.以上都不对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1.2.235. 第235题 </w:t>
      </w:r>
      <w:r>
        <w:br/>
      </w:r>
      <w:r>
        <w:rPr>
          <w:rFonts w:ascii="STSong" w:hAnsi="STSong" w:eastAsia="STSong"/>
          <w:b w:val="0"/>
          <w:i w:val="0"/>
          <w:color w:val="000000"/>
          <w:sz w:val="20"/>
        </w:rPr>
        <w:t xml:space="preserve">SG-I6000中，平台建设具体目标是：实现统一技术支撑平台、（）、十大类信息通信运维业务应用、统一的可 </w:t>
      </w:r>
      <w:r>
        <w:rPr>
          <w:rFonts w:ascii="STSong" w:hAnsi="STSong" w:eastAsia="STSong"/>
          <w:b w:val="0"/>
          <w:i w:val="0"/>
          <w:color w:val="000000"/>
          <w:sz w:val="20"/>
        </w:rPr>
        <w:t>视化运维门户展现。</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A.集中部署 </w:t>
      </w:r>
      <w:r>
        <w:br/>
      </w:r>
      <w:r>
        <w:rPr>
          <w:rFonts w:ascii="STSong" w:hAnsi="STSong" w:eastAsia="STSong"/>
          <w:b w:val="0"/>
          <w:i w:val="0"/>
          <w:color w:val="000000"/>
          <w:sz w:val="20"/>
        </w:rPr>
        <w:t xml:space="preserve">B.一体化采集 </w:t>
      </w:r>
      <w:r>
        <w:br/>
      </w:r>
      <w:r>
        <w:rPr>
          <w:rFonts w:ascii="STSong" w:hAnsi="STSong" w:eastAsia="STSong"/>
          <w:b w:val="0"/>
          <w:i w:val="0"/>
          <w:color w:val="000000"/>
          <w:sz w:val="20"/>
        </w:rPr>
        <w:t xml:space="preserve">C.集体化采集 </w:t>
      </w:r>
      <w:r>
        <w:br/>
      </w:r>
      <w:r>
        <w:rPr>
          <w:rFonts w:ascii="STSong" w:hAnsi="STSong" w:eastAsia="STSong"/>
          <w:b w:val="0"/>
          <w:i w:val="0"/>
          <w:color w:val="000000"/>
          <w:sz w:val="20"/>
        </w:rPr>
        <w:t xml:space="preserve">D.一体化实现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1.2.236. 第236题 </w:t>
      </w:r>
      <w:r>
        <w:br/>
      </w:r>
      <w:r>
        <w:rPr>
          <w:rFonts w:ascii="STSong" w:hAnsi="STSong" w:eastAsia="STSong"/>
          <w:b w:val="0"/>
          <w:i w:val="0"/>
          <w:color w:val="000000"/>
          <w:sz w:val="20"/>
        </w:rPr>
        <w:t xml:space="preserve">SG-I6000信通消息功能模块，提供信通消息等集中主动式推送管理，对系统公告类信息，提供一个便捷、准确 </w:t>
      </w:r>
      <w:r>
        <w:rPr>
          <w:rFonts w:ascii="STSong" w:hAnsi="STSong" w:eastAsia="STSong"/>
          <w:b w:val="0"/>
          <w:i w:val="0"/>
          <w:color w:val="000000"/>
          <w:sz w:val="20"/>
        </w:rPr>
        <w:t>和及时的告知通道。后期可以对告警、（）等进行主动式推送。</w:t>
      </w:r>
    </w:p>
    <w:p>
      <w:pPr>
        <w:autoSpaceDN w:val="0"/>
        <w:autoSpaceDE w:val="0"/>
        <w:widowControl/>
        <w:spacing w:line="300" w:lineRule="exact" w:before="0" w:after="0"/>
        <w:ind w:left="400" w:right="8352" w:firstLine="0"/>
        <w:jc w:val="left"/>
      </w:pPr>
      <w:r>
        <w:rPr>
          <w:rFonts w:ascii="STSong" w:hAnsi="STSong" w:eastAsia="STSong"/>
          <w:b w:val="0"/>
          <w:i w:val="0"/>
          <w:color w:val="000000"/>
          <w:sz w:val="20"/>
        </w:rPr>
        <w:t xml:space="preserve">A.计划 </w:t>
      </w:r>
      <w:r>
        <w:br/>
      </w:r>
      <w:r>
        <w:rPr>
          <w:rFonts w:ascii="STSong" w:hAnsi="STSong" w:eastAsia="STSong"/>
          <w:b w:val="0"/>
          <w:i w:val="0"/>
          <w:color w:val="000000"/>
          <w:sz w:val="20"/>
        </w:rPr>
        <w:t xml:space="preserve">B.个人待办 </w:t>
      </w:r>
      <w:r>
        <w:br/>
      </w:r>
      <w:r>
        <w:rPr>
          <w:rFonts w:ascii="STSong" w:hAnsi="STSong" w:eastAsia="STSong"/>
          <w:b w:val="0"/>
          <w:i w:val="0"/>
          <w:color w:val="000000"/>
          <w:sz w:val="20"/>
        </w:rPr>
        <w:t xml:space="preserve">C.用户信息 </w:t>
      </w:r>
      <w:r>
        <w:br/>
      </w:r>
      <w:r>
        <w:rPr>
          <w:rFonts w:ascii="STSong" w:hAnsi="STSong" w:eastAsia="STSong"/>
          <w:b w:val="0"/>
          <w:i w:val="0"/>
          <w:color w:val="000000"/>
          <w:sz w:val="20"/>
        </w:rPr>
        <w:t xml:space="preserve">D.服务消息 </w:t>
      </w:r>
      <w:r>
        <w:br/>
      </w:r>
      <w:r>
        <w:rPr>
          <w:rFonts w:ascii="STSong" w:hAnsi="STSong" w:eastAsia="STSong"/>
          <w:b w:val="0"/>
          <w:i w:val="0"/>
          <w:color w:val="000000"/>
          <w:sz w:val="20"/>
        </w:rPr>
        <w:t>正确答案： B</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106 页</w:t>
      </w:r>
    </w:p>
    <w:p>
      <w:pPr>
        <w:sectPr>
          <w:pgSz w:w="11900" w:h="16840"/>
          <w:pgMar w:top="16" w:right="974" w:bottom="478" w:left="960" w:header="720" w:footer="720" w:gutter="0"/>
          <w:cols w:space="720" w:num="1" w:equalWidth="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0" w:firstLine="0"/>
        <w:jc w:val="left"/>
      </w:pP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1.2.237. 第237题 </w:t>
      </w:r>
      <w:r>
        <w:br/>
      </w:r>
      <w:r>
        <w:rPr>
          <w:rFonts w:ascii="STSong" w:hAnsi="STSong" w:eastAsia="STSong"/>
          <w:b w:val="0"/>
          <w:i w:val="0"/>
          <w:color w:val="000000"/>
          <w:sz w:val="20"/>
        </w:rPr>
        <w:t>SG-I6000信通看板，提供所有信息通信业务的统一展示和监控的移动端平台。对重要的运行监控、检修、资源</w:t>
      </w:r>
      <w:r>
        <w:rPr>
          <w:rFonts w:ascii="STSong" w:hAnsi="STSong" w:eastAsia="STSong"/>
          <w:b w:val="0"/>
          <w:i w:val="0"/>
          <w:color w:val="000000"/>
          <w:sz w:val="20"/>
        </w:rPr>
        <w:t>、应用和（）等信息进行统计和实时信息监控。</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A.用户 </w:t>
      </w:r>
      <w:r>
        <w:br/>
      </w:r>
      <w:r>
        <w:rPr>
          <w:rFonts w:ascii="STSong" w:hAnsi="STSong" w:eastAsia="STSong"/>
          <w:b w:val="0"/>
          <w:i w:val="0"/>
          <w:color w:val="000000"/>
          <w:sz w:val="20"/>
        </w:rPr>
        <w:t xml:space="preserve">B.维护 </w:t>
      </w:r>
      <w:r>
        <w:br/>
      </w:r>
      <w:r>
        <w:rPr>
          <w:rFonts w:ascii="STSong" w:hAnsi="STSong" w:eastAsia="STSong"/>
          <w:b w:val="0"/>
          <w:i w:val="0"/>
          <w:color w:val="000000"/>
          <w:sz w:val="20"/>
        </w:rPr>
        <w:t xml:space="preserve">C.客服 </w:t>
      </w:r>
      <w:r>
        <w:br/>
      </w:r>
      <w:r>
        <w:rPr>
          <w:rFonts w:ascii="STSong" w:hAnsi="STSong" w:eastAsia="STSong"/>
          <w:b w:val="0"/>
          <w:i w:val="0"/>
          <w:color w:val="000000"/>
          <w:sz w:val="20"/>
        </w:rPr>
        <w:t xml:space="preserve">D.性能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1.2.238. 第238题 </w:t>
      </w:r>
      <w:r>
        <w:br/>
      </w:r>
      <w:r>
        <w:rPr>
          <w:rFonts w:ascii="STSong" w:hAnsi="STSong" w:eastAsia="STSong"/>
          <w:b w:val="0"/>
          <w:i w:val="0"/>
          <w:color w:val="000000"/>
          <w:sz w:val="20"/>
        </w:rPr>
        <w:t>SG-I6000内部实现（）访问控制、（）认证等组件，可为SG-I6000内的各应用提供身份校验、权限控制等功能</w:t>
      </w:r>
      <w:r>
        <w:rPr>
          <w:rFonts w:ascii="STSong" w:hAnsi="STSong" w:eastAsia="STSong"/>
          <w:b w:val="0"/>
          <w:i w:val="0"/>
          <w:color w:val="000000"/>
          <w:sz w:val="20"/>
        </w:rPr>
        <w:t>。</w:t>
      </w:r>
    </w:p>
    <w:p>
      <w:pPr>
        <w:autoSpaceDN w:val="0"/>
        <w:autoSpaceDE w:val="0"/>
        <w:widowControl/>
        <w:spacing w:line="308" w:lineRule="exact" w:before="0" w:after="0"/>
        <w:ind w:left="400" w:right="1152" w:firstLine="0"/>
        <w:jc w:val="left"/>
      </w:pPr>
      <w:r>
        <w:rPr>
          <w:rFonts w:ascii="STSong" w:hAnsi="STSong" w:eastAsia="STSong"/>
          <w:b w:val="0"/>
          <w:i w:val="0"/>
          <w:color w:val="000000"/>
          <w:sz w:val="20"/>
        </w:rPr>
        <w:t xml:space="preserve">A.一套，统一 </w:t>
      </w:r>
      <w:r>
        <w:br/>
      </w:r>
      <w:r>
        <w:rPr>
          <w:rFonts w:ascii="STSong" w:hAnsi="STSong" w:eastAsia="STSong"/>
          <w:b w:val="0"/>
          <w:i w:val="0"/>
          <w:color w:val="000000"/>
          <w:sz w:val="20"/>
        </w:rPr>
        <w:t xml:space="preserve">B.单独，独立 </w:t>
      </w:r>
      <w:r>
        <w:br/>
      </w:r>
      <w:r>
        <w:rPr>
          <w:rFonts w:ascii="STSong" w:hAnsi="STSong" w:eastAsia="STSong"/>
          <w:b w:val="0"/>
          <w:i w:val="0"/>
          <w:color w:val="000000"/>
          <w:sz w:val="20"/>
        </w:rPr>
        <w:t xml:space="preserve">C.私密，安全 </w:t>
      </w:r>
      <w:r>
        <w:br/>
      </w:r>
      <w:r>
        <w:rPr>
          <w:rFonts w:ascii="STSong" w:hAnsi="STSong" w:eastAsia="STSong"/>
          <w:b w:val="0"/>
          <w:i w:val="0"/>
          <w:color w:val="000000"/>
          <w:sz w:val="20"/>
        </w:rPr>
        <w:t xml:space="preserve">D.自动，自动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1.2.239. 第239题 </w:t>
      </w:r>
      <w:r>
        <w:br/>
      </w:r>
      <w:r>
        <w:rPr>
          <w:rFonts w:ascii="STSong" w:hAnsi="STSong" w:eastAsia="STSong"/>
          <w:b w:val="0"/>
          <w:i w:val="0"/>
          <w:color w:val="000000"/>
          <w:sz w:val="20"/>
        </w:rPr>
        <w:t>下列选项中通过SG-I6000与ERP设备集成接口转资后，ERP系统会将（）字段回填到SG-I6000中。</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A.国网编号 </w:t>
      </w:r>
      <w:r>
        <w:br/>
      </w:r>
      <w:r>
        <w:rPr>
          <w:rFonts w:ascii="STSong" w:hAnsi="STSong" w:eastAsia="STSong"/>
          <w:b w:val="0"/>
          <w:i w:val="0"/>
          <w:color w:val="000000"/>
          <w:sz w:val="20"/>
        </w:rPr>
        <w:t xml:space="preserve">B.ERP资产编码 </w:t>
      </w:r>
      <w:r>
        <w:br/>
      </w:r>
      <w:r>
        <w:rPr>
          <w:rFonts w:ascii="STSong" w:hAnsi="STSong" w:eastAsia="STSong"/>
          <w:b w:val="0"/>
          <w:i w:val="0"/>
          <w:color w:val="000000"/>
          <w:sz w:val="20"/>
        </w:rPr>
        <w:t xml:space="preserve">C.SG-I6000设备ID </w:t>
      </w:r>
      <w:r>
        <w:br/>
      </w:r>
      <w:r>
        <w:rPr>
          <w:rFonts w:ascii="STSong" w:hAnsi="STSong" w:eastAsia="STSong"/>
          <w:b w:val="0"/>
          <w:i w:val="0"/>
          <w:color w:val="000000"/>
          <w:sz w:val="20"/>
        </w:rPr>
        <w:t xml:space="preserve">D.SG-I6000设备名称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1.2.240. 第240题 </w:t>
      </w:r>
      <w:r>
        <w:br/>
      </w:r>
      <w:r>
        <w:rPr>
          <w:rFonts w:ascii="STSong" w:hAnsi="STSong" w:eastAsia="STSong"/>
          <w:b w:val="0"/>
          <w:i w:val="0"/>
          <w:color w:val="000000"/>
          <w:sz w:val="20"/>
        </w:rPr>
        <w:t>在SG-I6000中，使用系统管理-系统安装功能时，录入应用实例的安装信息时不需要关联以下哪个属性（  ）。</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A.所属主机 </w:t>
      </w:r>
      <w:r>
        <w:br/>
      </w:r>
      <w:r>
        <w:rPr>
          <w:rFonts w:ascii="STSong" w:hAnsi="STSong" w:eastAsia="STSong"/>
          <w:b w:val="0"/>
          <w:i w:val="0"/>
          <w:color w:val="000000"/>
          <w:sz w:val="20"/>
        </w:rPr>
        <w:t xml:space="preserve">B.使用的数据库 </w:t>
      </w:r>
      <w:r>
        <w:br/>
      </w:r>
      <w:r>
        <w:rPr>
          <w:rFonts w:ascii="STSong" w:hAnsi="STSong" w:eastAsia="STSong"/>
          <w:b w:val="0"/>
          <w:i w:val="0"/>
          <w:color w:val="000000"/>
          <w:sz w:val="20"/>
        </w:rPr>
        <w:t xml:space="preserve">C.使用的中间件 </w:t>
      </w:r>
      <w:r>
        <w:br/>
      </w:r>
      <w:r>
        <w:rPr>
          <w:rFonts w:ascii="STSong" w:hAnsi="STSong" w:eastAsia="STSong"/>
          <w:b w:val="0"/>
          <w:i w:val="0"/>
          <w:color w:val="000000"/>
          <w:sz w:val="20"/>
        </w:rPr>
        <w:t xml:space="preserve">D.使用的程序实例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1.2.241. 第241题 </w:t>
      </w:r>
      <w:r>
        <w:br/>
      </w:r>
      <w:r>
        <w:rPr>
          <w:rFonts w:ascii="STSong" w:hAnsi="STSong" w:eastAsia="STSong"/>
          <w:b w:val="0"/>
          <w:i w:val="0"/>
          <w:color w:val="000000"/>
          <w:sz w:val="20"/>
        </w:rPr>
        <w:t xml:space="preserve">SG-I6000 融合 IMS、IDS、ISS、ICS、 TMS、 云资源管理系统、三线管控系统、云终端运维管理系统、 业务系 </w:t>
      </w:r>
      <w:r>
        <w:rPr>
          <w:rFonts w:ascii="STSong" w:hAnsi="STSong" w:eastAsia="STSong"/>
          <w:b w:val="0"/>
          <w:i w:val="0"/>
          <w:color w:val="000000"/>
          <w:sz w:val="20"/>
        </w:rPr>
        <w:t xml:space="preserve">统性能监测、 安全统一监控分析平台等现有信息通信运维()功能 </w:t>
      </w:r>
      <w:r>
        <w:br/>
      </w:r>
      <w:r>
        <w:rPr>
          <w:rFonts w:ascii="STSong" w:hAnsi="STSong" w:eastAsia="STSong"/>
          <w:b w:val="0"/>
          <w:i w:val="0"/>
          <w:color w:val="000000"/>
          <w:sz w:val="20"/>
        </w:rPr>
        <w:t xml:space="preserve">A.支持系统 </w:t>
      </w:r>
      <w:r>
        <w:br/>
      </w:r>
      <w:r>
        <w:rPr>
          <w:rFonts w:ascii="STSong" w:hAnsi="STSong" w:eastAsia="STSong"/>
          <w:b w:val="0"/>
          <w:i w:val="0"/>
          <w:color w:val="000000"/>
          <w:sz w:val="20"/>
        </w:rPr>
        <w:t xml:space="preserve">B.调度系统 </w:t>
      </w:r>
      <w:r>
        <w:br/>
      </w:r>
      <w:r>
        <w:rPr>
          <w:rFonts w:ascii="STSong" w:hAnsi="STSong" w:eastAsia="STSong"/>
          <w:b w:val="0"/>
          <w:i w:val="0"/>
          <w:color w:val="000000"/>
          <w:sz w:val="20"/>
        </w:rPr>
        <w:t xml:space="preserve">C.运维系统 </w:t>
      </w:r>
      <w:r>
        <w:br/>
      </w:r>
      <w:r>
        <w:rPr>
          <w:rFonts w:ascii="STSong" w:hAnsi="STSong" w:eastAsia="STSong"/>
          <w:b w:val="0"/>
          <w:i w:val="0"/>
          <w:color w:val="000000"/>
          <w:sz w:val="20"/>
        </w:rPr>
        <w:t xml:space="preserve">D.支撑系统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1.2.242. 第242题 </w:t>
      </w:r>
      <w:r>
        <w:br/>
      </w:r>
      <w:r>
        <w:rPr>
          <w:rFonts w:ascii="STSong" w:hAnsi="STSong" w:eastAsia="STSong"/>
          <w:b w:val="0"/>
          <w:i w:val="0"/>
          <w:color w:val="000000"/>
          <w:sz w:val="20"/>
        </w:rPr>
        <w:t xml:space="preserve">SG-I6000 集“ 调度、 运行、 （）、 客服、三线” 业务功能于一体的信息通信一体化调度运行支撑平台。 </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107 页</w:t>
      </w:r>
    </w:p>
    <w:p>
      <w:pPr>
        <w:sectPr>
          <w:pgSz w:w="11900" w:h="16840"/>
          <w:pgMar w:top="16" w:right="974" w:bottom="478" w:left="960" w:header="720" w:footer="720" w:gutter="0"/>
          <w:cols w:space="720" w:num="1" w:equalWidth="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576" w:firstLine="0"/>
        <w:jc w:val="left"/>
      </w:pPr>
      <w:r>
        <w:rPr>
          <w:rFonts w:ascii="STSong" w:hAnsi="STSong" w:eastAsia="STSong"/>
          <w:b w:val="0"/>
          <w:i w:val="0"/>
          <w:color w:val="000000"/>
          <w:sz w:val="20"/>
        </w:rPr>
        <w:t xml:space="preserve">A.技改 </w:t>
      </w:r>
      <w:r>
        <w:br/>
      </w:r>
      <w:r>
        <w:rPr>
          <w:rFonts w:ascii="STSong" w:hAnsi="STSong" w:eastAsia="STSong"/>
          <w:b w:val="0"/>
          <w:i w:val="0"/>
          <w:color w:val="000000"/>
          <w:sz w:val="20"/>
        </w:rPr>
        <w:t xml:space="preserve">B.大修 </w:t>
      </w:r>
      <w:r>
        <w:br/>
      </w:r>
      <w:r>
        <w:rPr>
          <w:rFonts w:ascii="STSong" w:hAnsi="STSong" w:eastAsia="STSong"/>
          <w:b w:val="0"/>
          <w:i w:val="0"/>
          <w:color w:val="000000"/>
          <w:sz w:val="20"/>
        </w:rPr>
        <w:t xml:space="preserve">C.建设 </w:t>
      </w:r>
      <w:r>
        <w:br/>
      </w:r>
      <w:r>
        <w:rPr>
          <w:rFonts w:ascii="STSong" w:hAnsi="STSong" w:eastAsia="STSong"/>
          <w:b w:val="0"/>
          <w:i w:val="0"/>
          <w:color w:val="000000"/>
          <w:sz w:val="20"/>
        </w:rPr>
        <w:t xml:space="preserve">D.检修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1.2.243. 第243题 </w:t>
      </w:r>
      <w:r>
        <w:br/>
      </w:r>
      <w:r>
        <w:rPr>
          <w:rFonts w:ascii="STSong" w:hAnsi="STSong" w:eastAsia="STSong"/>
          <w:b w:val="0"/>
          <w:i w:val="0"/>
          <w:color w:val="000000"/>
          <w:sz w:val="20"/>
        </w:rPr>
        <w:t xml:space="preserve">SG-I6000 平台建设的总体目 标是， 按照“ 平台集中、 业务融合、（）、 先进实用”  的发展思路 </w:t>
      </w:r>
      <w:r>
        <w:rPr>
          <w:rFonts w:ascii="STSong" w:hAnsi="STSong" w:eastAsia="STSong"/>
          <w:b w:val="0"/>
          <w:i w:val="0"/>
          <w:color w:val="000000"/>
          <w:sz w:val="20"/>
        </w:rPr>
        <w:t xml:space="preserve">A.调度可控 </w:t>
      </w:r>
      <w:r>
        <w:br/>
      </w:r>
      <w:r>
        <w:rPr>
          <w:rFonts w:ascii="STSong" w:hAnsi="STSong" w:eastAsia="STSong"/>
          <w:b w:val="0"/>
          <w:i w:val="0"/>
          <w:color w:val="000000"/>
          <w:sz w:val="20"/>
        </w:rPr>
        <w:t xml:space="preserve">B.有利建设 </w:t>
      </w:r>
      <w:r>
        <w:br/>
      </w:r>
      <w:r>
        <w:rPr>
          <w:rFonts w:ascii="STSong" w:hAnsi="STSong" w:eastAsia="STSong"/>
          <w:b w:val="0"/>
          <w:i w:val="0"/>
          <w:color w:val="000000"/>
          <w:sz w:val="20"/>
        </w:rPr>
        <w:t xml:space="preserve">C.运维优良 </w:t>
      </w:r>
      <w:r>
        <w:br/>
      </w:r>
      <w:r>
        <w:rPr>
          <w:rFonts w:ascii="STSong" w:hAnsi="STSong" w:eastAsia="STSong"/>
          <w:b w:val="0"/>
          <w:i w:val="0"/>
          <w:color w:val="000000"/>
          <w:sz w:val="20"/>
        </w:rPr>
        <w:t xml:space="preserve">D.决策智能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1.2.244. 第244题 </w:t>
      </w:r>
      <w:r>
        <w:br/>
      </w:r>
      <w:r>
        <w:rPr>
          <w:rFonts w:ascii="STSong" w:hAnsi="STSong" w:eastAsia="STSong"/>
          <w:b w:val="0"/>
          <w:i w:val="0"/>
          <w:color w:val="000000"/>
          <w:sz w:val="20"/>
        </w:rPr>
        <w:t xml:space="preserve">SG-I6000 充分适应信息和通信（）的变化调整 </w:t>
      </w:r>
      <w:r>
        <w:br/>
      </w:r>
      <w:r>
        <w:rPr>
          <w:rFonts w:ascii="STSong" w:hAnsi="STSong" w:eastAsia="STSong"/>
          <w:b w:val="0"/>
          <w:i w:val="0"/>
          <w:color w:val="000000"/>
          <w:sz w:val="20"/>
        </w:rPr>
        <w:t xml:space="preserve">A.组织架构 </w:t>
      </w:r>
      <w:r>
        <w:br/>
      </w:r>
      <w:r>
        <w:rPr>
          <w:rFonts w:ascii="STSong" w:hAnsi="STSong" w:eastAsia="STSong"/>
          <w:b w:val="0"/>
          <w:i w:val="0"/>
          <w:color w:val="000000"/>
          <w:sz w:val="20"/>
        </w:rPr>
        <w:t xml:space="preserve">B.业务架构 </w:t>
      </w:r>
      <w:r>
        <w:br/>
      </w:r>
      <w:r>
        <w:rPr>
          <w:rFonts w:ascii="STSong" w:hAnsi="STSong" w:eastAsia="STSong"/>
          <w:b w:val="0"/>
          <w:i w:val="0"/>
          <w:color w:val="000000"/>
          <w:sz w:val="20"/>
        </w:rPr>
        <w:t xml:space="preserve">C.技术架构 </w:t>
      </w:r>
      <w:r>
        <w:br/>
      </w:r>
      <w:r>
        <w:rPr>
          <w:rFonts w:ascii="STSong" w:hAnsi="STSong" w:eastAsia="STSong"/>
          <w:b w:val="0"/>
          <w:i w:val="0"/>
          <w:color w:val="000000"/>
          <w:sz w:val="20"/>
        </w:rPr>
        <w:t xml:space="preserve">D.总体架构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1.2.245. 第245题 </w:t>
      </w:r>
      <w:r>
        <w:br/>
      </w:r>
      <w:r>
        <w:rPr>
          <w:rFonts w:ascii="STSong" w:hAnsi="STSong" w:eastAsia="STSong"/>
          <w:b w:val="0"/>
          <w:i w:val="0"/>
          <w:color w:val="000000"/>
          <w:sz w:val="20"/>
        </w:rPr>
        <w:t xml:space="preserve">SG-I6000 （）信息通信调度运行体系 </w:t>
      </w:r>
      <w:r>
        <w:br/>
      </w:r>
      <w:r>
        <w:rPr>
          <w:rFonts w:ascii="STSong" w:hAnsi="STSong" w:eastAsia="STSong"/>
          <w:b w:val="0"/>
          <w:i w:val="0"/>
          <w:color w:val="000000"/>
          <w:sz w:val="20"/>
        </w:rPr>
        <w:t xml:space="preserve">A.继承发展 </w:t>
      </w:r>
      <w:r>
        <w:br/>
      </w:r>
      <w:r>
        <w:rPr>
          <w:rFonts w:ascii="STSong" w:hAnsi="STSong" w:eastAsia="STSong"/>
          <w:b w:val="0"/>
          <w:i w:val="0"/>
          <w:color w:val="000000"/>
          <w:sz w:val="20"/>
        </w:rPr>
        <w:t xml:space="preserve">B.继续发展 </w:t>
      </w:r>
      <w:r>
        <w:br/>
      </w:r>
      <w:r>
        <w:rPr>
          <w:rFonts w:ascii="STSong" w:hAnsi="STSong" w:eastAsia="STSong"/>
          <w:b w:val="0"/>
          <w:i w:val="0"/>
          <w:color w:val="000000"/>
          <w:sz w:val="20"/>
        </w:rPr>
        <w:t xml:space="preserve">C.持续发展 </w:t>
      </w:r>
      <w:r>
        <w:br/>
      </w:r>
      <w:r>
        <w:rPr>
          <w:rFonts w:ascii="STSong" w:hAnsi="STSong" w:eastAsia="STSong"/>
          <w:b w:val="0"/>
          <w:i w:val="0"/>
          <w:color w:val="000000"/>
          <w:sz w:val="20"/>
        </w:rPr>
        <w:t xml:space="preserve">D.开始发展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1.2.246. 第246题 </w:t>
      </w:r>
      <w:r>
        <w:br/>
      </w:r>
      <w:r>
        <w:rPr>
          <w:rFonts w:ascii="STSong" w:hAnsi="STSong" w:eastAsia="STSong"/>
          <w:b w:val="0"/>
          <w:i w:val="0"/>
          <w:color w:val="000000"/>
          <w:sz w:val="20"/>
        </w:rPr>
        <w:t xml:space="preserve">SG-I6000 （）信息通信运行管控和业务要求 </w:t>
      </w:r>
      <w:r>
        <w:br/>
      </w:r>
      <w:r>
        <w:rPr>
          <w:rFonts w:ascii="STSong" w:hAnsi="STSong" w:eastAsia="STSong"/>
          <w:b w:val="0"/>
          <w:i w:val="0"/>
          <w:color w:val="000000"/>
          <w:sz w:val="20"/>
        </w:rPr>
        <w:t xml:space="preserve">A.顺从 </w:t>
      </w:r>
      <w:r>
        <w:br/>
      </w:r>
      <w:r>
        <w:rPr>
          <w:rFonts w:ascii="STSong" w:hAnsi="STSong" w:eastAsia="STSong"/>
          <w:b w:val="0"/>
          <w:i w:val="0"/>
          <w:color w:val="000000"/>
          <w:sz w:val="20"/>
        </w:rPr>
        <w:t xml:space="preserve">B.适应 </w:t>
      </w:r>
      <w:r>
        <w:br/>
      </w:r>
      <w:r>
        <w:rPr>
          <w:rFonts w:ascii="STSong" w:hAnsi="STSong" w:eastAsia="STSong"/>
          <w:b w:val="0"/>
          <w:i w:val="0"/>
          <w:color w:val="000000"/>
          <w:sz w:val="20"/>
        </w:rPr>
        <w:t xml:space="preserve">C.结合 </w:t>
      </w:r>
      <w:r>
        <w:br/>
      </w:r>
      <w:r>
        <w:rPr>
          <w:rFonts w:ascii="STSong" w:hAnsi="STSong" w:eastAsia="STSong"/>
          <w:b w:val="0"/>
          <w:i w:val="0"/>
          <w:color w:val="000000"/>
          <w:sz w:val="20"/>
        </w:rPr>
        <w:t xml:space="preserve">D.融合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1.2.247. 第247题 </w:t>
      </w:r>
      <w:r>
        <w:br/>
      </w:r>
      <w:r>
        <w:rPr>
          <w:rFonts w:ascii="STSong" w:hAnsi="STSong" w:eastAsia="STSong"/>
          <w:b w:val="0"/>
          <w:i w:val="0"/>
          <w:color w:val="000000"/>
          <w:sz w:val="20"/>
        </w:rPr>
        <w:t xml:space="preserve">SG-I6000 立足自主创新， 融合业界（）实践与技术 </w:t>
      </w:r>
      <w:r>
        <w:br/>
      </w:r>
      <w:r>
        <w:rPr>
          <w:rFonts w:ascii="STSong" w:hAnsi="STSong" w:eastAsia="STSong"/>
          <w:b w:val="0"/>
          <w:i w:val="0"/>
          <w:color w:val="000000"/>
          <w:sz w:val="20"/>
        </w:rPr>
        <w:t xml:space="preserve">A.最差 </w:t>
      </w:r>
      <w:r>
        <w:br/>
      </w:r>
      <w:r>
        <w:rPr>
          <w:rFonts w:ascii="STSong" w:hAnsi="STSong" w:eastAsia="STSong"/>
          <w:b w:val="0"/>
          <w:i w:val="0"/>
          <w:color w:val="000000"/>
          <w:sz w:val="20"/>
        </w:rPr>
        <w:t xml:space="preserve">B.一般 </w:t>
      </w:r>
      <w:r>
        <w:br/>
      </w:r>
      <w:r>
        <w:rPr>
          <w:rFonts w:ascii="STSong" w:hAnsi="STSong" w:eastAsia="STSong"/>
          <w:b w:val="0"/>
          <w:i w:val="0"/>
          <w:color w:val="000000"/>
          <w:sz w:val="20"/>
        </w:rPr>
        <w:t xml:space="preserve">C.最好 </w:t>
      </w:r>
      <w:r>
        <w:br/>
      </w:r>
      <w:r>
        <w:rPr>
          <w:rFonts w:ascii="STSong" w:hAnsi="STSong" w:eastAsia="STSong"/>
          <w:b w:val="0"/>
          <w:i w:val="0"/>
          <w:color w:val="000000"/>
          <w:sz w:val="20"/>
        </w:rPr>
        <w:t xml:space="preserve">D.最佳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关联评价点的名称：设备台账录入注意事项</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108 页</w:t>
      </w:r>
    </w:p>
    <w:p>
      <w:pPr>
        <w:sectPr>
          <w:pgSz w:w="11900" w:h="16840"/>
          <w:pgMar w:top="16" w:right="1440" w:bottom="478" w:left="960" w:header="720" w:footer="720" w:gutter="0"/>
          <w:cols w:space="720" w:num="1" w:equalWidth="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1872" w:firstLine="0"/>
        <w:jc w:val="left"/>
      </w:pPr>
      <w:r>
        <w:rPr>
          <w:rFonts w:ascii="STSong" w:hAnsi="STSong" w:eastAsia="STSong"/>
          <w:b w:val="0"/>
          <w:i w:val="0"/>
          <w:color w:val="000000"/>
          <w:sz w:val="24"/>
        </w:rPr>
        <w:t xml:space="preserve">1.2.248. 第248题 </w:t>
      </w:r>
      <w:r>
        <w:br/>
      </w:r>
      <w:r>
        <w:rPr>
          <w:rFonts w:ascii="STSong" w:hAnsi="STSong" w:eastAsia="STSong"/>
          <w:b w:val="0"/>
          <w:i w:val="0"/>
          <w:color w:val="000000"/>
          <w:sz w:val="20"/>
        </w:rPr>
        <w:t xml:space="preserve">SG-I6000 构建具有国网（）的一体化信息通信调度运行支撑平台 </w:t>
      </w:r>
      <w:r>
        <w:br/>
      </w:r>
      <w:r>
        <w:rPr>
          <w:rFonts w:ascii="STSong" w:hAnsi="STSong" w:eastAsia="STSong"/>
          <w:b w:val="0"/>
          <w:i w:val="0"/>
          <w:color w:val="000000"/>
          <w:sz w:val="20"/>
        </w:rPr>
        <w:t xml:space="preserve">A.完全知识产权 </w:t>
      </w:r>
      <w:r>
        <w:br/>
      </w:r>
      <w:r>
        <w:rPr>
          <w:rFonts w:ascii="STSong" w:hAnsi="STSong" w:eastAsia="STSong"/>
          <w:b w:val="0"/>
          <w:i w:val="0"/>
          <w:color w:val="000000"/>
          <w:sz w:val="20"/>
        </w:rPr>
        <w:t xml:space="preserve">B.半知识产权 </w:t>
      </w:r>
      <w:r>
        <w:br/>
      </w:r>
      <w:r>
        <w:rPr>
          <w:rFonts w:ascii="STSong" w:hAnsi="STSong" w:eastAsia="STSong"/>
          <w:b w:val="0"/>
          <w:i w:val="0"/>
          <w:color w:val="000000"/>
          <w:sz w:val="20"/>
        </w:rPr>
        <w:t xml:space="preserve">C.非自主知识产权 </w:t>
      </w:r>
      <w:r>
        <w:br/>
      </w:r>
      <w:r>
        <w:rPr>
          <w:rFonts w:ascii="STSong" w:hAnsi="STSong" w:eastAsia="STSong"/>
          <w:b w:val="0"/>
          <w:i w:val="0"/>
          <w:color w:val="000000"/>
          <w:sz w:val="20"/>
        </w:rPr>
        <w:t xml:space="preserve">D.自主知识产权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1.2.249. 第249题 </w:t>
      </w:r>
      <w:r>
        <w:br/>
      </w:r>
      <w:r>
        <w:rPr>
          <w:rFonts w:ascii="STSong" w:hAnsi="STSong" w:eastAsia="STSong"/>
          <w:b w:val="0"/>
          <w:i w:val="0"/>
          <w:color w:val="000000"/>
          <w:sz w:val="20"/>
        </w:rPr>
        <w:t xml:space="preserve">SG-I6000 （）目前运维工具分散，数据不能共享， 流程不能融合， 数据重复录入等问题 </w:t>
      </w:r>
      <w:r>
        <w:rPr>
          <w:rFonts w:ascii="STSong" w:hAnsi="STSong" w:eastAsia="STSong"/>
          <w:b w:val="0"/>
          <w:i w:val="0"/>
          <w:color w:val="000000"/>
          <w:sz w:val="20"/>
        </w:rPr>
        <w:t xml:space="preserve">A.使得 </w:t>
      </w:r>
      <w:r>
        <w:br/>
      </w:r>
      <w:r>
        <w:rPr>
          <w:rFonts w:ascii="STSong" w:hAnsi="STSong" w:eastAsia="STSong"/>
          <w:b w:val="0"/>
          <w:i w:val="0"/>
          <w:color w:val="000000"/>
          <w:sz w:val="20"/>
        </w:rPr>
        <w:t xml:space="preserve">B.控制 </w:t>
      </w:r>
      <w:r>
        <w:br/>
      </w:r>
      <w:r>
        <w:rPr>
          <w:rFonts w:ascii="STSong" w:hAnsi="STSong" w:eastAsia="STSong"/>
          <w:b w:val="0"/>
          <w:i w:val="0"/>
          <w:color w:val="000000"/>
          <w:sz w:val="20"/>
        </w:rPr>
        <w:t xml:space="preserve">C.不解决 </w:t>
      </w:r>
      <w:r>
        <w:br/>
      </w:r>
      <w:r>
        <w:rPr>
          <w:rFonts w:ascii="STSong" w:hAnsi="STSong" w:eastAsia="STSong"/>
          <w:b w:val="0"/>
          <w:i w:val="0"/>
          <w:color w:val="000000"/>
          <w:sz w:val="20"/>
        </w:rPr>
        <w:t xml:space="preserve">D.解决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1.2.250. 第250题 </w:t>
      </w:r>
      <w:r>
        <w:br/>
      </w:r>
      <w:r>
        <w:rPr>
          <w:rFonts w:ascii="STSong" w:hAnsi="STSong" w:eastAsia="STSong"/>
          <w:b w:val="0"/>
          <w:i w:val="0"/>
          <w:color w:val="000000"/>
          <w:sz w:val="20"/>
        </w:rPr>
        <w:t>SG-I6000 实现监控自动化、管理（）、 展示互动化、决策智能化。</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A.制度化 </w:t>
      </w:r>
      <w:r>
        <w:br/>
      </w:r>
      <w:r>
        <w:rPr>
          <w:rFonts w:ascii="STSong" w:hAnsi="STSong" w:eastAsia="STSong"/>
          <w:b w:val="0"/>
          <w:i w:val="0"/>
          <w:color w:val="000000"/>
          <w:sz w:val="20"/>
        </w:rPr>
        <w:t xml:space="preserve">B.流程化 </w:t>
      </w:r>
      <w:r>
        <w:br/>
      </w:r>
      <w:r>
        <w:rPr>
          <w:rFonts w:ascii="STSong" w:hAnsi="STSong" w:eastAsia="STSong"/>
          <w:b w:val="0"/>
          <w:i w:val="0"/>
          <w:color w:val="000000"/>
          <w:sz w:val="20"/>
        </w:rPr>
        <w:t xml:space="preserve">C.优化 </w:t>
      </w:r>
      <w:r>
        <w:br/>
      </w:r>
      <w:r>
        <w:rPr>
          <w:rFonts w:ascii="STSong" w:hAnsi="STSong" w:eastAsia="STSong"/>
          <w:b w:val="0"/>
          <w:i w:val="0"/>
          <w:color w:val="000000"/>
          <w:sz w:val="20"/>
        </w:rPr>
        <w:t xml:space="preserve">D.发散化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1.2.251. 第251题 </w:t>
      </w:r>
      <w:r>
        <w:br/>
      </w:r>
      <w:r>
        <w:rPr>
          <w:rFonts w:ascii="STSong" w:hAnsi="STSong" w:eastAsia="STSong"/>
          <w:b w:val="0"/>
          <w:i w:val="0"/>
          <w:color w:val="000000"/>
          <w:sz w:val="20"/>
        </w:rPr>
        <w:t xml:space="preserve">SG-I6000 平台建设具体目标是： 实现统一技术支撑平台、 （）采集、 十大类信息通信运维业务应用、 统一的 </w:t>
      </w:r>
      <w:r>
        <w:rPr>
          <w:rFonts w:ascii="STSong" w:hAnsi="STSong" w:eastAsia="STSong"/>
          <w:b w:val="0"/>
          <w:i w:val="0"/>
          <w:color w:val="000000"/>
          <w:sz w:val="20"/>
        </w:rPr>
        <w:t>可视化运维综合展现。</w:t>
      </w:r>
    </w:p>
    <w:p>
      <w:pPr>
        <w:autoSpaceDN w:val="0"/>
        <w:autoSpaceDE w:val="0"/>
        <w:widowControl/>
        <w:spacing w:line="306" w:lineRule="exact" w:before="0" w:after="0"/>
        <w:ind w:left="400" w:right="2016" w:firstLine="0"/>
        <w:jc w:val="left"/>
      </w:pPr>
      <w:r>
        <w:rPr>
          <w:rFonts w:ascii="STSong" w:hAnsi="STSong" w:eastAsia="STSong"/>
          <w:b w:val="0"/>
          <w:i w:val="0"/>
          <w:color w:val="000000"/>
          <w:sz w:val="20"/>
        </w:rPr>
        <w:t xml:space="preserve">A.一体化 </w:t>
      </w:r>
      <w:r>
        <w:br/>
      </w:r>
      <w:r>
        <w:rPr>
          <w:rFonts w:ascii="STSong" w:hAnsi="STSong" w:eastAsia="STSong"/>
          <w:b w:val="0"/>
          <w:i w:val="0"/>
          <w:color w:val="000000"/>
          <w:sz w:val="20"/>
        </w:rPr>
        <w:t xml:space="preserve">B.统一 </w:t>
      </w:r>
      <w:r>
        <w:br/>
      </w:r>
      <w:r>
        <w:rPr>
          <w:rFonts w:ascii="STSong" w:hAnsi="STSong" w:eastAsia="STSong"/>
          <w:b w:val="0"/>
          <w:i w:val="0"/>
          <w:color w:val="000000"/>
          <w:sz w:val="20"/>
        </w:rPr>
        <w:t xml:space="preserve">C.集中 </w:t>
      </w:r>
      <w:r>
        <w:br/>
      </w:r>
      <w:r>
        <w:rPr>
          <w:rFonts w:ascii="STSong" w:hAnsi="STSong" w:eastAsia="STSong"/>
          <w:b w:val="0"/>
          <w:i w:val="0"/>
          <w:color w:val="000000"/>
          <w:sz w:val="20"/>
        </w:rPr>
        <w:t xml:space="preserve">D.分散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1.2.252. 第252题 </w:t>
      </w:r>
      <w:r>
        <w:br/>
      </w:r>
      <w:r>
        <w:rPr>
          <w:rFonts w:ascii="STSong" w:hAnsi="STSong" w:eastAsia="STSong"/>
          <w:b w:val="0"/>
          <w:i w:val="0"/>
          <w:color w:val="000000"/>
          <w:sz w:val="20"/>
        </w:rPr>
        <w:t xml:space="preserve">SG-I6000 统一技术支撑平台， 实现共享的运维数据统一存储、 （）、 交互的数据平台 </w:t>
      </w:r>
      <w:r>
        <w:rPr>
          <w:rFonts w:ascii="STSong" w:hAnsi="STSong" w:eastAsia="STSong"/>
          <w:b w:val="0"/>
          <w:i w:val="0"/>
          <w:color w:val="000000"/>
          <w:sz w:val="20"/>
        </w:rPr>
        <w:t xml:space="preserve">A.计算 </w:t>
      </w:r>
      <w:r>
        <w:br/>
      </w:r>
      <w:r>
        <w:rPr>
          <w:rFonts w:ascii="STSong" w:hAnsi="STSong" w:eastAsia="STSong"/>
          <w:b w:val="0"/>
          <w:i w:val="0"/>
          <w:color w:val="000000"/>
          <w:sz w:val="20"/>
        </w:rPr>
        <w:t xml:space="preserve">B.运算 </w:t>
      </w:r>
      <w:r>
        <w:br/>
      </w:r>
      <w:r>
        <w:rPr>
          <w:rFonts w:ascii="STSong" w:hAnsi="STSong" w:eastAsia="STSong"/>
          <w:b w:val="0"/>
          <w:i w:val="0"/>
          <w:color w:val="000000"/>
          <w:sz w:val="20"/>
        </w:rPr>
        <w:t xml:space="preserve">C.交流 </w:t>
      </w:r>
      <w:r>
        <w:br/>
      </w:r>
      <w:r>
        <w:rPr>
          <w:rFonts w:ascii="STSong" w:hAnsi="STSong" w:eastAsia="STSong"/>
          <w:b w:val="0"/>
          <w:i w:val="0"/>
          <w:color w:val="000000"/>
          <w:sz w:val="20"/>
        </w:rPr>
        <w:t xml:space="preserve">D.互通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1.2.253. 第253题 </w:t>
      </w:r>
      <w:r>
        <w:br/>
      </w:r>
      <w:r>
        <w:rPr>
          <w:rFonts w:ascii="STSong" w:hAnsi="STSong" w:eastAsia="STSong"/>
          <w:b w:val="0"/>
          <w:i w:val="0"/>
          <w:color w:val="000000"/>
          <w:sz w:val="20"/>
        </w:rPr>
        <w:t xml:space="preserve">SG-I6000 提供可配置的（）流程平台 </w:t>
      </w:r>
      <w:r>
        <w:br/>
      </w:r>
      <w:r>
        <w:rPr>
          <w:rFonts w:ascii="STSong" w:hAnsi="STSong" w:eastAsia="STSong"/>
          <w:b w:val="0"/>
          <w:i w:val="0"/>
          <w:color w:val="000000"/>
          <w:sz w:val="20"/>
        </w:rPr>
        <w:t xml:space="preserve">A.统一管理 </w:t>
      </w:r>
      <w:r>
        <w:br/>
      </w:r>
      <w:r>
        <w:rPr>
          <w:rFonts w:ascii="STSong" w:hAnsi="STSong" w:eastAsia="STSong"/>
          <w:b w:val="0"/>
          <w:i w:val="0"/>
          <w:color w:val="000000"/>
          <w:sz w:val="20"/>
        </w:rPr>
        <w:t xml:space="preserve">B.统一调度 </w:t>
      </w:r>
      <w:r>
        <w:br/>
      </w:r>
      <w:r>
        <w:rPr>
          <w:rFonts w:ascii="STSong" w:hAnsi="STSong" w:eastAsia="STSong"/>
          <w:b w:val="0"/>
          <w:i w:val="0"/>
          <w:color w:val="000000"/>
          <w:sz w:val="20"/>
        </w:rPr>
        <w:t>C.统一运维</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109 页</w:t>
      </w:r>
    </w:p>
    <w:p>
      <w:pPr>
        <w:sectPr>
          <w:pgSz w:w="11900" w:h="16840"/>
          <w:pgMar w:top="16" w:right="966" w:bottom="478" w:left="960" w:header="720" w:footer="720" w:gutter="0"/>
          <w:cols w:space="720" w:num="1" w:equalWidth="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464" w:firstLine="0"/>
        <w:jc w:val="left"/>
      </w:pPr>
      <w:r>
        <w:rPr>
          <w:rFonts w:ascii="STSong" w:hAnsi="STSong" w:eastAsia="STSong"/>
          <w:b w:val="0"/>
          <w:i w:val="0"/>
          <w:color w:val="000000"/>
          <w:sz w:val="20"/>
        </w:rPr>
        <w:t xml:space="preserve">D.统一建设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1.2.254. 第254题 </w:t>
      </w:r>
      <w:r>
        <w:br/>
      </w:r>
      <w:r>
        <w:rPr>
          <w:rFonts w:ascii="STSong" w:hAnsi="STSong" w:eastAsia="STSong"/>
          <w:b w:val="0"/>
          <w:i w:val="0"/>
          <w:color w:val="000000"/>
          <w:sz w:val="20"/>
        </w:rPr>
        <w:t xml:space="preserve">SG-I6000 提供统一的组态化图模库一体化设计的（）平台 </w:t>
      </w:r>
      <w:r>
        <w:rPr>
          <w:rFonts w:ascii="STSong" w:hAnsi="STSong" w:eastAsia="STSong"/>
          <w:b w:val="0"/>
          <w:i w:val="0"/>
          <w:color w:val="000000"/>
          <w:sz w:val="20"/>
        </w:rPr>
        <w:t xml:space="preserve">A.图形 </w:t>
      </w:r>
      <w:r>
        <w:br/>
      </w:r>
      <w:r>
        <w:rPr>
          <w:rFonts w:ascii="STSong" w:hAnsi="STSong" w:eastAsia="STSong"/>
          <w:b w:val="0"/>
          <w:i w:val="0"/>
          <w:color w:val="000000"/>
          <w:sz w:val="20"/>
        </w:rPr>
        <w:t xml:space="preserve">B.文字 </w:t>
      </w:r>
      <w:r>
        <w:br/>
      </w:r>
      <w:r>
        <w:rPr>
          <w:rFonts w:ascii="STSong" w:hAnsi="STSong" w:eastAsia="STSong"/>
          <w:b w:val="0"/>
          <w:i w:val="0"/>
          <w:color w:val="000000"/>
          <w:sz w:val="20"/>
        </w:rPr>
        <w:t xml:space="preserve">C.符号 </w:t>
      </w:r>
      <w:r>
        <w:br/>
      </w:r>
      <w:r>
        <w:rPr>
          <w:rFonts w:ascii="STSong" w:hAnsi="STSong" w:eastAsia="STSong"/>
          <w:b w:val="0"/>
          <w:i w:val="0"/>
          <w:color w:val="000000"/>
          <w:sz w:val="20"/>
        </w:rPr>
        <w:t xml:space="preserve">D.大型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1.2.255. 第255题 </w:t>
      </w:r>
      <w:r>
        <w:br/>
      </w:r>
      <w:r>
        <w:rPr>
          <w:rFonts w:ascii="STSong" w:hAnsi="STSong" w:eastAsia="STSong"/>
          <w:b w:val="0"/>
          <w:i w:val="0"/>
          <w:color w:val="000000"/>
          <w:sz w:val="20"/>
        </w:rPr>
        <w:t xml:space="preserve">SG-I6000 提供开放式（）的应用组件服务 </w:t>
      </w:r>
      <w:r>
        <w:br/>
      </w:r>
      <w:r>
        <w:rPr>
          <w:rFonts w:ascii="STSong" w:hAnsi="STSong" w:eastAsia="STSong"/>
          <w:b w:val="0"/>
          <w:i w:val="0"/>
          <w:color w:val="000000"/>
          <w:sz w:val="20"/>
        </w:rPr>
        <w:t xml:space="preserve">A.互通 </w:t>
      </w:r>
      <w:r>
        <w:br/>
      </w:r>
      <w:r>
        <w:rPr>
          <w:rFonts w:ascii="STSong" w:hAnsi="STSong" w:eastAsia="STSong"/>
          <w:b w:val="0"/>
          <w:i w:val="0"/>
          <w:color w:val="000000"/>
          <w:sz w:val="20"/>
        </w:rPr>
        <w:t xml:space="preserve">B.互联 </w:t>
      </w:r>
      <w:r>
        <w:br/>
      </w:r>
      <w:r>
        <w:rPr>
          <w:rFonts w:ascii="STSong" w:hAnsi="STSong" w:eastAsia="STSong"/>
          <w:b w:val="0"/>
          <w:i w:val="0"/>
          <w:color w:val="000000"/>
          <w:sz w:val="20"/>
        </w:rPr>
        <w:t xml:space="preserve">C.可插拔 </w:t>
      </w:r>
      <w:r>
        <w:br/>
      </w:r>
      <w:r>
        <w:rPr>
          <w:rFonts w:ascii="STSong" w:hAnsi="STSong" w:eastAsia="STSong"/>
          <w:b w:val="0"/>
          <w:i w:val="0"/>
          <w:color w:val="000000"/>
          <w:sz w:val="20"/>
        </w:rPr>
        <w:t xml:space="preserve">D.非可插播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1.2.256. 第256题 </w:t>
      </w:r>
      <w:r>
        <w:br/>
      </w:r>
      <w:r>
        <w:rPr>
          <w:rFonts w:ascii="STSong" w:hAnsi="STSong" w:eastAsia="STSong"/>
          <w:b w:val="0"/>
          <w:i w:val="0"/>
          <w:color w:val="000000"/>
          <w:sz w:val="20"/>
        </w:rPr>
        <w:t>SG-I6000 提供实时监控（）数据服务。</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A.技术 </w:t>
      </w:r>
      <w:r>
        <w:br/>
      </w:r>
      <w:r>
        <w:rPr>
          <w:rFonts w:ascii="STSong" w:hAnsi="STSong" w:eastAsia="STSong"/>
          <w:b w:val="0"/>
          <w:i w:val="0"/>
          <w:color w:val="000000"/>
          <w:sz w:val="20"/>
        </w:rPr>
        <w:t xml:space="preserve">B.存储 </w:t>
      </w:r>
      <w:r>
        <w:br/>
      </w:r>
      <w:r>
        <w:rPr>
          <w:rFonts w:ascii="STSong" w:hAnsi="STSong" w:eastAsia="STSong"/>
          <w:b w:val="0"/>
          <w:i w:val="0"/>
          <w:color w:val="000000"/>
          <w:sz w:val="20"/>
        </w:rPr>
        <w:t xml:space="preserve">C.控制 </w:t>
      </w:r>
      <w:r>
        <w:br/>
      </w:r>
      <w:r>
        <w:rPr>
          <w:rFonts w:ascii="STSong" w:hAnsi="STSong" w:eastAsia="STSong"/>
          <w:b w:val="0"/>
          <w:i w:val="0"/>
          <w:color w:val="000000"/>
          <w:sz w:val="20"/>
        </w:rPr>
        <w:t xml:space="preserve">D.告警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1.2.257. 第257题 </w:t>
      </w:r>
      <w:r>
        <w:br/>
      </w:r>
      <w:r>
        <w:rPr>
          <w:rFonts w:ascii="STSong" w:hAnsi="STSong" w:eastAsia="STSong"/>
          <w:b w:val="0"/>
          <w:i w:val="0"/>
          <w:color w:val="000000"/>
          <w:sz w:val="20"/>
        </w:rPr>
        <w:t xml:space="preserve">SG-I6000 通过统一技术支撑平台， 实现上层各业务应用的灵活可插拔， 数据共享， 业务融合，提供（）公共 </w:t>
      </w:r>
      <w:r>
        <w:rPr>
          <w:rFonts w:ascii="STSong" w:hAnsi="STSong" w:eastAsia="STSong"/>
          <w:b w:val="0"/>
          <w:i w:val="0"/>
          <w:color w:val="000000"/>
          <w:sz w:val="20"/>
        </w:rPr>
        <w:t>服务支撑。</w:t>
      </w:r>
    </w:p>
    <w:p>
      <w:pPr>
        <w:autoSpaceDN w:val="0"/>
        <w:autoSpaceDE w:val="0"/>
        <w:widowControl/>
        <w:spacing w:line="308" w:lineRule="exact" w:before="0" w:after="0"/>
        <w:ind w:left="400" w:right="5616" w:firstLine="0"/>
        <w:jc w:val="left"/>
      </w:pPr>
      <w:r>
        <w:rPr>
          <w:rFonts w:ascii="STSong" w:hAnsi="STSong" w:eastAsia="STSong"/>
          <w:b w:val="0"/>
          <w:i w:val="0"/>
          <w:color w:val="000000"/>
          <w:sz w:val="20"/>
        </w:rPr>
        <w:t xml:space="preserve">A.下层 </w:t>
      </w:r>
      <w:r>
        <w:br/>
      </w:r>
      <w:r>
        <w:rPr>
          <w:rFonts w:ascii="STSong" w:hAnsi="STSong" w:eastAsia="STSong"/>
          <w:b w:val="0"/>
          <w:i w:val="0"/>
          <w:color w:val="000000"/>
          <w:sz w:val="20"/>
        </w:rPr>
        <w:t xml:space="preserve">B.上层 </w:t>
      </w:r>
      <w:r>
        <w:br/>
      </w:r>
      <w:r>
        <w:rPr>
          <w:rFonts w:ascii="STSong" w:hAnsi="STSong" w:eastAsia="STSong"/>
          <w:b w:val="0"/>
          <w:i w:val="0"/>
          <w:color w:val="000000"/>
          <w:sz w:val="20"/>
        </w:rPr>
        <w:t xml:space="preserve">C.底层 </w:t>
      </w:r>
      <w:r>
        <w:br/>
      </w:r>
      <w:r>
        <w:rPr>
          <w:rFonts w:ascii="STSong" w:hAnsi="STSong" w:eastAsia="STSong"/>
          <w:b w:val="0"/>
          <w:i w:val="0"/>
          <w:color w:val="000000"/>
          <w:sz w:val="20"/>
        </w:rPr>
        <w:t xml:space="preserve">D.高层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1.2.258. 第258题 </w:t>
      </w:r>
      <w:r>
        <w:br/>
      </w:r>
      <w:r>
        <w:rPr>
          <w:rFonts w:ascii="STSong" w:hAnsi="STSong" w:eastAsia="STSong"/>
          <w:b w:val="0"/>
          <w:i w:val="0"/>
          <w:color w:val="000000"/>
          <w:sz w:val="20"/>
        </w:rPr>
        <w:t xml:space="preserve">SG-I6000技术选型：()使用 JSP 和 Flex 技术 </w:t>
      </w:r>
      <w:r>
        <w:br/>
      </w:r>
      <w:r>
        <w:rPr>
          <w:rFonts w:ascii="STSong" w:hAnsi="STSong" w:eastAsia="STSong"/>
          <w:b w:val="0"/>
          <w:i w:val="0"/>
          <w:color w:val="000000"/>
          <w:sz w:val="20"/>
        </w:rPr>
        <w:t xml:space="preserve">A.前台展现 </w:t>
      </w:r>
      <w:r>
        <w:br/>
      </w:r>
      <w:r>
        <w:rPr>
          <w:rFonts w:ascii="STSong" w:hAnsi="STSong" w:eastAsia="STSong"/>
          <w:b w:val="0"/>
          <w:i w:val="0"/>
          <w:color w:val="000000"/>
          <w:sz w:val="20"/>
        </w:rPr>
        <w:t xml:space="preserve">B.后台展现 </w:t>
      </w:r>
      <w:r>
        <w:br/>
      </w:r>
      <w:r>
        <w:rPr>
          <w:rFonts w:ascii="STSong" w:hAnsi="STSong" w:eastAsia="STSong"/>
          <w:b w:val="0"/>
          <w:i w:val="0"/>
          <w:color w:val="000000"/>
          <w:sz w:val="20"/>
        </w:rPr>
        <w:t xml:space="preserve">C.集中展现 </w:t>
      </w:r>
      <w:r>
        <w:br/>
      </w:r>
      <w:r>
        <w:rPr>
          <w:rFonts w:ascii="STSong" w:hAnsi="STSong" w:eastAsia="STSong"/>
          <w:b w:val="0"/>
          <w:i w:val="0"/>
          <w:color w:val="000000"/>
          <w:sz w:val="20"/>
        </w:rPr>
        <w:t xml:space="preserve">D.分散展现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1.2.259. 第259题 </w:t>
      </w:r>
      <w:r>
        <w:br/>
      </w:r>
      <w:r>
        <w:rPr>
          <w:rFonts w:ascii="STSong" w:hAnsi="STSong" w:eastAsia="STSong"/>
          <w:b w:val="0"/>
          <w:i w:val="0"/>
          <w:color w:val="000000"/>
          <w:sz w:val="20"/>
        </w:rPr>
        <w:t>SG-I6000（）服务端采用 JAVA技术，</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110 页</w:t>
      </w:r>
    </w:p>
    <w:p>
      <w:pPr>
        <w:sectPr>
          <w:pgSz w:w="11900" w:h="16840"/>
          <w:pgMar w:top="16" w:right="1008" w:bottom="478" w:left="960" w:header="720" w:footer="720" w:gutter="0"/>
          <w:cols w:space="720" w:num="1" w:equalWidth="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5616" w:firstLine="0"/>
        <w:jc w:val="left"/>
      </w:pPr>
      <w:r>
        <w:rPr>
          <w:rFonts w:ascii="STSong" w:hAnsi="STSong" w:eastAsia="STSong"/>
          <w:b w:val="0"/>
          <w:i w:val="0"/>
          <w:color w:val="000000"/>
          <w:sz w:val="20"/>
        </w:rPr>
        <w:t xml:space="preserve">A.后台 </w:t>
      </w:r>
      <w:r>
        <w:br/>
      </w:r>
      <w:r>
        <w:rPr>
          <w:rFonts w:ascii="STSong" w:hAnsi="STSong" w:eastAsia="STSong"/>
          <w:b w:val="0"/>
          <w:i w:val="0"/>
          <w:color w:val="000000"/>
          <w:sz w:val="20"/>
        </w:rPr>
        <w:t xml:space="preserve">B.前台 </w:t>
      </w:r>
      <w:r>
        <w:br/>
      </w:r>
      <w:r>
        <w:rPr>
          <w:rFonts w:ascii="STSong" w:hAnsi="STSong" w:eastAsia="STSong"/>
          <w:b w:val="0"/>
          <w:i w:val="0"/>
          <w:color w:val="000000"/>
          <w:sz w:val="20"/>
        </w:rPr>
        <w:t xml:space="preserve">C.用户 </w:t>
      </w:r>
      <w:r>
        <w:br/>
      </w:r>
      <w:r>
        <w:rPr>
          <w:rFonts w:ascii="STSong" w:hAnsi="STSong" w:eastAsia="STSong"/>
          <w:b w:val="0"/>
          <w:i w:val="0"/>
          <w:color w:val="000000"/>
          <w:sz w:val="20"/>
        </w:rPr>
        <w:t xml:space="preserve">D.公司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1.2.260. 第260题 </w:t>
      </w:r>
      <w:r>
        <w:br/>
      </w:r>
      <w:r>
        <w:rPr>
          <w:rFonts w:ascii="STSong" w:hAnsi="STSong" w:eastAsia="STSong"/>
          <w:b w:val="0"/>
          <w:i w:val="0"/>
          <w:color w:val="000000"/>
          <w:sz w:val="20"/>
        </w:rPr>
        <w:t xml:space="preserve">SG-I6000()采用 C/C++技术。 </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A.全部功能 </w:t>
      </w:r>
      <w:r>
        <w:br/>
      </w:r>
      <w:r>
        <w:rPr>
          <w:rFonts w:ascii="STSong" w:hAnsi="STSong" w:eastAsia="STSong"/>
          <w:b w:val="0"/>
          <w:i w:val="0"/>
          <w:color w:val="000000"/>
          <w:sz w:val="20"/>
        </w:rPr>
        <w:t xml:space="preserve">B.部分功能 </w:t>
      </w:r>
      <w:r>
        <w:br/>
      </w:r>
      <w:r>
        <w:rPr>
          <w:rFonts w:ascii="STSong" w:hAnsi="STSong" w:eastAsia="STSong"/>
          <w:b w:val="0"/>
          <w:i w:val="0"/>
          <w:color w:val="000000"/>
          <w:sz w:val="20"/>
        </w:rPr>
        <w:t xml:space="preserve">C.一些功能 </w:t>
      </w:r>
      <w:r>
        <w:br/>
      </w:r>
      <w:r>
        <w:rPr>
          <w:rFonts w:ascii="STSong" w:hAnsi="STSong" w:eastAsia="STSong"/>
          <w:b w:val="0"/>
          <w:i w:val="0"/>
          <w:color w:val="000000"/>
          <w:sz w:val="20"/>
        </w:rPr>
        <w:t xml:space="preserve">D.很多功能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1.2.261. 第261题 </w:t>
      </w:r>
      <w:r>
        <w:br/>
      </w:r>
      <w:r>
        <w:rPr>
          <w:rFonts w:ascii="STSong" w:hAnsi="STSong" w:eastAsia="STSong"/>
          <w:b w:val="0"/>
          <w:i w:val="0"/>
          <w:color w:val="000000"/>
          <w:sz w:val="20"/>
        </w:rPr>
        <w:t xml:space="preserve">SG-I6000部署模式： 整体采用二级部署， 应用模块按需（）（与设备资源及性能数据关联性较大的模块采用 </w:t>
      </w:r>
      <w:r>
        <w:rPr>
          <w:rFonts w:ascii="STSong" w:hAnsi="STSong" w:eastAsia="STSong"/>
          <w:b w:val="0"/>
          <w:i w:val="0"/>
          <w:color w:val="000000"/>
          <w:sz w:val="20"/>
        </w:rPr>
        <w:t>二级部署， 其余采用一级部署）， 采集端随源部署。</w:t>
      </w:r>
    </w:p>
    <w:p>
      <w:pPr>
        <w:autoSpaceDN w:val="0"/>
        <w:autoSpaceDE w:val="0"/>
        <w:widowControl/>
        <w:spacing w:line="308" w:lineRule="exact" w:before="0" w:after="0"/>
        <w:ind w:left="400" w:right="1728" w:firstLine="0"/>
        <w:jc w:val="left"/>
      </w:pPr>
      <w:r>
        <w:rPr>
          <w:rFonts w:ascii="STSong" w:hAnsi="STSong" w:eastAsia="STSong"/>
          <w:b w:val="0"/>
          <w:i w:val="0"/>
          <w:color w:val="000000"/>
          <w:sz w:val="20"/>
        </w:rPr>
        <w:t xml:space="preserve">A.二级部署 </w:t>
      </w:r>
      <w:r>
        <w:br/>
      </w:r>
      <w:r>
        <w:rPr>
          <w:rFonts w:ascii="STSong" w:hAnsi="STSong" w:eastAsia="STSong"/>
          <w:b w:val="0"/>
          <w:i w:val="0"/>
          <w:color w:val="000000"/>
          <w:sz w:val="20"/>
        </w:rPr>
        <w:t xml:space="preserve">B.一级部署 </w:t>
      </w:r>
      <w:r>
        <w:br/>
      </w:r>
      <w:r>
        <w:rPr>
          <w:rFonts w:ascii="STSong" w:hAnsi="STSong" w:eastAsia="STSong"/>
          <w:b w:val="0"/>
          <w:i w:val="0"/>
          <w:color w:val="000000"/>
          <w:sz w:val="20"/>
        </w:rPr>
        <w:t xml:space="preserve">C.混合部署 </w:t>
      </w:r>
      <w:r>
        <w:br/>
      </w:r>
      <w:r>
        <w:rPr>
          <w:rFonts w:ascii="STSong" w:hAnsi="STSong" w:eastAsia="STSong"/>
          <w:b w:val="0"/>
          <w:i w:val="0"/>
          <w:color w:val="000000"/>
          <w:sz w:val="20"/>
        </w:rPr>
        <w:t xml:space="preserve">D.全部部署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1.2.262. 第262题 </w:t>
      </w:r>
      <w:r>
        <w:br/>
      </w:r>
      <w:r>
        <w:rPr>
          <w:rFonts w:ascii="STSong" w:hAnsi="STSong" w:eastAsia="STSong"/>
          <w:b w:val="0"/>
          <w:i w:val="0"/>
          <w:color w:val="000000"/>
          <w:sz w:val="20"/>
        </w:rPr>
        <w:t>SG-I6000开发平台： 整体基于 （）开发平台开发，监测类功能基于SG-UAP 平台扩展。</w:t>
      </w:r>
    </w:p>
    <w:p>
      <w:pPr>
        <w:autoSpaceDN w:val="0"/>
        <w:autoSpaceDE w:val="0"/>
        <w:widowControl/>
        <w:spacing w:line="308" w:lineRule="exact" w:before="0" w:after="0"/>
        <w:ind w:left="400" w:right="5040" w:firstLine="0"/>
        <w:jc w:val="left"/>
      </w:pPr>
      <w:r>
        <w:rPr>
          <w:rFonts w:ascii="STSong" w:hAnsi="STSong" w:eastAsia="STSong"/>
          <w:b w:val="0"/>
          <w:i w:val="0"/>
          <w:color w:val="000000"/>
          <w:sz w:val="20"/>
        </w:rPr>
        <w:t xml:space="preserve">A.SG-UAP </w:t>
      </w:r>
      <w:r>
        <w:br/>
      </w:r>
      <w:r>
        <w:rPr>
          <w:rFonts w:ascii="STSong" w:hAnsi="STSong" w:eastAsia="STSong"/>
          <w:b w:val="0"/>
          <w:i w:val="0"/>
          <w:color w:val="000000"/>
          <w:sz w:val="20"/>
        </w:rPr>
        <w:t xml:space="preserve">B.SG-UDP </w:t>
      </w:r>
      <w:r>
        <w:br/>
      </w:r>
      <w:r>
        <w:rPr>
          <w:rFonts w:ascii="STSong" w:hAnsi="STSong" w:eastAsia="STSong"/>
          <w:b w:val="0"/>
          <w:i w:val="0"/>
          <w:color w:val="000000"/>
          <w:sz w:val="20"/>
        </w:rPr>
        <w:t xml:space="preserve">C.SG-URP </w:t>
      </w:r>
      <w:r>
        <w:br/>
      </w:r>
      <w:r>
        <w:rPr>
          <w:rFonts w:ascii="STSong" w:hAnsi="STSong" w:eastAsia="STSong"/>
          <w:b w:val="0"/>
          <w:i w:val="0"/>
          <w:color w:val="000000"/>
          <w:sz w:val="20"/>
        </w:rPr>
        <w:t xml:space="preserve">D.SG-UCP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1.2.263. 第263题 </w:t>
      </w:r>
      <w:r>
        <w:br/>
      </w:r>
      <w:r>
        <w:rPr>
          <w:rFonts w:ascii="STSong" w:hAnsi="STSong" w:eastAsia="STSong"/>
          <w:b w:val="0"/>
          <w:i w:val="0"/>
          <w:color w:val="000000"/>
          <w:sz w:val="20"/>
        </w:rPr>
        <w:t>SG-I6000操作系统： Linux Redhat () 以上、 64 位。</w:t>
      </w:r>
    </w:p>
    <w:p>
      <w:pPr>
        <w:autoSpaceDN w:val="0"/>
        <w:autoSpaceDE w:val="0"/>
        <w:widowControl/>
        <w:spacing w:line="308" w:lineRule="exact" w:before="0" w:after="0"/>
        <w:ind w:left="400" w:right="5616" w:firstLine="0"/>
        <w:jc w:val="left"/>
      </w:pPr>
      <w:r>
        <w:rPr>
          <w:rFonts w:ascii="STSong" w:hAnsi="STSong" w:eastAsia="STSong"/>
          <w:b w:val="0"/>
          <w:i w:val="0"/>
          <w:color w:val="000000"/>
          <w:sz w:val="20"/>
        </w:rPr>
        <w:t xml:space="preserve">A.7 </w:t>
      </w:r>
      <w:r>
        <w:br/>
      </w:r>
      <w:r>
        <w:rPr>
          <w:rFonts w:ascii="STSong" w:hAnsi="STSong" w:eastAsia="STSong"/>
          <w:b w:val="0"/>
          <w:i w:val="0"/>
          <w:color w:val="000000"/>
          <w:sz w:val="20"/>
        </w:rPr>
        <w:t xml:space="preserve">B.5 </w:t>
      </w:r>
      <w:r>
        <w:br/>
      </w:r>
      <w:r>
        <w:rPr>
          <w:rFonts w:ascii="STSong" w:hAnsi="STSong" w:eastAsia="STSong"/>
          <w:b w:val="0"/>
          <w:i w:val="0"/>
          <w:color w:val="000000"/>
          <w:sz w:val="20"/>
        </w:rPr>
        <w:t xml:space="preserve">C.6 </w:t>
      </w:r>
      <w:r>
        <w:br/>
      </w:r>
      <w:r>
        <w:rPr>
          <w:rFonts w:ascii="STSong" w:hAnsi="STSong" w:eastAsia="STSong"/>
          <w:b w:val="0"/>
          <w:i w:val="0"/>
          <w:color w:val="000000"/>
          <w:sz w:val="20"/>
        </w:rPr>
        <w:t xml:space="preserve">D.6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1.2.264. 第264题 </w:t>
      </w:r>
      <w:r>
        <w:br/>
      </w:r>
      <w:r>
        <w:rPr>
          <w:rFonts w:ascii="STSong" w:hAnsi="STSong" w:eastAsia="STSong"/>
          <w:b w:val="0"/>
          <w:i w:val="0"/>
          <w:color w:val="000000"/>
          <w:sz w:val="20"/>
        </w:rPr>
        <w:t>SG-I6000中间件： Weblogic （）版本以上。</w:t>
      </w:r>
    </w:p>
    <w:p>
      <w:pPr>
        <w:autoSpaceDN w:val="0"/>
        <w:autoSpaceDE w:val="0"/>
        <w:widowControl/>
        <w:spacing w:line="300" w:lineRule="exact" w:before="0" w:after="0"/>
        <w:ind w:left="400" w:right="8208" w:firstLine="0"/>
        <w:jc w:val="left"/>
      </w:pPr>
      <w:r>
        <w:rPr>
          <w:rFonts w:ascii="STSong" w:hAnsi="STSong" w:eastAsia="STSong"/>
          <w:b w:val="0"/>
          <w:i w:val="0"/>
          <w:color w:val="000000"/>
          <w:sz w:val="20"/>
        </w:rPr>
        <w:t xml:space="preserve">A.6 </w:t>
      </w:r>
      <w:r>
        <w:br/>
      </w:r>
      <w:r>
        <w:rPr>
          <w:rFonts w:ascii="STSong" w:hAnsi="STSong" w:eastAsia="STSong"/>
          <w:b w:val="0"/>
          <w:i w:val="0"/>
          <w:color w:val="000000"/>
          <w:sz w:val="20"/>
        </w:rPr>
        <w:t xml:space="preserve">B.10 </w:t>
      </w:r>
      <w:r>
        <w:br/>
      </w:r>
      <w:r>
        <w:rPr>
          <w:rFonts w:ascii="STSong" w:hAnsi="STSong" w:eastAsia="STSong"/>
          <w:b w:val="0"/>
          <w:i w:val="0"/>
          <w:color w:val="000000"/>
          <w:sz w:val="20"/>
        </w:rPr>
        <w:t xml:space="preserve">C.7 </w:t>
      </w:r>
      <w:r>
        <w:br/>
      </w:r>
      <w:r>
        <w:rPr>
          <w:rFonts w:ascii="STSong" w:hAnsi="STSong" w:eastAsia="STSong"/>
          <w:b w:val="0"/>
          <w:i w:val="0"/>
          <w:color w:val="000000"/>
          <w:sz w:val="20"/>
        </w:rPr>
        <w:t xml:space="preserve">D.8 </w:t>
      </w:r>
      <w:r>
        <w:br/>
      </w:r>
      <w:r>
        <w:rPr>
          <w:rFonts w:ascii="STSong" w:hAnsi="STSong" w:eastAsia="STSong"/>
          <w:b w:val="0"/>
          <w:i w:val="0"/>
          <w:color w:val="000000"/>
          <w:sz w:val="20"/>
        </w:rPr>
        <w:t>正确答案： B</w:t>
      </w:r>
    </w:p>
    <w:p>
      <w:pPr>
        <w:autoSpaceDN w:val="0"/>
        <w:autoSpaceDE w:val="0"/>
        <w:widowControl/>
        <w:spacing w:line="208" w:lineRule="exact" w:before="320" w:after="0"/>
        <w:ind w:left="0" w:right="4556" w:firstLine="0"/>
        <w:jc w:val="right"/>
      </w:pPr>
      <w:r>
        <w:rPr>
          <w:rFonts w:ascii="STSong" w:hAnsi="STSong" w:eastAsia="STSong"/>
          <w:b w:val="0"/>
          <w:i w:val="0"/>
          <w:color w:val="000000"/>
          <w:sz w:val="16"/>
        </w:rPr>
        <w:t>第 111 页</w:t>
      </w:r>
    </w:p>
    <w:p>
      <w:pPr>
        <w:sectPr>
          <w:pgSz w:w="11900" w:h="16840"/>
          <w:pgMar w:top="16" w:right="1090" w:bottom="478" w:left="960" w:header="720" w:footer="720" w:gutter="0"/>
          <w:cols w:space="720" w:num="1" w:equalWidth="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1440" w:firstLine="0"/>
        <w:jc w:val="left"/>
      </w:pP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1.2.265. 第265题 </w:t>
      </w:r>
      <w:r>
        <w:br/>
      </w:r>
      <w:r>
        <w:rPr>
          <w:rFonts w:ascii="STSong" w:hAnsi="STSong" w:eastAsia="STSong"/>
          <w:b w:val="0"/>
          <w:i w:val="0"/>
          <w:color w:val="000000"/>
          <w:sz w:val="20"/>
        </w:rPr>
        <w:t>SG-I6000数据库： 业务处理类数据采用 Oracle 10g 或 11g，（）监控类数据采用实时数据库。</w:t>
      </w:r>
    </w:p>
    <w:p>
      <w:pPr>
        <w:autoSpaceDN w:val="0"/>
        <w:autoSpaceDE w:val="0"/>
        <w:widowControl/>
        <w:spacing w:line="306" w:lineRule="exact" w:before="0" w:after="0"/>
        <w:ind w:left="400" w:right="144" w:firstLine="0"/>
        <w:jc w:val="left"/>
      </w:pPr>
      <w:r>
        <w:rPr>
          <w:rFonts w:ascii="STSong" w:hAnsi="STSong" w:eastAsia="STSong"/>
          <w:b w:val="0"/>
          <w:i w:val="0"/>
          <w:color w:val="000000"/>
          <w:sz w:val="20"/>
        </w:rPr>
        <w:t xml:space="preserve">A.实时 </w:t>
      </w:r>
      <w:r>
        <w:br/>
      </w:r>
      <w:r>
        <w:rPr>
          <w:rFonts w:ascii="STSong" w:hAnsi="STSong" w:eastAsia="STSong"/>
          <w:b w:val="0"/>
          <w:i w:val="0"/>
          <w:color w:val="000000"/>
          <w:sz w:val="20"/>
        </w:rPr>
        <w:t xml:space="preserve">B.非实时 </w:t>
      </w:r>
      <w:r>
        <w:br/>
      </w:r>
      <w:r>
        <w:rPr>
          <w:rFonts w:ascii="STSong" w:hAnsi="STSong" w:eastAsia="STSong"/>
          <w:b w:val="0"/>
          <w:i w:val="0"/>
          <w:color w:val="000000"/>
          <w:sz w:val="20"/>
        </w:rPr>
        <w:t xml:space="preserve">C.及时 </w:t>
      </w:r>
      <w:r>
        <w:br/>
      </w:r>
      <w:r>
        <w:rPr>
          <w:rFonts w:ascii="STSong" w:hAnsi="STSong" w:eastAsia="STSong"/>
          <w:b w:val="0"/>
          <w:i w:val="0"/>
          <w:color w:val="000000"/>
          <w:sz w:val="20"/>
        </w:rPr>
        <w:t xml:space="preserve">D.全天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1.2.266. 第266题 </w:t>
      </w:r>
      <w:r>
        <w:br/>
      </w:r>
      <w:r>
        <w:rPr>
          <w:rFonts w:ascii="STSong" w:hAnsi="STSong" w:eastAsia="STSong"/>
          <w:b w:val="0"/>
          <w:i w:val="0"/>
          <w:color w:val="000000"/>
          <w:sz w:val="20"/>
        </w:rPr>
        <w:t xml:space="preserve">信息通信一体化调度运行支撑平台（SG-I6000） 的建设， 以信息通信调度运行理论体系的发展创新为前提指 </w:t>
      </w:r>
      <w:r>
        <w:rPr>
          <w:rFonts w:ascii="STSong" w:hAnsi="STSong" w:eastAsia="STSong"/>
          <w:b w:val="0"/>
          <w:i w:val="0"/>
          <w:color w:val="000000"/>
          <w:sz w:val="20"/>
        </w:rPr>
        <w:t>导， 以完善（）的运维服务为保障。</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A.两级两线 </w:t>
      </w:r>
      <w:r>
        <w:br/>
      </w:r>
      <w:r>
        <w:rPr>
          <w:rFonts w:ascii="STSong" w:hAnsi="STSong" w:eastAsia="STSong"/>
          <w:b w:val="0"/>
          <w:i w:val="0"/>
          <w:color w:val="000000"/>
          <w:sz w:val="20"/>
        </w:rPr>
        <w:t xml:space="preserve">B.两级三线 </w:t>
      </w:r>
      <w:r>
        <w:br/>
      </w:r>
      <w:r>
        <w:rPr>
          <w:rFonts w:ascii="STSong" w:hAnsi="STSong" w:eastAsia="STSong"/>
          <w:b w:val="0"/>
          <w:i w:val="0"/>
          <w:color w:val="000000"/>
          <w:sz w:val="20"/>
        </w:rPr>
        <w:t xml:space="preserve">C.三级三线 </w:t>
      </w:r>
      <w:r>
        <w:br/>
      </w:r>
      <w:r>
        <w:rPr>
          <w:rFonts w:ascii="STSong" w:hAnsi="STSong" w:eastAsia="STSong"/>
          <w:b w:val="0"/>
          <w:i w:val="0"/>
          <w:color w:val="000000"/>
          <w:sz w:val="20"/>
        </w:rPr>
        <w:t xml:space="preserve">D.两级一线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1.2.267. 第267题 </w:t>
      </w:r>
      <w:r>
        <w:br/>
      </w:r>
      <w:r>
        <w:rPr>
          <w:rFonts w:ascii="STSong" w:hAnsi="STSong" w:eastAsia="STSong"/>
          <w:b w:val="0"/>
          <w:i w:val="0"/>
          <w:color w:val="000000"/>
          <w:sz w:val="20"/>
        </w:rPr>
        <w:t xml:space="preserve">SG-I6000平台的建设是对理论体系的实现和执行， 同时也是对（）的有力支撑 </w:t>
      </w:r>
      <w:r>
        <w:br/>
      </w:r>
      <w:r>
        <w:rPr>
          <w:rFonts w:ascii="STSong" w:hAnsi="STSong" w:eastAsia="STSong"/>
          <w:b w:val="0"/>
          <w:i w:val="0"/>
          <w:color w:val="000000"/>
          <w:sz w:val="20"/>
        </w:rPr>
        <w:t xml:space="preserve">A.实际运维服务 </w:t>
      </w:r>
      <w:r>
        <w:br/>
      </w:r>
      <w:r>
        <w:rPr>
          <w:rFonts w:ascii="STSong" w:hAnsi="STSong" w:eastAsia="STSong"/>
          <w:b w:val="0"/>
          <w:i w:val="0"/>
          <w:color w:val="000000"/>
          <w:sz w:val="20"/>
        </w:rPr>
        <w:t xml:space="preserve">B.建设服务 </w:t>
      </w:r>
      <w:r>
        <w:br/>
      </w:r>
      <w:r>
        <w:rPr>
          <w:rFonts w:ascii="STSong" w:hAnsi="STSong" w:eastAsia="STSong"/>
          <w:b w:val="0"/>
          <w:i w:val="0"/>
          <w:color w:val="000000"/>
          <w:sz w:val="20"/>
        </w:rPr>
        <w:t xml:space="preserve">C.80186 </w:t>
      </w:r>
      <w:r>
        <w:br/>
      </w:r>
      <w:r>
        <w:rPr>
          <w:rFonts w:ascii="STSong" w:hAnsi="STSong" w:eastAsia="STSong"/>
          <w:b w:val="0"/>
          <w:i w:val="0"/>
          <w:color w:val="000000"/>
          <w:sz w:val="20"/>
        </w:rPr>
        <w:t xml:space="preserve">D.运行方式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1.2.268. 第268题 </w:t>
      </w:r>
      <w:r>
        <w:br/>
      </w:r>
      <w:r>
        <w:rPr>
          <w:rFonts w:ascii="STSong" w:hAnsi="STSong" w:eastAsia="STSong"/>
          <w:b w:val="0"/>
          <w:i w:val="0"/>
          <w:color w:val="000000"/>
          <w:sz w:val="20"/>
        </w:rPr>
        <w:t xml:space="preserve">SG-I6000基于信息系统建设成果， 继承现有采集监控、 （）、 灾备管理、 运维流程、 设备管理和决策分析等 </w:t>
      </w:r>
      <w:r>
        <w:rPr>
          <w:rFonts w:ascii="STSong" w:hAnsi="STSong" w:eastAsia="STSong"/>
          <w:b w:val="0"/>
          <w:i w:val="0"/>
          <w:color w:val="000000"/>
          <w:sz w:val="20"/>
        </w:rPr>
        <w:t xml:space="preserve">应用并加以完善 </w:t>
      </w:r>
      <w:r>
        <w:br/>
      </w:r>
      <w:r>
        <w:rPr>
          <w:rFonts w:ascii="STSong" w:hAnsi="STSong" w:eastAsia="STSong"/>
          <w:b w:val="0"/>
          <w:i w:val="0"/>
          <w:color w:val="000000"/>
          <w:sz w:val="20"/>
        </w:rPr>
        <w:t xml:space="preserve">A.管理方式 </w:t>
      </w:r>
      <w:r>
        <w:br/>
      </w:r>
      <w:r>
        <w:rPr>
          <w:rFonts w:ascii="STSong" w:hAnsi="STSong" w:eastAsia="STSong"/>
          <w:b w:val="0"/>
          <w:i w:val="0"/>
          <w:color w:val="000000"/>
          <w:sz w:val="20"/>
        </w:rPr>
        <w:t xml:space="preserve">B.资源管理 </w:t>
      </w:r>
      <w:r>
        <w:br/>
      </w:r>
      <w:r>
        <w:rPr>
          <w:rFonts w:ascii="STSong" w:hAnsi="STSong" w:eastAsia="STSong"/>
          <w:b w:val="0"/>
          <w:i w:val="0"/>
          <w:color w:val="000000"/>
          <w:sz w:val="20"/>
        </w:rPr>
        <w:t xml:space="preserve">C.系统部署 </w:t>
      </w:r>
      <w:r>
        <w:br/>
      </w:r>
      <w:r>
        <w:rPr>
          <w:rFonts w:ascii="STSong" w:hAnsi="STSong" w:eastAsia="STSong"/>
          <w:b w:val="0"/>
          <w:i w:val="0"/>
          <w:color w:val="000000"/>
          <w:sz w:val="20"/>
        </w:rPr>
        <w:t xml:space="preserve">D.运行方式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1.2.269. 第269题 </w:t>
      </w:r>
      <w:r>
        <w:br/>
      </w:r>
      <w:r>
        <w:rPr>
          <w:rFonts w:ascii="STSong" w:hAnsi="STSong" w:eastAsia="STSong"/>
          <w:b w:val="0"/>
          <w:i w:val="0"/>
          <w:color w:val="000000"/>
          <w:sz w:val="20"/>
        </w:rPr>
        <w:t xml:space="preserve">SG-I6000梳理分析 IDS、 客服、 （）、 云资源管理系统现有业务流程， 实现与 IMS 的深度融合 </w:t>
      </w:r>
      <w:r>
        <w:br/>
      </w:r>
      <w:r>
        <w:rPr>
          <w:rFonts w:ascii="STSong" w:hAnsi="STSong" w:eastAsia="STSong"/>
          <w:b w:val="0"/>
          <w:i w:val="0"/>
          <w:color w:val="000000"/>
          <w:sz w:val="20"/>
        </w:rPr>
        <w:t xml:space="preserve">A.三线 </w:t>
      </w:r>
      <w:r>
        <w:br/>
      </w:r>
      <w:r>
        <w:rPr>
          <w:rFonts w:ascii="STSong" w:hAnsi="STSong" w:eastAsia="STSong"/>
          <w:b w:val="0"/>
          <w:i w:val="0"/>
          <w:color w:val="000000"/>
          <w:sz w:val="20"/>
        </w:rPr>
        <w:t xml:space="preserve">B.二线 </w:t>
      </w:r>
      <w:r>
        <w:br/>
      </w:r>
      <w:r>
        <w:rPr>
          <w:rFonts w:ascii="STSong" w:hAnsi="STSong" w:eastAsia="STSong"/>
          <w:b w:val="0"/>
          <w:i w:val="0"/>
          <w:color w:val="000000"/>
          <w:sz w:val="20"/>
        </w:rPr>
        <w:t xml:space="preserve">C.一线 </w:t>
      </w:r>
      <w:r>
        <w:br/>
      </w:r>
      <w:r>
        <w:rPr>
          <w:rFonts w:ascii="STSong" w:hAnsi="STSong" w:eastAsia="STSong"/>
          <w:b w:val="0"/>
          <w:i w:val="0"/>
          <w:color w:val="000000"/>
          <w:sz w:val="20"/>
        </w:rPr>
        <w:t xml:space="preserve">D.四线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1.2.270. 第270题 </w:t>
      </w:r>
      <w:r>
        <w:br/>
      </w:r>
      <w:r>
        <w:rPr>
          <w:rFonts w:ascii="STSong" w:hAnsi="STSong" w:eastAsia="STSong"/>
          <w:b w:val="0"/>
          <w:i w:val="0"/>
          <w:color w:val="000000"/>
          <w:sz w:val="20"/>
        </w:rPr>
        <w:t xml:space="preserve">SG-I6000流程统一、 数据集中， 实现一体化调度、（）、 检修 </w:t>
      </w:r>
      <w:r>
        <w:br/>
      </w:r>
      <w:r>
        <w:rPr>
          <w:rFonts w:ascii="STSong" w:hAnsi="STSong" w:eastAsia="STSong"/>
          <w:b w:val="0"/>
          <w:i w:val="0"/>
          <w:color w:val="000000"/>
          <w:sz w:val="20"/>
        </w:rPr>
        <w:t>A.人资</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112 页</w:t>
      </w:r>
    </w:p>
    <w:p>
      <w:pPr>
        <w:sectPr>
          <w:pgSz w:w="11900" w:h="16840"/>
          <w:pgMar w:top="16" w:right="966" w:bottom="478" w:left="960" w:header="720" w:footer="720" w:gutter="0"/>
          <w:cols w:space="720" w:num="1" w:equalWidth="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B.维修 </w:t>
      </w:r>
      <w:r>
        <w:br/>
      </w:r>
      <w:r>
        <w:rPr>
          <w:rFonts w:ascii="STSong" w:hAnsi="STSong" w:eastAsia="STSong"/>
          <w:b w:val="0"/>
          <w:i w:val="0"/>
          <w:color w:val="000000"/>
          <w:sz w:val="20"/>
        </w:rPr>
        <w:t xml:space="preserve">C.建设 </w:t>
      </w:r>
      <w:r>
        <w:br/>
      </w:r>
      <w:r>
        <w:rPr>
          <w:rFonts w:ascii="STSong" w:hAnsi="STSong" w:eastAsia="STSong"/>
          <w:b w:val="0"/>
          <w:i w:val="0"/>
          <w:color w:val="000000"/>
          <w:sz w:val="20"/>
        </w:rPr>
        <w:t xml:space="preserve">D.运行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1.2.271. 第271题 </w:t>
      </w:r>
      <w:r>
        <w:br/>
      </w:r>
      <w:r>
        <w:rPr>
          <w:rFonts w:ascii="STSong" w:hAnsi="STSong" w:eastAsia="STSong"/>
          <w:b w:val="0"/>
          <w:i w:val="0"/>
          <w:color w:val="000000"/>
          <w:sz w:val="20"/>
        </w:rPr>
        <w:t xml:space="preserve">SG-I6000集成 ISS 外网安全采集端， 实现安全数据的统一（）和展现 </w:t>
      </w:r>
      <w:r>
        <w:br/>
      </w:r>
      <w:r>
        <w:rPr>
          <w:rFonts w:ascii="STSong" w:hAnsi="STSong" w:eastAsia="STSong"/>
          <w:b w:val="0"/>
          <w:i w:val="0"/>
          <w:color w:val="000000"/>
          <w:sz w:val="20"/>
        </w:rPr>
        <w:t xml:space="preserve">A.分析 </w:t>
      </w:r>
      <w:r>
        <w:br/>
      </w:r>
      <w:r>
        <w:rPr>
          <w:rFonts w:ascii="STSong" w:hAnsi="STSong" w:eastAsia="STSong"/>
          <w:b w:val="0"/>
          <w:i w:val="0"/>
          <w:color w:val="000000"/>
          <w:sz w:val="20"/>
        </w:rPr>
        <w:t xml:space="preserve">B.统计 </w:t>
      </w:r>
      <w:r>
        <w:br/>
      </w:r>
      <w:r>
        <w:rPr>
          <w:rFonts w:ascii="STSong" w:hAnsi="STSong" w:eastAsia="STSong"/>
          <w:b w:val="0"/>
          <w:i w:val="0"/>
          <w:color w:val="000000"/>
          <w:sz w:val="20"/>
        </w:rPr>
        <w:t xml:space="preserve">C.实现 </w:t>
      </w:r>
      <w:r>
        <w:br/>
      </w:r>
      <w:r>
        <w:rPr>
          <w:rFonts w:ascii="STSong" w:hAnsi="STSong" w:eastAsia="STSong"/>
          <w:b w:val="0"/>
          <w:i w:val="0"/>
          <w:color w:val="000000"/>
          <w:sz w:val="20"/>
        </w:rPr>
        <w:t xml:space="preserve">D.管理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1.2.272. 第272题 </w:t>
      </w:r>
      <w:r>
        <w:br/>
      </w:r>
      <w:r>
        <w:rPr>
          <w:rFonts w:ascii="STSong" w:hAnsi="STSong" w:eastAsia="STSong"/>
          <w:b w:val="0"/>
          <w:i w:val="0"/>
          <w:color w:val="000000"/>
          <w:sz w:val="20"/>
        </w:rPr>
        <w:t xml:space="preserve">SG-I6000实现应用系统组件化（）， 积木式构造， 插件式装卸 </w:t>
      </w:r>
      <w:r>
        <w:br/>
      </w:r>
      <w:r>
        <w:rPr>
          <w:rFonts w:ascii="STSong" w:hAnsi="STSong" w:eastAsia="STSong"/>
          <w:b w:val="0"/>
          <w:i w:val="0"/>
          <w:color w:val="000000"/>
          <w:sz w:val="20"/>
        </w:rPr>
        <w:t xml:space="preserve">A.开发 </w:t>
      </w:r>
      <w:r>
        <w:br/>
      </w:r>
      <w:r>
        <w:rPr>
          <w:rFonts w:ascii="STSong" w:hAnsi="STSong" w:eastAsia="STSong"/>
          <w:b w:val="0"/>
          <w:i w:val="0"/>
          <w:color w:val="000000"/>
          <w:sz w:val="20"/>
        </w:rPr>
        <w:t xml:space="preserve">B.实时 </w:t>
      </w:r>
      <w:r>
        <w:br/>
      </w:r>
      <w:r>
        <w:rPr>
          <w:rFonts w:ascii="STSong" w:hAnsi="STSong" w:eastAsia="STSong"/>
          <w:b w:val="0"/>
          <w:i w:val="0"/>
          <w:color w:val="000000"/>
          <w:sz w:val="20"/>
        </w:rPr>
        <w:t xml:space="preserve">C.现实 </w:t>
      </w:r>
      <w:r>
        <w:br/>
      </w:r>
      <w:r>
        <w:rPr>
          <w:rFonts w:ascii="STSong" w:hAnsi="STSong" w:eastAsia="STSong"/>
          <w:b w:val="0"/>
          <w:i w:val="0"/>
          <w:color w:val="000000"/>
          <w:sz w:val="20"/>
        </w:rPr>
        <w:t xml:space="preserve">D.随时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1.2.273. 第273题</w:t>
      </w:r>
      <w:r>
        <w:br/>
      </w:r>
      <w:r>
        <w:rPr>
          <w:rFonts w:ascii="STSong" w:hAnsi="STSong" w:eastAsia="STSong"/>
          <w:b w:val="0"/>
          <w:i w:val="0"/>
          <w:color w:val="000000"/>
          <w:sz w:val="20"/>
        </w:rPr>
        <w:t xml:space="preserve"> SG-I6000系统遵循信息系统调度运行体系，基于统一平台，融合原有运维支撑系统（工具），集“ 调度、运 </w:t>
      </w:r>
      <w:r>
        <w:rPr>
          <w:rFonts w:ascii="STSong" w:hAnsi="STSong" w:eastAsia="STSong"/>
          <w:b w:val="0"/>
          <w:i w:val="0"/>
          <w:color w:val="000000"/>
          <w:sz w:val="20"/>
        </w:rPr>
        <w:t>行、检修、客服、三线” 于一体的信息通信一体化调度运行支撑平台。下列哪个系统（工具）不属于SG-</w:t>
      </w:r>
      <w:r>
        <w:rPr>
          <w:rFonts w:ascii="STSong" w:hAnsi="STSong" w:eastAsia="STSong"/>
          <w:b w:val="0"/>
          <w:i w:val="0"/>
          <w:color w:val="000000"/>
          <w:sz w:val="20"/>
        </w:rPr>
        <w:t>I6000融合的对象？（   ）</w:t>
      </w:r>
      <w:r>
        <w:br/>
      </w:r>
      <w:r>
        <w:rPr>
          <w:rFonts w:ascii="STSong" w:hAnsi="STSong" w:eastAsia="STSong"/>
          <w:b w:val="0"/>
          <w:i w:val="0"/>
          <w:color w:val="000000"/>
          <w:sz w:val="20"/>
        </w:rPr>
        <w:t>A.信息运维综合监管（IMS）</w:t>
      </w:r>
      <w:r>
        <w:br/>
      </w:r>
      <w:r>
        <w:rPr>
          <w:rFonts w:ascii="STSong" w:hAnsi="STSong" w:eastAsia="STSong"/>
          <w:b w:val="0"/>
          <w:i w:val="0"/>
          <w:color w:val="000000"/>
          <w:sz w:val="20"/>
        </w:rPr>
        <w:t>B.信息通信调度管理（IDS）</w:t>
      </w:r>
      <w:r>
        <w:br/>
      </w:r>
      <w:r>
        <w:rPr>
          <w:rFonts w:ascii="STSong" w:hAnsi="STSong" w:eastAsia="STSong"/>
          <w:b w:val="0"/>
          <w:i w:val="0"/>
          <w:color w:val="000000"/>
          <w:sz w:val="20"/>
        </w:rPr>
        <w:t>C.信息通信客服管理（ICS）</w:t>
      </w:r>
      <w:r>
        <w:br/>
      </w:r>
      <w:r>
        <w:rPr>
          <w:rFonts w:ascii="STSong" w:hAnsi="STSong" w:eastAsia="STSong"/>
          <w:b w:val="0"/>
          <w:i w:val="0"/>
          <w:color w:val="000000"/>
          <w:sz w:val="20"/>
        </w:rPr>
        <w:t>D.信息通信业务管理（IRS）</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1.2.274. 第274题 </w:t>
      </w:r>
      <w:r>
        <w:br/>
      </w:r>
      <w:r>
        <w:rPr>
          <w:rFonts w:ascii="STSong" w:hAnsi="STSong" w:eastAsia="STSong"/>
          <w:b w:val="0"/>
          <w:i w:val="0"/>
          <w:color w:val="000000"/>
          <w:sz w:val="20"/>
        </w:rPr>
        <w:t>下列哪项不属于SG-I6000平台的技术特点（    ）</w:t>
      </w:r>
      <w:r>
        <w:br/>
      </w:r>
      <w:r>
        <w:rPr>
          <w:rFonts w:ascii="STSong" w:hAnsi="STSong" w:eastAsia="STSong"/>
          <w:b w:val="0"/>
          <w:i w:val="0"/>
          <w:color w:val="000000"/>
          <w:sz w:val="20"/>
        </w:rPr>
        <w:t xml:space="preserve">A.平台共享 </w:t>
      </w:r>
      <w:r>
        <w:br/>
      </w:r>
      <w:r>
        <w:rPr>
          <w:rFonts w:ascii="STSong" w:hAnsi="STSong" w:eastAsia="STSong"/>
          <w:b w:val="0"/>
          <w:i w:val="0"/>
          <w:color w:val="000000"/>
          <w:sz w:val="20"/>
        </w:rPr>
        <w:t xml:space="preserve">B.架构松耦合 </w:t>
      </w:r>
      <w:r>
        <w:br/>
      </w:r>
      <w:r>
        <w:rPr>
          <w:rFonts w:ascii="STSong" w:hAnsi="STSong" w:eastAsia="STSong"/>
          <w:b w:val="0"/>
          <w:i w:val="0"/>
          <w:color w:val="000000"/>
          <w:sz w:val="20"/>
        </w:rPr>
        <w:t xml:space="preserve">C.应用可插拔 </w:t>
      </w:r>
      <w:r>
        <w:br/>
      </w:r>
      <w:r>
        <w:rPr>
          <w:rFonts w:ascii="STSong" w:hAnsi="STSong" w:eastAsia="STSong"/>
          <w:b w:val="0"/>
          <w:i w:val="0"/>
          <w:color w:val="000000"/>
          <w:sz w:val="20"/>
        </w:rPr>
        <w:t xml:space="preserve">D.权限自定义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1.2.275. 第275题 </w:t>
      </w:r>
      <w:r>
        <w:br/>
      </w:r>
      <w:r>
        <w:rPr>
          <w:rFonts w:ascii="STSong" w:hAnsi="STSong" w:eastAsia="STSong"/>
          <w:b w:val="0"/>
          <w:i w:val="0"/>
          <w:color w:val="000000"/>
          <w:sz w:val="20"/>
        </w:rPr>
        <w:t xml:space="preserve">基础支撑资源管理包括：建筑场地和链路台账维护，其中建筑场地包括设备机房、物资仓库、办公场地，点 </w:t>
      </w:r>
      <w:r>
        <w:rPr>
          <w:rFonts w:ascii="STSong" w:hAnsi="STSong" w:eastAsia="STSong"/>
          <w:b w:val="0"/>
          <w:i w:val="0"/>
          <w:color w:val="000000"/>
          <w:sz w:val="20"/>
        </w:rPr>
        <w:t xml:space="preserve">击添加后完善字段信息保存即可，不需要走审核流程，链路管理包括人工录入和（）两种方式，点击添加或 </w:t>
      </w:r>
      <w:r>
        <w:rPr>
          <w:rFonts w:ascii="STSong" w:hAnsi="STSong" w:eastAsia="STSong"/>
          <w:b w:val="0"/>
          <w:i w:val="0"/>
          <w:color w:val="000000"/>
          <w:sz w:val="20"/>
        </w:rPr>
        <w:t>者通过拓扑发现都可以完成台长录入，不需要走审核流程。</w:t>
      </w:r>
    </w:p>
    <w:p>
      <w:pPr>
        <w:autoSpaceDN w:val="0"/>
        <w:autoSpaceDE w:val="0"/>
        <w:widowControl/>
        <w:spacing w:line="300" w:lineRule="exact" w:before="0" w:after="0"/>
        <w:ind w:left="288" w:right="8352" w:firstLine="0"/>
        <w:jc w:val="center"/>
      </w:pPr>
      <w:r>
        <w:rPr>
          <w:rFonts w:ascii="STSong" w:hAnsi="STSong" w:eastAsia="STSong"/>
          <w:b w:val="0"/>
          <w:i w:val="0"/>
          <w:color w:val="000000"/>
          <w:sz w:val="20"/>
        </w:rPr>
        <w:t xml:space="preserve">A.设备机房 </w:t>
      </w:r>
      <w:r>
        <w:br/>
      </w:r>
      <w:r>
        <w:rPr>
          <w:rFonts w:ascii="STSong" w:hAnsi="STSong" w:eastAsia="STSong"/>
          <w:b w:val="0"/>
          <w:i w:val="0"/>
          <w:color w:val="000000"/>
          <w:sz w:val="20"/>
        </w:rPr>
        <w:t xml:space="preserve">B.自动采集 </w:t>
      </w:r>
      <w:r>
        <w:br/>
      </w:r>
      <w:r>
        <w:rPr>
          <w:rFonts w:ascii="STSong" w:hAnsi="STSong" w:eastAsia="STSong"/>
          <w:b w:val="0"/>
          <w:i w:val="0"/>
          <w:color w:val="000000"/>
          <w:sz w:val="20"/>
        </w:rPr>
        <w:t>C.物资仓库</w:t>
      </w:r>
    </w:p>
    <w:p>
      <w:pPr>
        <w:autoSpaceDN w:val="0"/>
        <w:autoSpaceDE w:val="0"/>
        <w:widowControl/>
        <w:spacing w:line="208" w:lineRule="exact" w:before="320" w:after="0"/>
        <w:ind w:left="0" w:right="4526" w:firstLine="0"/>
        <w:jc w:val="right"/>
      </w:pPr>
      <w:r>
        <w:rPr>
          <w:rFonts w:ascii="STSong" w:hAnsi="STSong" w:eastAsia="STSong"/>
          <w:b w:val="0"/>
          <w:i w:val="0"/>
          <w:color w:val="000000"/>
          <w:sz w:val="16"/>
        </w:rPr>
        <w:t>第 113 页</w:t>
      </w:r>
    </w:p>
    <w:p>
      <w:pPr>
        <w:sectPr>
          <w:pgSz w:w="11900" w:h="16840"/>
          <w:pgMar w:top="16" w:right="1120" w:bottom="478" w:left="960" w:header="720" w:footer="720" w:gutter="0"/>
          <w:cols w:space="720" w:num="1" w:equalWidth="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2016" w:firstLine="0"/>
        <w:jc w:val="left"/>
      </w:pPr>
      <w:r>
        <w:rPr>
          <w:rFonts w:ascii="STSong" w:hAnsi="STSong" w:eastAsia="STSong"/>
          <w:b w:val="0"/>
          <w:i w:val="0"/>
          <w:color w:val="000000"/>
          <w:sz w:val="20"/>
        </w:rPr>
        <w:t xml:space="preserve">D.建筑场地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1.2.276. 第276题 </w:t>
      </w:r>
      <w:r>
        <w:br/>
      </w:r>
      <w:r>
        <w:rPr>
          <w:rFonts w:ascii="STSong" w:hAnsi="STSong" w:eastAsia="STSong"/>
          <w:b w:val="0"/>
          <w:i w:val="0"/>
          <w:color w:val="000000"/>
          <w:sz w:val="20"/>
        </w:rPr>
        <w:t>SG-I6000系统资源管理多维度查询可以根据如下（）硬件资源分类条件进行筛选查询？</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A.按设备类型显示 </w:t>
      </w:r>
      <w:r>
        <w:br/>
      </w:r>
      <w:r>
        <w:rPr>
          <w:rFonts w:ascii="STSong" w:hAnsi="STSong" w:eastAsia="STSong"/>
          <w:b w:val="0"/>
          <w:i w:val="0"/>
          <w:color w:val="000000"/>
          <w:sz w:val="20"/>
        </w:rPr>
        <w:t xml:space="preserve">B.按单位显示 </w:t>
      </w:r>
      <w:r>
        <w:br/>
      </w:r>
      <w:r>
        <w:rPr>
          <w:rFonts w:ascii="STSong" w:hAnsi="STSong" w:eastAsia="STSong"/>
          <w:b w:val="0"/>
          <w:i w:val="0"/>
          <w:color w:val="000000"/>
          <w:sz w:val="20"/>
        </w:rPr>
        <w:t xml:space="preserve">C.按设备状态显示 </w:t>
      </w:r>
      <w:r>
        <w:br/>
      </w:r>
      <w:r>
        <w:rPr>
          <w:rFonts w:ascii="STSong" w:hAnsi="STSong" w:eastAsia="STSong"/>
          <w:b w:val="0"/>
          <w:i w:val="0"/>
          <w:color w:val="000000"/>
          <w:sz w:val="20"/>
        </w:rPr>
        <w:t xml:space="preserve">D.以上所有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1.2.277. 第277题 </w:t>
      </w:r>
      <w:r>
        <w:br/>
      </w:r>
      <w:r>
        <w:rPr>
          <w:rFonts w:ascii="STSong" w:hAnsi="STSong" w:eastAsia="STSong"/>
          <w:b w:val="0"/>
          <w:i w:val="0"/>
          <w:color w:val="000000"/>
          <w:sz w:val="20"/>
        </w:rPr>
        <w:t xml:space="preserve">SG-I6000系统提前半年（时间用户可以自定义）提醒用户设备即将到保，从而进行相关的处理：续保，然后更 </w:t>
      </w:r>
      <w:r>
        <w:rPr>
          <w:rFonts w:ascii="STSong" w:hAnsi="STSong" w:eastAsia="STSong"/>
          <w:b w:val="0"/>
          <w:i w:val="0"/>
          <w:color w:val="000000"/>
          <w:sz w:val="20"/>
        </w:rPr>
        <w:t xml:space="preserve">改设备台账的时间 用户需要进入“ ” 走报废流程 </w:t>
      </w:r>
      <w:r>
        <w:br/>
      </w:r>
      <w:r>
        <w:rPr>
          <w:rFonts w:ascii="STSong" w:hAnsi="STSong" w:eastAsia="STSong"/>
          <w:b w:val="0"/>
          <w:i w:val="0"/>
          <w:color w:val="000000"/>
          <w:sz w:val="20"/>
        </w:rPr>
        <w:t xml:space="preserve">A.设备变更 </w:t>
      </w:r>
      <w:r>
        <w:br/>
      </w:r>
      <w:r>
        <w:rPr>
          <w:rFonts w:ascii="STSong" w:hAnsi="STSong" w:eastAsia="STSong"/>
          <w:b w:val="0"/>
          <w:i w:val="0"/>
          <w:color w:val="000000"/>
          <w:sz w:val="20"/>
        </w:rPr>
        <w:t xml:space="preserve">B.设备退役 </w:t>
      </w:r>
      <w:r>
        <w:br/>
      </w:r>
      <w:r>
        <w:rPr>
          <w:rFonts w:ascii="STSong" w:hAnsi="STSong" w:eastAsia="STSong"/>
          <w:b w:val="0"/>
          <w:i w:val="0"/>
          <w:color w:val="000000"/>
          <w:sz w:val="20"/>
        </w:rPr>
        <w:t xml:space="preserve">C.设备转资 </w:t>
      </w:r>
      <w:r>
        <w:br/>
      </w:r>
      <w:r>
        <w:rPr>
          <w:rFonts w:ascii="STSong" w:hAnsi="STSong" w:eastAsia="STSong"/>
          <w:b w:val="0"/>
          <w:i w:val="0"/>
          <w:color w:val="000000"/>
          <w:sz w:val="20"/>
        </w:rPr>
        <w:t xml:space="preserve">D.设备申请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1.2.278. 第278题 </w:t>
      </w:r>
      <w:r>
        <w:br/>
      </w:r>
      <w:r>
        <w:rPr>
          <w:rFonts w:ascii="STSong" w:hAnsi="STSong" w:eastAsia="STSong"/>
          <w:b w:val="0"/>
          <w:i w:val="0"/>
          <w:color w:val="000000"/>
          <w:sz w:val="20"/>
        </w:rPr>
        <w:t xml:space="preserve">SG-I6000系统资源管理中软件资源的统计分析功能可以提供多维度的软件综合查询，不可以按（）进行统计 </w:t>
      </w:r>
      <w:r>
        <w:rPr>
          <w:rFonts w:ascii="STSong" w:hAnsi="STSong" w:eastAsia="STSong"/>
          <w:b w:val="0"/>
          <w:i w:val="0"/>
          <w:color w:val="000000"/>
          <w:sz w:val="20"/>
        </w:rPr>
        <w:t xml:space="preserve">A.软件分类 </w:t>
      </w:r>
      <w:r>
        <w:br/>
      </w:r>
      <w:r>
        <w:rPr>
          <w:rFonts w:ascii="STSong" w:hAnsi="STSong" w:eastAsia="STSong"/>
          <w:b w:val="0"/>
          <w:i w:val="0"/>
          <w:color w:val="000000"/>
          <w:sz w:val="20"/>
        </w:rPr>
        <w:t xml:space="preserve">B.制造商、品牌、系列、型号 </w:t>
      </w:r>
      <w:r>
        <w:br/>
      </w:r>
      <w:r>
        <w:rPr>
          <w:rFonts w:ascii="STSong" w:hAnsi="STSong" w:eastAsia="STSong"/>
          <w:b w:val="0"/>
          <w:i w:val="0"/>
          <w:color w:val="000000"/>
          <w:sz w:val="20"/>
        </w:rPr>
        <w:t xml:space="preserve">C.软件名称 </w:t>
      </w:r>
      <w:r>
        <w:br/>
      </w:r>
      <w:r>
        <w:rPr>
          <w:rFonts w:ascii="STSong" w:hAnsi="STSong" w:eastAsia="STSong"/>
          <w:b w:val="0"/>
          <w:i w:val="0"/>
          <w:color w:val="000000"/>
          <w:sz w:val="20"/>
        </w:rPr>
        <w:t xml:space="preserve">D.软件实例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1.2.279. 第279题 </w:t>
      </w:r>
      <w:r>
        <w:br/>
      </w:r>
      <w:r>
        <w:rPr>
          <w:rFonts w:ascii="STSong" w:hAnsi="STSong" w:eastAsia="STSong"/>
          <w:b w:val="0"/>
          <w:i w:val="0"/>
          <w:color w:val="000000"/>
          <w:sz w:val="20"/>
        </w:rPr>
        <w:t>SG-I6000系统资源管理多维度查询可以根据如下（）软件资源分类条件进行筛选查询？</w:t>
      </w:r>
    </w:p>
    <w:p>
      <w:pPr>
        <w:autoSpaceDN w:val="0"/>
        <w:autoSpaceDE w:val="0"/>
        <w:widowControl/>
        <w:spacing w:line="308" w:lineRule="exact" w:before="0" w:after="0"/>
        <w:ind w:left="400" w:right="3312" w:firstLine="0"/>
        <w:jc w:val="left"/>
      </w:pPr>
      <w:r>
        <w:rPr>
          <w:rFonts w:ascii="STSong" w:hAnsi="STSong" w:eastAsia="STSong"/>
          <w:b w:val="0"/>
          <w:i w:val="0"/>
          <w:color w:val="000000"/>
          <w:sz w:val="20"/>
        </w:rPr>
        <w:t xml:space="preserve">A.按软件实例 </w:t>
      </w:r>
      <w:r>
        <w:br/>
      </w:r>
      <w:r>
        <w:rPr>
          <w:rFonts w:ascii="STSong" w:hAnsi="STSong" w:eastAsia="STSong"/>
          <w:b w:val="0"/>
          <w:i w:val="0"/>
          <w:color w:val="000000"/>
          <w:sz w:val="20"/>
        </w:rPr>
        <w:t xml:space="preserve">B.按软件类型 </w:t>
      </w:r>
      <w:r>
        <w:br/>
      </w:r>
      <w:r>
        <w:rPr>
          <w:rFonts w:ascii="STSong" w:hAnsi="STSong" w:eastAsia="STSong"/>
          <w:b w:val="0"/>
          <w:i w:val="0"/>
          <w:color w:val="000000"/>
          <w:sz w:val="20"/>
        </w:rPr>
        <w:t xml:space="preserve">C.按软件状态 </w:t>
      </w:r>
      <w:r>
        <w:br/>
      </w:r>
      <w:r>
        <w:rPr>
          <w:rFonts w:ascii="STSong" w:hAnsi="STSong" w:eastAsia="STSong"/>
          <w:b w:val="0"/>
          <w:i w:val="0"/>
          <w:color w:val="000000"/>
          <w:sz w:val="20"/>
        </w:rPr>
        <w:t xml:space="preserve">D.以上所有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1.2.280. 第280题 </w:t>
      </w:r>
      <w:r>
        <w:br/>
      </w:r>
      <w:r>
        <w:rPr>
          <w:rFonts w:ascii="STSong" w:hAnsi="STSong" w:eastAsia="STSong"/>
          <w:b w:val="0"/>
          <w:i w:val="0"/>
          <w:color w:val="000000"/>
          <w:sz w:val="20"/>
        </w:rPr>
        <w:t xml:space="preserve">SG-I6000的软件管理提供对（）进行管理 </w:t>
      </w:r>
      <w:r>
        <w:br/>
      </w:r>
      <w:r>
        <w:rPr>
          <w:rFonts w:ascii="STSong" w:hAnsi="STSong" w:eastAsia="STSong"/>
          <w:b w:val="0"/>
          <w:i w:val="0"/>
          <w:color w:val="000000"/>
          <w:sz w:val="20"/>
        </w:rPr>
        <w:t xml:space="preserve">A.基础软件和应用软件 </w:t>
      </w:r>
      <w:r>
        <w:br/>
      </w:r>
      <w:r>
        <w:rPr>
          <w:rFonts w:ascii="STSong" w:hAnsi="STSong" w:eastAsia="STSong"/>
          <w:b w:val="0"/>
          <w:i w:val="0"/>
          <w:color w:val="000000"/>
          <w:sz w:val="20"/>
        </w:rPr>
        <w:t xml:space="preserve">B.业务系统 </w:t>
      </w:r>
      <w:r>
        <w:br/>
      </w:r>
      <w:r>
        <w:rPr>
          <w:rFonts w:ascii="STSong" w:hAnsi="STSong" w:eastAsia="STSong"/>
          <w:b w:val="0"/>
          <w:i w:val="0"/>
          <w:color w:val="000000"/>
          <w:sz w:val="20"/>
        </w:rPr>
        <w:t xml:space="preserve">C.软件子资源 </w:t>
      </w:r>
      <w:r>
        <w:br/>
      </w:r>
      <w:r>
        <w:rPr>
          <w:rFonts w:ascii="STSong" w:hAnsi="STSong" w:eastAsia="STSong"/>
          <w:b w:val="0"/>
          <w:i w:val="0"/>
          <w:color w:val="000000"/>
          <w:sz w:val="20"/>
        </w:rPr>
        <w:t xml:space="preserve">D.应用系统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1.2.281. 第281题 </w:t>
      </w:r>
      <w:r>
        <w:br/>
      </w:r>
      <w:r>
        <w:rPr>
          <w:rFonts w:ascii="STSong" w:hAnsi="STSong" w:eastAsia="STSong"/>
          <w:b w:val="0"/>
          <w:i w:val="0"/>
          <w:color w:val="000000"/>
          <w:sz w:val="20"/>
        </w:rPr>
        <w:t>SG-I6000系统中，建筑场地管理包括设备机房，物资仓库和（）的管理</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114 页</w:t>
      </w:r>
    </w:p>
    <w:p>
      <w:pPr>
        <w:sectPr>
          <w:pgSz w:w="11900" w:h="16840"/>
          <w:pgMar w:top="16" w:right="974" w:bottom="478" w:left="960" w:header="720" w:footer="720" w:gutter="0"/>
          <w:cols w:space="720" w:num="1" w:equalWidth="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5472" w:firstLine="0"/>
        <w:jc w:val="left"/>
      </w:pPr>
      <w:r>
        <w:rPr>
          <w:rFonts w:ascii="STSong" w:hAnsi="STSong" w:eastAsia="STSong"/>
          <w:b w:val="0"/>
          <w:i w:val="0"/>
          <w:color w:val="000000"/>
          <w:sz w:val="20"/>
        </w:rPr>
        <w:t xml:space="preserve">A.功能位置 </w:t>
      </w:r>
      <w:r>
        <w:br/>
      </w:r>
      <w:r>
        <w:rPr>
          <w:rFonts w:ascii="STSong" w:hAnsi="STSong" w:eastAsia="STSong"/>
          <w:b w:val="0"/>
          <w:i w:val="0"/>
          <w:color w:val="000000"/>
          <w:sz w:val="20"/>
        </w:rPr>
        <w:t xml:space="preserve">B.办公场地 </w:t>
      </w:r>
      <w:r>
        <w:br/>
      </w:r>
      <w:r>
        <w:rPr>
          <w:rFonts w:ascii="STSong" w:hAnsi="STSong" w:eastAsia="STSong"/>
          <w:b w:val="0"/>
          <w:i w:val="0"/>
          <w:color w:val="000000"/>
          <w:sz w:val="20"/>
        </w:rPr>
        <w:t xml:space="preserve">C.维护工厂 </w:t>
      </w:r>
      <w:r>
        <w:br/>
      </w:r>
      <w:r>
        <w:rPr>
          <w:rFonts w:ascii="STSong" w:hAnsi="STSong" w:eastAsia="STSong"/>
          <w:b w:val="0"/>
          <w:i w:val="0"/>
          <w:color w:val="000000"/>
          <w:sz w:val="20"/>
        </w:rPr>
        <w:t xml:space="preserve">D.工厂区域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1.2.282. 第282题 </w:t>
      </w:r>
      <w:r>
        <w:br/>
      </w:r>
      <w:r>
        <w:rPr>
          <w:rFonts w:ascii="STSong" w:hAnsi="STSong" w:eastAsia="STSong"/>
          <w:b w:val="0"/>
          <w:i w:val="0"/>
          <w:color w:val="000000"/>
          <w:sz w:val="20"/>
        </w:rPr>
        <w:t>SG-I6000系统中硬件基础状态不包括？</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A.退役 </w:t>
      </w:r>
      <w:r>
        <w:br/>
      </w:r>
      <w:r>
        <w:rPr>
          <w:rFonts w:ascii="STSong" w:hAnsi="STSong" w:eastAsia="STSong"/>
          <w:b w:val="0"/>
          <w:i w:val="0"/>
          <w:color w:val="000000"/>
          <w:sz w:val="20"/>
        </w:rPr>
        <w:t xml:space="preserve">B.试运行 </w:t>
      </w:r>
      <w:r>
        <w:br/>
      </w:r>
      <w:r>
        <w:rPr>
          <w:rFonts w:ascii="STSong" w:hAnsi="STSong" w:eastAsia="STSong"/>
          <w:b w:val="0"/>
          <w:i w:val="0"/>
          <w:color w:val="000000"/>
          <w:sz w:val="20"/>
        </w:rPr>
        <w:t xml:space="preserve">C.库存备用 </w:t>
      </w:r>
      <w:r>
        <w:br/>
      </w:r>
      <w:r>
        <w:rPr>
          <w:rFonts w:ascii="STSong" w:hAnsi="STSong" w:eastAsia="STSong"/>
          <w:b w:val="0"/>
          <w:i w:val="0"/>
          <w:color w:val="000000"/>
          <w:sz w:val="20"/>
        </w:rPr>
        <w:t xml:space="preserve">D.现场留用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1.2.283. 第283题 </w:t>
      </w:r>
      <w:r>
        <w:br/>
      </w:r>
      <w:r>
        <w:rPr>
          <w:rFonts w:ascii="STSong" w:hAnsi="STSong" w:eastAsia="STSong"/>
          <w:b w:val="0"/>
          <w:i w:val="0"/>
          <w:color w:val="000000"/>
          <w:sz w:val="20"/>
        </w:rPr>
        <w:t xml:space="preserve">信息通信一体化调度运行支撑平台（SG-I6000）是国家电网公司为适应“ 三集五大” 体系调整和信息通信融合 </w:t>
      </w:r>
      <w:r>
        <w:rPr>
          <w:rFonts w:ascii="STSong" w:hAnsi="STSong" w:eastAsia="STSong"/>
          <w:b w:val="0"/>
          <w:i w:val="0"/>
          <w:color w:val="000000"/>
          <w:sz w:val="20"/>
        </w:rPr>
        <w:t xml:space="preserve">发展的新形势，遵循公司信息通信运维体系发展要求，重点满足（）的实际需求而打造的新一代信息通信运 </w:t>
      </w:r>
      <w:r>
        <w:rPr>
          <w:rFonts w:ascii="STSong" w:hAnsi="STSong" w:eastAsia="STSong"/>
          <w:b w:val="0"/>
          <w:i w:val="0"/>
          <w:color w:val="000000"/>
          <w:sz w:val="20"/>
        </w:rPr>
        <w:t xml:space="preserve">维支撑平台，是服务公司信息通信运维管理和生产运行的唯一技术支撑平台 </w:t>
      </w:r>
      <w:r>
        <w:br/>
      </w:r>
      <w:r>
        <w:rPr>
          <w:rFonts w:ascii="STSong" w:hAnsi="STSong" w:eastAsia="STSong"/>
          <w:b w:val="0"/>
          <w:i w:val="0"/>
          <w:color w:val="000000"/>
          <w:sz w:val="20"/>
        </w:rPr>
        <w:t xml:space="preserve">A.信息通信管理人员 </w:t>
      </w:r>
      <w:r>
        <w:br/>
      </w:r>
      <w:r>
        <w:rPr>
          <w:rFonts w:ascii="STSong" w:hAnsi="STSong" w:eastAsia="STSong"/>
          <w:b w:val="0"/>
          <w:i w:val="0"/>
          <w:color w:val="000000"/>
          <w:sz w:val="20"/>
        </w:rPr>
        <w:t xml:space="preserve">B.公司业务部门人员 </w:t>
      </w:r>
      <w:r>
        <w:br/>
      </w:r>
      <w:r>
        <w:rPr>
          <w:rFonts w:ascii="STSong" w:hAnsi="STSong" w:eastAsia="STSong"/>
          <w:b w:val="0"/>
          <w:i w:val="0"/>
          <w:color w:val="000000"/>
          <w:sz w:val="20"/>
        </w:rPr>
        <w:t xml:space="preserve">C.信息通信运维人员 </w:t>
      </w:r>
      <w:r>
        <w:br/>
      </w:r>
      <w:r>
        <w:rPr>
          <w:rFonts w:ascii="STSong" w:hAnsi="STSong" w:eastAsia="STSong"/>
          <w:b w:val="0"/>
          <w:i w:val="0"/>
          <w:color w:val="000000"/>
          <w:sz w:val="20"/>
        </w:rPr>
        <w:t xml:space="preserve">D.一线运维人员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1.2.284. 第284题 </w:t>
      </w:r>
      <w:r>
        <w:br/>
      </w:r>
      <w:r>
        <w:rPr>
          <w:rFonts w:ascii="STSong" w:hAnsi="STSong" w:eastAsia="STSong"/>
          <w:b w:val="0"/>
          <w:i w:val="0"/>
          <w:color w:val="000000"/>
          <w:sz w:val="20"/>
        </w:rPr>
        <w:t>以下关于SG-I6000平台，叙述错误的是：</w:t>
      </w:r>
      <w:r>
        <w:br/>
      </w:r>
      <w:r>
        <w:rPr>
          <w:rFonts w:ascii="STSong" w:hAnsi="STSong" w:eastAsia="STSong"/>
          <w:b w:val="0"/>
          <w:i w:val="0"/>
          <w:color w:val="000000"/>
          <w:sz w:val="20"/>
        </w:rPr>
        <w:t xml:space="preserve">A.SG-I6000总体建设蓝图分为三个阶段：一体化自动运维阶段、大数据智能决策阶段、集约化云端服务阶段 </w:t>
      </w:r>
      <w:r>
        <w:rPr>
          <w:rFonts w:ascii="STSong" w:hAnsi="STSong" w:eastAsia="STSong"/>
          <w:b w:val="0"/>
          <w:i w:val="0"/>
          <w:color w:val="000000"/>
          <w:sz w:val="20"/>
        </w:rPr>
        <w:t>B.作为SG-I6000系统的底层数据支撑，采集管理层负责完成对各类资源进行一体化数据采集。</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C.SG-I6000基于已有项目成果进行研发，而现有系统的关系型数据库基本都基于Oracle数据库进行开发。</w:t>
      </w:r>
    </w:p>
    <w:p>
      <w:pPr>
        <w:autoSpaceDN w:val="0"/>
        <w:autoSpaceDE w:val="0"/>
        <w:widowControl/>
        <w:spacing w:line="312" w:lineRule="exact" w:before="0" w:after="0"/>
        <w:ind w:left="400" w:right="3600" w:firstLine="0"/>
        <w:jc w:val="left"/>
      </w:pPr>
      <w:r>
        <w:rPr>
          <w:rFonts w:ascii="STSong" w:hAnsi="STSong" w:eastAsia="STSong"/>
          <w:b w:val="0"/>
          <w:i w:val="0"/>
          <w:color w:val="000000"/>
          <w:sz w:val="20"/>
        </w:rPr>
        <w:t xml:space="preserve">D.SG-I6000横向数据贯通和纵向数据级联不需要统一的数据传输模块 </w:t>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1.2.285. 第285题 </w:t>
      </w:r>
      <w:r>
        <w:br/>
      </w:r>
      <w:r>
        <w:rPr>
          <w:rFonts w:ascii="STSong" w:hAnsi="STSong" w:eastAsia="STSong"/>
          <w:b w:val="0"/>
          <w:i w:val="0"/>
          <w:color w:val="000000"/>
          <w:sz w:val="20"/>
        </w:rPr>
        <w:t>SG-I6000系统中软件资源包括应用系统、基础软件和_。</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A.IP </w:t>
      </w:r>
      <w:r>
        <w:br/>
      </w:r>
      <w:r>
        <w:rPr>
          <w:rFonts w:ascii="STSong" w:hAnsi="STSong" w:eastAsia="STSong"/>
          <w:b w:val="0"/>
          <w:i w:val="0"/>
          <w:color w:val="000000"/>
          <w:sz w:val="20"/>
        </w:rPr>
        <w:t xml:space="preserve">B.软件实例 </w:t>
      </w:r>
      <w:r>
        <w:br/>
      </w:r>
      <w:r>
        <w:rPr>
          <w:rFonts w:ascii="STSong" w:hAnsi="STSong" w:eastAsia="STSong"/>
          <w:b w:val="0"/>
          <w:i w:val="0"/>
          <w:color w:val="000000"/>
          <w:sz w:val="20"/>
        </w:rPr>
        <w:t xml:space="preserve">C.电源负载 </w:t>
      </w:r>
      <w:r>
        <w:br/>
      </w:r>
      <w:r>
        <w:rPr>
          <w:rFonts w:ascii="STSong" w:hAnsi="STSong" w:eastAsia="STSong"/>
          <w:b w:val="0"/>
          <w:i w:val="0"/>
          <w:color w:val="000000"/>
          <w:sz w:val="20"/>
        </w:rPr>
        <w:t xml:space="preserve">D.网卡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1.2.286. 第286题 </w:t>
      </w:r>
      <w:r>
        <w:br/>
      </w:r>
      <w:r>
        <w:rPr>
          <w:rFonts w:ascii="STSong" w:hAnsi="STSong" w:eastAsia="STSong"/>
          <w:b w:val="0"/>
          <w:i w:val="0"/>
          <w:color w:val="000000"/>
          <w:sz w:val="20"/>
        </w:rPr>
        <w:t>在SG-I6000信息设备状态评价模块中，各菜单的正确实施流程是（   ）。</w:t>
      </w:r>
    </w:p>
    <w:p>
      <w:pPr>
        <w:autoSpaceDN w:val="0"/>
        <w:autoSpaceDE w:val="0"/>
        <w:widowControl/>
        <w:spacing w:line="300" w:lineRule="exact" w:before="0" w:after="0"/>
        <w:ind w:left="288" w:right="3888" w:firstLine="0"/>
        <w:jc w:val="center"/>
      </w:pPr>
      <w:r>
        <w:rPr>
          <w:rFonts w:ascii="STSong" w:hAnsi="STSong" w:eastAsia="STSong"/>
          <w:b w:val="0"/>
          <w:i w:val="0"/>
          <w:color w:val="000000"/>
          <w:sz w:val="20"/>
        </w:rPr>
        <w:t xml:space="preserve">A.状态评价-状态评价设备设置-状态评价报告查询-评价参数设置 </w:t>
      </w:r>
      <w:r>
        <w:rPr>
          <w:rFonts w:ascii="STSong" w:hAnsi="STSong" w:eastAsia="STSong"/>
          <w:b w:val="0"/>
          <w:i w:val="0"/>
          <w:color w:val="000000"/>
          <w:sz w:val="20"/>
        </w:rPr>
        <w:t xml:space="preserve">B.评价参数设置-状态评价报告查询-状态评价设备设置-状态评价 </w:t>
      </w:r>
      <w:r>
        <w:rPr>
          <w:rFonts w:ascii="STSong" w:hAnsi="STSong" w:eastAsia="STSong"/>
          <w:b w:val="0"/>
          <w:i w:val="0"/>
          <w:color w:val="000000"/>
          <w:sz w:val="20"/>
        </w:rPr>
        <w:t xml:space="preserve">C.状态评价设备设置-评价参数设置-状态评价-状态评价报告查询 </w:t>
      </w:r>
      <w:r>
        <w:rPr>
          <w:rFonts w:ascii="STSong" w:hAnsi="STSong" w:eastAsia="STSong"/>
          <w:b w:val="0"/>
          <w:i w:val="0"/>
          <w:color w:val="000000"/>
          <w:sz w:val="20"/>
        </w:rPr>
        <w:t>D.状态评价设备设置-状态评价-评价参数设置-状态评价报告查询</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115 页</w:t>
      </w:r>
    </w:p>
    <w:p>
      <w:pPr>
        <w:sectPr>
          <w:pgSz w:w="11900" w:h="16840"/>
          <w:pgMar w:top="16" w:right="974" w:bottom="478" w:left="960" w:header="720" w:footer="720" w:gutter="0"/>
          <w:cols w:space="720" w:num="1" w:equalWidth="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3312" w:firstLine="0"/>
        <w:jc w:val="left"/>
      </w:pP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1.2.287. 第287题 </w:t>
      </w:r>
      <w:r>
        <w:br/>
      </w:r>
      <w:r>
        <w:rPr>
          <w:rFonts w:ascii="STSong" w:hAnsi="STSong" w:eastAsia="STSong"/>
          <w:b w:val="0"/>
          <w:i w:val="0"/>
          <w:color w:val="000000"/>
          <w:sz w:val="20"/>
        </w:rPr>
        <w:t>SG-I6000状态评价方案，评分标准默认有哪些方案列（）</w:t>
      </w:r>
      <w:r>
        <w:br/>
      </w:r>
      <w:r>
        <w:rPr>
          <w:rFonts w:ascii="STSong" w:hAnsi="STSong" w:eastAsia="STSong"/>
          <w:b w:val="0"/>
          <w:i w:val="0"/>
          <w:color w:val="000000"/>
          <w:sz w:val="20"/>
        </w:rPr>
        <w:t xml:space="preserve">A.评价内容、标准得分、实际得分、得分差、评价状态 </w:t>
      </w:r>
      <w:r>
        <w:br/>
      </w:r>
      <w:r>
        <w:rPr>
          <w:rFonts w:ascii="STSong" w:hAnsi="STSong" w:eastAsia="STSong"/>
          <w:b w:val="0"/>
          <w:i w:val="0"/>
          <w:color w:val="000000"/>
          <w:sz w:val="20"/>
        </w:rPr>
        <w:t xml:space="preserve">B.评价内容、标准得分、实际得分、得分百分比、评价状态 </w:t>
      </w:r>
      <w:r>
        <w:br/>
      </w:r>
      <w:r>
        <w:rPr>
          <w:rFonts w:ascii="STSong" w:hAnsi="STSong" w:eastAsia="STSong"/>
          <w:b w:val="0"/>
          <w:i w:val="0"/>
          <w:color w:val="000000"/>
          <w:sz w:val="20"/>
        </w:rPr>
        <w:t xml:space="preserve">C.评价内容、标准得分、实际得分、得分差、评价类别 </w:t>
      </w:r>
      <w:r>
        <w:br/>
      </w:r>
      <w:r>
        <w:rPr>
          <w:rFonts w:ascii="STSong" w:hAnsi="STSong" w:eastAsia="STSong"/>
          <w:b w:val="0"/>
          <w:i w:val="0"/>
          <w:color w:val="000000"/>
          <w:sz w:val="20"/>
        </w:rPr>
        <w:t xml:space="preserve">D.评价内容、标准得分、实际得分、得分百分比、评价类别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1.2.288. 第288题 </w:t>
      </w:r>
      <w:r>
        <w:br/>
      </w:r>
      <w:r>
        <w:rPr>
          <w:rFonts w:ascii="STSong" w:hAnsi="STSong" w:eastAsia="STSong"/>
          <w:b w:val="0"/>
          <w:i w:val="0"/>
          <w:color w:val="000000"/>
          <w:sz w:val="20"/>
        </w:rPr>
        <w:t>SG-I6000系统中，对于业务系统日指标取数时间应配置为在什么时候？</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A.当日23:00到次日凌晨5:00之间 </w:t>
      </w:r>
      <w:r>
        <w:br/>
      </w:r>
      <w:r>
        <w:rPr>
          <w:rFonts w:ascii="STSong" w:hAnsi="STSong" w:eastAsia="STSong"/>
          <w:b w:val="0"/>
          <w:i w:val="0"/>
          <w:color w:val="000000"/>
          <w:sz w:val="20"/>
        </w:rPr>
        <w:t xml:space="preserve">B.当日20:00到21:00之间 </w:t>
      </w:r>
      <w:r>
        <w:br/>
      </w:r>
      <w:r>
        <w:rPr>
          <w:rFonts w:ascii="STSong" w:hAnsi="STSong" w:eastAsia="STSong"/>
          <w:b w:val="0"/>
          <w:i w:val="0"/>
          <w:color w:val="000000"/>
          <w:sz w:val="20"/>
        </w:rPr>
        <w:t xml:space="preserve">C.次日08:00到12:00之间 </w:t>
      </w:r>
      <w:r>
        <w:br/>
      </w:r>
      <w:r>
        <w:rPr>
          <w:rFonts w:ascii="STSong" w:hAnsi="STSong" w:eastAsia="STSong"/>
          <w:b w:val="0"/>
          <w:i w:val="0"/>
          <w:color w:val="000000"/>
          <w:sz w:val="20"/>
        </w:rPr>
        <w:t xml:space="preserve">D.当日21:00到凌晨23:00之间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1.2.289. 第289题 </w:t>
      </w:r>
      <w:r>
        <w:br/>
      </w:r>
      <w:r>
        <w:rPr>
          <w:rFonts w:ascii="STSong" w:hAnsi="STSong" w:eastAsia="STSong"/>
          <w:b w:val="0"/>
          <w:i w:val="0"/>
          <w:color w:val="000000"/>
          <w:sz w:val="20"/>
        </w:rPr>
        <w:t xml:space="preserve">SG-I6000系统中，基础管理模块包括资源管理和（）两个部分，包括了设备资源的全生命周期管理、虚拟资源 </w:t>
      </w:r>
      <w:r>
        <w:rPr>
          <w:rFonts w:ascii="STSong" w:hAnsi="STSong" w:eastAsia="STSong"/>
          <w:b w:val="0"/>
          <w:i w:val="0"/>
          <w:color w:val="000000"/>
          <w:sz w:val="20"/>
        </w:rPr>
        <w:t>数据维护、基础支撑资源数据维护等功能和运行视图业务监测等功能。</w:t>
      </w:r>
    </w:p>
    <w:p>
      <w:pPr>
        <w:autoSpaceDN w:val="0"/>
        <w:autoSpaceDE w:val="0"/>
        <w:widowControl/>
        <w:spacing w:line="306" w:lineRule="exact" w:before="0" w:after="0"/>
        <w:ind w:left="400" w:right="144" w:firstLine="0"/>
        <w:jc w:val="left"/>
      </w:pPr>
      <w:r>
        <w:rPr>
          <w:rFonts w:ascii="STSong" w:hAnsi="STSong" w:eastAsia="STSong"/>
          <w:b w:val="0"/>
          <w:i w:val="0"/>
          <w:color w:val="000000"/>
          <w:sz w:val="20"/>
        </w:rPr>
        <w:t xml:space="preserve">A.调度管理 </w:t>
      </w:r>
      <w:r>
        <w:br/>
      </w:r>
      <w:r>
        <w:rPr>
          <w:rFonts w:ascii="STSong" w:hAnsi="STSong" w:eastAsia="STSong"/>
          <w:b w:val="0"/>
          <w:i w:val="0"/>
          <w:color w:val="000000"/>
          <w:sz w:val="20"/>
        </w:rPr>
        <w:t xml:space="preserve">B.资源监测 </w:t>
      </w:r>
      <w:r>
        <w:br/>
      </w:r>
      <w:r>
        <w:rPr>
          <w:rFonts w:ascii="STSong" w:hAnsi="STSong" w:eastAsia="STSong"/>
          <w:b w:val="0"/>
          <w:i w:val="0"/>
          <w:color w:val="000000"/>
          <w:sz w:val="20"/>
        </w:rPr>
        <w:t xml:space="preserve">C.运行管理 </w:t>
      </w:r>
      <w:r>
        <w:br/>
      </w:r>
      <w:r>
        <w:rPr>
          <w:rFonts w:ascii="STSong" w:hAnsi="STSong" w:eastAsia="STSong"/>
          <w:b w:val="0"/>
          <w:i w:val="0"/>
          <w:color w:val="000000"/>
          <w:sz w:val="20"/>
        </w:rPr>
        <w:t xml:space="preserve">D.决策分析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1.2.290. 第290题 </w:t>
      </w:r>
      <w:r>
        <w:br/>
      </w:r>
      <w:r>
        <w:rPr>
          <w:rFonts w:ascii="STSong" w:hAnsi="STSong" w:eastAsia="STSong"/>
          <w:b w:val="0"/>
          <w:i w:val="0"/>
          <w:color w:val="000000"/>
          <w:sz w:val="20"/>
        </w:rPr>
        <w:t>SG-I6000系统根据虚拟化管理和监控的需要，对虚拟资源进行规范化、流程化和精益化的管理，其中（）和</w:t>
      </w:r>
      <w:r>
        <w:rPr>
          <w:rFonts w:ascii="STSong" w:hAnsi="STSong" w:eastAsia="STSong"/>
          <w:b w:val="0"/>
          <w:i w:val="0"/>
          <w:color w:val="000000"/>
          <w:sz w:val="20"/>
        </w:rPr>
        <w:t>（）2个子功能是SG-I6000自有功能。</w:t>
      </w:r>
    </w:p>
    <w:p>
      <w:pPr>
        <w:autoSpaceDN w:val="0"/>
        <w:autoSpaceDE w:val="0"/>
        <w:widowControl/>
        <w:spacing w:line="308" w:lineRule="exact" w:before="0" w:after="0"/>
        <w:ind w:left="400" w:right="5184" w:firstLine="0"/>
        <w:jc w:val="left"/>
      </w:pPr>
      <w:r>
        <w:rPr>
          <w:rFonts w:ascii="STSong" w:hAnsi="STSong" w:eastAsia="STSong"/>
          <w:b w:val="0"/>
          <w:i w:val="0"/>
          <w:color w:val="000000"/>
          <w:sz w:val="20"/>
        </w:rPr>
        <w:t xml:space="preserve">A.资源池管理和虚拟主机查询 </w:t>
      </w:r>
      <w:r>
        <w:br/>
      </w:r>
      <w:r>
        <w:rPr>
          <w:rFonts w:ascii="STSong" w:hAnsi="STSong" w:eastAsia="STSong"/>
          <w:b w:val="0"/>
          <w:i w:val="0"/>
          <w:color w:val="000000"/>
          <w:sz w:val="20"/>
        </w:rPr>
        <w:t xml:space="preserve">B.宿主机管理和虚拟机新增 </w:t>
      </w:r>
      <w:r>
        <w:br/>
      </w:r>
      <w:r>
        <w:rPr>
          <w:rFonts w:ascii="STSong" w:hAnsi="STSong" w:eastAsia="STSong"/>
          <w:b w:val="0"/>
          <w:i w:val="0"/>
          <w:color w:val="000000"/>
          <w:sz w:val="20"/>
        </w:rPr>
        <w:t xml:space="preserve">C.虚拟机变更和虚拟机释放 </w:t>
      </w:r>
      <w:r>
        <w:br/>
      </w:r>
      <w:r>
        <w:rPr>
          <w:rFonts w:ascii="STSong" w:hAnsi="STSong" w:eastAsia="STSong"/>
          <w:b w:val="0"/>
          <w:i w:val="0"/>
          <w:color w:val="000000"/>
          <w:sz w:val="20"/>
        </w:rPr>
        <w:t xml:space="preserve">D.资源池管理和虚拟机释放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1.2.291. 第291题 </w:t>
      </w:r>
      <w:r>
        <w:br/>
      </w:r>
      <w:r>
        <w:rPr>
          <w:rFonts w:ascii="STSong" w:hAnsi="STSong" w:eastAsia="STSong"/>
          <w:b w:val="0"/>
          <w:i w:val="0"/>
          <w:color w:val="000000"/>
          <w:sz w:val="20"/>
        </w:rPr>
        <w:t xml:space="preserve">在SG-I6000系统设备管理中，能批量导入的操作是 </w:t>
      </w:r>
      <w:r>
        <w:br/>
      </w:r>
      <w:r>
        <w:rPr>
          <w:rFonts w:ascii="STSong" w:hAnsi="STSong" w:eastAsia="STSong"/>
          <w:b w:val="0"/>
          <w:i w:val="0"/>
          <w:color w:val="000000"/>
          <w:sz w:val="20"/>
        </w:rPr>
        <w:t xml:space="preserve">A.设备入库 </w:t>
      </w:r>
      <w:r>
        <w:br/>
      </w:r>
      <w:r>
        <w:rPr>
          <w:rFonts w:ascii="STSong" w:hAnsi="STSong" w:eastAsia="STSong"/>
          <w:b w:val="0"/>
          <w:i w:val="0"/>
          <w:color w:val="000000"/>
          <w:sz w:val="20"/>
        </w:rPr>
        <w:t xml:space="preserve">B.设备回收 </w:t>
      </w:r>
      <w:r>
        <w:br/>
      </w:r>
      <w:r>
        <w:rPr>
          <w:rFonts w:ascii="STSong" w:hAnsi="STSong" w:eastAsia="STSong"/>
          <w:b w:val="0"/>
          <w:i w:val="0"/>
          <w:color w:val="000000"/>
          <w:sz w:val="20"/>
        </w:rPr>
        <w:t xml:space="preserve">C.设备转资 </w:t>
      </w:r>
      <w:r>
        <w:br/>
      </w:r>
      <w:r>
        <w:rPr>
          <w:rFonts w:ascii="STSong" w:hAnsi="STSong" w:eastAsia="STSong"/>
          <w:b w:val="0"/>
          <w:i w:val="0"/>
          <w:color w:val="000000"/>
          <w:sz w:val="20"/>
        </w:rPr>
        <w:t xml:space="preserve">D.设备报废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1.2.292. 第292题 </w:t>
      </w:r>
      <w:r>
        <w:br/>
      </w:r>
      <w:r>
        <w:rPr>
          <w:rFonts w:ascii="STSong" w:hAnsi="STSong" w:eastAsia="STSong"/>
          <w:b w:val="0"/>
          <w:i w:val="0"/>
          <w:color w:val="000000"/>
          <w:sz w:val="20"/>
        </w:rPr>
        <w:t>SG-I6000系统中，下列不属于本地虚拟机管理的是</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116 页</w:t>
      </w:r>
    </w:p>
    <w:p>
      <w:pPr>
        <w:sectPr>
          <w:pgSz w:w="11900" w:h="16840"/>
          <w:pgMar w:top="16" w:right="974" w:bottom="478" w:left="960" w:header="720" w:footer="720" w:gutter="0"/>
          <w:cols w:space="720" w:num="1" w:equalWidth="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44" w:firstLine="0"/>
        <w:jc w:val="left"/>
      </w:pPr>
      <w:r>
        <w:rPr>
          <w:rFonts w:ascii="STSong" w:hAnsi="STSong" w:eastAsia="STSong"/>
          <w:b w:val="0"/>
          <w:i w:val="0"/>
          <w:color w:val="000000"/>
          <w:sz w:val="20"/>
        </w:rPr>
        <w:t xml:space="preserve">A.虚拟机新增 </w:t>
      </w:r>
      <w:r>
        <w:br/>
      </w:r>
      <w:r>
        <w:rPr>
          <w:rFonts w:ascii="STSong" w:hAnsi="STSong" w:eastAsia="STSong"/>
          <w:b w:val="0"/>
          <w:i w:val="0"/>
          <w:color w:val="000000"/>
          <w:sz w:val="20"/>
        </w:rPr>
        <w:t xml:space="preserve">B.虚拟主机查询 </w:t>
      </w:r>
      <w:r>
        <w:br/>
      </w:r>
      <w:r>
        <w:rPr>
          <w:rFonts w:ascii="STSong" w:hAnsi="STSong" w:eastAsia="STSong"/>
          <w:b w:val="0"/>
          <w:i w:val="0"/>
          <w:color w:val="000000"/>
          <w:sz w:val="20"/>
        </w:rPr>
        <w:t xml:space="preserve">C.虚拟机变更 </w:t>
      </w:r>
      <w:r>
        <w:br/>
      </w:r>
      <w:r>
        <w:rPr>
          <w:rFonts w:ascii="STSong" w:hAnsi="STSong" w:eastAsia="STSong"/>
          <w:b w:val="0"/>
          <w:i w:val="0"/>
          <w:color w:val="000000"/>
          <w:sz w:val="20"/>
        </w:rPr>
        <w:t xml:space="preserve">D.虚拟机释放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1.2.293. 第293题 </w:t>
      </w:r>
      <w:r>
        <w:br/>
      </w:r>
      <w:r>
        <w:rPr>
          <w:rFonts w:ascii="STSong" w:hAnsi="STSong" w:eastAsia="STSong"/>
          <w:b w:val="0"/>
          <w:i w:val="0"/>
          <w:color w:val="000000"/>
          <w:sz w:val="20"/>
        </w:rPr>
        <w:t>SG-I6000系统中发起设备投运流程时，添加需要投运的设备，在投运编辑页面，以下必须要输入的字段是？</w:t>
      </w:r>
    </w:p>
    <w:p>
      <w:pPr>
        <w:autoSpaceDN w:val="0"/>
        <w:autoSpaceDE w:val="0"/>
        <w:widowControl/>
        <w:spacing w:line="308" w:lineRule="exact" w:before="0" w:after="0"/>
        <w:ind w:left="400" w:right="1728" w:firstLine="0"/>
        <w:jc w:val="left"/>
      </w:pPr>
      <w:r>
        <w:rPr>
          <w:rFonts w:ascii="STSong" w:hAnsi="STSong" w:eastAsia="STSong"/>
          <w:b w:val="0"/>
          <w:i w:val="0"/>
          <w:color w:val="000000"/>
          <w:sz w:val="20"/>
        </w:rPr>
        <w:t xml:space="preserve">A.设备名称 </w:t>
      </w:r>
      <w:r>
        <w:br/>
      </w:r>
      <w:r>
        <w:rPr>
          <w:rFonts w:ascii="STSong" w:hAnsi="STSong" w:eastAsia="STSong"/>
          <w:b w:val="0"/>
          <w:i w:val="0"/>
          <w:color w:val="000000"/>
          <w:sz w:val="20"/>
        </w:rPr>
        <w:t xml:space="preserve">B.机柜/机架号 </w:t>
      </w:r>
      <w:r>
        <w:br/>
      </w:r>
      <w:r>
        <w:rPr>
          <w:rFonts w:ascii="STSong" w:hAnsi="STSong" w:eastAsia="STSong"/>
          <w:b w:val="0"/>
          <w:i w:val="0"/>
          <w:color w:val="000000"/>
          <w:sz w:val="20"/>
        </w:rPr>
        <w:t xml:space="preserve">C.投运日期 </w:t>
      </w:r>
      <w:r>
        <w:br/>
      </w:r>
      <w:r>
        <w:rPr>
          <w:rFonts w:ascii="STSong" w:hAnsi="STSong" w:eastAsia="STSong"/>
          <w:b w:val="0"/>
          <w:i w:val="0"/>
          <w:color w:val="000000"/>
          <w:sz w:val="20"/>
        </w:rPr>
        <w:t xml:space="preserve">D.设备状态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1.2.294. 第294题 </w:t>
      </w:r>
      <w:r>
        <w:br/>
      </w:r>
      <w:r>
        <w:rPr>
          <w:rFonts w:ascii="STSong" w:hAnsi="STSong" w:eastAsia="STSong"/>
          <w:b w:val="0"/>
          <w:i w:val="0"/>
          <w:color w:val="000000"/>
          <w:sz w:val="20"/>
        </w:rPr>
        <w:t>SG-I6000系统中实现设备的全过程管理，设备管理模块下设备投运模块的描述正确的是？</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A.实现设备从库房被使用人员申请的过程 </w:t>
      </w:r>
      <w:r>
        <w:br/>
      </w:r>
      <w:r>
        <w:rPr>
          <w:rFonts w:ascii="STSong" w:hAnsi="STSong" w:eastAsia="STSong"/>
          <w:b w:val="0"/>
          <w:i w:val="0"/>
          <w:color w:val="000000"/>
          <w:sz w:val="20"/>
        </w:rPr>
        <w:t xml:space="preserve">B.实现设备从未投运、库存备用、现场留用到设备在运的流程操作 </w:t>
      </w:r>
      <w:r>
        <w:br/>
      </w:r>
      <w:r>
        <w:rPr>
          <w:rFonts w:ascii="STSong" w:hAnsi="STSong" w:eastAsia="STSong"/>
          <w:b w:val="0"/>
          <w:i w:val="0"/>
          <w:color w:val="000000"/>
          <w:sz w:val="20"/>
        </w:rPr>
        <w:t xml:space="preserve">C.实现设备从待报废到报废的流程操作 </w:t>
      </w:r>
      <w:r>
        <w:br/>
      </w:r>
      <w:r>
        <w:rPr>
          <w:rFonts w:ascii="STSong" w:hAnsi="STSong" w:eastAsia="STSong"/>
          <w:b w:val="0"/>
          <w:i w:val="0"/>
          <w:color w:val="000000"/>
          <w:sz w:val="20"/>
        </w:rPr>
        <w:t xml:space="preserve">D.以上选项描述均正确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1.2.295. 第295题 </w:t>
      </w:r>
      <w:r>
        <w:br/>
      </w:r>
      <w:r>
        <w:rPr>
          <w:rFonts w:ascii="STSong" w:hAnsi="STSong" w:eastAsia="STSong"/>
          <w:b w:val="0"/>
          <w:i w:val="0"/>
          <w:color w:val="000000"/>
          <w:sz w:val="20"/>
        </w:rPr>
        <w:t xml:space="preserve">SG-I6000系统设备管理实现全过程（库存备用、未投运、在运、退运、现场留用、待报废、报废）的设备资源 </w:t>
      </w:r>
      <w:r>
        <w:rPr>
          <w:rFonts w:ascii="STSong" w:hAnsi="STSong" w:eastAsia="STSong"/>
          <w:b w:val="0"/>
          <w:i w:val="0"/>
          <w:color w:val="000000"/>
          <w:sz w:val="20"/>
        </w:rPr>
        <w:t>管理，同时提供设备入库、设备变更、设备转资、设备报废等流程的实现，对设备入库描述错误的是？</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A.设备入库流程包括：入库申请提交，入库申请审核，入库申请回退，入库申请归档 </w:t>
      </w:r>
      <w:r>
        <w:br/>
      </w:r>
      <w:r>
        <w:rPr>
          <w:rFonts w:ascii="STSong" w:hAnsi="STSong" w:eastAsia="STSong"/>
          <w:b w:val="0"/>
          <w:i w:val="0"/>
          <w:color w:val="000000"/>
          <w:sz w:val="20"/>
        </w:rPr>
        <w:t xml:space="preserve">B.设备入库分为录入新增和导入新增两种方式 </w:t>
      </w:r>
      <w:r>
        <w:br/>
      </w:r>
      <w:r>
        <w:rPr>
          <w:rFonts w:ascii="STSong" w:hAnsi="STSong" w:eastAsia="STSong"/>
          <w:b w:val="0"/>
          <w:i w:val="0"/>
          <w:color w:val="000000"/>
          <w:sz w:val="20"/>
        </w:rPr>
        <w:t xml:space="preserve">C.点击页面上的“ 添加” 按钮，在每个标签页里录入需要添加设备的属性，录入完之后保存即可，也可以选 </w:t>
      </w:r>
      <w:r>
        <w:rPr>
          <w:rFonts w:ascii="STSong" w:hAnsi="STSong" w:eastAsia="STSong"/>
          <w:b w:val="0"/>
          <w:i w:val="0"/>
          <w:color w:val="000000"/>
          <w:sz w:val="20"/>
        </w:rPr>
        <w:t>择“ 保存进草稿箱” 或者“ 保存完成后录入下一条”</w:t>
      </w:r>
      <w:r>
        <w:br/>
      </w:r>
      <w:r>
        <w:rPr>
          <w:rFonts w:ascii="STSong" w:hAnsi="STSong" w:eastAsia="STSong"/>
          <w:b w:val="0"/>
          <w:i w:val="0"/>
          <w:color w:val="000000"/>
          <w:sz w:val="20"/>
        </w:rPr>
        <w:t xml:space="preserve">D.设备入库流程包括：变更申请提交，变更申请审核，变更申请回退，变更申请归档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1.2.296. 第296题 </w:t>
      </w:r>
      <w:r>
        <w:br/>
      </w:r>
      <w:r>
        <w:rPr>
          <w:rFonts w:ascii="STSong" w:hAnsi="STSong" w:eastAsia="STSong"/>
          <w:b w:val="0"/>
          <w:i w:val="0"/>
          <w:color w:val="000000"/>
          <w:sz w:val="20"/>
        </w:rPr>
        <w:t xml:space="preserve">SG-I6000中软件管理提供对基础软件和应用系统的规范化、流程化的管理，软件管理支持软件新建和（）子功 </w:t>
      </w:r>
      <w:r>
        <w:rPr>
          <w:rFonts w:ascii="STSong" w:hAnsi="STSong" w:eastAsia="STSong"/>
          <w:b w:val="0"/>
          <w:i w:val="0"/>
          <w:color w:val="000000"/>
          <w:sz w:val="20"/>
        </w:rPr>
        <w:t>能，每个子功能均需发起流程才能实现闭环管理。</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A.软件变更 </w:t>
      </w:r>
      <w:r>
        <w:br/>
      </w:r>
      <w:r>
        <w:rPr>
          <w:rFonts w:ascii="STSong" w:hAnsi="STSong" w:eastAsia="STSong"/>
          <w:b w:val="0"/>
          <w:i w:val="0"/>
          <w:color w:val="000000"/>
          <w:sz w:val="20"/>
        </w:rPr>
        <w:t xml:space="preserve">B.资源池管理 </w:t>
      </w:r>
      <w:r>
        <w:br/>
      </w:r>
      <w:r>
        <w:rPr>
          <w:rFonts w:ascii="STSong" w:hAnsi="STSong" w:eastAsia="STSong"/>
          <w:b w:val="0"/>
          <w:i w:val="0"/>
          <w:color w:val="000000"/>
          <w:sz w:val="20"/>
        </w:rPr>
        <w:t xml:space="preserve">C.系统变更 </w:t>
      </w:r>
      <w:r>
        <w:br/>
      </w:r>
      <w:r>
        <w:rPr>
          <w:rFonts w:ascii="STSong" w:hAnsi="STSong" w:eastAsia="STSong"/>
          <w:b w:val="0"/>
          <w:i w:val="0"/>
          <w:color w:val="000000"/>
          <w:sz w:val="20"/>
        </w:rPr>
        <w:t xml:space="preserve">D.设备入库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1.2.297. 第297题 </w:t>
      </w:r>
      <w:r>
        <w:br/>
      </w:r>
      <w:r>
        <w:rPr>
          <w:rFonts w:ascii="STSong" w:hAnsi="STSong" w:eastAsia="STSong"/>
          <w:b w:val="0"/>
          <w:i w:val="0"/>
          <w:color w:val="000000"/>
          <w:sz w:val="20"/>
        </w:rPr>
        <w:t>SG-I6000中系统管理提供对软件台账的实例化，通过新增系统安装、申请、审核完成软件实例化的规范化操作</w:t>
      </w:r>
      <w:r>
        <w:rPr>
          <w:rFonts w:ascii="STSong" w:hAnsi="STSong" w:eastAsia="STSong"/>
          <w:b w:val="0"/>
          <w:i w:val="0"/>
          <w:color w:val="000000"/>
          <w:sz w:val="20"/>
        </w:rPr>
        <w:t>，系统管理支持系统安装、系统卸载、（）子功能。</w:t>
      </w:r>
    </w:p>
    <w:p>
      <w:pPr>
        <w:autoSpaceDN w:val="0"/>
        <w:autoSpaceDE w:val="0"/>
        <w:widowControl/>
        <w:spacing w:line="300" w:lineRule="exact" w:before="0" w:after="0"/>
        <w:ind w:left="288" w:right="8496" w:firstLine="0"/>
        <w:jc w:val="center"/>
      </w:pPr>
      <w:r>
        <w:rPr>
          <w:rFonts w:ascii="STSong" w:hAnsi="STSong" w:eastAsia="STSong"/>
          <w:b w:val="0"/>
          <w:i w:val="0"/>
          <w:color w:val="000000"/>
          <w:sz w:val="20"/>
        </w:rPr>
        <w:t xml:space="preserve">A.设备变更 </w:t>
      </w:r>
      <w:r>
        <w:br/>
      </w:r>
      <w:r>
        <w:rPr>
          <w:rFonts w:ascii="STSong" w:hAnsi="STSong" w:eastAsia="STSong"/>
          <w:b w:val="0"/>
          <w:i w:val="0"/>
          <w:color w:val="000000"/>
          <w:sz w:val="20"/>
        </w:rPr>
        <w:t>B.系统变更</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117 页</w:t>
      </w:r>
    </w:p>
    <w:p>
      <w:pPr>
        <w:sectPr>
          <w:pgSz w:w="11900" w:h="16840"/>
          <w:pgMar w:top="16" w:right="974" w:bottom="478" w:left="960" w:header="720" w:footer="720" w:gutter="0"/>
          <w:cols w:space="720" w:num="1" w:equalWidth="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C.设备转资 </w:t>
      </w:r>
      <w:r>
        <w:br/>
      </w:r>
      <w:r>
        <w:rPr>
          <w:rFonts w:ascii="STSong" w:hAnsi="STSong" w:eastAsia="STSong"/>
          <w:b w:val="0"/>
          <w:i w:val="0"/>
          <w:color w:val="000000"/>
          <w:sz w:val="20"/>
        </w:rPr>
        <w:t xml:space="preserve">D.软件变更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1.2.298. 第298题 </w:t>
      </w:r>
      <w:r>
        <w:br/>
      </w:r>
      <w:r>
        <w:rPr>
          <w:rFonts w:ascii="STSong" w:hAnsi="STSong" w:eastAsia="STSong"/>
          <w:b w:val="0"/>
          <w:i w:val="0"/>
          <w:color w:val="000000"/>
          <w:sz w:val="20"/>
        </w:rPr>
        <w:t>SG-I6000系统根据虚拟化管理和监控的需要，对虚拟资源进行规范化、流程化和精益化的管理，其中（）和</w:t>
      </w:r>
      <w:r>
        <w:rPr>
          <w:rFonts w:ascii="STSong" w:hAnsi="STSong" w:eastAsia="STSong"/>
          <w:b w:val="0"/>
          <w:i w:val="0"/>
          <w:color w:val="000000"/>
          <w:sz w:val="20"/>
        </w:rPr>
        <w:t>（）2个子功能是I6000自有功能。</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A.资源池管理和虚拟主机管理 </w:t>
      </w:r>
      <w:r>
        <w:br/>
      </w:r>
      <w:r>
        <w:rPr>
          <w:rFonts w:ascii="STSong" w:hAnsi="STSong" w:eastAsia="STSong"/>
          <w:b w:val="0"/>
          <w:i w:val="0"/>
          <w:color w:val="000000"/>
          <w:sz w:val="20"/>
        </w:rPr>
        <w:t xml:space="preserve">B.宿主机管理和虚拟机新增 </w:t>
      </w:r>
      <w:r>
        <w:br/>
      </w:r>
      <w:r>
        <w:rPr>
          <w:rFonts w:ascii="STSong" w:hAnsi="STSong" w:eastAsia="STSong"/>
          <w:b w:val="0"/>
          <w:i w:val="0"/>
          <w:color w:val="000000"/>
          <w:sz w:val="20"/>
        </w:rPr>
        <w:t xml:space="preserve">C.虚拟机变更和虚拟机释放 </w:t>
      </w:r>
      <w:r>
        <w:br/>
      </w:r>
      <w:r>
        <w:rPr>
          <w:rFonts w:ascii="STSong" w:hAnsi="STSong" w:eastAsia="STSong"/>
          <w:b w:val="0"/>
          <w:i w:val="0"/>
          <w:color w:val="000000"/>
          <w:sz w:val="20"/>
        </w:rPr>
        <w:t xml:space="preserve">D.资源池管理和虚拟机释放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1.2.299. 第299题 </w:t>
      </w:r>
      <w:r>
        <w:br/>
      </w:r>
      <w:r>
        <w:rPr>
          <w:rFonts w:ascii="STSong" w:hAnsi="STSong" w:eastAsia="STSong"/>
          <w:b w:val="0"/>
          <w:i w:val="0"/>
          <w:color w:val="000000"/>
          <w:sz w:val="20"/>
        </w:rPr>
        <w:t>关于SG-I6000设备管理模块中，服务器投运日期的定义准确的一项是？</w:t>
      </w:r>
    </w:p>
    <w:p>
      <w:pPr>
        <w:autoSpaceDN w:val="0"/>
        <w:autoSpaceDE w:val="0"/>
        <w:widowControl/>
        <w:spacing w:line="308" w:lineRule="exact" w:before="0" w:after="0"/>
        <w:ind w:left="400" w:right="1152" w:firstLine="0"/>
        <w:jc w:val="left"/>
      </w:pPr>
      <w:r>
        <w:rPr>
          <w:rFonts w:ascii="STSong" w:hAnsi="STSong" w:eastAsia="STSong"/>
          <w:b w:val="0"/>
          <w:i w:val="0"/>
          <w:color w:val="000000"/>
          <w:sz w:val="20"/>
        </w:rPr>
        <w:t xml:space="preserve">A.所在信息系统上线试运行日期 </w:t>
      </w:r>
      <w:r>
        <w:br/>
      </w:r>
      <w:r>
        <w:rPr>
          <w:rFonts w:ascii="STSong" w:hAnsi="STSong" w:eastAsia="STSong"/>
          <w:b w:val="0"/>
          <w:i w:val="0"/>
          <w:color w:val="000000"/>
          <w:sz w:val="20"/>
        </w:rPr>
        <w:t xml:space="preserve">B.服务器第一次加电开机运行的时间 </w:t>
      </w:r>
      <w:r>
        <w:br/>
      </w:r>
      <w:r>
        <w:rPr>
          <w:rFonts w:ascii="STSong" w:hAnsi="STSong" w:eastAsia="STSong"/>
          <w:b w:val="0"/>
          <w:i w:val="0"/>
          <w:color w:val="000000"/>
          <w:sz w:val="20"/>
        </w:rPr>
        <w:t xml:space="preserve">C.设备采购后到货的日期 </w:t>
      </w:r>
      <w:r>
        <w:br/>
      </w:r>
      <w:r>
        <w:rPr>
          <w:rFonts w:ascii="STSong" w:hAnsi="STSong" w:eastAsia="STSong"/>
          <w:b w:val="0"/>
          <w:i w:val="0"/>
          <w:color w:val="000000"/>
          <w:sz w:val="20"/>
        </w:rPr>
        <w:t xml:space="preserve">D.服务器库房出库日期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1.2.300. 第300题 </w:t>
      </w:r>
      <w:r>
        <w:br/>
      </w:r>
      <w:r>
        <w:rPr>
          <w:rFonts w:ascii="STSong" w:hAnsi="STSong" w:eastAsia="STSong"/>
          <w:b w:val="0"/>
          <w:i w:val="0"/>
          <w:color w:val="000000"/>
          <w:sz w:val="20"/>
        </w:rPr>
        <w:t>SG-I6000系统中实现了设备的全过程管理，设备管理模块下设备入库可以分哪两种方式入库？</w:t>
      </w:r>
    </w:p>
    <w:p>
      <w:pPr>
        <w:autoSpaceDN w:val="0"/>
        <w:autoSpaceDE w:val="0"/>
        <w:widowControl/>
        <w:spacing w:line="308" w:lineRule="exact" w:before="0" w:after="0"/>
        <w:ind w:left="400" w:right="3312" w:firstLine="0"/>
        <w:jc w:val="left"/>
      </w:pPr>
      <w:r>
        <w:rPr>
          <w:rFonts w:ascii="STSong" w:hAnsi="STSong" w:eastAsia="STSong"/>
          <w:b w:val="0"/>
          <w:i w:val="0"/>
          <w:color w:val="000000"/>
          <w:sz w:val="20"/>
        </w:rPr>
        <w:t xml:space="preserve">A.录入新增和导入新增 </w:t>
      </w:r>
      <w:r>
        <w:br/>
      </w:r>
      <w:r>
        <w:rPr>
          <w:rFonts w:ascii="STSong" w:hAnsi="STSong" w:eastAsia="STSong"/>
          <w:b w:val="0"/>
          <w:i w:val="0"/>
          <w:color w:val="000000"/>
          <w:sz w:val="20"/>
        </w:rPr>
        <w:t xml:space="preserve">B.录入新增和入库申请提交 </w:t>
      </w:r>
      <w:r>
        <w:br/>
      </w:r>
      <w:r>
        <w:rPr>
          <w:rFonts w:ascii="STSong" w:hAnsi="STSong" w:eastAsia="STSong"/>
          <w:b w:val="0"/>
          <w:i w:val="0"/>
          <w:color w:val="000000"/>
          <w:sz w:val="20"/>
        </w:rPr>
        <w:t xml:space="preserve">C.以excel方式导入和创建设备申请流程 </w:t>
      </w:r>
      <w:r>
        <w:br/>
      </w:r>
      <w:r>
        <w:rPr>
          <w:rFonts w:ascii="STSong" w:hAnsi="STSong" w:eastAsia="STSong"/>
          <w:b w:val="0"/>
          <w:i w:val="0"/>
          <w:color w:val="000000"/>
          <w:sz w:val="20"/>
        </w:rPr>
        <w:t xml:space="preserve">D.走设备变更流程直接创建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1.2.301. 第301题 </w:t>
      </w:r>
      <w:r>
        <w:br/>
      </w:r>
      <w:r>
        <w:rPr>
          <w:rFonts w:ascii="STSong" w:hAnsi="STSong" w:eastAsia="STSong"/>
          <w:b w:val="0"/>
          <w:i w:val="0"/>
          <w:color w:val="000000"/>
          <w:sz w:val="20"/>
        </w:rPr>
        <w:t xml:space="preserve">SG-I6000系统设备管理中，以下哪个流程不属于设备全过程管理流程 </w:t>
      </w:r>
      <w:r>
        <w:rPr>
          <w:rFonts w:ascii="STSong" w:hAnsi="STSong" w:eastAsia="STSong"/>
          <w:b w:val="0"/>
          <w:i w:val="0"/>
          <w:color w:val="000000"/>
          <w:sz w:val="20"/>
        </w:rPr>
        <w:t xml:space="preserve">A.设备入库 </w:t>
      </w:r>
      <w:r>
        <w:br/>
      </w:r>
      <w:r>
        <w:rPr>
          <w:rFonts w:ascii="STSong" w:hAnsi="STSong" w:eastAsia="STSong"/>
          <w:b w:val="0"/>
          <w:i w:val="0"/>
          <w:color w:val="000000"/>
          <w:sz w:val="20"/>
        </w:rPr>
        <w:t xml:space="preserve">B.设备报废 </w:t>
      </w:r>
      <w:r>
        <w:br/>
      </w:r>
      <w:r>
        <w:rPr>
          <w:rFonts w:ascii="STSong" w:hAnsi="STSong" w:eastAsia="STSong"/>
          <w:b w:val="0"/>
          <w:i w:val="0"/>
          <w:color w:val="000000"/>
          <w:sz w:val="20"/>
        </w:rPr>
        <w:t xml:space="preserve">C.设备回收 </w:t>
      </w:r>
      <w:r>
        <w:br/>
      </w:r>
      <w:r>
        <w:rPr>
          <w:rFonts w:ascii="STSong" w:hAnsi="STSong" w:eastAsia="STSong"/>
          <w:b w:val="0"/>
          <w:i w:val="0"/>
          <w:color w:val="000000"/>
          <w:sz w:val="20"/>
        </w:rPr>
        <w:t xml:space="preserve">D.设备删除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1.2.302. 第302题 </w:t>
      </w:r>
      <w:r>
        <w:br/>
      </w:r>
      <w:r>
        <w:rPr>
          <w:rFonts w:ascii="STSong" w:hAnsi="STSong" w:eastAsia="STSong"/>
          <w:b w:val="0"/>
          <w:i w:val="0"/>
          <w:color w:val="000000"/>
          <w:sz w:val="20"/>
        </w:rPr>
        <w:t xml:space="preserve">SG-I6000系统的系统安装中，软件实例录入顺序正确的是 </w:t>
      </w:r>
      <w:r>
        <w:br/>
      </w:r>
      <w:r>
        <w:rPr>
          <w:rFonts w:ascii="STSong" w:hAnsi="STSong" w:eastAsia="STSong"/>
          <w:b w:val="0"/>
          <w:i w:val="0"/>
          <w:color w:val="000000"/>
          <w:sz w:val="20"/>
        </w:rPr>
        <w:t xml:space="preserve">A.中间件域-中间件集群-中间件服务 </w:t>
      </w:r>
      <w:r>
        <w:br/>
      </w:r>
      <w:r>
        <w:rPr>
          <w:rFonts w:ascii="STSong" w:hAnsi="STSong" w:eastAsia="STSong"/>
          <w:b w:val="0"/>
          <w:i w:val="0"/>
          <w:color w:val="000000"/>
          <w:sz w:val="20"/>
        </w:rPr>
        <w:t xml:space="preserve">B.中间件集群-中间件域-中间件服务 </w:t>
      </w:r>
      <w:r>
        <w:br/>
      </w:r>
      <w:r>
        <w:rPr>
          <w:rFonts w:ascii="STSong" w:hAnsi="STSong" w:eastAsia="STSong"/>
          <w:b w:val="0"/>
          <w:i w:val="0"/>
          <w:color w:val="000000"/>
          <w:sz w:val="20"/>
        </w:rPr>
        <w:t xml:space="preserve">C.中间件服务-中间件域-中间件集群 </w:t>
      </w:r>
      <w:r>
        <w:br/>
      </w:r>
      <w:r>
        <w:rPr>
          <w:rFonts w:ascii="STSong" w:hAnsi="STSong" w:eastAsia="STSong"/>
          <w:b w:val="0"/>
          <w:i w:val="0"/>
          <w:color w:val="000000"/>
          <w:sz w:val="20"/>
        </w:rPr>
        <w:t xml:space="preserve">D.中间件服务-中间件集群-中间件域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1.2.303. 第303题</w:t>
      </w:r>
    </w:p>
    <w:p>
      <w:pPr>
        <w:autoSpaceDN w:val="0"/>
        <w:autoSpaceDE w:val="0"/>
        <w:widowControl/>
        <w:spacing w:line="208" w:lineRule="exact" w:before="250" w:after="0"/>
        <w:ind w:left="0" w:right="4472" w:firstLine="0"/>
        <w:jc w:val="right"/>
      </w:pPr>
      <w:r>
        <w:rPr>
          <w:rFonts w:ascii="STSong" w:hAnsi="STSong" w:eastAsia="STSong"/>
          <w:b w:val="0"/>
          <w:i w:val="0"/>
          <w:color w:val="000000"/>
          <w:sz w:val="16"/>
        </w:rPr>
        <w:t>第 118 页</w:t>
      </w:r>
    </w:p>
    <w:p>
      <w:pPr>
        <w:sectPr>
          <w:pgSz w:w="11900" w:h="16840"/>
          <w:pgMar w:top="16" w:right="1174" w:bottom="478" w:left="960" w:header="720" w:footer="720" w:gutter="0"/>
          <w:cols w:space="720" w:num="1" w:equalWidth="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864" w:firstLine="0"/>
        <w:jc w:val="left"/>
      </w:pPr>
      <w:r>
        <w:rPr>
          <w:rFonts w:ascii="STSong" w:hAnsi="STSong" w:eastAsia="STSong"/>
          <w:b w:val="0"/>
          <w:i w:val="0"/>
          <w:color w:val="000000"/>
          <w:sz w:val="20"/>
        </w:rPr>
        <w:t xml:space="preserve">SG-I6000系统根设备资源管理硬件资源状态不包括 </w:t>
      </w:r>
      <w:r>
        <w:br/>
      </w:r>
      <w:r>
        <w:rPr>
          <w:rFonts w:ascii="STSong" w:hAnsi="STSong" w:eastAsia="STSong"/>
          <w:b w:val="0"/>
          <w:i w:val="0"/>
          <w:color w:val="000000"/>
          <w:sz w:val="20"/>
        </w:rPr>
        <w:t xml:space="preserve">A.待投运 </w:t>
      </w:r>
      <w:r>
        <w:br/>
      </w:r>
      <w:r>
        <w:rPr>
          <w:rFonts w:ascii="STSong" w:hAnsi="STSong" w:eastAsia="STSong"/>
          <w:b w:val="0"/>
          <w:i w:val="0"/>
          <w:color w:val="000000"/>
          <w:sz w:val="20"/>
        </w:rPr>
        <w:t xml:space="preserve">B.在运 </w:t>
      </w:r>
      <w:r>
        <w:br/>
      </w:r>
      <w:r>
        <w:rPr>
          <w:rFonts w:ascii="STSong" w:hAnsi="STSong" w:eastAsia="STSong"/>
          <w:b w:val="0"/>
          <w:i w:val="0"/>
          <w:color w:val="000000"/>
          <w:sz w:val="20"/>
        </w:rPr>
        <w:t xml:space="preserve">C.退役 </w:t>
      </w:r>
      <w:r>
        <w:br/>
      </w:r>
      <w:r>
        <w:rPr>
          <w:rFonts w:ascii="STSong" w:hAnsi="STSong" w:eastAsia="STSong"/>
          <w:b w:val="0"/>
          <w:i w:val="0"/>
          <w:color w:val="000000"/>
          <w:sz w:val="20"/>
        </w:rPr>
        <w:t xml:space="preserve">D.现场留用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1.2.304. 第304题 </w:t>
      </w:r>
      <w:r>
        <w:br/>
      </w:r>
      <w:r>
        <w:rPr>
          <w:rFonts w:ascii="STSong" w:hAnsi="STSong" w:eastAsia="STSong"/>
          <w:b w:val="0"/>
          <w:i w:val="0"/>
          <w:color w:val="000000"/>
          <w:sz w:val="20"/>
        </w:rPr>
        <w:t>SG-I6000系统中，视图编辑中图元交互动操作作不支持进行（）</w:t>
      </w:r>
      <w:r>
        <w:br/>
      </w:r>
      <w:r>
        <w:rPr>
          <w:rFonts w:ascii="STSong" w:hAnsi="STSong" w:eastAsia="STSong"/>
          <w:b w:val="0"/>
          <w:i w:val="0"/>
          <w:color w:val="000000"/>
          <w:sz w:val="20"/>
        </w:rPr>
        <w:t xml:space="preserve">A.提示信息 </w:t>
      </w:r>
      <w:r>
        <w:br/>
      </w:r>
      <w:r>
        <w:rPr>
          <w:rFonts w:ascii="STSong" w:hAnsi="STSong" w:eastAsia="STSong"/>
          <w:b w:val="0"/>
          <w:i w:val="0"/>
          <w:color w:val="000000"/>
          <w:sz w:val="20"/>
        </w:rPr>
        <w:t xml:space="preserve">B.单击动作 </w:t>
      </w:r>
      <w:r>
        <w:br/>
      </w:r>
      <w:r>
        <w:rPr>
          <w:rFonts w:ascii="STSong" w:hAnsi="STSong" w:eastAsia="STSong"/>
          <w:b w:val="0"/>
          <w:i w:val="0"/>
          <w:color w:val="000000"/>
          <w:sz w:val="20"/>
        </w:rPr>
        <w:t xml:space="preserve">C.双击动作 </w:t>
      </w:r>
      <w:r>
        <w:br/>
      </w:r>
      <w:r>
        <w:rPr>
          <w:rFonts w:ascii="STSong" w:hAnsi="STSong" w:eastAsia="STSong"/>
          <w:b w:val="0"/>
          <w:i w:val="0"/>
          <w:color w:val="000000"/>
          <w:sz w:val="20"/>
        </w:rPr>
        <w:t xml:space="preserve">D.左键菜单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1.2.305. 第305题 </w:t>
      </w:r>
      <w:r>
        <w:br/>
      </w:r>
      <w:r>
        <w:rPr>
          <w:rFonts w:ascii="STSong" w:hAnsi="STSong" w:eastAsia="STSong"/>
          <w:b w:val="0"/>
          <w:i w:val="0"/>
          <w:color w:val="000000"/>
          <w:sz w:val="20"/>
        </w:rPr>
        <w:t>登录SG-I6000系统，图形管理方式分为（）</w:t>
      </w:r>
      <w:r>
        <w:br/>
      </w:r>
      <w:r>
        <w:rPr>
          <w:rFonts w:ascii="STSong" w:hAnsi="STSong" w:eastAsia="STSong"/>
          <w:b w:val="0"/>
          <w:i w:val="0"/>
          <w:color w:val="000000"/>
          <w:sz w:val="20"/>
        </w:rPr>
        <w:t xml:space="preserve">A.网络视图 </w:t>
      </w:r>
      <w:r>
        <w:br/>
      </w:r>
      <w:r>
        <w:rPr>
          <w:rFonts w:ascii="STSong" w:hAnsi="STSong" w:eastAsia="STSong"/>
          <w:b w:val="0"/>
          <w:i w:val="0"/>
          <w:color w:val="000000"/>
          <w:sz w:val="20"/>
        </w:rPr>
        <w:t xml:space="preserve">B.图元编辑和视图编辑 </w:t>
      </w:r>
      <w:r>
        <w:br/>
      </w:r>
      <w:r>
        <w:rPr>
          <w:rFonts w:ascii="STSong" w:hAnsi="STSong" w:eastAsia="STSong"/>
          <w:b w:val="0"/>
          <w:i w:val="0"/>
          <w:color w:val="000000"/>
          <w:sz w:val="20"/>
        </w:rPr>
        <w:t xml:space="preserve">C.应用视图 </w:t>
      </w:r>
      <w:r>
        <w:br/>
      </w:r>
      <w:r>
        <w:rPr>
          <w:rFonts w:ascii="STSong" w:hAnsi="STSong" w:eastAsia="STSong"/>
          <w:b w:val="0"/>
          <w:i w:val="0"/>
          <w:color w:val="000000"/>
          <w:sz w:val="20"/>
        </w:rPr>
        <w:t xml:space="preserve">D.预置视图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1.2.306. 第306题 </w:t>
      </w:r>
      <w:r>
        <w:br/>
      </w:r>
      <w:r>
        <w:rPr>
          <w:rFonts w:ascii="STSong" w:hAnsi="STSong" w:eastAsia="STSong"/>
          <w:b w:val="0"/>
          <w:i w:val="0"/>
          <w:color w:val="000000"/>
          <w:sz w:val="20"/>
        </w:rPr>
        <w:t>登录SG-I6000系统，进入视图编辑页面，看不到的视图是（）</w:t>
      </w:r>
      <w:r>
        <w:br/>
      </w:r>
      <w:r>
        <w:rPr>
          <w:rFonts w:ascii="STSong" w:hAnsi="STSong" w:eastAsia="STSong"/>
          <w:b w:val="0"/>
          <w:i w:val="0"/>
          <w:color w:val="000000"/>
          <w:sz w:val="20"/>
        </w:rPr>
        <w:t xml:space="preserve">A.网络视图 </w:t>
      </w:r>
      <w:r>
        <w:br/>
      </w:r>
      <w:r>
        <w:rPr>
          <w:rFonts w:ascii="STSong" w:hAnsi="STSong" w:eastAsia="STSong"/>
          <w:b w:val="0"/>
          <w:i w:val="0"/>
          <w:color w:val="000000"/>
          <w:sz w:val="20"/>
        </w:rPr>
        <w:t xml:space="preserve">B.接口视图 </w:t>
      </w:r>
      <w:r>
        <w:br/>
      </w:r>
      <w:r>
        <w:rPr>
          <w:rFonts w:ascii="STSong" w:hAnsi="STSong" w:eastAsia="STSong"/>
          <w:b w:val="0"/>
          <w:i w:val="0"/>
          <w:color w:val="000000"/>
          <w:sz w:val="20"/>
        </w:rPr>
        <w:t xml:space="preserve">C.应用视图 </w:t>
      </w:r>
      <w:r>
        <w:br/>
      </w:r>
      <w:r>
        <w:rPr>
          <w:rFonts w:ascii="STSong" w:hAnsi="STSong" w:eastAsia="STSong"/>
          <w:b w:val="0"/>
          <w:i w:val="0"/>
          <w:color w:val="000000"/>
          <w:sz w:val="20"/>
        </w:rPr>
        <w:t xml:space="preserve">D.预置视图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1.2.307. 第307题 </w:t>
      </w:r>
      <w:r>
        <w:br/>
      </w:r>
      <w:r>
        <w:rPr>
          <w:rFonts w:ascii="STSong" w:hAnsi="STSong" w:eastAsia="STSong"/>
          <w:b w:val="0"/>
          <w:i w:val="0"/>
          <w:color w:val="000000"/>
          <w:sz w:val="20"/>
        </w:rPr>
        <w:t xml:space="preserve">SG-I6000系统中设备转资：提供规范化的设备转资操作，通过（）完成设备转资的规范化操作 </w:t>
      </w:r>
      <w:r>
        <w:rPr>
          <w:rFonts w:ascii="STSong" w:hAnsi="STSong" w:eastAsia="STSong"/>
          <w:b w:val="0"/>
          <w:i w:val="0"/>
          <w:color w:val="000000"/>
          <w:sz w:val="20"/>
        </w:rPr>
        <w:t xml:space="preserve">A.设备转资信息编辑 </w:t>
      </w:r>
      <w:r>
        <w:br/>
      </w:r>
      <w:r>
        <w:rPr>
          <w:rFonts w:ascii="STSong" w:hAnsi="STSong" w:eastAsia="STSong"/>
          <w:b w:val="0"/>
          <w:i w:val="0"/>
          <w:color w:val="000000"/>
          <w:sz w:val="20"/>
        </w:rPr>
        <w:t xml:space="preserve">B.设备转资申请 </w:t>
      </w:r>
      <w:r>
        <w:br/>
      </w:r>
      <w:r>
        <w:rPr>
          <w:rFonts w:ascii="STSong" w:hAnsi="STSong" w:eastAsia="STSong"/>
          <w:b w:val="0"/>
          <w:i w:val="0"/>
          <w:color w:val="000000"/>
          <w:sz w:val="20"/>
        </w:rPr>
        <w:t xml:space="preserve">C.设备转资审核 </w:t>
      </w:r>
      <w:r>
        <w:br/>
      </w:r>
      <w:r>
        <w:rPr>
          <w:rFonts w:ascii="STSong" w:hAnsi="STSong" w:eastAsia="STSong"/>
          <w:b w:val="0"/>
          <w:i w:val="0"/>
          <w:color w:val="000000"/>
          <w:sz w:val="20"/>
        </w:rPr>
        <w:t xml:space="preserve">D.以上所有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1.2.308. 第308题 </w:t>
      </w:r>
      <w:r>
        <w:br/>
      </w:r>
      <w:r>
        <w:rPr>
          <w:rFonts w:ascii="STSong" w:hAnsi="STSong" w:eastAsia="STSong"/>
          <w:b w:val="0"/>
          <w:i w:val="0"/>
          <w:color w:val="000000"/>
          <w:sz w:val="20"/>
        </w:rPr>
        <w:t>SG-I6000系统中软件基础状态不包括？</w:t>
      </w:r>
    </w:p>
    <w:p>
      <w:pPr>
        <w:autoSpaceDN w:val="0"/>
        <w:autoSpaceDE w:val="0"/>
        <w:widowControl/>
        <w:spacing w:line="300" w:lineRule="exact" w:before="0" w:after="0"/>
        <w:ind w:left="400" w:right="7920" w:firstLine="0"/>
        <w:jc w:val="left"/>
      </w:pPr>
      <w:r>
        <w:rPr>
          <w:rFonts w:ascii="STSong" w:hAnsi="STSong" w:eastAsia="STSong"/>
          <w:b w:val="0"/>
          <w:i w:val="0"/>
          <w:color w:val="000000"/>
          <w:sz w:val="20"/>
        </w:rPr>
        <w:t xml:space="preserve">A.建设中 </w:t>
      </w:r>
      <w:r>
        <w:br/>
      </w:r>
      <w:r>
        <w:rPr>
          <w:rFonts w:ascii="STSong" w:hAnsi="STSong" w:eastAsia="STSong"/>
          <w:b w:val="0"/>
          <w:i w:val="0"/>
          <w:color w:val="000000"/>
          <w:sz w:val="20"/>
        </w:rPr>
        <w:t xml:space="preserve">B.试运行 </w:t>
      </w:r>
      <w:r>
        <w:br/>
      </w:r>
      <w:r>
        <w:rPr>
          <w:rFonts w:ascii="STSong" w:hAnsi="STSong" w:eastAsia="STSong"/>
          <w:b w:val="0"/>
          <w:i w:val="0"/>
          <w:color w:val="000000"/>
          <w:sz w:val="20"/>
        </w:rPr>
        <w:t xml:space="preserve">C.运行 </w:t>
      </w:r>
      <w:r>
        <w:br/>
      </w:r>
      <w:r>
        <w:rPr>
          <w:rFonts w:ascii="STSong" w:hAnsi="STSong" w:eastAsia="STSong"/>
          <w:b w:val="0"/>
          <w:i w:val="0"/>
          <w:color w:val="000000"/>
          <w:sz w:val="20"/>
        </w:rPr>
        <w:t xml:space="preserve">D.现场留用 </w:t>
      </w:r>
      <w:r>
        <w:br/>
      </w:r>
      <w:r>
        <w:rPr>
          <w:rFonts w:ascii="STSong" w:hAnsi="STSong" w:eastAsia="STSong"/>
          <w:b w:val="0"/>
          <w:i w:val="0"/>
          <w:color w:val="000000"/>
          <w:sz w:val="20"/>
        </w:rPr>
        <w:t>正确答案： D</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119 页</w:t>
      </w:r>
    </w:p>
    <w:p>
      <w:pPr>
        <w:sectPr>
          <w:pgSz w:w="11900" w:h="16840"/>
          <w:pgMar w:top="16" w:right="1440" w:bottom="478" w:left="960" w:header="720" w:footer="720" w:gutter="0"/>
          <w:cols w:space="720" w:num="1" w:equalWidth="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720" w:firstLine="0"/>
        <w:jc w:val="left"/>
      </w:pP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1.2.309. 第309题 </w:t>
      </w:r>
      <w:r>
        <w:br/>
      </w:r>
      <w:r>
        <w:rPr>
          <w:rFonts w:ascii="STSong" w:hAnsi="STSong" w:eastAsia="STSong"/>
          <w:b w:val="0"/>
          <w:i w:val="0"/>
          <w:color w:val="000000"/>
          <w:sz w:val="20"/>
        </w:rPr>
        <w:t>SG-I6000系统中实现设备的全过程管理，设备管理模块下设备申请主要包括的功能描述正确的是？</w:t>
      </w:r>
    </w:p>
    <w:p>
      <w:pPr>
        <w:autoSpaceDN w:val="0"/>
        <w:autoSpaceDE w:val="0"/>
        <w:widowControl/>
        <w:spacing w:line="308" w:lineRule="exact" w:before="0" w:after="0"/>
        <w:ind w:left="400" w:right="1152" w:firstLine="0"/>
        <w:jc w:val="left"/>
      </w:pPr>
      <w:r>
        <w:rPr>
          <w:rFonts w:ascii="STSong" w:hAnsi="STSong" w:eastAsia="STSong"/>
          <w:b w:val="0"/>
          <w:i w:val="0"/>
          <w:color w:val="000000"/>
          <w:sz w:val="20"/>
        </w:rPr>
        <w:t xml:space="preserve">A.支持多个设备的批量申请，在一个申请申请单中批量申请这些设备 </w:t>
      </w:r>
      <w:r>
        <w:br/>
      </w:r>
      <w:r>
        <w:rPr>
          <w:rFonts w:ascii="STSong" w:hAnsi="STSong" w:eastAsia="STSong"/>
          <w:b w:val="0"/>
          <w:i w:val="0"/>
          <w:color w:val="000000"/>
          <w:sz w:val="20"/>
        </w:rPr>
        <w:t xml:space="preserve">B.提供批量导入变更设备的功能 </w:t>
      </w:r>
      <w:r>
        <w:br/>
      </w:r>
      <w:r>
        <w:rPr>
          <w:rFonts w:ascii="STSong" w:hAnsi="STSong" w:eastAsia="STSong"/>
          <w:b w:val="0"/>
          <w:i w:val="0"/>
          <w:color w:val="000000"/>
          <w:sz w:val="20"/>
        </w:rPr>
        <w:t xml:space="preserve">C.支持批量设备的投运申请 </w:t>
      </w:r>
      <w:r>
        <w:br/>
      </w:r>
      <w:r>
        <w:rPr>
          <w:rFonts w:ascii="STSong" w:hAnsi="STSong" w:eastAsia="STSong"/>
          <w:b w:val="0"/>
          <w:i w:val="0"/>
          <w:color w:val="000000"/>
          <w:sz w:val="20"/>
        </w:rPr>
        <w:t xml:space="preserve">D.提供变更信息的编辑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1.2.310. 第310题 </w:t>
      </w:r>
      <w:r>
        <w:br/>
      </w:r>
      <w:r>
        <w:rPr>
          <w:rFonts w:ascii="STSong" w:hAnsi="STSong" w:eastAsia="STSong"/>
          <w:b w:val="0"/>
          <w:i w:val="0"/>
          <w:color w:val="000000"/>
          <w:sz w:val="20"/>
        </w:rPr>
        <w:t>SG-I6000系统中实现设备的全过程管理，设备管理模块下关于设备变更流程的描述正确的是？</w:t>
      </w:r>
    </w:p>
    <w:p>
      <w:pPr>
        <w:autoSpaceDN w:val="0"/>
        <w:autoSpaceDE w:val="0"/>
        <w:widowControl/>
        <w:spacing w:line="308" w:lineRule="exact" w:before="0" w:after="0"/>
        <w:ind w:left="400" w:right="1584" w:firstLine="0"/>
        <w:jc w:val="left"/>
      </w:pPr>
      <w:r>
        <w:rPr>
          <w:rFonts w:ascii="STSong" w:hAnsi="STSong" w:eastAsia="STSong"/>
          <w:b w:val="0"/>
          <w:i w:val="0"/>
          <w:color w:val="000000"/>
          <w:sz w:val="20"/>
        </w:rPr>
        <w:t>A.提供变更信息的编辑；</w:t>
      </w:r>
      <w:r>
        <w:br/>
      </w:r>
      <w:r>
        <w:rPr>
          <w:rFonts w:ascii="STSong" w:hAnsi="STSong" w:eastAsia="STSong"/>
          <w:b w:val="0"/>
          <w:i w:val="0"/>
          <w:color w:val="000000"/>
          <w:sz w:val="20"/>
        </w:rPr>
        <w:t xml:space="preserve">B.提供变更信息的申请和审核 </w:t>
      </w:r>
      <w:r>
        <w:br/>
      </w:r>
      <w:r>
        <w:rPr>
          <w:rFonts w:ascii="STSong" w:hAnsi="STSong" w:eastAsia="STSong"/>
          <w:b w:val="0"/>
          <w:i w:val="0"/>
          <w:color w:val="000000"/>
          <w:sz w:val="20"/>
        </w:rPr>
        <w:t xml:space="preserve">C.支持用户批量导入变更失败是可明确提示用户导入失败 </w:t>
      </w:r>
      <w:r>
        <w:br/>
      </w:r>
      <w:r>
        <w:rPr>
          <w:rFonts w:ascii="STSong" w:hAnsi="STSong" w:eastAsia="STSong"/>
          <w:b w:val="0"/>
          <w:i w:val="0"/>
          <w:color w:val="000000"/>
          <w:sz w:val="20"/>
        </w:rPr>
        <w:t xml:space="preserve">D.以上选项描述都正确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1.2.311. 第311题 </w:t>
      </w:r>
      <w:r>
        <w:br/>
      </w:r>
      <w:r>
        <w:rPr>
          <w:rFonts w:ascii="STSong" w:hAnsi="STSong" w:eastAsia="STSong"/>
          <w:b w:val="0"/>
          <w:i w:val="0"/>
          <w:color w:val="000000"/>
          <w:sz w:val="20"/>
        </w:rPr>
        <w:t>通过SG-I6000系统发起设备报废流程，设备状态为下一列哪一项时，报废流程可以发起？</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A.在运 </w:t>
      </w:r>
      <w:r>
        <w:br/>
      </w:r>
      <w:r>
        <w:rPr>
          <w:rFonts w:ascii="STSong" w:hAnsi="STSong" w:eastAsia="STSong"/>
          <w:b w:val="0"/>
          <w:i w:val="0"/>
          <w:color w:val="000000"/>
          <w:sz w:val="20"/>
        </w:rPr>
        <w:t xml:space="preserve">B.退役 </w:t>
      </w:r>
      <w:r>
        <w:br/>
      </w:r>
      <w:r>
        <w:rPr>
          <w:rFonts w:ascii="STSong" w:hAnsi="STSong" w:eastAsia="STSong"/>
          <w:b w:val="0"/>
          <w:i w:val="0"/>
          <w:color w:val="000000"/>
          <w:sz w:val="20"/>
        </w:rPr>
        <w:t xml:space="preserve">C.其他状态 </w:t>
      </w:r>
      <w:r>
        <w:br/>
      </w:r>
      <w:r>
        <w:rPr>
          <w:rFonts w:ascii="STSong" w:hAnsi="STSong" w:eastAsia="STSong"/>
          <w:b w:val="0"/>
          <w:i w:val="0"/>
          <w:color w:val="000000"/>
          <w:sz w:val="20"/>
        </w:rPr>
        <w:t xml:space="preserve">D.未投运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1.2.312. 第312题 </w:t>
      </w:r>
      <w:r>
        <w:br/>
      </w:r>
      <w:r>
        <w:rPr>
          <w:rFonts w:ascii="STSong" w:hAnsi="STSong" w:eastAsia="STSong"/>
          <w:b w:val="0"/>
          <w:i w:val="0"/>
          <w:color w:val="000000"/>
          <w:sz w:val="20"/>
        </w:rPr>
        <w:t>SG-I6000系统，设备管理提供对硬件资源的规范化流程化的管理，设备管理应用实现设备的全过程管理功能</w:t>
      </w:r>
      <w:r>
        <w:rPr>
          <w:rFonts w:ascii="STSong" w:hAnsi="STSong" w:eastAsia="STSong"/>
          <w:b w:val="0"/>
          <w:i w:val="0"/>
          <w:color w:val="000000"/>
          <w:sz w:val="20"/>
        </w:rPr>
        <w:t>，支持设备入库、设备申请、设备投运等8个子功能，其中包括（）。</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A.设备转资 </w:t>
      </w:r>
      <w:r>
        <w:br/>
      </w:r>
      <w:r>
        <w:rPr>
          <w:rFonts w:ascii="STSong" w:hAnsi="STSong" w:eastAsia="STSong"/>
          <w:b w:val="0"/>
          <w:i w:val="0"/>
          <w:color w:val="000000"/>
          <w:sz w:val="20"/>
        </w:rPr>
        <w:t xml:space="preserve">B.软件变更 </w:t>
      </w:r>
      <w:r>
        <w:br/>
      </w:r>
      <w:r>
        <w:rPr>
          <w:rFonts w:ascii="STSong" w:hAnsi="STSong" w:eastAsia="STSong"/>
          <w:b w:val="0"/>
          <w:i w:val="0"/>
          <w:color w:val="000000"/>
          <w:sz w:val="20"/>
        </w:rPr>
        <w:t xml:space="preserve">C.合规性检查 </w:t>
      </w:r>
      <w:r>
        <w:br/>
      </w:r>
      <w:r>
        <w:rPr>
          <w:rFonts w:ascii="STSong" w:hAnsi="STSong" w:eastAsia="STSong"/>
          <w:b w:val="0"/>
          <w:i w:val="0"/>
          <w:color w:val="000000"/>
          <w:sz w:val="20"/>
        </w:rPr>
        <w:t xml:space="preserve">D.智能提醒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1.2.313. 第313题 </w:t>
      </w:r>
      <w:r>
        <w:br/>
      </w:r>
      <w:r>
        <w:rPr>
          <w:rFonts w:ascii="STSong" w:hAnsi="STSong" w:eastAsia="STSong"/>
          <w:b w:val="0"/>
          <w:i w:val="0"/>
          <w:color w:val="000000"/>
          <w:sz w:val="20"/>
        </w:rPr>
        <w:t>在SG-I6000，设备全过程管理中每个子功能均需发起流程才能实现闭环管理，以下对流程描述错误的是？</w:t>
      </w:r>
    </w:p>
    <w:p>
      <w:pPr>
        <w:autoSpaceDN w:val="0"/>
        <w:autoSpaceDE w:val="0"/>
        <w:widowControl/>
        <w:spacing w:line="308" w:lineRule="exact" w:before="0" w:after="0"/>
        <w:ind w:left="400" w:right="864" w:firstLine="0"/>
        <w:jc w:val="left"/>
      </w:pPr>
      <w:r>
        <w:rPr>
          <w:rFonts w:ascii="STSong" w:hAnsi="STSong" w:eastAsia="STSong"/>
          <w:b w:val="0"/>
          <w:i w:val="0"/>
          <w:color w:val="000000"/>
          <w:sz w:val="20"/>
        </w:rPr>
        <w:t xml:space="preserve">A.设备申请、设备投运等均需发起流程，并完成审核、归档 </w:t>
      </w:r>
      <w:r>
        <w:br/>
      </w:r>
      <w:r>
        <w:rPr>
          <w:rFonts w:ascii="STSong" w:hAnsi="STSong" w:eastAsia="STSong"/>
          <w:b w:val="0"/>
          <w:i w:val="0"/>
          <w:color w:val="000000"/>
          <w:sz w:val="20"/>
        </w:rPr>
        <w:t xml:space="preserve">B.设备全过程管理中的设备申请、设备投运、设备转资，不同的子功能需要完善的字段有所差异 </w:t>
      </w:r>
      <w:r>
        <w:rPr>
          <w:rFonts w:ascii="STSong" w:hAnsi="STSong" w:eastAsia="STSong"/>
          <w:b w:val="0"/>
          <w:i w:val="0"/>
          <w:color w:val="000000"/>
          <w:sz w:val="20"/>
        </w:rPr>
        <w:t xml:space="preserve">C.设备台账录入归档后发现有问题的可以删除重录 </w:t>
      </w:r>
      <w:r>
        <w:br/>
      </w:r>
      <w:r>
        <w:rPr>
          <w:rFonts w:ascii="STSong" w:hAnsi="STSong" w:eastAsia="STSong"/>
          <w:b w:val="0"/>
          <w:i w:val="0"/>
          <w:color w:val="000000"/>
          <w:sz w:val="20"/>
        </w:rPr>
        <w:t xml:space="preserve">D.一旦完成录入归档，则设备台账不可以删除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1.2.314. 第314题 </w:t>
      </w:r>
      <w:r>
        <w:br/>
      </w:r>
      <w:r>
        <w:rPr>
          <w:rFonts w:ascii="STSong" w:hAnsi="STSong" w:eastAsia="STSong"/>
          <w:b w:val="0"/>
          <w:i w:val="0"/>
          <w:color w:val="000000"/>
          <w:sz w:val="20"/>
        </w:rPr>
        <w:t>SG-I6000系统中告警状态数据存储在（）？</w:t>
      </w:r>
    </w:p>
    <w:p>
      <w:pPr>
        <w:autoSpaceDN w:val="0"/>
        <w:autoSpaceDE w:val="0"/>
        <w:widowControl/>
        <w:spacing w:line="300" w:lineRule="exact" w:before="0" w:after="0"/>
        <w:ind w:left="400" w:right="8064" w:firstLine="0"/>
        <w:jc w:val="left"/>
      </w:pPr>
      <w:r>
        <w:rPr>
          <w:rFonts w:ascii="STSong" w:hAnsi="STSong" w:eastAsia="STSong"/>
          <w:b w:val="0"/>
          <w:i w:val="0"/>
          <w:color w:val="000000"/>
          <w:sz w:val="20"/>
        </w:rPr>
        <w:t xml:space="preserve">A.MONGODB </w:t>
      </w:r>
      <w:r>
        <w:br/>
      </w:r>
      <w:r>
        <w:rPr>
          <w:rFonts w:ascii="STSong" w:hAnsi="STSong" w:eastAsia="STSong"/>
          <w:b w:val="0"/>
          <w:i w:val="0"/>
          <w:color w:val="000000"/>
          <w:sz w:val="20"/>
        </w:rPr>
        <w:t>B.ORACLE</w:t>
      </w:r>
    </w:p>
    <w:p>
      <w:pPr>
        <w:autoSpaceDN w:val="0"/>
        <w:autoSpaceDE w:val="0"/>
        <w:widowControl/>
        <w:spacing w:line="208" w:lineRule="exact" w:before="260" w:after="0"/>
        <w:ind w:left="0" w:right="4472" w:firstLine="0"/>
        <w:jc w:val="right"/>
      </w:pPr>
      <w:r>
        <w:rPr>
          <w:rFonts w:ascii="STSong" w:hAnsi="STSong" w:eastAsia="STSong"/>
          <w:b w:val="0"/>
          <w:i w:val="0"/>
          <w:color w:val="000000"/>
          <w:sz w:val="16"/>
        </w:rPr>
        <w:t>第 120 页</w:t>
      </w:r>
    </w:p>
    <w:p>
      <w:pPr>
        <w:sectPr>
          <w:pgSz w:w="11900" w:h="16840"/>
          <w:pgMar w:top="16" w:right="1174" w:bottom="478" w:left="960" w:header="720" w:footer="720" w:gutter="0"/>
          <w:cols w:space="720" w:num="1" w:equalWidth="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3888" w:firstLine="0"/>
        <w:jc w:val="left"/>
      </w:pPr>
      <w:r>
        <w:rPr>
          <w:rFonts w:ascii="STSong" w:hAnsi="STSong" w:eastAsia="STSong"/>
          <w:b w:val="0"/>
          <w:i w:val="0"/>
          <w:color w:val="000000"/>
          <w:sz w:val="20"/>
        </w:rPr>
        <w:t xml:space="preserve">C.缓存 </w:t>
      </w:r>
      <w:r>
        <w:br/>
      </w:r>
      <w:r>
        <w:rPr>
          <w:rFonts w:ascii="STSong" w:hAnsi="STSong" w:eastAsia="STSong"/>
          <w:b w:val="0"/>
          <w:i w:val="0"/>
          <w:color w:val="000000"/>
          <w:sz w:val="20"/>
        </w:rPr>
        <w:t xml:space="preserve">D.后台文件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1.2.315. 第315题 </w:t>
      </w:r>
      <w:r>
        <w:br/>
      </w:r>
      <w:r>
        <w:rPr>
          <w:rFonts w:ascii="STSong" w:hAnsi="STSong" w:eastAsia="STSong"/>
          <w:b w:val="0"/>
          <w:i w:val="0"/>
          <w:color w:val="000000"/>
          <w:sz w:val="20"/>
        </w:rPr>
        <w:t>SG-I6000系统中主动探测服务备节点如何监测主节点健康状态？</w:t>
      </w:r>
    </w:p>
    <w:p>
      <w:pPr>
        <w:autoSpaceDN w:val="0"/>
        <w:autoSpaceDE w:val="0"/>
        <w:widowControl/>
        <w:spacing w:line="308" w:lineRule="exact" w:before="0" w:after="0"/>
        <w:ind w:left="400" w:right="4752" w:firstLine="0"/>
        <w:jc w:val="left"/>
      </w:pPr>
      <w:r>
        <w:rPr>
          <w:rFonts w:ascii="STSong" w:hAnsi="STSong" w:eastAsia="STSong"/>
          <w:b w:val="0"/>
          <w:i w:val="0"/>
          <w:color w:val="000000"/>
          <w:sz w:val="20"/>
        </w:rPr>
        <w:t xml:space="preserve">A.监测服务进程 </w:t>
      </w:r>
      <w:r>
        <w:br/>
      </w:r>
      <w:r>
        <w:rPr>
          <w:rFonts w:ascii="STSong" w:hAnsi="STSong" w:eastAsia="STSong"/>
          <w:b w:val="0"/>
          <w:i w:val="0"/>
          <w:color w:val="000000"/>
          <w:sz w:val="20"/>
        </w:rPr>
        <w:t xml:space="preserve">B.监测日志告警 </w:t>
      </w:r>
      <w:r>
        <w:br/>
      </w:r>
      <w:r>
        <w:rPr>
          <w:rFonts w:ascii="STSong" w:hAnsi="STSong" w:eastAsia="STSong"/>
          <w:b w:val="0"/>
          <w:i w:val="0"/>
          <w:color w:val="000000"/>
          <w:sz w:val="20"/>
        </w:rPr>
        <w:t xml:space="preserve">C.监测服务注册端口 </w:t>
      </w:r>
      <w:r>
        <w:br/>
      </w:r>
      <w:r>
        <w:rPr>
          <w:rFonts w:ascii="STSong" w:hAnsi="STSong" w:eastAsia="STSong"/>
          <w:b w:val="0"/>
          <w:i w:val="0"/>
          <w:color w:val="000000"/>
          <w:sz w:val="20"/>
        </w:rPr>
        <w:t xml:space="preserve">D.监测服务器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1.2.316. 第316题 </w:t>
      </w:r>
      <w:r>
        <w:br/>
      </w:r>
      <w:r>
        <w:rPr>
          <w:rFonts w:ascii="STSong" w:hAnsi="STSong" w:eastAsia="STSong"/>
          <w:b w:val="0"/>
          <w:i w:val="0"/>
          <w:color w:val="000000"/>
          <w:sz w:val="20"/>
        </w:rPr>
        <w:t>SG-I6000系统中告警状态有几种状态？</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A.1 </w:t>
      </w:r>
      <w:r>
        <w:br/>
      </w:r>
      <w:r>
        <w:rPr>
          <w:rFonts w:ascii="STSong" w:hAnsi="STSong" w:eastAsia="STSong"/>
          <w:b w:val="0"/>
          <w:i w:val="0"/>
          <w:color w:val="000000"/>
          <w:sz w:val="20"/>
        </w:rPr>
        <w:t xml:space="preserve">B.2 </w:t>
      </w:r>
      <w:r>
        <w:br/>
      </w:r>
      <w:r>
        <w:rPr>
          <w:rFonts w:ascii="STSong" w:hAnsi="STSong" w:eastAsia="STSong"/>
          <w:b w:val="0"/>
          <w:i w:val="0"/>
          <w:color w:val="000000"/>
          <w:sz w:val="20"/>
        </w:rPr>
        <w:t xml:space="preserve">C.3 </w:t>
      </w:r>
      <w:r>
        <w:br/>
      </w:r>
      <w:r>
        <w:rPr>
          <w:rFonts w:ascii="STSong" w:hAnsi="STSong" w:eastAsia="STSong"/>
          <w:b w:val="0"/>
          <w:i w:val="0"/>
          <w:color w:val="000000"/>
          <w:sz w:val="20"/>
        </w:rPr>
        <w:t xml:space="preserve">D.4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1.2.317. 第317题 </w:t>
      </w:r>
      <w:r>
        <w:br/>
      </w:r>
      <w:r>
        <w:rPr>
          <w:rFonts w:ascii="STSong" w:hAnsi="STSong" w:eastAsia="STSong"/>
          <w:b w:val="0"/>
          <w:i w:val="0"/>
          <w:color w:val="000000"/>
          <w:sz w:val="20"/>
        </w:rPr>
        <w:t xml:space="preserve">SG-I6000系统【到保提醒管理】列表默认列表加载“ 最近一个月” 内的即将到保的设备，对于到保时间小于多 </w:t>
      </w:r>
      <w:r>
        <w:rPr>
          <w:rFonts w:ascii="STSong" w:hAnsi="STSong" w:eastAsia="STSong"/>
          <w:b w:val="0"/>
          <w:i w:val="0"/>
          <w:color w:val="000000"/>
          <w:sz w:val="20"/>
        </w:rPr>
        <w:t>少天的添加背景色告警 ？</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A.一个月 </w:t>
      </w:r>
      <w:r>
        <w:br/>
      </w:r>
      <w:r>
        <w:rPr>
          <w:rFonts w:ascii="STSong" w:hAnsi="STSong" w:eastAsia="STSong"/>
          <w:b w:val="0"/>
          <w:i w:val="0"/>
          <w:color w:val="000000"/>
          <w:sz w:val="20"/>
        </w:rPr>
        <w:t xml:space="preserve">B.15天 </w:t>
      </w:r>
      <w:r>
        <w:br/>
      </w:r>
      <w:r>
        <w:rPr>
          <w:rFonts w:ascii="STSong" w:hAnsi="STSong" w:eastAsia="STSong"/>
          <w:b w:val="0"/>
          <w:i w:val="0"/>
          <w:color w:val="000000"/>
          <w:sz w:val="20"/>
        </w:rPr>
        <w:t xml:space="preserve">C.1天 </w:t>
      </w:r>
      <w:r>
        <w:br/>
      </w:r>
      <w:r>
        <w:rPr>
          <w:rFonts w:ascii="STSong" w:hAnsi="STSong" w:eastAsia="STSong"/>
          <w:b w:val="0"/>
          <w:i w:val="0"/>
          <w:color w:val="000000"/>
          <w:sz w:val="20"/>
        </w:rPr>
        <w:t xml:space="preserve">D.10天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1.2.318. 第318题 </w:t>
      </w:r>
      <w:r>
        <w:br/>
      </w:r>
      <w:r>
        <w:rPr>
          <w:rFonts w:ascii="STSong" w:hAnsi="STSong" w:eastAsia="STSong"/>
          <w:b w:val="0"/>
          <w:i w:val="0"/>
          <w:color w:val="000000"/>
          <w:sz w:val="20"/>
        </w:rPr>
        <w:t xml:space="preserve">SG-I6000系统【售后服务到期提醒管理】列表默认加载“ 近一月” 内的即将到保的设备，对到保时间小于多少 </w:t>
      </w:r>
      <w:r>
        <w:rPr>
          <w:rFonts w:ascii="STSong" w:hAnsi="STSong" w:eastAsia="STSong"/>
          <w:b w:val="0"/>
          <w:i w:val="0"/>
          <w:color w:val="000000"/>
          <w:sz w:val="20"/>
        </w:rPr>
        <w:t>天的添加背景色告警 ？</w:t>
      </w:r>
    </w:p>
    <w:p>
      <w:pPr>
        <w:autoSpaceDN w:val="0"/>
        <w:autoSpaceDE w:val="0"/>
        <w:widowControl/>
        <w:spacing w:line="308" w:lineRule="exact" w:before="0" w:after="0"/>
        <w:ind w:left="400" w:right="4608" w:firstLine="0"/>
        <w:jc w:val="left"/>
      </w:pPr>
      <w:r>
        <w:rPr>
          <w:rFonts w:ascii="STSong" w:hAnsi="STSong" w:eastAsia="STSong"/>
          <w:b w:val="0"/>
          <w:i w:val="0"/>
          <w:color w:val="000000"/>
          <w:sz w:val="20"/>
        </w:rPr>
        <w:t xml:space="preserve">A.一周 </w:t>
      </w:r>
      <w:r>
        <w:br/>
      </w:r>
      <w:r>
        <w:rPr>
          <w:rFonts w:ascii="STSong" w:hAnsi="STSong" w:eastAsia="STSong"/>
          <w:b w:val="0"/>
          <w:i w:val="0"/>
          <w:color w:val="000000"/>
          <w:sz w:val="20"/>
        </w:rPr>
        <w:t xml:space="preserve">B.15天 </w:t>
      </w:r>
      <w:r>
        <w:br/>
      </w:r>
      <w:r>
        <w:rPr>
          <w:rFonts w:ascii="STSong" w:hAnsi="STSong" w:eastAsia="STSong"/>
          <w:b w:val="0"/>
          <w:i w:val="0"/>
          <w:color w:val="000000"/>
          <w:sz w:val="20"/>
        </w:rPr>
        <w:t xml:space="preserve">C.10天 </w:t>
      </w:r>
      <w:r>
        <w:br/>
      </w:r>
      <w:r>
        <w:rPr>
          <w:rFonts w:ascii="STSong" w:hAnsi="STSong" w:eastAsia="STSong"/>
          <w:b w:val="0"/>
          <w:i w:val="0"/>
          <w:color w:val="000000"/>
          <w:sz w:val="20"/>
        </w:rPr>
        <w:t xml:space="preserve">D.30天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1.2.319. 第319题 </w:t>
      </w:r>
      <w:r>
        <w:br/>
      </w:r>
      <w:r>
        <w:rPr>
          <w:rFonts w:ascii="STSong" w:hAnsi="STSong" w:eastAsia="STSong"/>
          <w:b w:val="0"/>
          <w:i w:val="0"/>
          <w:color w:val="000000"/>
          <w:sz w:val="20"/>
        </w:rPr>
        <w:t>SG-I6000系统中，以下哪种指标是主动探测方式获取的？</w:t>
      </w:r>
    </w:p>
    <w:p>
      <w:pPr>
        <w:autoSpaceDN w:val="0"/>
        <w:autoSpaceDE w:val="0"/>
        <w:widowControl/>
        <w:spacing w:line="300" w:lineRule="exact" w:before="0" w:after="0"/>
        <w:ind w:left="400" w:right="4752" w:firstLine="0"/>
        <w:jc w:val="left"/>
      </w:pPr>
      <w:r>
        <w:rPr>
          <w:rFonts w:ascii="STSong" w:hAnsi="STSong" w:eastAsia="STSong"/>
          <w:b w:val="0"/>
          <w:i w:val="0"/>
          <w:color w:val="000000"/>
          <w:sz w:val="20"/>
        </w:rPr>
        <w:t xml:space="preserve">A.业务系统服务器的运行情况 </w:t>
      </w:r>
      <w:r>
        <w:br/>
      </w:r>
      <w:r>
        <w:rPr>
          <w:rFonts w:ascii="STSong" w:hAnsi="STSong" w:eastAsia="STSong"/>
          <w:b w:val="0"/>
          <w:i w:val="0"/>
          <w:color w:val="000000"/>
          <w:sz w:val="20"/>
        </w:rPr>
        <w:t xml:space="preserve">B.业务系统关键进程状态 </w:t>
      </w:r>
      <w:r>
        <w:br/>
      </w:r>
      <w:r>
        <w:rPr>
          <w:rFonts w:ascii="STSong" w:hAnsi="STSong" w:eastAsia="STSong"/>
          <w:b w:val="0"/>
          <w:i w:val="0"/>
          <w:color w:val="000000"/>
          <w:sz w:val="20"/>
        </w:rPr>
        <w:t xml:space="preserve">C.业务系统首页的可访问性 </w:t>
      </w:r>
      <w:r>
        <w:br/>
      </w:r>
      <w:r>
        <w:rPr>
          <w:rFonts w:ascii="STSong" w:hAnsi="STSong" w:eastAsia="STSong"/>
          <w:b w:val="0"/>
          <w:i w:val="0"/>
          <w:color w:val="000000"/>
          <w:sz w:val="20"/>
        </w:rPr>
        <w:t xml:space="preserve">D.业务系统的数据库使用情况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关联评价点的名称：缺陷基础知识(例如：分类、来源)</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121 页</w:t>
      </w:r>
    </w:p>
    <w:p>
      <w:pPr>
        <w:sectPr>
          <w:pgSz w:w="11900" w:h="16840"/>
          <w:pgMar w:top="16" w:right="974" w:bottom="478" w:left="960" w:header="720" w:footer="720" w:gutter="0"/>
          <w:cols w:space="720" w:num="1" w:equalWidth="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2016" w:firstLine="0"/>
        <w:jc w:val="left"/>
      </w:pPr>
      <w:r>
        <w:rPr>
          <w:rFonts w:ascii="STSong" w:hAnsi="STSong" w:eastAsia="STSong"/>
          <w:b w:val="0"/>
          <w:i w:val="0"/>
          <w:color w:val="000000"/>
          <w:sz w:val="24"/>
        </w:rPr>
        <w:t xml:space="preserve">1.2.320. 第320题 </w:t>
      </w:r>
      <w:r>
        <w:br/>
      </w:r>
      <w:r>
        <w:rPr>
          <w:rFonts w:ascii="STSong" w:hAnsi="STSong" w:eastAsia="STSong"/>
          <w:b w:val="0"/>
          <w:i w:val="0"/>
          <w:color w:val="000000"/>
          <w:sz w:val="20"/>
        </w:rPr>
        <w:t>SG-I6000系统综合监测气泡图告警颜色出现了告警延时的问题，与此无关的是？</w:t>
      </w:r>
    </w:p>
    <w:p>
      <w:pPr>
        <w:autoSpaceDN w:val="0"/>
        <w:autoSpaceDE w:val="0"/>
        <w:widowControl/>
        <w:spacing w:line="308" w:lineRule="exact" w:before="0" w:after="0"/>
        <w:ind w:left="400" w:right="3024" w:firstLine="0"/>
        <w:jc w:val="left"/>
      </w:pPr>
      <w:r>
        <w:rPr>
          <w:rFonts w:ascii="STSong" w:hAnsi="STSong" w:eastAsia="STSong"/>
          <w:b w:val="0"/>
          <w:i w:val="0"/>
          <w:color w:val="000000"/>
          <w:sz w:val="20"/>
        </w:rPr>
        <w:t xml:space="preserve">A.采集模块 </w:t>
      </w:r>
      <w:r>
        <w:br/>
      </w:r>
      <w:r>
        <w:rPr>
          <w:rFonts w:ascii="STSong" w:hAnsi="STSong" w:eastAsia="STSong"/>
          <w:b w:val="0"/>
          <w:i w:val="0"/>
          <w:color w:val="000000"/>
          <w:sz w:val="20"/>
        </w:rPr>
        <w:t xml:space="preserve">B.实时数据库故障 </w:t>
      </w:r>
      <w:r>
        <w:br/>
      </w:r>
      <w:r>
        <w:rPr>
          <w:rFonts w:ascii="STSong" w:hAnsi="STSong" w:eastAsia="STSong"/>
          <w:b w:val="0"/>
          <w:i w:val="0"/>
          <w:color w:val="000000"/>
          <w:sz w:val="20"/>
        </w:rPr>
        <w:t xml:space="preserve">C.网络故障 </w:t>
      </w:r>
      <w:r>
        <w:br/>
      </w:r>
      <w:r>
        <w:rPr>
          <w:rFonts w:ascii="STSong" w:hAnsi="STSong" w:eastAsia="STSong"/>
          <w:b w:val="0"/>
          <w:i w:val="0"/>
          <w:color w:val="000000"/>
          <w:sz w:val="20"/>
        </w:rPr>
        <w:t xml:space="preserve">D.告警模块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1.2.321. 第321题 </w:t>
      </w:r>
      <w:r>
        <w:br/>
      </w:r>
      <w:r>
        <w:rPr>
          <w:rFonts w:ascii="STSong" w:hAnsi="STSong" w:eastAsia="STSong"/>
          <w:b w:val="0"/>
          <w:i w:val="0"/>
          <w:color w:val="000000"/>
          <w:sz w:val="20"/>
        </w:rPr>
        <w:t>SG-I6000系统综合监控视图里业务系统健康运行时长指标的频率是？</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A.5min </w:t>
      </w:r>
      <w:r>
        <w:br/>
      </w:r>
      <w:r>
        <w:rPr>
          <w:rFonts w:ascii="STSong" w:hAnsi="STSong" w:eastAsia="STSong"/>
          <w:b w:val="0"/>
          <w:i w:val="0"/>
          <w:color w:val="000000"/>
          <w:sz w:val="20"/>
        </w:rPr>
        <w:t xml:space="preserve">B.1day </w:t>
      </w:r>
      <w:r>
        <w:br/>
      </w:r>
      <w:r>
        <w:rPr>
          <w:rFonts w:ascii="STSong" w:hAnsi="STSong" w:eastAsia="STSong"/>
          <w:b w:val="0"/>
          <w:i w:val="0"/>
          <w:color w:val="000000"/>
          <w:sz w:val="20"/>
        </w:rPr>
        <w:t xml:space="preserve">C.hour </w:t>
      </w:r>
      <w:r>
        <w:br/>
      </w:r>
      <w:r>
        <w:rPr>
          <w:rFonts w:ascii="STSong" w:hAnsi="STSong" w:eastAsia="STSong"/>
          <w:b w:val="0"/>
          <w:i w:val="0"/>
          <w:color w:val="000000"/>
          <w:sz w:val="20"/>
        </w:rPr>
        <w:t xml:space="preserve">D.month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1.2.322. 第322题 </w:t>
      </w:r>
      <w:r>
        <w:br/>
      </w:r>
      <w:r>
        <w:rPr>
          <w:rFonts w:ascii="STSong" w:hAnsi="STSong" w:eastAsia="STSong"/>
          <w:b w:val="0"/>
          <w:i w:val="0"/>
          <w:color w:val="000000"/>
          <w:sz w:val="20"/>
        </w:rPr>
        <w:t>SG-I6000系统中多个探测URL地址的系统在配置文件中以什么符号隔开？</w:t>
      </w:r>
    </w:p>
    <w:p>
      <w:pPr>
        <w:autoSpaceDN w:val="0"/>
        <w:autoSpaceDE w:val="0"/>
        <w:widowControl/>
        <w:spacing w:line="300" w:lineRule="exact" w:before="0" w:after="0"/>
        <w:ind w:left="400" w:right="8784" w:firstLine="0"/>
        <w:jc w:val="left"/>
      </w:pPr>
      <w:r>
        <w:rPr>
          <w:rFonts w:ascii="STSong" w:hAnsi="STSong" w:eastAsia="STSong"/>
          <w:b w:val="0"/>
          <w:i w:val="0"/>
          <w:color w:val="000000"/>
          <w:sz w:val="20"/>
        </w:rPr>
        <w:t xml:space="preserve">A.; </w:t>
      </w:r>
      <w:r>
        <w:br/>
      </w:r>
      <w:r>
        <w:rPr>
          <w:rFonts w:ascii="STSong" w:hAnsi="STSong" w:eastAsia="STSong"/>
          <w:b w:val="0"/>
          <w:i w:val="0"/>
          <w:color w:val="000000"/>
          <w:sz w:val="20"/>
        </w:rPr>
        <w:t>B.?</w:t>
      </w:r>
    </w:p>
    <w:p>
      <w:pPr>
        <w:autoSpaceDN w:val="0"/>
        <w:autoSpaceDE w:val="0"/>
        <w:widowControl/>
        <w:spacing w:line="310" w:lineRule="exact" w:before="0" w:after="0"/>
        <w:ind w:left="400" w:right="4320" w:firstLine="0"/>
        <w:jc w:val="left"/>
      </w:pPr>
      <w:r>
        <w:rPr>
          <w:rFonts w:ascii="STSong" w:hAnsi="STSong" w:eastAsia="STSong"/>
          <w:b w:val="0"/>
          <w:i w:val="0"/>
          <w:color w:val="000000"/>
          <w:sz w:val="20"/>
        </w:rPr>
        <w:t xml:space="preserve">C., </w:t>
      </w:r>
      <w:r>
        <w:br/>
      </w:r>
      <w:r>
        <w:rPr>
          <w:rFonts w:ascii="STSong" w:hAnsi="STSong" w:eastAsia="STSong"/>
          <w:b w:val="0"/>
          <w:i w:val="0"/>
          <w:color w:val="000000"/>
          <w:sz w:val="20"/>
        </w:rPr>
        <w:t xml:space="preserve">D.\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1.2.323. 第323题 </w:t>
      </w:r>
      <w:r>
        <w:br/>
      </w:r>
      <w:r>
        <w:rPr>
          <w:rFonts w:ascii="STSong" w:hAnsi="STSong" w:eastAsia="STSong"/>
          <w:b w:val="0"/>
          <w:i w:val="0"/>
          <w:color w:val="000000"/>
          <w:sz w:val="20"/>
        </w:rPr>
        <w:t>SG-I6000系统中业务系统运行状态的监控频率是？</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A.5分钟 </w:t>
      </w:r>
      <w:r>
        <w:br/>
      </w:r>
      <w:r>
        <w:rPr>
          <w:rFonts w:ascii="STSong" w:hAnsi="STSong" w:eastAsia="STSong"/>
          <w:b w:val="0"/>
          <w:i w:val="0"/>
          <w:color w:val="000000"/>
          <w:sz w:val="20"/>
        </w:rPr>
        <w:t xml:space="preserve">B.1分钟 </w:t>
      </w:r>
      <w:r>
        <w:br/>
      </w:r>
      <w:r>
        <w:rPr>
          <w:rFonts w:ascii="STSong" w:hAnsi="STSong" w:eastAsia="STSong"/>
          <w:b w:val="0"/>
          <w:i w:val="0"/>
          <w:color w:val="000000"/>
          <w:sz w:val="20"/>
        </w:rPr>
        <w:t xml:space="preserve">C.半小时 </w:t>
      </w:r>
      <w:r>
        <w:br/>
      </w:r>
      <w:r>
        <w:rPr>
          <w:rFonts w:ascii="STSong" w:hAnsi="STSong" w:eastAsia="STSong"/>
          <w:b w:val="0"/>
          <w:i w:val="0"/>
          <w:color w:val="000000"/>
          <w:sz w:val="20"/>
        </w:rPr>
        <w:t xml:space="preserve">D.一个月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rPr>
          <w:rFonts w:ascii="STSong" w:hAnsi="STSong" w:eastAsia="STSong"/>
          <w:b w:val="0"/>
          <w:i w:val="0"/>
          <w:color w:val="000000"/>
          <w:sz w:val="24"/>
        </w:rPr>
        <w:t xml:space="preserve">1.2.324. 第324题 </w:t>
      </w:r>
      <w:r>
        <w:br/>
      </w:r>
      <w:r>
        <w:rPr>
          <w:rFonts w:ascii="STSong" w:hAnsi="STSong" w:eastAsia="STSong"/>
          <w:b w:val="0"/>
          <w:i w:val="0"/>
          <w:color w:val="000000"/>
          <w:sz w:val="20"/>
        </w:rPr>
        <w:t xml:space="preserve">以下选项中不属于SG-I6000系统综合视图中气泡颜色的是 </w:t>
      </w:r>
      <w:r>
        <w:rPr>
          <w:rFonts w:ascii="STSong" w:hAnsi="STSong" w:eastAsia="STSong"/>
          <w:b w:val="0"/>
          <w:i w:val="0"/>
          <w:color w:val="000000"/>
          <w:sz w:val="20"/>
        </w:rPr>
        <w:t xml:space="preserve">A.黄 </w:t>
      </w:r>
      <w:r>
        <w:br/>
      </w:r>
      <w:r>
        <w:rPr>
          <w:rFonts w:ascii="STSong" w:hAnsi="STSong" w:eastAsia="STSong"/>
          <w:b w:val="0"/>
          <w:i w:val="0"/>
          <w:color w:val="000000"/>
          <w:sz w:val="20"/>
        </w:rPr>
        <w:t xml:space="preserve">B.绿 </w:t>
      </w:r>
      <w:r>
        <w:br/>
      </w:r>
      <w:r>
        <w:rPr>
          <w:rFonts w:ascii="STSong" w:hAnsi="STSong" w:eastAsia="STSong"/>
          <w:b w:val="0"/>
          <w:i w:val="0"/>
          <w:color w:val="000000"/>
          <w:sz w:val="20"/>
        </w:rPr>
        <w:t xml:space="preserve">C.红 </w:t>
      </w:r>
      <w:r>
        <w:br/>
      </w:r>
      <w:r>
        <w:rPr>
          <w:rFonts w:ascii="STSong" w:hAnsi="STSong" w:eastAsia="STSong"/>
          <w:b w:val="0"/>
          <w:i w:val="0"/>
          <w:color w:val="000000"/>
          <w:sz w:val="20"/>
        </w:rPr>
        <w:t xml:space="preserve">D.蓝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关联评价点的名称：缺陷基础知识(例如：分类、来源) </w:t>
      </w:r>
      <w:r>
        <w:rPr>
          <w:rFonts w:ascii="STSong" w:hAnsi="STSong" w:eastAsia="STSong"/>
          <w:b w:val="0"/>
          <w:i w:val="0"/>
          <w:color w:val="000000"/>
          <w:sz w:val="24"/>
        </w:rPr>
        <w:t xml:space="preserve">1.2.325. 第325题 </w:t>
      </w:r>
      <w:r>
        <w:br/>
      </w:r>
      <w:r>
        <w:rPr>
          <w:rFonts w:ascii="STSong" w:hAnsi="STSong" w:eastAsia="STSong"/>
          <w:b w:val="0"/>
          <w:i w:val="0"/>
          <w:color w:val="000000"/>
          <w:sz w:val="20"/>
        </w:rPr>
        <w:t>SG-I6000系统调度监测监控应包含？</w:t>
      </w:r>
    </w:p>
    <w:p>
      <w:pPr>
        <w:autoSpaceDN w:val="0"/>
        <w:autoSpaceDE w:val="0"/>
        <w:widowControl/>
        <w:spacing w:line="300" w:lineRule="exact" w:before="0" w:after="0"/>
        <w:ind w:left="400" w:right="7200" w:firstLine="0"/>
        <w:jc w:val="left"/>
      </w:pPr>
      <w:r>
        <w:rPr>
          <w:rFonts w:ascii="STSong" w:hAnsi="STSong" w:eastAsia="STSong"/>
          <w:b w:val="0"/>
          <w:i w:val="0"/>
          <w:color w:val="000000"/>
          <w:sz w:val="20"/>
        </w:rPr>
        <w:t xml:space="preserve">A.业务系统异常监控 </w:t>
      </w:r>
      <w:r>
        <w:br/>
      </w:r>
      <w:r>
        <w:rPr>
          <w:rFonts w:ascii="STSong" w:hAnsi="STSong" w:eastAsia="STSong"/>
          <w:b w:val="0"/>
          <w:i w:val="0"/>
          <w:color w:val="000000"/>
          <w:sz w:val="20"/>
        </w:rPr>
        <w:t xml:space="preserve">B.设备异常监控 </w:t>
      </w:r>
      <w:r>
        <w:br/>
      </w:r>
      <w:r>
        <w:rPr>
          <w:rFonts w:ascii="STSong" w:hAnsi="STSong" w:eastAsia="STSong"/>
          <w:b w:val="0"/>
          <w:i w:val="0"/>
          <w:color w:val="000000"/>
          <w:sz w:val="20"/>
        </w:rPr>
        <w:t xml:space="preserve">C.桌面异常监控 </w:t>
      </w:r>
      <w:r>
        <w:br/>
      </w:r>
      <w:r>
        <w:rPr>
          <w:rFonts w:ascii="STSong" w:hAnsi="STSong" w:eastAsia="STSong"/>
          <w:b w:val="0"/>
          <w:i w:val="0"/>
          <w:color w:val="000000"/>
          <w:sz w:val="20"/>
        </w:rPr>
        <w:t>D.安全异常监控</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122 页</w:t>
      </w:r>
    </w:p>
    <w:p>
      <w:pPr>
        <w:sectPr>
          <w:pgSz w:w="11900" w:h="16840"/>
          <w:pgMar w:top="16" w:right="1440" w:bottom="478" w:left="960" w:header="720" w:footer="720" w:gutter="0"/>
          <w:cols w:space="720" w:num="1" w:equalWidth="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3600"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1.2.326. 第326题 </w:t>
      </w:r>
      <w:r>
        <w:br/>
      </w:r>
      <w:r>
        <w:rPr>
          <w:rFonts w:ascii="STSong" w:hAnsi="STSong" w:eastAsia="STSong"/>
          <w:b w:val="0"/>
          <w:i w:val="0"/>
          <w:color w:val="000000"/>
          <w:sz w:val="20"/>
        </w:rPr>
        <w:t>SG-I6000系统中的告警数据不可以通过以下哪种方式通知运维人员？</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A.邮件 </w:t>
      </w:r>
      <w:r>
        <w:br/>
      </w:r>
      <w:r>
        <w:rPr>
          <w:rFonts w:ascii="STSong" w:hAnsi="STSong" w:eastAsia="STSong"/>
          <w:b w:val="0"/>
          <w:i w:val="0"/>
          <w:color w:val="000000"/>
          <w:sz w:val="20"/>
        </w:rPr>
        <w:t xml:space="preserve">B.短信 </w:t>
      </w:r>
      <w:r>
        <w:br/>
      </w:r>
      <w:r>
        <w:rPr>
          <w:rFonts w:ascii="STSong" w:hAnsi="STSong" w:eastAsia="STSong"/>
          <w:b w:val="0"/>
          <w:i w:val="0"/>
          <w:color w:val="000000"/>
          <w:sz w:val="20"/>
        </w:rPr>
        <w:t xml:space="preserve">C.声音提示 </w:t>
      </w:r>
      <w:r>
        <w:br/>
      </w:r>
      <w:r>
        <w:rPr>
          <w:rFonts w:ascii="STSong" w:hAnsi="STSong" w:eastAsia="STSong"/>
          <w:b w:val="0"/>
          <w:i w:val="0"/>
          <w:color w:val="000000"/>
          <w:sz w:val="20"/>
        </w:rPr>
        <w:t xml:space="preserve">D.电话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1.2.327. 第327题 </w:t>
      </w:r>
      <w:r>
        <w:br/>
      </w:r>
      <w:r>
        <w:rPr>
          <w:rFonts w:ascii="STSong" w:hAnsi="STSong" w:eastAsia="STSong"/>
          <w:b w:val="0"/>
          <w:i w:val="0"/>
          <w:color w:val="000000"/>
          <w:sz w:val="20"/>
        </w:rPr>
        <w:t xml:space="preserve">SG-I6000平台的综合采集模块是在IMS原有采集功能基础上，增加对磁阵存储、（）等对象的监测 </w:t>
      </w:r>
      <w:r>
        <w:br/>
      </w:r>
      <w:r>
        <w:rPr>
          <w:rFonts w:ascii="STSong" w:hAnsi="STSong" w:eastAsia="STSong"/>
          <w:b w:val="0"/>
          <w:i w:val="0"/>
          <w:color w:val="000000"/>
          <w:sz w:val="20"/>
        </w:rPr>
        <w:t xml:space="preserve">A.tomcat中间件 </w:t>
      </w:r>
      <w:r>
        <w:br/>
      </w:r>
      <w:r>
        <w:rPr>
          <w:rFonts w:ascii="STSong" w:hAnsi="STSong" w:eastAsia="STSong"/>
          <w:b w:val="0"/>
          <w:i w:val="0"/>
          <w:color w:val="000000"/>
          <w:sz w:val="20"/>
        </w:rPr>
        <w:t xml:space="preserve">B.UAP </w:t>
      </w:r>
      <w:r>
        <w:br/>
      </w:r>
      <w:r>
        <w:rPr>
          <w:rFonts w:ascii="STSong" w:hAnsi="STSong" w:eastAsia="STSong"/>
          <w:b w:val="0"/>
          <w:i w:val="0"/>
          <w:color w:val="000000"/>
          <w:sz w:val="20"/>
        </w:rPr>
        <w:t xml:space="preserve">C.CPU </w:t>
      </w:r>
      <w:r>
        <w:br/>
      </w:r>
      <w:r>
        <w:rPr>
          <w:rFonts w:ascii="STSong" w:hAnsi="STSong" w:eastAsia="STSong"/>
          <w:b w:val="0"/>
          <w:i w:val="0"/>
          <w:color w:val="000000"/>
          <w:sz w:val="20"/>
        </w:rPr>
        <w:t xml:space="preserve">D.服务器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1.2.328. 第328题 </w:t>
      </w:r>
      <w:r>
        <w:br/>
      </w:r>
      <w:r>
        <w:rPr>
          <w:rFonts w:ascii="STSong" w:hAnsi="STSong" w:eastAsia="STSong"/>
          <w:b w:val="0"/>
          <w:i w:val="0"/>
          <w:color w:val="000000"/>
          <w:sz w:val="20"/>
        </w:rPr>
        <w:t xml:space="preserve">SG-I6000系统中调度监盘是信息调控人员监控的主界面，总体反映业务系统、网络、机房、桌面等实时运行情 </w:t>
      </w:r>
      <w:r>
        <w:rPr>
          <w:rFonts w:ascii="STSong" w:hAnsi="STSong" w:eastAsia="STSong"/>
          <w:b w:val="0"/>
          <w:i w:val="0"/>
          <w:color w:val="000000"/>
          <w:sz w:val="20"/>
        </w:rPr>
        <w:t xml:space="preserve">况，以（）的方式进行展现，业务系统监控默认显示健康运行时长等3个指标监控状态 </w:t>
      </w:r>
      <w:r>
        <w:br/>
      </w:r>
      <w:r>
        <w:rPr>
          <w:rFonts w:ascii="STSong" w:hAnsi="STSong" w:eastAsia="STSong"/>
          <w:b w:val="0"/>
          <w:i w:val="0"/>
          <w:color w:val="000000"/>
          <w:sz w:val="20"/>
        </w:rPr>
        <w:t xml:space="preserve">A.气泡图 </w:t>
      </w:r>
      <w:r>
        <w:br/>
      </w:r>
      <w:r>
        <w:rPr>
          <w:rFonts w:ascii="STSong" w:hAnsi="STSong" w:eastAsia="STSong"/>
          <w:b w:val="0"/>
          <w:i w:val="0"/>
          <w:color w:val="000000"/>
          <w:sz w:val="20"/>
        </w:rPr>
        <w:t xml:space="preserve">B.流程图 </w:t>
      </w:r>
      <w:r>
        <w:br/>
      </w:r>
      <w:r>
        <w:rPr>
          <w:rFonts w:ascii="STSong" w:hAnsi="STSong" w:eastAsia="STSong"/>
          <w:b w:val="0"/>
          <w:i w:val="0"/>
          <w:color w:val="000000"/>
          <w:sz w:val="20"/>
        </w:rPr>
        <w:t xml:space="preserve">C.分层图 </w:t>
      </w:r>
      <w:r>
        <w:br/>
      </w:r>
      <w:r>
        <w:rPr>
          <w:rFonts w:ascii="STSong" w:hAnsi="STSong" w:eastAsia="STSong"/>
          <w:b w:val="0"/>
          <w:i w:val="0"/>
          <w:color w:val="000000"/>
          <w:sz w:val="20"/>
        </w:rPr>
        <w:t xml:space="preserve">D.扇形图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1.2.329. 第329题 </w:t>
      </w:r>
      <w:r>
        <w:br/>
      </w:r>
      <w:r>
        <w:rPr>
          <w:rFonts w:ascii="STSong" w:hAnsi="STSong" w:eastAsia="STSong"/>
          <w:b w:val="0"/>
          <w:i w:val="0"/>
          <w:color w:val="000000"/>
          <w:sz w:val="20"/>
        </w:rPr>
        <w:t xml:space="preserve">SG-I6000系统，桌面监管中“ 弱口令终端数” 指标来源于那个系统 </w:t>
      </w:r>
      <w:r>
        <w:br/>
      </w:r>
      <w:r>
        <w:rPr>
          <w:rFonts w:ascii="STSong" w:hAnsi="STSong" w:eastAsia="STSong"/>
          <w:b w:val="0"/>
          <w:i w:val="0"/>
          <w:color w:val="000000"/>
          <w:sz w:val="20"/>
        </w:rPr>
        <w:t xml:space="preserve">A.神州泰岳综合网管 </w:t>
      </w:r>
      <w:r>
        <w:br/>
      </w:r>
      <w:r>
        <w:rPr>
          <w:rFonts w:ascii="STSong" w:hAnsi="STSong" w:eastAsia="STSong"/>
          <w:b w:val="0"/>
          <w:i w:val="0"/>
          <w:color w:val="000000"/>
          <w:sz w:val="20"/>
        </w:rPr>
        <w:t xml:space="preserve">B.北信源桌面监管系统 </w:t>
      </w:r>
      <w:r>
        <w:br/>
      </w:r>
      <w:r>
        <w:rPr>
          <w:rFonts w:ascii="STSong" w:hAnsi="STSong" w:eastAsia="STSong"/>
          <w:b w:val="0"/>
          <w:i w:val="0"/>
          <w:color w:val="000000"/>
          <w:sz w:val="20"/>
        </w:rPr>
        <w:t xml:space="preserve">C.国网标准化管理平台 </w:t>
      </w:r>
      <w:r>
        <w:br/>
      </w:r>
      <w:r>
        <w:rPr>
          <w:rFonts w:ascii="STSong" w:hAnsi="STSong" w:eastAsia="STSong"/>
          <w:b w:val="0"/>
          <w:i w:val="0"/>
          <w:color w:val="000000"/>
          <w:sz w:val="20"/>
        </w:rPr>
        <w:t xml:space="preserve">D.ISS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1.2.330. 第330题 </w:t>
      </w:r>
      <w:r>
        <w:br/>
      </w:r>
      <w:r>
        <w:rPr>
          <w:rFonts w:ascii="STSong" w:hAnsi="STSong" w:eastAsia="STSong"/>
          <w:b w:val="0"/>
          <w:i w:val="0"/>
          <w:color w:val="000000"/>
          <w:sz w:val="20"/>
        </w:rPr>
        <w:t>SG-I6000系统中安全管理模块，安全监测的指标不包括（）。</w:t>
      </w:r>
    </w:p>
    <w:p>
      <w:pPr>
        <w:autoSpaceDN w:val="0"/>
        <w:autoSpaceDE w:val="0"/>
        <w:widowControl/>
        <w:spacing w:line="308" w:lineRule="exact" w:before="0" w:after="0"/>
        <w:ind w:left="400" w:right="4752" w:firstLine="0"/>
        <w:jc w:val="left"/>
      </w:pPr>
      <w:r>
        <w:rPr>
          <w:rFonts w:ascii="STSong" w:hAnsi="STSong" w:eastAsia="STSong"/>
          <w:b w:val="0"/>
          <w:i w:val="0"/>
          <w:color w:val="000000"/>
          <w:sz w:val="20"/>
        </w:rPr>
        <w:t xml:space="preserve">A.保密检测系统安装率 </w:t>
      </w:r>
      <w:r>
        <w:br/>
      </w:r>
      <w:r>
        <w:rPr>
          <w:rFonts w:ascii="STSong" w:hAnsi="STSong" w:eastAsia="STSong"/>
          <w:b w:val="0"/>
          <w:i w:val="0"/>
          <w:color w:val="000000"/>
          <w:sz w:val="20"/>
        </w:rPr>
        <w:t xml:space="preserve">B.日待办接收总数 </w:t>
      </w:r>
      <w:r>
        <w:br/>
      </w:r>
      <w:r>
        <w:rPr>
          <w:rFonts w:ascii="STSong" w:hAnsi="STSong" w:eastAsia="STSong"/>
          <w:b w:val="0"/>
          <w:i w:val="0"/>
          <w:color w:val="000000"/>
          <w:sz w:val="20"/>
        </w:rPr>
        <w:t xml:space="preserve">C.敏感信息检查执行率 </w:t>
      </w:r>
      <w:r>
        <w:br/>
      </w:r>
      <w:r>
        <w:rPr>
          <w:rFonts w:ascii="STSong" w:hAnsi="STSong" w:eastAsia="STSong"/>
          <w:b w:val="0"/>
          <w:i w:val="0"/>
          <w:color w:val="000000"/>
          <w:sz w:val="20"/>
        </w:rPr>
        <w:t xml:space="preserve">D.感染病毒客户端数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1.2.331. 第331题 </w:t>
      </w:r>
      <w:r>
        <w:br/>
      </w:r>
      <w:r>
        <w:rPr>
          <w:rFonts w:ascii="STSong" w:hAnsi="STSong" w:eastAsia="STSong"/>
          <w:b w:val="0"/>
          <w:i w:val="0"/>
          <w:color w:val="000000"/>
          <w:sz w:val="20"/>
        </w:rPr>
        <w:t>SG-I6000系统，目前不是主要探测服务监控指标的是？</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A.是否可访问</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123 页</w:t>
      </w:r>
    </w:p>
    <w:p>
      <w:pPr>
        <w:sectPr>
          <w:pgSz w:w="11900" w:h="16840"/>
          <w:pgMar w:top="16" w:right="974" w:bottom="478" w:left="960" w:header="720" w:footer="720" w:gutter="0"/>
          <w:cols w:space="720" w:num="1" w:equalWidth="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1872" w:firstLine="0"/>
        <w:jc w:val="left"/>
      </w:pPr>
      <w:r>
        <w:rPr>
          <w:rFonts w:ascii="STSong" w:hAnsi="STSong" w:eastAsia="STSong"/>
          <w:b w:val="0"/>
          <w:i w:val="0"/>
          <w:color w:val="000000"/>
          <w:sz w:val="20"/>
        </w:rPr>
        <w:t xml:space="preserve">B.状态码 </w:t>
      </w:r>
      <w:r>
        <w:br/>
      </w:r>
      <w:r>
        <w:rPr>
          <w:rFonts w:ascii="STSong" w:hAnsi="STSong" w:eastAsia="STSong"/>
          <w:b w:val="0"/>
          <w:i w:val="0"/>
          <w:color w:val="000000"/>
          <w:sz w:val="20"/>
        </w:rPr>
        <w:t xml:space="preserve">C.响应时长 </w:t>
      </w:r>
      <w:r>
        <w:br/>
      </w:r>
      <w:r>
        <w:rPr>
          <w:rFonts w:ascii="STSong" w:hAnsi="STSong" w:eastAsia="STSong"/>
          <w:b w:val="0"/>
          <w:i w:val="0"/>
          <w:color w:val="000000"/>
          <w:sz w:val="20"/>
        </w:rPr>
        <w:t xml:space="preserve">D.接口状态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1.2.332. 第332题 </w:t>
      </w:r>
      <w:r>
        <w:br/>
      </w:r>
      <w:r>
        <w:rPr>
          <w:rFonts w:ascii="STSong" w:hAnsi="STSong" w:eastAsia="STSong"/>
          <w:b w:val="0"/>
          <w:i w:val="0"/>
          <w:color w:val="000000"/>
          <w:sz w:val="20"/>
        </w:rPr>
        <w:t>下列选项对SG-I6000系统中气泡图方式进行展现的综合监管视图描述不正确的是？</w:t>
      </w:r>
    </w:p>
    <w:p>
      <w:pPr>
        <w:autoSpaceDN w:val="0"/>
        <w:autoSpaceDE w:val="0"/>
        <w:widowControl/>
        <w:spacing w:line="308" w:lineRule="exact" w:before="0" w:after="0"/>
        <w:ind w:left="400" w:right="864" w:firstLine="0"/>
        <w:jc w:val="left"/>
      </w:pPr>
      <w:r>
        <w:rPr>
          <w:rFonts w:ascii="STSong" w:hAnsi="STSong" w:eastAsia="STSong"/>
          <w:b w:val="0"/>
          <w:i w:val="0"/>
          <w:color w:val="000000"/>
          <w:sz w:val="20"/>
        </w:rPr>
        <w:t xml:space="preserve">A.在综合监控视图页面发现运行问题可以通过点击气泡图进行问题层层下钻，快速定位故障点 </w:t>
      </w:r>
      <w:r>
        <w:rPr>
          <w:rFonts w:ascii="STSong" w:hAnsi="STSong" w:eastAsia="STSong"/>
          <w:b w:val="0"/>
          <w:i w:val="0"/>
          <w:color w:val="000000"/>
          <w:sz w:val="20"/>
        </w:rPr>
        <w:t xml:space="preserve">B.便于调度及时发现问解决问题 </w:t>
      </w:r>
      <w:r>
        <w:br/>
      </w:r>
      <w:r>
        <w:rPr>
          <w:rFonts w:ascii="STSong" w:hAnsi="STSong" w:eastAsia="STSong"/>
          <w:b w:val="0"/>
          <w:i w:val="0"/>
          <w:color w:val="000000"/>
          <w:sz w:val="20"/>
        </w:rPr>
        <w:t xml:space="preserve">C.只是进行运行情况展示，并不能帮助快速定位故障点 </w:t>
      </w:r>
      <w:r>
        <w:br/>
      </w:r>
      <w:r>
        <w:rPr>
          <w:rFonts w:ascii="STSong" w:hAnsi="STSong" w:eastAsia="STSong"/>
          <w:b w:val="0"/>
          <w:i w:val="0"/>
          <w:color w:val="000000"/>
          <w:sz w:val="20"/>
        </w:rPr>
        <w:t xml:space="preserve">D.综合监管视图总体反映业务系统、网络、桌面等实时运行情况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1.2.333. 第333题 </w:t>
      </w:r>
      <w:r>
        <w:br/>
      </w:r>
      <w:r>
        <w:rPr>
          <w:rFonts w:ascii="STSong" w:hAnsi="STSong" w:eastAsia="STSong"/>
          <w:b w:val="0"/>
          <w:i w:val="0"/>
          <w:color w:val="000000"/>
          <w:sz w:val="20"/>
        </w:rPr>
        <w:t>SG-I6000系统中，默认视图配置可对下列（）视图进行编辑配置。</w:t>
      </w:r>
    </w:p>
    <w:p>
      <w:pPr>
        <w:autoSpaceDN w:val="0"/>
        <w:autoSpaceDE w:val="0"/>
        <w:widowControl/>
        <w:spacing w:line="308" w:lineRule="exact" w:before="0" w:after="0"/>
        <w:ind w:left="400" w:right="1872" w:firstLine="0"/>
        <w:jc w:val="left"/>
      </w:pPr>
      <w:r>
        <w:rPr>
          <w:rFonts w:ascii="STSong" w:hAnsi="STSong" w:eastAsia="STSong"/>
          <w:b w:val="0"/>
          <w:i w:val="0"/>
          <w:color w:val="000000"/>
          <w:sz w:val="20"/>
        </w:rPr>
        <w:t xml:space="preserve">A.应用视图、网络视图 </w:t>
      </w:r>
      <w:r>
        <w:br/>
      </w:r>
      <w:r>
        <w:rPr>
          <w:rFonts w:ascii="STSong" w:hAnsi="STSong" w:eastAsia="STSong"/>
          <w:b w:val="0"/>
          <w:i w:val="0"/>
          <w:color w:val="000000"/>
          <w:sz w:val="20"/>
        </w:rPr>
        <w:t xml:space="preserve">B.机房视图、主页探测试图 </w:t>
      </w:r>
      <w:r>
        <w:br/>
      </w:r>
      <w:r>
        <w:rPr>
          <w:rFonts w:ascii="STSong" w:hAnsi="STSong" w:eastAsia="STSong"/>
          <w:b w:val="0"/>
          <w:i w:val="0"/>
          <w:color w:val="000000"/>
          <w:sz w:val="20"/>
        </w:rPr>
        <w:t xml:space="preserve">C.综合监控视图 </w:t>
      </w:r>
      <w:r>
        <w:br/>
      </w:r>
      <w:r>
        <w:rPr>
          <w:rFonts w:ascii="STSong" w:hAnsi="STSong" w:eastAsia="STSong"/>
          <w:b w:val="0"/>
          <w:i w:val="0"/>
          <w:color w:val="000000"/>
          <w:sz w:val="20"/>
        </w:rPr>
        <w:t xml:space="preserve">D.以上选项均可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1.2.334. 第334题 </w:t>
      </w:r>
      <w:r>
        <w:br/>
      </w:r>
      <w:r>
        <w:rPr>
          <w:rFonts w:ascii="STSong" w:hAnsi="STSong" w:eastAsia="STSong"/>
          <w:b w:val="0"/>
          <w:i w:val="0"/>
          <w:color w:val="000000"/>
          <w:sz w:val="20"/>
        </w:rPr>
        <w:t>SG-I6000系统中业务运行视图经典视图气泡图中的气泡状态和以下哪些指标无关？</w:t>
      </w:r>
    </w:p>
    <w:p>
      <w:pPr>
        <w:autoSpaceDN w:val="0"/>
        <w:autoSpaceDE w:val="0"/>
        <w:widowControl/>
        <w:spacing w:line="308" w:lineRule="exact" w:before="0" w:after="0"/>
        <w:ind w:left="400" w:right="3600" w:firstLine="0"/>
        <w:jc w:val="left"/>
      </w:pPr>
      <w:r>
        <w:rPr>
          <w:rFonts w:ascii="STSong" w:hAnsi="STSong" w:eastAsia="STSong"/>
          <w:b w:val="0"/>
          <w:i w:val="0"/>
          <w:color w:val="000000"/>
          <w:sz w:val="20"/>
        </w:rPr>
        <w:t xml:space="preserve">A.健康运行时长 </w:t>
      </w:r>
      <w:r>
        <w:br/>
      </w:r>
      <w:r>
        <w:rPr>
          <w:rFonts w:ascii="STSong" w:hAnsi="STSong" w:eastAsia="STSong"/>
          <w:b w:val="0"/>
          <w:i w:val="0"/>
          <w:color w:val="000000"/>
          <w:sz w:val="20"/>
        </w:rPr>
        <w:t xml:space="preserve">B.设备信息监控率 </w:t>
      </w:r>
      <w:r>
        <w:br/>
      </w:r>
      <w:r>
        <w:rPr>
          <w:rFonts w:ascii="STSong" w:hAnsi="STSong" w:eastAsia="STSong"/>
          <w:b w:val="0"/>
          <w:i w:val="0"/>
          <w:color w:val="000000"/>
          <w:sz w:val="20"/>
        </w:rPr>
        <w:t xml:space="preserve">C.业务系统探测状态 </w:t>
      </w:r>
      <w:r>
        <w:br/>
      </w:r>
      <w:r>
        <w:rPr>
          <w:rFonts w:ascii="STSong" w:hAnsi="STSong" w:eastAsia="STSong"/>
          <w:b w:val="0"/>
          <w:i w:val="0"/>
          <w:color w:val="000000"/>
          <w:sz w:val="20"/>
        </w:rPr>
        <w:t xml:space="preserve">D.在线用户数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1.2.335. 第335题 </w:t>
      </w:r>
      <w:r>
        <w:br/>
      </w:r>
      <w:r>
        <w:rPr>
          <w:rFonts w:ascii="STSong" w:hAnsi="STSong" w:eastAsia="STSong"/>
          <w:b w:val="0"/>
          <w:i w:val="0"/>
          <w:color w:val="000000"/>
          <w:sz w:val="20"/>
        </w:rPr>
        <w:t>SG-I6000告警分3种紧急度，以下哪种不属于I6000告警紧急度?</w:t>
      </w:r>
    </w:p>
    <w:p>
      <w:pPr>
        <w:autoSpaceDN w:val="0"/>
        <w:autoSpaceDE w:val="0"/>
        <w:widowControl/>
        <w:spacing w:line="308" w:lineRule="exact" w:before="0" w:after="0"/>
        <w:ind w:left="400" w:right="2448" w:firstLine="0"/>
        <w:jc w:val="left"/>
      </w:pPr>
      <w:r>
        <w:rPr>
          <w:rFonts w:ascii="STSong" w:hAnsi="STSong" w:eastAsia="STSong"/>
          <w:b w:val="0"/>
          <w:i w:val="0"/>
          <w:color w:val="000000"/>
          <w:sz w:val="20"/>
        </w:rPr>
        <w:t xml:space="preserve">A.中 </w:t>
      </w:r>
      <w:r>
        <w:br/>
      </w:r>
      <w:r>
        <w:rPr>
          <w:rFonts w:ascii="STSong" w:hAnsi="STSong" w:eastAsia="STSong"/>
          <w:b w:val="0"/>
          <w:i w:val="0"/>
          <w:color w:val="000000"/>
          <w:sz w:val="20"/>
        </w:rPr>
        <w:t xml:space="preserve">B.低 </w:t>
      </w:r>
      <w:r>
        <w:br/>
      </w:r>
      <w:r>
        <w:rPr>
          <w:rFonts w:ascii="STSong" w:hAnsi="STSong" w:eastAsia="STSong"/>
          <w:b w:val="0"/>
          <w:i w:val="0"/>
          <w:color w:val="000000"/>
          <w:sz w:val="20"/>
        </w:rPr>
        <w:t xml:space="preserve">C.高 </w:t>
      </w:r>
      <w:r>
        <w:br/>
      </w:r>
      <w:r>
        <w:rPr>
          <w:rFonts w:ascii="STSong" w:hAnsi="STSong" w:eastAsia="STSong"/>
          <w:b w:val="0"/>
          <w:i w:val="0"/>
          <w:color w:val="000000"/>
          <w:sz w:val="20"/>
        </w:rPr>
        <w:t xml:space="preserve">D.普通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1.2.336. 第336题 </w:t>
      </w:r>
      <w:r>
        <w:br/>
      </w:r>
      <w:r>
        <w:rPr>
          <w:rFonts w:ascii="STSong" w:hAnsi="STSong" w:eastAsia="STSong"/>
          <w:b w:val="0"/>
          <w:i w:val="0"/>
          <w:color w:val="000000"/>
          <w:sz w:val="20"/>
        </w:rPr>
        <w:t>SG-I6000系统，以下哪种情况会导致业务系统的健康运行时长指标值归零？</w:t>
      </w:r>
    </w:p>
    <w:p>
      <w:pPr>
        <w:autoSpaceDN w:val="0"/>
        <w:autoSpaceDE w:val="0"/>
        <w:widowControl/>
        <w:spacing w:line="310" w:lineRule="exact" w:before="0" w:after="0"/>
        <w:ind w:left="400" w:right="4320" w:firstLine="0"/>
        <w:jc w:val="left"/>
      </w:pPr>
      <w:r>
        <w:rPr>
          <w:rFonts w:ascii="STSong" w:hAnsi="STSong" w:eastAsia="STSong"/>
          <w:b w:val="0"/>
          <w:i w:val="0"/>
          <w:color w:val="000000"/>
          <w:sz w:val="20"/>
        </w:rPr>
        <w:t xml:space="preserve">A.该业务系统给I6000送数的接口停运 </w:t>
      </w:r>
      <w:r>
        <w:br/>
      </w:r>
      <w:r>
        <w:rPr>
          <w:rFonts w:ascii="STSong" w:hAnsi="STSong" w:eastAsia="STSong"/>
          <w:b w:val="0"/>
          <w:i w:val="0"/>
          <w:color w:val="000000"/>
          <w:sz w:val="20"/>
        </w:rPr>
        <w:t xml:space="preserve">B.该业务系统停运 </w:t>
      </w:r>
      <w:r>
        <w:br/>
      </w:r>
      <w:r>
        <w:rPr>
          <w:rFonts w:ascii="STSong" w:hAnsi="STSong" w:eastAsia="STSong"/>
          <w:b w:val="0"/>
          <w:i w:val="0"/>
          <w:color w:val="000000"/>
          <w:sz w:val="20"/>
        </w:rPr>
        <w:t xml:space="preserve">C.该业务系统所在的数据库服务器宕机 </w:t>
      </w:r>
      <w:r>
        <w:br/>
      </w:r>
      <w:r>
        <w:rPr>
          <w:rFonts w:ascii="STSong" w:hAnsi="STSong" w:eastAsia="STSong"/>
          <w:b w:val="0"/>
          <w:i w:val="0"/>
          <w:color w:val="000000"/>
          <w:sz w:val="20"/>
        </w:rPr>
        <w:t xml:space="preserve">D.该业务系统的灾备复制中断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1.2.337. 第337题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124 页</w:t>
      </w:r>
    </w:p>
    <w:p>
      <w:pPr>
        <w:sectPr>
          <w:pgSz w:w="11900" w:h="16840"/>
          <w:pgMar w:top="16" w:right="1440" w:bottom="478" w:left="960" w:header="720" w:footer="720" w:gutter="0"/>
          <w:cols w:space="720" w:num="1" w:equalWidth="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0" w:lineRule="exact" w:before="812" w:after="0"/>
        <w:ind w:left="400" w:right="0" w:firstLine="0"/>
        <w:jc w:val="left"/>
      </w:pPr>
      <w:r>
        <w:rPr>
          <w:rFonts w:ascii="STSong" w:hAnsi="STSong" w:eastAsia="STSong"/>
          <w:b w:val="0"/>
          <w:i w:val="0"/>
          <w:color w:val="000000"/>
          <w:sz w:val="20"/>
        </w:rPr>
        <w:t xml:space="preserve">SG-I6000系统针对业务系统的运行指标和应用指标，通过气泡图和监测详情页面进行实时监控，方便运维人员 </w:t>
      </w:r>
      <w:r>
        <w:rPr>
          <w:rFonts w:ascii="STSong" w:hAnsi="STSong" w:eastAsia="STSong"/>
          <w:b w:val="0"/>
          <w:i w:val="0"/>
          <w:color w:val="000000"/>
          <w:sz w:val="20"/>
        </w:rPr>
        <w:t>提高工作效率并快速发现和定位系统问题。监控接口采用（）方式。</w:t>
      </w:r>
    </w:p>
    <w:p>
      <w:pPr>
        <w:autoSpaceDN w:val="0"/>
        <w:autoSpaceDE w:val="0"/>
        <w:widowControl/>
        <w:spacing w:line="308" w:lineRule="exact" w:before="0" w:after="0"/>
        <w:ind w:left="400" w:right="720" w:firstLine="0"/>
        <w:jc w:val="left"/>
      </w:pPr>
      <w:r>
        <w:rPr>
          <w:rFonts w:ascii="STSong" w:hAnsi="STSong" w:eastAsia="STSong"/>
          <w:b w:val="0"/>
          <w:i w:val="0"/>
          <w:color w:val="000000"/>
          <w:sz w:val="20"/>
        </w:rPr>
        <w:t xml:space="preserve">A.ssh </w:t>
      </w:r>
      <w:r>
        <w:br/>
      </w:r>
      <w:r>
        <w:rPr>
          <w:rFonts w:ascii="STSong" w:hAnsi="STSong" w:eastAsia="STSong"/>
          <w:b w:val="0"/>
          <w:i w:val="0"/>
          <w:color w:val="000000"/>
          <w:sz w:val="20"/>
        </w:rPr>
        <w:t xml:space="preserve">B.webservice </w:t>
      </w:r>
      <w:r>
        <w:br/>
      </w:r>
      <w:r>
        <w:rPr>
          <w:rFonts w:ascii="STSong" w:hAnsi="STSong" w:eastAsia="STSong"/>
          <w:b w:val="0"/>
          <w:i w:val="0"/>
          <w:color w:val="000000"/>
          <w:sz w:val="20"/>
        </w:rPr>
        <w:t xml:space="preserve">C.snmp </w:t>
      </w:r>
      <w:r>
        <w:br/>
      </w:r>
      <w:r>
        <w:rPr>
          <w:rFonts w:ascii="STSong" w:hAnsi="STSong" w:eastAsia="STSong"/>
          <w:b w:val="0"/>
          <w:i w:val="0"/>
          <w:color w:val="000000"/>
          <w:sz w:val="20"/>
        </w:rPr>
        <w:t xml:space="preserve">D.jmx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1.2.338. 第338题 </w:t>
      </w:r>
      <w:r>
        <w:br/>
      </w:r>
      <w:r>
        <w:rPr>
          <w:rFonts w:ascii="STSong" w:hAnsi="STSong" w:eastAsia="STSong"/>
          <w:b w:val="0"/>
          <w:i w:val="0"/>
          <w:color w:val="000000"/>
          <w:sz w:val="20"/>
        </w:rPr>
        <w:t>SG-I6000系统引入(  )，实现采集监控与业务操作的数据分离，进一步增强实时数据的快速读写能力。</w:t>
      </w:r>
    </w:p>
    <w:p>
      <w:pPr>
        <w:autoSpaceDN w:val="0"/>
        <w:autoSpaceDE w:val="0"/>
        <w:widowControl/>
        <w:spacing w:line="306" w:lineRule="exact" w:before="0" w:after="0"/>
        <w:ind w:left="400" w:right="288" w:firstLine="0"/>
        <w:jc w:val="left"/>
      </w:pPr>
      <w:r>
        <w:rPr>
          <w:rFonts w:ascii="STSong" w:hAnsi="STSong" w:eastAsia="STSong"/>
          <w:b w:val="0"/>
          <w:i w:val="0"/>
          <w:color w:val="000000"/>
          <w:sz w:val="20"/>
        </w:rPr>
        <w:t xml:space="preserve">A.oracle数据库 </w:t>
      </w:r>
      <w:r>
        <w:br/>
      </w:r>
      <w:r>
        <w:rPr>
          <w:rFonts w:ascii="STSong" w:hAnsi="STSong" w:eastAsia="STSong"/>
          <w:b w:val="0"/>
          <w:i w:val="0"/>
          <w:color w:val="000000"/>
          <w:sz w:val="20"/>
        </w:rPr>
        <w:t xml:space="preserve">B.MongoDB数据库 </w:t>
      </w:r>
      <w:r>
        <w:br/>
      </w:r>
      <w:r>
        <w:rPr>
          <w:rFonts w:ascii="STSong" w:hAnsi="STSong" w:eastAsia="STSong"/>
          <w:b w:val="0"/>
          <w:i w:val="0"/>
          <w:color w:val="000000"/>
          <w:sz w:val="20"/>
        </w:rPr>
        <w:t xml:space="preserve">C.memcache </w:t>
      </w:r>
      <w:r>
        <w:br/>
      </w:r>
      <w:r>
        <w:rPr>
          <w:rFonts w:ascii="STSong" w:hAnsi="STSong" w:eastAsia="STSong"/>
          <w:b w:val="0"/>
          <w:i w:val="0"/>
          <w:color w:val="000000"/>
          <w:sz w:val="20"/>
        </w:rPr>
        <w:t xml:space="preserve">D.达梦数据库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1.2.339. 第339题 </w:t>
      </w:r>
      <w:r>
        <w:br/>
      </w:r>
      <w:r>
        <w:rPr>
          <w:rFonts w:ascii="STSong" w:hAnsi="STSong" w:eastAsia="STSong"/>
          <w:b w:val="0"/>
          <w:i w:val="0"/>
          <w:color w:val="000000"/>
          <w:sz w:val="20"/>
        </w:rPr>
        <w:t>系统综合监控视图总体反映业务系统、网络、机房、桌面等实时运行情况，（）以气泡图的方式进行展现</w:t>
      </w:r>
      <w:r>
        <w:rPr>
          <w:rFonts w:ascii="STSong" w:hAnsi="STSong" w:eastAsia="STSong"/>
          <w:b w:val="0"/>
          <w:i w:val="0"/>
          <w:color w:val="000000"/>
          <w:sz w:val="20"/>
        </w:rPr>
        <w:t>，在综合监控视图页面发现运行问题可以通过点击气泡图进行问题层层下钻。</w:t>
      </w:r>
    </w:p>
    <w:p>
      <w:pPr>
        <w:autoSpaceDN w:val="0"/>
        <w:autoSpaceDE w:val="0"/>
        <w:widowControl/>
        <w:spacing w:line="306" w:lineRule="exact" w:before="0" w:after="0"/>
        <w:ind w:left="400" w:right="144" w:firstLine="0"/>
        <w:jc w:val="left"/>
      </w:pPr>
      <w:r>
        <w:rPr>
          <w:rFonts w:ascii="STSong" w:hAnsi="STSong" w:eastAsia="STSong"/>
          <w:b w:val="0"/>
          <w:i w:val="0"/>
          <w:color w:val="000000"/>
          <w:sz w:val="20"/>
        </w:rPr>
        <w:t xml:space="preserve">A.业务系统 </w:t>
      </w:r>
      <w:r>
        <w:br/>
      </w:r>
      <w:r>
        <w:rPr>
          <w:rFonts w:ascii="STSong" w:hAnsi="STSong" w:eastAsia="STSong"/>
          <w:b w:val="0"/>
          <w:i w:val="0"/>
          <w:color w:val="000000"/>
          <w:sz w:val="20"/>
        </w:rPr>
        <w:t xml:space="preserve">B.网络、机房 </w:t>
      </w:r>
      <w:r>
        <w:br/>
      </w:r>
      <w:r>
        <w:rPr>
          <w:rFonts w:ascii="STSong" w:hAnsi="STSong" w:eastAsia="STSong"/>
          <w:b w:val="0"/>
          <w:i w:val="0"/>
          <w:color w:val="000000"/>
          <w:sz w:val="20"/>
        </w:rPr>
        <w:t xml:space="preserve">C.桌面 </w:t>
      </w:r>
      <w:r>
        <w:br/>
      </w:r>
      <w:r>
        <w:rPr>
          <w:rFonts w:ascii="STSong" w:hAnsi="STSong" w:eastAsia="STSong"/>
          <w:b w:val="0"/>
          <w:i w:val="0"/>
          <w:color w:val="000000"/>
          <w:sz w:val="20"/>
        </w:rPr>
        <w:t xml:space="preserve">D.以上所有的实时运行情况均可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1.2.340. 第340题 </w:t>
      </w:r>
      <w:r>
        <w:br/>
      </w:r>
      <w:r>
        <w:rPr>
          <w:rFonts w:ascii="STSong" w:hAnsi="STSong" w:eastAsia="STSong"/>
          <w:b w:val="0"/>
          <w:i w:val="0"/>
          <w:color w:val="000000"/>
          <w:sz w:val="20"/>
        </w:rPr>
        <w:t xml:space="preserve">SG-I6000系统中，下列哪一项不属于缺陷消缺申请流程的环节 </w:t>
      </w:r>
      <w:r>
        <w:br/>
      </w:r>
      <w:r>
        <w:rPr>
          <w:rFonts w:ascii="STSong" w:hAnsi="STSong" w:eastAsia="STSong"/>
          <w:b w:val="0"/>
          <w:i w:val="0"/>
          <w:color w:val="000000"/>
          <w:sz w:val="20"/>
        </w:rPr>
        <w:t xml:space="preserve">A.缺陷分析 </w:t>
      </w:r>
      <w:r>
        <w:br/>
      </w:r>
      <w:r>
        <w:rPr>
          <w:rFonts w:ascii="STSong" w:hAnsi="STSong" w:eastAsia="STSong"/>
          <w:b w:val="0"/>
          <w:i w:val="0"/>
          <w:color w:val="000000"/>
          <w:sz w:val="20"/>
        </w:rPr>
        <w:t xml:space="preserve">B.缺陷审核 </w:t>
      </w:r>
      <w:r>
        <w:br/>
      </w:r>
      <w:r>
        <w:rPr>
          <w:rFonts w:ascii="STSong" w:hAnsi="STSong" w:eastAsia="STSong"/>
          <w:b w:val="0"/>
          <w:i w:val="0"/>
          <w:color w:val="000000"/>
          <w:sz w:val="20"/>
        </w:rPr>
        <w:t xml:space="preserve">C.缺陷签发 </w:t>
      </w:r>
      <w:r>
        <w:br/>
      </w:r>
      <w:r>
        <w:rPr>
          <w:rFonts w:ascii="STSong" w:hAnsi="STSong" w:eastAsia="STSong"/>
          <w:b w:val="0"/>
          <w:i w:val="0"/>
          <w:color w:val="000000"/>
          <w:sz w:val="20"/>
        </w:rPr>
        <w:t xml:space="preserve">D.缺陷消缺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 xml:space="preserve">1.2.341. 第341题 </w:t>
      </w:r>
      <w:r>
        <w:br/>
      </w:r>
      <w:r>
        <w:rPr>
          <w:rFonts w:ascii="STSong" w:hAnsi="STSong" w:eastAsia="STSong"/>
          <w:b w:val="0"/>
          <w:i w:val="0"/>
          <w:color w:val="000000"/>
          <w:sz w:val="20"/>
        </w:rPr>
        <w:t xml:space="preserve">告警生成规则中配置一条越界告警，越界阈值配置为最大值小于80,最小值大于50。请问当值为下列哪个值的 </w:t>
      </w:r>
      <w:r>
        <w:rPr>
          <w:rFonts w:ascii="STSong" w:hAnsi="STSong" w:eastAsia="STSong"/>
          <w:b w:val="0"/>
          <w:i w:val="0"/>
          <w:color w:val="000000"/>
          <w:sz w:val="20"/>
        </w:rPr>
        <w:t>时候会发生告警。（）</w:t>
      </w:r>
      <w:r>
        <w:br/>
      </w:r>
      <w:r>
        <w:rPr>
          <w:rFonts w:ascii="STSong" w:hAnsi="STSong" w:eastAsia="STSong"/>
          <w:b w:val="0"/>
          <w:i w:val="0"/>
          <w:color w:val="000000"/>
          <w:sz w:val="20"/>
        </w:rPr>
        <w:t xml:space="preserve">A.60 </w:t>
      </w:r>
      <w:r>
        <w:br/>
      </w:r>
      <w:r>
        <w:rPr>
          <w:rFonts w:ascii="STSong" w:hAnsi="STSong" w:eastAsia="STSong"/>
          <w:b w:val="0"/>
          <w:i w:val="0"/>
          <w:color w:val="000000"/>
          <w:sz w:val="20"/>
        </w:rPr>
        <w:t xml:space="preserve">B.40 </w:t>
      </w:r>
      <w:r>
        <w:br/>
      </w:r>
      <w:r>
        <w:rPr>
          <w:rFonts w:ascii="STSong" w:hAnsi="STSong" w:eastAsia="STSong"/>
          <w:b w:val="0"/>
          <w:i w:val="0"/>
          <w:color w:val="000000"/>
          <w:sz w:val="20"/>
        </w:rPr>
        <w:t xml:space="preserve">C.85 </w:t>
      </w:r>
      <w:r>
        <w:br/>
      </w:r>
      <w:r>
        <w:rPr>
          <w:rFonts w:ascii="STSong" w:hAnsi="STSong" w:eastAsia="STSong"/>
          <w:b w:val="0"/>
          <w:i w:val="0"/>
          <w:color w:val="000000"/>
          <w:sz w:val="20"/>
        </w:rPr>
        <w:t xml:space="preserve">D.80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 xml:space="preserve">1.2.342. 第342题 </w:t>
      </w:r>
      <w:r>
        <w:br/>
      </w:r>
      <w:r>
        <w:rPr>
          <w:rFonts w:ascii="STSong" w:hAnsi="STSong" w:eastAsia="STSong"/>
          <w:b w:val="0"/>
          <w:i w:val="0"/>
          <w:color w:val="000000"/>
          <w:sz w:val="20"/>
        </w:rPr>
        <w:t>进入监测配置-&gt;采集配置-&gt;采集服务监控中新增采集节点框中的IP应填写为（）</w:t>
      </w:r>
      <w:r>
        <w:br/>
      </w:r>
      <w:r>
        <w:rPr>
          <w:rFonts w:ascii="STSong" w:hAnsi="STSong" w:eastAsia="STSong"/>
          <w:b w:val="0"/>
          <w:i w:val="0"/>
          <w:color w:val="000000"/>
          <w:sz w:val="20"/>
        </w:rPr>
        <w:t xml:space="preserve">A.部署采集后台的ip </w:t>
      </w:r>
      <w:r>
        <w:br/>
      </w:r>
      <w:r>
        <w:rPr>
          <w:rFonts w:ascii="STSong" w:hAnsi="STSong" w:eastAsia="STSong"/>
          <w:b w:val="0"/>
          <w:i w:val="0"/>
          <w:color w:val="000000"/>
          <w:sz w:val="20"/>
        </w:rPr>
        <w:t>B.访问者本机IP</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125 页</w:t>
      </w:r>
    </w:p>
    <w:p>
      <w:pPr>
        <w:sectPr>
          <w:pgSz w:w="11900" w:h="16840"/>
          <w:pgMar w:top="16" w:right="974" w:bottom="478" w:left="960" w:header="720" w:footer="720" w:gutter="0"/>
          <w:cols w:space="720" w:num="1" w:equalWidth="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3600" w:firstLine="0"/>
        <w:jc w:val="left"/>
      </w:pPr>
      <w:r>
        <w:rPr>
          <w:rFonts w:ascii="STSong" w:hAnsi="STSong" w:eastAsia="STSong"/>
          <w:b w:val="0"/>
          <w:i w:val="0"/>
          <w:color w:val="000000"/>
          <w:sz w:val="20"/>
        </w:rPr>
        <w:t xml:space="preserve">C.待采集设备IP </w:t>
      </w:r>
      <w:r>
        <w:br/>
      </w:r>
      <w:r>
        <w:rPr>
          <w:rFonts w:ascii="STSong" w:hAnsi="STSong" w:eastAsia="STSong"/>
          <w:b w:val="0"/>
          <w:i w:val="0"/>
          <w:color w:val="000000"/>
          <w:sz w:val="20"/>
        </w:rPr>
        <w:t xml:space="preserve">D.I6000应用服务器IP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 xml:space="preserve">1.2.343. 第343题 </w:t>
      </w:r>
      <w:r>
        <w:br/>
      </w:r>
      <w:r>
        <w:rPr>
          <w:rFonts w:ascii="STSong" w:hAnsi="STSong" w:eastAsia="STSong"/>
          <w:b w:val="0"/>
          <w:i w:val="0"/>
          <w:color w:val="000000"/>
          <w:sz w:val="20"/>
        </w:rPr>
        <w:t>下列哪一项不属于SG-I6000系统中缺陷管理工单中缺陷等级的分类？</w:t>
      </w:r>
    </w:p>
    <w:p>
      <w:pPr>
        <w:autoSpaceDN w:val="0"/>
        <w:autoSpaceDE w:val="0"/>
        <w:widowControl/>
        <w:spacing w:line="308" w:lineRule="exact" w:before="0" w:after="0"/>
        <w:ind w:left="400" w:right="3600" w:firstLine="0"/>
        <w:jc w:val="left"/>
      </w:pPr>
      <w:r>
        <w:rPr>
          <w:rFonts w:ascii="STSong" w:hAnsi="STSong" w:eastAsia="STSong"/>
          <w:b w:val="0"/>
          <w:i w:val="0"/>
          <w:color w:val="000000"/>
          <w:sz w:val="20"/>
        </w:rPr>
        <w:t xml:space="preserve">A.紧急 </w:t>
      </w:r>
      <w:r>
        <w:br/>
      </w:r>
      <w:r>
        <w:rPr>
          <w:rFonts w:ascii="STSong" w:hAnsi="STSong" w:eastAsia="STSong"/>
          <w:b w:val="0"/>
          <w:i w:val="0"/>
          <w:color w:val="000000"/>
          <w:sz w:val="20"/>
        </w:rPr>
        <w:t xml:space="preserve">B.严重 </w:t>
      </w:r>
      <w:r>
        <w:br/>
      </w:r>
      <w:r>
        <w:rPr>
          <w:rFonts w:ascii="STSong" w:hAnsi="STSong" w:eastAsia="STSong"/>
          <w:b w:val="0"/>
          <w:i w:val="0"/>
          <w:color w:val="000000"/>
          <w:sz w:val="20"/>
        </w:rPr>
        <w:t xml:space="preserve">C.一般 </w:t>
      </w:r>
      <w:r>
        <w:br/>
      </w:r>
      <w:r>
        <w:rPr>
          <w:rFonts w:ascii="STSong" w:hAnsi="STSong" w:eastAsia="STSong"/>
          <w:b w:val="0"/>
          <w:i w:val="0"/>
          <w:color w:val="000000"/>
          <w:sz w:val="20"/>
        </w:rPr>
        <w:t xml:space="preserve">D.轻微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 xml:space="preserve">1.2.344. 第344题 </w:t>
      </w:r>
      <w:r>
        <w:br/>
      </w:r>
      <w:r>
        <w:rPr>
          <w:rFonts w:ascii="STSong" w:hAnsi="STSong" w:eastAsia="STSong"/>
          <w:b w:val="0"/>
          <w:i w:val="0"/>
          <w:color w:val="000000"/>
          <w:sz w:val="20"/>
        </w:rPr>
        <w:t>在SG-I6000系统检修模块中，下列哪项不属于工作票要填写的内容？</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A.工作内容 </w:t>
      </w:r>
      <w:r>
        <w:br/>
      </w:r>
      <w:r>
        <w:rPr>
          <w:rFonts w:ascii="STSong" w:hAnsi="STSong" w:eastAsia="STSong"/>
          <w:b w:val="0"/>
          <w:i w:val="0"/>
          <w:color w:val="000000"/>
          <w:sz w:val="20"/>
        </w:rPr>
        <w:t xml:space="preserve">B.工作组成员 </w:t>
      </w:r>
      <w:r>
        <w:br/>
      </w:r>
      <w:r>
        <w:rPr>
          <w:rFonts w:ascii="STSong" w:hAnsi="STSong" w:eastAsia="STSong"/>
          <w:b w:val="0"/>
          <w:i w:val="0"/>
          <w:color w:val="000000"/>
          <w:sz w:val="20"/>
        </w:rPr>
        <w:t xml:space="preserve">C.操作步骤 </w:t>
      </w:r>
      <w:r>
        <w:br/>
      </w:r>
      <w:r>
        <w:rPr>
          <w:rFonts w:ascii="STSong" w:hAnsi="STSong" w:eastAsia="STSong"/>
          <w:b w:val="0"/>
          <w:i w:val="0"/>
          <w:color w:val="000000"/>
          <w:sz w:val="20"/>
        </w:rPr>
        <w:t xml:space="preserve">D.安全措施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 xml:space="preserve">1.2.345. 第345题 </w:t>
      </w:r>
      <w:r>
        <w:br/>
      </w:r>
      <w:r>
        <w:rPr>
          <w:rFonts w:ascii="STSong" w:hAnsi="STSong" w:eastAsia="STSong"/>
          <w:b w:val="0"/>
          <w:i w:val="0"/>
          <w:color w:val="000000"/>
          <w:sz w:val="20"/>
        </w:rPr>
        <w:t xml:space="preserve">在SG-I6000系统中，临时检修计划申请需至少在（）时候上报 </w:t>
      </w:r>
      <w:r>
        <w:br/>
      </w:r>
      <w:r>
        <w:rPr>
          <w:rFonts w:ascii="STSong" w:hAnsi="STSong" w:eastAsia="STSong"/>
          <w:b w:val="0"/>
          <w:i w:val="0"/>
          <w:color w:val="000000"/>
          <w:sz w:val="20"/>
        </w:rPr>
        <w:t xml:space="preserve">A.提前一天 </w:t>
      </w:r>
      <w:r>
        <w:br/>
      </w:r>
      <w:r>
        <w:rPr>
          <w:rFonts w:ascii="STSong" w:hAnsi="STSong" w:eastAsia="STSong"/>
          <w:b w:val="0"/>
          <w:i w:val="0"/>
          <w:color w:val="000000"/>
          <w:sz w:val="20"/>
        </w:rPr>
        <w:t xml:space="preserve">B.提前两天 </w:t>
      </w:r>
      <w:r>
        <w:br/>
      </w:r>
      <w:r>
        <w:rPr>
          <w:rFonts w:ascii="STSong" w:hAnsi="STSong" w:eastAsia="STSong"/>
          <w:b w:val="0"/>
          <w:i w:val="0"/>
          <w:color w:val="000000"/>
          <w:sz w:val="20"/>
        </w:rPr>
        <w:t xml:space="preserve">C.提前三天 </w:t>
      </w:r>
      <w:r>
        <w:br/>
      </w:r>
      <w:r>
        <w:rPr>
          <w:rFonts w:ascii="STSong" w:hAnsi="STSong" w:eastAsia="STSong"/>
          <w:b w:val="0"/>
          <w:i w:val="0"/>
          <w:color w:val="000000"/>
          <w:sz w:val="20"/>
        </w:rPr>
        <w:t xml:space="preserve">D.提前四天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关联评价点的名称：检修计划基础知识(例如：分类、来源、时间截点等) </w:t>
      </w:r>
      <w:r>
        <w:br/>
      </w:r>
      <w:r>
        <w:rPr>
          <w:rFonts w:ascii="STSong" w:hAnsi="STSong" w:eastAsia="STSong"/>
          <w:b w:val="0"/>
          <w:i w:val="0"/>
          <w:color w:val="000000"/>
          <w:sz w:val="24"/>
        </w:rPr>
        <w:t xml:space="preserve">1.2.346. 第346题 </w:t>
      </w:r>
      <w:r>
        <w:br/>
      </w:r>
      <w:r>
        <w:rPr>
          <w:rFonts w:ascii="STSong" w:hAnsi="STSong" w:eastAsia="STSong"/>
          <w:b w:val="0"/>
          <w:i w:val="0"/>
          <w:color w:val="000000"/>
          <w:sz w:val="20"/>
        </w:rPr>
        <w:t xml:space="preserve">在SG-I6000系统中，月度检修计划申请需在（）时候上报 </w:t>
      </w:r>
      <w:r>
        <w:br/>
      </w:r>
      <w:r>
        <w:rPr>
          <w:rFonts w:ascii="STSong" w:hAnsi="STSong" w:eastAsia="STSong"/>
          <w:b w:val="0"/>
          <w:i w:val="0"/>
          <w:color w:val="000000"/>
          <w:sz w:val="20"/>
        </w:rPr>
        <w:t xml:space="preserve">A.当月15号之前报当月检修计划 </w:t>
      </w:r>
      <w:r>
        <w:br/>
      </w:r>
      <w:r>
        <w:rPr>
          <w:rFonts w:ascii="STSong" w:hAnsi="STSong" w:eastAsia="STSong"/>
          <w:b w:val="0"/>
          <w:i w:val="0"/>
          <w:color w:val="000000"/>
          <w:sz w:val="20"/>
        </w:rPr>
        <w:t xml:space="preserve">B.当月20号之前报当月检修计划 </w:t>
      </w:r>
      <w:r>
        <w:br/>
      </w:r>
      <w:r>
        <w:rPr>
          <w:rFonts w:ascii="STSong" w:hAnsi="STSong" w:eastAsia="STSong"/>
          <w:b w:val="0"/>
          <w:i w:val="0"/>
          <w:color w:val="000000"/>
          <w:sz w:val="20"/>
        </w:rPr>
        <w:t xml:space="preserve">C.当月15号之前报下月检修计划 </w:t>
      </w:r>
      <w:r>
        <w:br/>
      </w:r>
      <w:r>
        <w:rPr>
          <w:rFonts w:ascii="STSong" w:hAnsi="STSong" w:eastAsia="STSong"/>
          <w:b w:val="0"/>
          <w:i w:val="0"/>
          <w:color w:val="000000"/>
          <w:sz w:val="20"/>
        </w:rPr>
        <w:t xml:space="preserve">D.当月20号之前报下月检修计划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关联评价点的名称：检修计划基础知识(例如：分类、来源、时间截点等) </w:t>
      </w:r>
      <w:r>
        <w:br/>
      </w:r>
      <w:r>
        <w:rPr>
          <w:rFonts w:ascii="STSong" w:hAnsi="STSong" w:eastAsia="STSong"/>
          <w:b w:val="0"/>
          <w:i w:val="0"/>
          <w:color w:val="000000"/>
          <w:sz w:val="24"/>
        </w:rPr>
        <w:t xml:space="preserve">1.2.347. 第347题 </w:t>
      </w:r>
      <w:r>
        <w:br/>
      </w:r>
      <w:r>
        <w:rPr>
          <w:rFonts w:ascii="STSong" w:hAnsi="STSong" w:eastAsia="STSong"/>
          <w:b w:val="0"/>
          <w:i w:val="0"/>
          <w:color w:val="000000"/>
          <w:sz w:val="20"/>
        </w:rPr>
        <w:t>SG-I6000系统检修管理流程，检修计划类别包括（）</w:t>
      </w:r>
      <w:r>
        <w:br/>
      </w:r>
      <w:r>
        <w:rPr>
          <w:rFonts w:ascii="STSong" w:hAnsi="STSong" w:eastAsia="STSong"/>
          <w:b w:val="0"/>
          <w:i w:val="0"/>
          <w:color w:val="000000"/>
          <w:sz w:val="20"/>
        </w:rPr>
        <w:t xml:space="preserve">A.一级检修计划 </w:t>
      </w:r>
      <w:r>
        <w:br/>
      </w:r>
      <w:r>
        <w:rPr>
          <w:rFonts w:ascii="STSong" w:hAnsi="STSong" w:eastAsia="STSong"/>
          <w:b w:val="0"/>
          <w:i w:val="0"/>
          <w:color w:val="000000"/>
          <w:sz w:val="20"/>
        </w:rPr>
        <w:t xml:space="preserve">B.二级检修计划 </w:t>
      </w:r>
      <w:r>
        <w:br/>
      </w:r>
      <w:r>
        <w:rPr>
          <w:rFonts w:ascii="STSong" w:hAnsi="STSong" w:eastAsia="STSong"/>
          <w:b w:val="0"/>
          <w:i w:val="0"/>
          <w:color w:val="000000"/>
          <w:sz w:val="20"/>
        </w:rPr>
        <w:t xml:space="preserve">C.临时检修计划 </w:t>
      </w:r>
      <w:r>
        <w:br/>
      </w:r>
      <w:r>
        <w:rPr>
          <w:rFonts w:ascii="STSong" w:hAnsi="STSong" w:eastAsia="STSong"/>
          <w:b w:val="0"/>
          <w:i w:val="0"/>
          <w:color w:val="000000"/>
          <w:sz w:val="20"/>
        </w:rPr>
        <w:t xml:space="preserve">D.以上都是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关联评价点的名称：检修计划基础知识(例如：分类、来源、时间截点等) </w:t>
      </w:r>
      <w:r>
        <w:br/>
      </w:r>
      <w:r>
        <w:rPr>
          <w:rFonts w:ascii="STSong" w:hAnsi="STSong" w:eastAsia="STSong"/>
          <w:b w:val="0"/>
          <w:i w:val="0"/>
          <w:color w:val="000000"/>
          <w:sz w:val="24"/>
        </w:rPr>
        <w:t xml:space="preserve">1.2.348. 第348题 </w:t>
      </w:r>
      <w:r>
        <w:br/>
      </w:r>
      <w:r>
        <w:rPr>
          <w:rFonts w:ascii="STSong" w:hAnsi="STSong" w:eastAsia="STSong"/>
          <w:b w:val="0"/>
          <w:i w:val="0"/>
          <w:color w:val="000000"/>
          <w:sz w:val="20"/>
        </w:rPr>
        <w:t>国网公司信息通信调控中心在监控过程中，发现某单位信息系统告警后，通常使用以下SG-I6000系统中哪一项</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126 页</w:t>
      </w:r>
    </w:p>
    <w:p>
      <w:pPr>
        <w:sectPr>
          <w:pgSz w:w="11900" w:h="16840"/>
          <w:pgMar w:top="16" w:right="974" w:bottom="478" w:left="960" w:header="720" w:footer="720" w:gutter="0"/>
          <w:cols w:space="720" w:num="1" w:equalWidth="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流程与该单位联络？</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A.紧急抢修 </w:t>
      </w:r>
      <w:r>
        <w:br/>
      </w:r>
      <w:r>
        <w:rPr>
          <w:rFonts w:ascii="STSong" w:hAnsi="STSong" w:eastAsia="STSong"/>
          <w:b w:val="0"/>
          <w:i w:val="0"/>
          <w:color w:val="000000"/>
          <w:sz w:val="20"/>
        </w:rPr>
        <w:t xml:space="preserve">B.调度联系单 </w:t>
      </w:r>
      <w:r>
        <w:br/>
      </w:r>
      <w:r>
        <w:rPr>
          <w:rFonts w:ascii="STSong" w:hAnsi="STSong" w:eastAsia="STSong"/>
          <w:b w:val="0"/>
          <w:i w:val="0"/>
          <w:color w:val="000000"/>
          <w:sz w:val="20"/>
        </w:rPr>
        <w:t xml:space="preserve">C.调度指令票 </w:t>
      </w:r>
      <w:r>
        <w:br/>
      </w:r>
      <w:r>
        <w:rPr>
          <w:rFonts w:ascii="STSong" w:hAnsi="STSong" w:eastAsia="STSong"/>
          <w:b w:val="0"/>
          <w:i w:val="0"/>
          <w:color w:val="000000"/>
          <w:sz w:val="20"/>
        </w:rPr>
        <w:t xml:space="preserve">D.调度指挥单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关联评价点的名称：检修计划基础知识(例如：分类、来源、时间截点等) </w:t>
      </w:r>
      <w:r>
        <w:rPr>
          <w:rFonts w:ascii="STSong" w:hAnsi="STSong" w:eastAsia="STSong"/>
          <w:b w:val="0"/>
          <w:i w:val="0"/>
          <w:color w:val="000000"/>
          <w:sz w:val="24"/>
        </w:rPr>
        <w:t xml:space="preserve">1.2.349. 第349题 </w:t>
      </w:r>
      <w:r>
        <w:br/>
      </w:r>
      <w:r>
        <w:rPr>
          <w:rFonts w:ascii="STSong" w:hAnsi="STSong" w:eastAsia="STSong"/>
          <w:b w:val="0"/>
          <w:i w:val="0"/>
          <w:color w:val="000000"/>
          <w:sz w:val="20"/>
        </w:rPr>
        <w:t>SG-I6000系统中安全备案不包括以下哪类？</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A.信息部门安全备案 </w:t>
      </w:r>
      <w:r>
        <w:br/>
      </w:r>
      <w:r>
        <w:rPr>
          <w:rFonts w:ascii="STSong" w:hAnsi="STSong" w:eastAsia="STSong"/>
          <w:b w:val="0"/>
          <w:i w:val="0"/>
          <w:color w:val="000000"/>
          <w:sz w:val="20"/>
        </w:rPr>
        <w:t xml:space="preserve">B.通信部门安全备案 </w:t>
      </w:r>
      <w:r>
        <w:br/>
      </w:r>
      <w:r>
        <w:rPr>
          <w:rFonts w:ascii="STSong" w:hAnsi="STSong" w:eastAsia="STSong"/>
          <w:b w:val="0"/>
          <w:i w:val="0"/>
          <w:color w:val="000000"/>
          <w:sz w:val="20"/>
        </w:rPr>
        <w:t xml:space="preserve">C.调度部门安全备案 </w:t>
      </w:r>
      <w:r>
        <w:br/>
      </w:r>
      <w:r>
        <w:rPr>
          <w:rFonts w:ascii="STSong" w:hAnsi="STSong" w:eastAsia="STSong"/>
          <w:b w:val="0"/>
          <w:i w:val="0"/>
          <w:color w:val="000000"/>
          <w:sz w:val="20"/>
        </w:rPr>
        <w:t xml:space="preserve">D.运检部门安全备案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关联评价点的名称：检修计划基础知识(例如：分类、来源、时间截点等) </w:t>
      </w:r>
      <w:r>
        <w:rPr>
          <w:rFonts w:ascii="STSong" w:hAnsi="STSong" w:eastAsia="STSong"/>
          <w:b w:val="0"/>
          <w:i w:val="0"/>
          <w:color w:val="000000"/>
          <w:sz w:val="24"/>
        </w:rPr>
        <w:t xml:space="preserve">1.2.350. 第350题 </w:t>
      </w:r>
      <w:r>
        <w:br/>
      </w:r>
      <w:r>
        <w:rPr>
          <w:rFonts w:ascii="STSong" w:hAnsi="STSong" w:eastAsia="STSong"/>
          <w:b w:val="0"/>
          <w:i w:val="0"/>
          <w:color w:val="000000"/>
          <w:sz w:val="20"/>
        </w:rPr>
        <w:t>SG-I6000系统中哪项流程不需要和总部进行贯通？</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A.一级紧急抢修 </w:t>
      </w:r>
      <w:r>
        <w:br/>
      </w:r>
      <w:r>
        <w:rPr>
          <w:rFonts w:ascii="STSong" w:hAnsi="STSong" w:eastAsia="STSong"/>
          <w:b w:val="0"/>
          <w:i w:val="0"/>
          <w:color w:val="000000"/>
          <w:sz w:val="20"/>
        </w:rPr>
        <w:t xml:space="preserve">B.调度联系单 </w:t>
      </w:r>
      <w:r>
        <w:br/>
      </w:r>
      <w:r>
        <w:rPr>
          <w:rFonts w:ascii="STSong" w:hAnsi="STSong" w:eastAsia="STSong"/>
          <w:b w:val="0"/>
          <w:i w:val="0"/>
          <w:color w:val="000000"/>
          <w:sz w:val="20"/>
        </w:rPr>
        <w:t xml:space="preserve">C.巡视管理 </w:t>
      </w:r>
      <w:r>
        <w:br/>
      </w:r>
      <w:r>
        <w:rPr>
          <w:rFonts w:ascii="STSong" w:hAnsi="STSong" w:eastAsia="STSong"/>
          <w:b w:val="0"/>
          <w:i w:val="0"/>
          <w:color w:val="000000"/>
          <w:sz w:val="20"/>
        </w:rPr>
        <w:t xml:space="preserve">D.运行方式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关联评价点的名称：检修计划基础知识(例如：分类、来源、时间截点等) </w:t>
      </w:r>
      <w:r>
        <w:rPr>
          <w:rFonts w:ascii="STSong" w:hAnsi="STSong" w:eastAsia="STSong"/>
          <w:b w:val="0"/>
          <w:i w:val="0"/>
          <w:color w:val="000000"/>
          <w:sz w:val="24"/>
        </w:rPr>
        <w:t xml:space="preserve">1.2.351. 第351题 </w:t>
      </w:r>
      <w:r>
        <w:br/>
      </w:r>
      <w:r>
        <w:rPr>
          <w:rFonts w:ascii="STSong" w:hAnsi="STSong" w:eastAsia="STSong"/>
          <w:b w:val="0"/>
          <w:i w:val="0"/>
          <w:color w:val="000000"/>
          <w:sz w:val="20"/>
        </w:rPr>
        <w:t>每月的（）号之前可以报次月的月检修。</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A.21 </w:t>
      </w:r>
      <w:r>
        <w:br/>
      </w:r>
      <w:r>
        <w:rPr>
          <w:rFonts w:ascii="STSong" w:hAnsi="STSong" w:eastAsia="STSong"/>
          <w:b w:val="0"/>
          <w:i w:val="0"/>
          <w:color w:val="000000"/>
          <w:sz w:val="20"/>
        </w:rPr>
        <w:t xml:space="preserve">B.24 </w:t>
      </w:r>
      <w:r>
        <w:br/>
      </w:r>
      <w:r>
        <w:rPr>
          <w:rFonts w:ascii="STSong" w:hAnsi="STSong" w:eastAsia="STSong"/>
          <w:b w:val="0"/>
          <w:i w:val="0"/>
          <w:color w:val="000000"/>
          <w:sz w:val="20"/>
        </w:rPr>
        <w:t xml:space="preserve">C.20 </w:t>
      </w:r>
      <w:r>
        <w:br/>
      </w:r>
      <w:r>
        <w:rPr>
          <w:rFonts w:ascii="STSong" w:hAnsi="STSong" w:eastAsia="STSong"/>
          <w:b w:val="0"/>
          <w:i w:val="0"/>
          <w:color w:val="000000"/>
          <w:sz w:val="20"/>
        </w:rPr>
        <w:t xml:space="preserve">D.34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关联评价点的名称：检修计划基础知识(例如：分类、来源、时间截点等) </w:t>
      </w:r>
      <w:r>
        <w:rPr>
          <w:rFonts w:ascii="STSong" w:hAnsi="STSong" w:eastAsia="STSong"/>
          <w:b w:val="0"/>
          <w:i w:val="0"/>
          <w:color w:val="000000"/>
          <w:sz w:val="24"/>
        </w:rPr>
        <w:t xml:space="preserve">1.2.352. 第352题 </w:t>
      </w:r>
      <w:r>
        <w:br/>
      </w:r>
      <w:r>
        <w:rPr>
          <w:rFonts w:ascii="STSong" w:hAnsi="STSong" w:eastAsia="STSong"/>
          <w:b w:val="0"/>
          <w:i w:val="0"/>
          <w:color w:val="000000"/>
          <w:sz w:val="20"/>
        </w:rPr>
        <w:t>下列哪项功能不属于SG-I6000系统调度值班模块的功能？</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A.值班视图 </w:t>
      </w:r>
      <w:r>
        <w:br/>
      </w:r>
      <w:r>
        <w:rPr>
          <w:rFonts w:ascii="STSong" w:hAnsi="STSong" w:eastAsia="STSong"/>
          <w:b w:val="0"/>
          <w:i w:val="0"/>
          <w:color w:val="000000"/>
          <w:sz w:val="20"/>
        </w:rPr>
        <w:t xml:space="preserve">B.调度排班 </w:t>
      </w:r>
      <w:r>
        <w:br/>
      </w:r>
      <w:r>
        <w:rPr>
          <w:rFonts w:ascii="STSong" w:hAnsi="STSong" w:eastAsia="STSong"/>
          <w:b w:val="0"/>
          <w:i w:val="0"/>
          <w:color w:val="000000"/>
          <w:sz w:val="20"/>
        </w:rPr>
        <w:t xml:space="preserve">C.交接班 </w:t>
      </w:r>
      <w:r>
        <w:br/>
      </w:r>
      <w:r>
        <w:rPr>
          <w:rFonts w:ascii="STSong" w:hAnsi="STSong" w:eastAsia="STSong"/>
          <w:b w:val="0"/>
          <w:i w:val="0"/>
          <w:color w:val="000000"/>
          <w:sz w:val="20"/>
        </w:rPr>
        <w:t xml:space="preserve">D.调度联系单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关联评价点的名称：检修计划基础知识(例如：分类、来源、时间截点等) </w:t>
      </w:r>
      <w:r>
        <w:rPr>
          <w:rFonts w:ascii="STSong" w:hAnsi="STSong" w:eastAsia="STSong"/>
          <w:b w:val="0"/>
          <w:i w:val="0"/>
          <w:color w:val="000000"/>
          <w:sz w:val="24"/>
        </w:rPr>
        <w:t xml:space="preserve">1.2.353. 第353题 </w:t>
      </w:r>
      <w:r>
        <w:br/>
      </w:r>
      <w:r>
        <w:rPr>
          <w:rFonts w:ascii="STSong" w:hAnsi="STSong" w:eastAsia="STSong"/>
          <w:b w:val="0"/>
          <w:i w:val="0"/>
          <w:color w:val="000000"/>
          <w:sz w:val="20"/>
        </w:rPr>
        <w:t>下列哪项描述属于SG-I6000系统中调度联系单的应用场景？</w:t>
      </w:r>
    </w:p>
    <w:p>
      <w:pPr>
        <w:autoSpaceDN w:val="0"/>
        <w:autoSpaceDE w:val="0"/>
        <w:widowControl/>
        <w:spacing w:line="300" w:lineRule="exact" w:before="0" w:after="0"/>
        <w:ind w:left="400" w:right="7632" w:firstLine="0"/>
        <w:jc w:val="left"/>
      </w:pPr>
      <w:r>
        <w:rPr>
          <w:rFonts w:ascii="STSong" w:hAnsi="STSong" w:eastAsia="STSong"/>
          <w:b w:val="0"/>
          <w:i w:val="0"/>
          <w:color w:val="000000"/>
          <w:sz w:val="20"/>
        </w:rPr>
        <w:t xml:space="preserve">A.检修任务下达 </w:t>
      </w:r>
      <w:r>
        <w:br/>
      </w:r>
      <w:r>
        <w:rPr>
          <w:rFonts w:ascii="STSong" w:hAnsi="STSong" w:eastAsia="STSong"/>
          <w:b w:val="0"/>
          <w:i w:val="0"/>
          <w:color w:val="000000"/>
          <w:sz w:val="20"/>
        </w:rPr>
        <w:t xml:space="preserve">B.发布公告通知 </w:t>
      </w:r>
      <w:r>
        <w:br/>
      </w:r>
      <w:r>
        <w:rPr>
          <w:rFonts w:ascii="STSong" w:hAnsi="STSong" w:eastAsia="STSong"/>
          <w:b w:val="0"/>
          <w:i w:val="0"/>
          <w:color w:val="000000"/>
          <w:sz w:val="20"/>
        </w:rPr>
        <w:t xml:space="preserve">C.故障处置 </w:t>
      </w:r>
      <w:r>
        <w:br/>
      </w:r>
      <w:r>
        <w:rPr>
          <w:rFonts w:ascii="STSong" w:hAnsi="STSong" w:eastAsia="STSong"/>
          <w:b w:val="0"/>
          <w:i w:val="0"/>
          <w:color w:val="000000"/>
          <w:sz w:val="20"/>
        </w:rPr>
        <w:t xml:space="preserve">D.缺陷整改 </w:t>
      </w:r>
      <w:r>
        <w:br/>
      </w:r>
      <w:r>
        <w:rPr>
          <w:rFonts w:ascii="STSong" w:hAnsi="STSong" w:eastAsia="STSong"/>
          <w:b w:val="0"/>
          <w:i w:val="0"/>
          <w:color w:val="000000"/>
          <w:sz w:val="20"/>
        </w:rPr>
        <w:t>正确答案： D</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127 页</w:t>
      </w:r>
    </w:p>
    <w:p>
      <w:pPr>
        <w:sectPr>
          <w:pgSz w:w="11900" w:h="16840"/>
          <w:pgMar w:top="16" w:right="1440" w:bottom="478" w:left="960" w:header="720" w:footer="720" w:gutter="0"/>
          <w:cols w:space="720" w:num="1" w:equalWidth="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0" w:firstLine="0"/>
        <w:jc w:val="left"/>
      </w:pPr>
      <w:r>
        <w:rPr>
          <w:rFonts w:ascii="STSong" w:hAnsi="STSong" w:eastAsia="STSong"/>
          <w:b w:val="0"/>
          <w:i w:val="0"/>
          <w:color w:val="000000"/>
          <w:sz w:val="20"/>
        </w:rPr>
        <w:t xml:space="preserve">关联评价点的名称：检修计划基础知识(例如：分类、来源、时间截点等) </w:t>
      </w:r>
      <w:r>
        <w:br/>
      </w:r>
      <w:r>
        <w:rPr>
          <w:rFonts w:ascii="STSong" w:hAnsi="STSong" w:eastAsia="STSong"/>
          <w:b w:val="0"/>
          <w:i w:val="0"/>
          <w:color w:val="000000"/>
          <w:sz w:val="24"/>
        </w:rPr>
        <w:t xml:space="preserve">1.2.354. 第354题 </w:t>
      </w:r>
      <w:r>
        <w:br/>
      </w:r>
      <w:r>
        <w:rPr>
          <w:rFonts w:ascii="STSong" w:hAnsi="STSong" w:eastAsia="STSong"/>
          <w:b w:val="0"/>
          <w:i w:val="0"/>
          <w:color w:val="000000"/>
          <w:sz w:val="20"/>
        </w:rPr>
        <w:t xml:space="preserve">在I6000系统中，信息通信运行值班结束时，值班人员填写当班交接班记录，描述当班总体情况、问题处理记 </w:t>
      </w:r>
      <w:r>
        <w:rPr>
          <w:rFonts w:ascii="STSong" w:hAnsi="STSong" w:eastAsia="STSong"/>
          <w:b w:val="0"/>
          <w:i w:val="0"/>
          <w:color w:val="000000"/>
          <w:sz w:val="20"/>
        </w:rPr>
        <w:t>录、遗留事项，同时由(____)对交接班记录进行共同确认。</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A.运行人员 </w:t>
      </w:r>
      <w:r>
        <w:br/>
      </w:r>
      <w:r>
        <w:rPr>
          <w:rFonts w:ascii="STSong" w:hAnsi="STSong" w:eastAsia="STSong"/>
          <w:b w:val="0"/>
          <w:i w:val="0"/>
          <w:color w:val="000000"/>
          <w:sz w:val="20"/>
        </w:rPr>
        <w:t xml:space="preserve">B.接班人员 </w:t>
      </w:r>
      <w:r>
        <w:br/>
      </w:r>
      <w:r>
        <w:rPr>
          <w:rFonts w:ascii="STSong" w:hAnsi="STSong" w:eastAsia="STSong"/>
          <w:b w:val="0"/>
          <w:i w:val="0"/>
          <w:color w:val="000000"/>
          <w:sz w:val="20"/>
        </w:rPr>
        <w:t xml:space="preserve">C.调度主管 </w:t>
      </w:r>
      <w:r>
        <w:br/>
      </w:r>
      <w:r>
        <w:rPr>
          <w:rFonts w:ascii="STSong" w:hAnsi="STSong" w:eastAsia="STSong"/>
          <w:b w:val="0"/>
          <w:i w:val="0"/>
          <w:color w:val="000000"/>
          <w:sz w:val="20"/>
        </w:rPr>
        <w:t xml:space="preserve">D.调度值长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关联评价点的名称：检修计划基础知识(例如：分类、来源、时间截点等) </w:t>
      </w:r>
      <w:r>
        <w:br/>
      </w:r>
      <w:r>
        <w:rPr>
          <w:rFonts w:ascii="STSong" w:hAnsi="STSong" w:eastAsia="STSong"/>
          <w:b w:val="0"/>
          <w:i w:val="0"/>
          <w:color w:val="000000"/>
          <w:sz w:val="24"/>
        </w:rPr>
        <w:t xml:space="preserve">1.2.355. 第355题 </w:t>
      </w:r>
      <w:r>
        <w:br/>
      </w:r>
      <w:r>
        <w:rPr>
          <w:rFonts w:ascii="STSong" w:hAnsi="STSong" w:eastAsia="STSong"/>
          <w:b w:val="0"/>
          <w:i w:val="0"/>
          <w:color w:val="000000"/>
          <w:sz w:val="20"/>
        </w:rPr>
        <w:t>SG-I6000系统一级检修计划申请流程程中涉及“ 填报” 、“ 本级方式初审” 、“ 本级信调初审” 、“ 审核会签</w:t>
      </w:r>
      <w:r>
        <w:rPr>
          <w:rFonts w:ascii="STSong" w:hAnsi="STSong" w:eastAsia="STSong"/>
          <w:b w:val="0"/>
          <w:i w:val="0"/>
          <w:color w:val="000000"/>
          <w:sz w:val="20"/>
        </w:rPr>
        <w:t>” 、“ 国网总部审批” 、“ （）” 、“ 运检验证”  、“ 调控验证”  流程环节？</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A.总部客服审批 </w:t>
      </w:r>
      <w:r>
        <w:br/>
      </w:r>
      <w:r>
        <w:rPr>
          <w:rFonts w:ascii="STSong" w:hAnsi="STSong" w:eastAsia="STSong"/>
          <w:b w:val="0"/>
          <w:i w:val="0"/>
          <w:color w:val="000000"/>
          <w:sz w:val="20"/>
        </w:rPr>
        <w:t xml:space="preserve">B.执行 </w:t>
      </w:r>
      <w:r>
        <w:br/>
      </w:r>
      <w:r>
        <w:rPr>
          <w:rFonts w:ascii="STSong" w:hAnsi="STSong" w:eastAsia="STSong"/>
          <w:b w:val="0"/>
          <w:i w:val="0"/>
          <w:color w:val="000000"/>
          <w:sz w:val="20"/>
        </w:rPr>
        <w:t xml:space="preserve">C.总部业务部门审核 </w:t>
      </w:r>
      <w:r>
        <w:br/>
      </w:r>
      <w:r>
        <w:rPr>
          <w:rFonts w:ascii="STSong" w:hAnsi="STSong" w:eastAsia="STSong"/>
          <w:b w:val="0"/>
          <w:i w:val="0"/>
          <w:color w:val="000000"/>
          <w:sz w:val="20"/>
        </w:rPr>
        <w:t xml:space="preserve">D.国网调度审批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关联评价点的名称：检修计划填报流程规范 </w:t>
      </w:r>
      <w:r>
        <w:br/>
      </w:r>
      <w:r>
        <w:rPr>
          <w:rFonts w:ascii="STSong" w:hAnsi="STSong" w:eastAsia="STSong"/>
          <w:b w:val="0"/>
          <w:i w:val="0"/>
          <w:color w:val="000000"/>
          <w:sz w:val="24"/>
        </w:rPr>
        <w:t xml:space="preserve">1.2.356. 第356题 </w:t>
      </w:r>
      <w:r>
        <w:br/>
      </w:r>
      <w:r>
        <w:rPr>
          <w:rFonts w:ascii="STSong" w:hAnsi="STSong" w:eastAsia="STSong"/>
          <w:b w:val="0"/>
          <w:i w:val="0"/>
          <w:color w:val="000000"/>
          <w:sz w:val="20"/>
        </w:rPr>
        <w:t xml:space="preserve">总部SG-I6000系统收到（）上报的检修计划，然后进行统一审批 </w:t>
      </w:r>
      <w:r>
        <w:br/>
      </w:r>
      <w:r>
        <w:rPr>
          <w:rFonts w:ascii="STSong" w:hAnsi="STSong" w:eastAsia="STSong"/>
          <w:b w:val="0"/>
          <w:i w:val="0"/>
          <w:color w:val="000000"/>
          <w:sz w:val="20"/>
        </w:rPr>
        <w:t xml:space="preserve">A.县公司 </w:t>
      </w:r>
      <w:r>
        <w:br/>
      </w:r>
      <w:r>
        <w:rPr>
          <w:rFonts w:ascii="STSong" w:hAnsi="STSong" w:eastAsia="STSong"/>
          <w:b w:val="0"/>
          <w:i w:val="0"/>
          <w:color w:val="000000"/>
          <w:sz w:val="20"/>
        </w:rPr>
        <w:t xml:space="preserve">B.市公司 </w:t>
      </w:r>
      <w:r>
        <w:br/>
      </w:r>
      <w:r>
        <w:rPr>
          <w:rFonts w:ascii="STSong" w:hAnsi="STSong" w:eastAsia="STSong"/>
          <w:b w:val="0"/>
          <w:i w:val="0"/>
          <w:color w:val="000000"/>
          <w:sz w:val="20"/>
        </w:rPr>
        <w:t xml:space="preserve">C.省公司 </w:t>
      </w:r>
      <w:r>
        <w:br/>
      </w:r>
      <w:r>
        <w:rPr>
          <w:rFonts w:ascii="STSong" w:hAnsi="STSong" w:eastAsia="STSong"/>
          <w:b w:val="0"/>
          <w:i w:val="0"/>
          <w:color w:val="000000"/>
          <w:sz w:val="20"/>
        </w:rPr>
        <w:t xml:space="preserve">D.以上均正确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关联评价点的名称：检修计划填报流程规范 </w:t>
      </w:r>
      <w:r>
        <w:br/>
      </w:r>
      <w:r>
        <w:rPr>
          <w:rFonts w:ascii="STSong" w:hAnsi="STSong" w:eastAsia="STSong"/>
          <w:b w:val="0"/>
          <w:i w:val="0"/>
          <w:color w:val="000000"/>
          <w:sz w:val="24"/>
        </w:rPr>
        <w:t xml:space="preserve">1.2.357. 第357题 </w:t>
      </w:r>
      <w:r>
        <w:br/>
      </w:r>
      <w:r>
        <w:rPr>
          <w:rFonts w:ascii="STSong" w:hAnsi="STSong" w:eastAsia="STSong"/>
          <w:b w:val="0"/>
          <w:i w:val="0"/>
          <w:color w:val="000000"/>
          <w:sz w:val="20"/>
        </w:rPr>
        <w:t xml:space="preserve">在日常调度运行监控发现一套在运信息系统发生故障后，从故障发生到最终问题消缺的过程中，调控、运检 </w:t>
      </w:r>
      <w:r>
        <w:rPr>
          <w:rFonts w:ascii="STSong" w:hAnsi="STSong" w:eastAsia="STSong"/>
          <w:b w:val="0"/>
          <w:i w:val="0"/>
          <w:color w:val="000000"/>
          <w:sz w:val="20"/>
        </w:rPr>
        <w:t>人员先后使用SG-I6000中哪些功能，描述中最准确的是？</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A.监盘视图发现问题、事件工单、监控视图下钻定位问题、缺陷单、检修单 </w:t>
      </w:r>
      <w:r>
        <w:br/>
      </w:r>
      <w:r>
        <w:rPr>
          <w:rFonts w:ascii="STSong" w:hAnsi="STSong" w:eastAsia="STSong"/>
          <w:b w:val="0"/>
          <w:i w:val="0"/>
          <w:color w:val="000000"/>
          <w:sz w:val="20"/>
        </w:rPr>
        <w:t xml:space="preserve">B.监盘视图发现问题、调度联系单、监控视图下钻定位问题、缺陷单、检修单 </w:t>
      </w:r>
      <w:r>
        <w:br/>
      </w:r>
      <w:r>
        <w:rPr>
          <w:rFonts w:ascii="STSong" w:hAnsi="STSong" w:eastAsia="STSong"/>
          <w:b w:val="0"/>
          <w:i w:val="0"/>
          <w:color w:val="000000"/>
          <w:sz w:val="20"/>
        </w:rPr>
        <w:t xml:space="preserve">C.监盘视图发现问题、监控视图下钻定位问题、事件工单、缺陷单、检修单 </w:t>
      </w:r>
      <w:r>
        <w:br/>
      </w:r>
      <w:r>
        <w:rPr>
          <w:rFonts w:ascii="STSong" w:hAnsi="STSong" w:eastAsia="STSong"/>
          <w:b w:val="0"/>
          <w:i w:val="0"/>
          <w:color w:val="000000"/>
          <w:sz w:val="20"/>
        </w:rPr>
        <w:t xml:space="preserve">D.监盘视图发现问题、监控视图下钻定位问题、调度联系单、缺陷单、检修单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关联评价点的名称：检修计划填报流程规范 </w:t>
      </w:r>
      <w:r>
        <w:br/>
      </w:r>
      <w:r>
        <w:rPr>
          <w:rFonts w:ascii="STSong" w:hAnsi="STSong" w:eastAsia="STSong"/>
          <w:b w:val="0"/>
          <w:i w:val="0"/>
          <w:color w:val="000000"/>
          <w:sz w:val="24"/>
        </w:rPr>
        <w:t xml:space="preserve">1.2.358. 第358题 </w:t>
      </w:r>
      <w:r>
        <w:br/>
      </w:r>
      <w:r>
        <w:rPr>
          <w:rFonts w:ascii="STSong" w:hAnsi="STSong" w:eastAsia="STSong"/>
          <w:b w:val="0"/>
          <w:i w:val="0"/>
          <w:color w:val="000000"/>
          <w:sz w:val="20"/>
        </w:rPr>
        <w:t>下列哪一项不属于SG-I6000系统检修管理模块下的流程。（   ）</w:t>
      </w:r>
      <w:r>
        <w:br/>
      </w:r>
      <w:r>
        <w:rPr>
          <w:rFonts w:ascii="STSong" w:hAnsi="STSong" w:eastAsia="STSong"/>
          <w:b w:val="0"/>
          <w:i w:val="0"/>
          <w:color w:val="000000"/>
          <w:sz w:val="20"/>
        </w:rPr>
        <w:t xml:space="preserve">A.缺陷消缺申请流程 </w:t>
      </w:r>
      <w:r>
        <w:br/>
      </w:r>
      <w:r>
        <w:rPr>
          <w:rFonts w:ascii="STSong" w:hAnsi="STSong" w:eastAsia="STSong"/>
          <w:b w:val="0"/>
          <w:i w:val="0"/>
          <w:color w:val="000000"/>
          <w:sz w:val="20"/>
        </w:rPr>
        <w:t xml:space="preserve">B.检修计划申请流程 </w:t>
      </w:r>
      <w:r>
        <w:br/>
      </w:r>
      <w:r>
        <w:rPr>
          <w:rFonts w:ascii="STSong" w:hAnsi="STSong" w:eastAsia="STSong"/>
          <w:b w:val="0"/>
          <w:i w:val="0"/>
          <w:color w:val="000000"/>
          <w:sz w:val="20"/>
        </w:rPr>
        <w:t xml:space="preserve">C.工作票流程 </w:t>
      </w:r>
      <w:r>
        <w:br/>
      </w:r>
      <w:r>
        <w:rPr>
          <w:rFonts w:ascii="STSong" w:hAnsi="STSong" w:eastAsia="STSong"/>
          <w:b w:val="0"/>
          <w:i w:val="0"/>
          <w:color w:val="000000"/>
          <w:sz w:val="20"/>
        </w:rPr>
        <w:t xml:space="preserve">D.操作票流程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关联评价点的名称：检修计划填报流程规范 </w:t>
      </w:r>
      <w:r>
        <w:br/>
      </w:r>
      <w:r>
        <w:rPr>
          <w:rFonts w:ascii="STSong" w:hAnsi="STSong" w:eastAsia="STSong"/>
          <w:b w:val="0"/>
          <w:i w:val="0"/>
          <w:color w:val="000000"/>
          <w:sz w:val="24"/>
        </w:rPr>
        <w:t>1.2.359. 第359题</w:t>
      </w:r>
      <w:r>
        <w:br/>
      </w:r>
      <w:r>
        <w:rPr>
          <w:rFonts w:ascii="STSong" w:hAnsi="STSong" w:eastAsia="STSong"/>
          <w:b w:val="0"/>
          <w:i w:val="0"/>
          <w:color w:val="000000"/>
          <w:sz w:val="20"/>
        </w:rPr>
        <w:t xml:space="preserve"> SG-I6000对于在运信息系统的监控指标，包括通用指标和专业指标两部分。各业务系统被监控的通用指标按</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128 页</w:t>
      </w:r>
    </w:p>
    <w:p>
      <w:pPr>
        <w:sectPr>
          <w:pgSz w:w="11900" w:h="16840"/>
          <w:pgMar w:top="16" w:right="974" w:bottom="478" w:left="960" w:header="720" w:footer="720" w:gutter="0"/>
          <w:cols w:space="720" w:num="1" w:equalWidth="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584" w:firstLine="0"/>
        <w:jc w:val="left"/>
      </w:pPr>
      <w:r>
        <w:rPr>
          <w:rFonts w:ascii="STSong" w:hAnsi="STSong" w:eastAsia="STSong"/>
          <w:b w:val="0"/>
          <w:i w:val="0"/>
          <w:color w:val="000000"/>
          <w:sz w:val="20"/>
        </w:rPr>
        <w:t>照频率不包括哪一项。（   ）</w:t>
      </w:r>
      <w:r>
        <w:br/>
      </w:r>
      <w:r>
        <w:rPr>
          <w:rFonts w:ascii="STSong" w:hAnsi="STSong" w:eastAsia="STSong"/>
          <w:b w:val="0"/>
          <w:i w:val="0"/>
          <w:color w:val="000000"/>
          <w:sz w:val="20"/>
        </w:rPr>
        <w:t xml:space="preserve">A.5MIN </w:t>
      </w:r>
      <w:r>
        <w:br/>
      </w:r>
      <w:r>
        <w:rPr>
          <w:rFonts w:ascii="STSong" w:hAnsi="STSong" w:eastAsia="STSong"/>
          <w:b w:val="0"/>
          <w:i w:val="0"/>
          <w:color w:val="000000"/>
          <w:sz w:val="20"/>
        </w:rPr>
        <w:t xml:space="preserve">B.小时 </w:t>
      </w:r>
      <w:r>
        <w:br/>
      </w:r>
      <w:r>
        <w:rPr>
          <w:rFonts w:ascii="STSong" w:hAnsi="STSong" w:eastAsia="STSong"/>
          <w:b w:val="0"/>
          <w:i w:val="0"/>
          <w:color w:val="000000"/>
          <w:sz w:val="20"/>
        </w:rPr>
        <w:t xml:space="preserve">C.日 </w:t>
      </w:r>
      <w:r>
        <w:br/>
      </w:r>
      <w:r>
        <w:rPr>
          <w:rFonts w:ascii="STSong" w:hAnsi="STSong" w:eastAsia="STSong"/>
          <w:b w:val="0"/>
          <w:i w:val="0"/>
          <w:color w:val="000000"/>
          <w:sz w:val="20"/>
        </w:rPr>
        <w:t xml:space="preserve">D.月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关联评价点的名称：检修计划填报流程规范 </w:t>
      </w:r>
      <w:r>
        <w:br/>
      </w:r>
      <w:r>
        <w:rPr>
          <w:rFonts w:ascii="STSong" w:hAnsi="STSong" w:eastAsia="STSong"/>
          <w:b w:val="0"/>
          <w:i w:val="0"/>
          <w:color w:val="000000"/>
          <w:sz w:val="24"/>
        </w:rPr>
        <w:t xml:space="preserve">1.2.360. 第360题 </w:t>
      </w:r>
      <w:r>
        <w:br/>
      </w:r>
      <w:r>
        <w:rPr>
          <w:rFonts w:ascii="STSong" w:hAnsi="STSong" w:eastAsia="STSong"/>
          <w:b w:val="0"/>
          <w:i w:val="0"/>
          <w:color w:val="000000"/>
          <w:sz w:val="20"/>
        </w:rPr>
        <w:t>SG-I6000中具备“ 图模数” 一体化操作设计的特点，其中“ 图模数” 分别指什么（   ）</w:t>
      </w:r>
      <w:r>
        <w:rPr>
          <w:rFonts w:ascii="STSong" w:hAnsi="STSong" w:eastAsia="STSong"/>
          <w:b w:val="0"/>
          <w:i w:val="0"/>
          <w:color w:val="000000"/>
          <w:sz w:val="20"/>
        </w:rPr>
        <w:t xml:space="preserve">A.页面图形、资源模型、监控数据 </w:t>
      </w:r>
      <w:r>
        <w:br/>
      </w:r>
      <w:r>
        <w:rPr>
          <w:rFonts w:ascii="STSong" w:hAnsi="STSong" w:eastAsia="STSong"/>
          <w:b w:val="0"/>
          <w:i w:val="0"/>
          <w:color w:val="000000"/>
          <w:sz w:val="20"/>
        </w:rPr>
        <w:t xml:space="preserve">B.页面图形、资源模型、数据库 </w:t>
      </w:r>
      <w:r>
        <w:br/>
      </w:r>
      <w:r>
        <w:rPr>
          <w:rFonts w:ascii="STSong" w:hAnsi="STSong" w:eastAsia="STSong"/>
          <w:b w:val="0"/>
          <w:i w:val="0"/>
          <w:color w:val="000000"/>
          <w:sz w:val="20"/>
        </w:rPr>
        <w:t xml:space="preserve">C.页面图形、功能模块、监控数据 </w:t>
      </w:r>
      <w:r>
        <w:br/>
      </w:r>
      <w:r>
        <w:rPr>
          <w:rFonts w:ascii="STSong" w:hAnsi="STSong" w:eastAsia="STSong"/>
          <w:b w:val="0"/>
          <w:i w:val="0"/>
          <w:color w:val="000000"/>
          <w:sz w:val="20"/>
        </w:rPr>
        <w:t xml:space="preserve">D.监控视图、监控资源、监控数据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关联评价点的名称：检修计划填报流程规范 </w:t>
      </w:r>
      <w:r>
        <w:br/>
      </w:r>
      <w:r>
        <w:rPr>
          <w:rFonts w:ascii="STSong" w:hAnsi="STSong" w:eastAsia="STSong"/>
          <w:b w:val="0"/>
          <w:i w:val="0"/>
          <w:color w:val="000000"/>
          <w:sz w:val="24"/>
        </w:rPr>
        <w:t xml:space="preserve">1.2.361. 第361题 </w:t>
      </w:r>
      <w:r>
        <w:br/>
      </w:r>
      <w:r>
        <w:rPr>
          <w:rFonts w:ascii="STSong" w:hAnsi="STSong" w:eastAsia="STSong"/>
          <w:b w:val="0"/>
          <w:i w:val="0"/>
          <w:color w:val="000000"/>
          <w:sz w:val="20"/>
        </w:rPr>
        <w:t>在SG-I6000系统调度管理流程界面，任务栏中不包含哪一项内容？</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A.拟办 </w:t>
      </w:r>
      <w:r>
        <w:br/>
      </w:r>
      <w:r>
        <w:rPr>
          <w:rFonts w:ascii="STSong" w:hAnsi="STSong" w:eastAsia="STSong"/>
          <w:b w:val="0"/>
          <w:i w:val="0"/>
          <w:color w:val="000000"/>
          <w:sz w:val="20"/>
        </w:rPr>
        <w:t xml:space="preserve">B.待办 </w:t>
      </w:r>
      <w:r>
        <w:br/>
      </w:r>
      <w:r>
        <w:rPr>
          <w:rFonts w:ascii="STSong" w:hAnsi="STSong" w:eastAsia="STSong"/>
          <w:b w:val="0"/>
          <w:i w:val="0"/>
          <w:color w:val="000000"/>
          <w:sz w:val="20"/>
        </w:rPr>
        <w:t xml:space="preserve">C.历史任务 </w:t>
      </w:r>
      <w:r>
        <w:br/>
      </w:r>
      <w:r>
        <w:rPr>
          <w:rFonts w:ascii="STSong" w:hAnsi="STSong" w:eastAsia="STSong"/>
          <w:b w:val="0"/>
          <w:i w:val="0"/>
          <w:color w:val="000000"/>
          <w:sz w:val="20"/>
        </w:rPr>
        <w:t xml:space="preserve">D.委托任务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关联评价点的名称：完成检修计划填报全流程 </w:t>
      </w:r>
      <w:r>
        <w:br/>
      </w:r>
      <w:r>
        <w:rPr>
          <w:rFonts w:ascii="STSong" w:hAnsi="STSong" w:eastAsia="STSong"/>
          <w:b w:val="0"/>
          <w:i w:val="0"/>
          <w:color w:val="000000"/>
          <w:sz w:val="24"/>
        </w:rPr>
        <w:t xml:space="preserve">1.2.362. 第362题 </w:t>
      </w:r>
      <w:r>
        <w:br/>
      </w:r>
      <w:r>
        <w:rPr>
          <w:rFonts w:ascii="STSong" w:hAnsi="STSong" w:eastAsia="STSong"/>
          <w:b w:val="0"/>
          <w:i w:val="0"/>
          <w:color w:val="000000"/>
          <w:sz w:val="20"/>
        </w:rPr>
        <w:t>在SG-I6000系统中，下列哪项不属于一级检修计划申请需要填写的内容？</w:t>
      </w:r>
    </w:p>
    <w:p>
      <w:pPr>
        <w:autoSpaceDN w:val="0"/>
        <w:autoSpaceDE w:val="0"/>
        <w:widowControl/>
        <w:spacing w:line="308" w:lineRule="exact" w:before="0" w:after="0"/>
        <w:ind w:left="400" w:right="2160" w:firstLine="0"/>
        <w:jc w:val="left"/>
      </w:pPr>
      <w:r>
        <w:rPr>
          <w:rFonts w:ascii="STSong" w:hAnsi="STSong" w:eastAsia="STSong"/>
          <w:b w:val="0"/>
          <w:i w:val="0"/>
          <w:color w:val="000000"/>
          <w:sz w:val="20"/>
        </w:rPr>
        <w:t xml:space="preserve">A.计划负责人 </w:t>
      </w:r>
      <w:r>
        <w:br/>
      </w:r>
      <w:r>
        <w:rPr>
          <w:rFonts w:ascii="STSong" w:hAnsi="STSong" w:eastAsia="STSong"/>
          <w:b w:val="0"/>
          <w:i w:val="0"/>
          <w:color w:val="000000"/>
          <w:sz w:val="20"/>
        </w:rPr>
        <w:t xml:space="preserve">B.检修资源对象 </w:t>
      </w:r>
      <w:r>
        <w:br/>
      </w:r>
      <w:r>
        <w:rPr>
          <w:rFonts w:ascii="STSong" w:hAnsi="STSong" w:eastAsia="STSong"/>
          <w:b w:val="0"/>
          <w:i w:val="0"/>
          <w:color w:val="000000"/>
          <w:sz w:val="20"/>
        </w:rPr>
        <w:t xml:space="preserve">C.检修影响范围 </w:t>
      </w:r>
      <w:r>
        <w:br/>
      </w:r>
      <w:r>
        <w:rPr>
          <w:rFonts w:ascii="STSong" w:hAnsi="STSong" w:eastAsia="STSong"/>
          <w:b w:val="0"/>
          <w:i w:val="0"/>
          <w:color w:val="000000"/>
          <w:sz w:val="20"/>
        </w:rPr>
        <w:t xml:space="preserve">D.操作步骤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关联评价点的名称：完成检修计划填报全流程 </w:t>
      </w:r>
      <w:r>
        <w:br/>
      </w:r>
      <w:r>
        <w:rPr>
          <w:rFonts w:ascii="STSong" w:hAnsi="STSong" w:eastAsia="STSong"/>
          <w:b w:val="0"/>
          <w:i w:val="0"/>
          <w:color w:val="000000"/>
          <w:sz w:val="24"/>
        </w:rPr>
        <w:t xml:space="preserve">1.2.363. 第363题 </w:t>
      </w:r>
      <w:r>
        <w:br/>
      </w:r>
      <w:r>
        <w:rPr>
          <w:rFonts w:ascii="STSong" w:hAnsi="STSong" w:eastAsia="STSong"/>
          <w:b w:val="0"/>
          <w:i w:val="0"/>
          <w:color w:val="000000"/>
          <w:sz w:val="20"/>
        </w:rPr>
        <w:t>在SG-I6000系统流程页面中，检修计划的变更功能在哪一个标签页下可以看到？</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A.拟办 </w:t>
      </w:r>
      <w:r>
        <w:br/>
      </w:r>
      <w:r>
        <w:rPr>
          <w:rFonts w:ascii="STSong" w:hAnsi="STSong" w:eastAsia="STSong"/>
          <w:b w:val="0"/>
          <w:i w:val="0"/>
          <w:color w:val="000000"/>
          <w:sz w:val="20"/>
        </w:rPr>
        <w:t xml:space="preserve">B.待办 </w:t>
      </w:r>
      <w:r>
        <w:br/>
      </w:r>
      <w:r>
        <w:rPr>
          <w:rFonts w:ascii="STSong" w:hAnsi="STSong" w:eastAsia="STSong"/>
          <w:b w:val="0"/>
          <w:i w:val="0"/>
          <w:color w:val="000000"/>
          <w:sz w:val="20"/>
        </w:rPr>
        <w:t xml:space="preserve">C.历史任务 </w:t>
      </w:r>
      <w:r>
        <w:br/>
      </w:r>
      <w:r>
        <w:rPr>
          <w:rFonts w:ascii="STSong" w:hAnsi="STSong" w:eastAsia="STSong"/>
          <w:b w:val="0"/>
          <w:i w:val="0"/>
          <w:color w:val="000000"/>
          <w:sz w:val="20"/>
        </w:rPr>
        <w:t xml:space="preserve">D.任务统计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关联评价点的名称：完成检修计划填报全流程 </w:t>
      </w:r>
      <w:r>
        <w:br/>
      </w:r>
      <w:r>
        <w:rPr>
          <w:rFonts w:ascii="STSong" w:hAnsi="STSong" w:eastAsia="STSong"/>
          <w:b w:val="0"/>
          <w:i w:val="0"/>
          <w:color w:val="000000"/>
          <w:sz w:val="24"/>
        </w:rPr>
        <w:t xml:space="preserve">1.2.364. 第364题 </w:t>
      </w:r>
      <w:r>
        <w:br/>
      </w:r>
      <w:r>
        <w:rPr>
          <w:rFonts w:ascii="STSong" w:hAnsi="STSong" w:eastAsia="STSong"/>
          <w:b w:val="0"/>
          <w:i w:val="0"/>
          <w:color w:val="000000"/>
          <w:sz w:val="20"/>
        </w:rPr>
        <w:t>在信息系统日常检修操作工作中，需要在SG-I6000系统内执行两票，在两票管理流程涉及的岗位不包括？</w:t>
      </w:r>
    </w:p>
    <w:p>
      <w:pPr>
        <w:autoSpaceDN w:val="0"/>
        <w:autoSpaceDE w:val="0"/>
        <w:widowControl/>
        <w:spacing w:line="300" w:lineRule="exact" w:before="0" w:after="0"/>
        <w:ind w:left="400" w:right="7920" w:firstLine="0"/>
        <w:jc w:val="left"/>
      </w:pPr>
      <w:r>
        <w:rPr>
          <w:rFonts w:ascii="STSong" w:hAnsi="STSong" w:eastAsia="STSong"/>
          <w:b w:val="0"/>
          <w:i w:val="0"/>
          <w:color w:val="000000"/>
          <w:sz w:val="20"/>
        </w:rPr>
        <w:t xml:space="preserve">A.工作负责人 </w:t>
      </w:r>
      <w:r>
        <w:br/>
      </w:r>
      <w:r>
        <w:rPr>
          <w:rFonts w:ascii="STSong" w:hAnsi="STSong" w:eastAsia="STSong"/>
          <w:b w:val="0"/>
          <w:i w:val="0"/>
          <w:color w:val="000000"/>
          <w:sz w:val="20"/>
        </w:rPr>
        <w:t xml:space="preserve">B.工作组成员 </w:t>
      </w:r>
      <w:r>
        <w:br/>
      </w:r>
      <w:r>
        <w:rPr>
          <w:rFonts w:ascii="STSong" w:hAnsi="STSong" w:eastAsia="STSong"/>
          <w:b w:val="0"/>
          <w:i w:val="0"/>
          <w:color w:val="000000"/>
          <w:sz w:val="20"/>
        </w:rPr>
        <w:t xml:space="preserve">C.签发人 </w:t>
      </w:r>
      <w:r>
        <w:br/>
      </w:r>
      <w:r>
        <w:rPr>
          <w:rFonts w:ascii="STSong" w:hAnsi="STSong" w:eastAsia="STSong"/>
          <w:b w:val="0"/>
          <w:i w:val="0"/>
          <w:color w:val="000000"/>
          <w:sz w:val="20"/>
        </w:rPr>
        <w:t xml:space="preserve">D.许可人 </w:t>
      </w:r>
      <w:r>
        <w:br/>
      </w:r>
      <w:r>
        <w:rPr>
          <w:rFonts w:ascii="STSong" w:hAnsi="STSong" w:eastAsia="STSong"/>
          <w:b w:val="0"/>
          <w:i w:val="0"/>
          <w:color w:val="000000"/>
          <w:sz w:val="20"/>
        </w:rPr>
        <w:t>正确答案： B</w:t>
      </w:r>
    </w:p>
    <w:p>
      <w:pPr>
        <w:autoSpaceDN w:val="0"/>
        <w:autoSpaceDE w:val="0"/>
        <w:widowControl/>
        <w:spacing w:line="208" w:lineRule="exact" w:before="320" w:after="0"/>
        <w:ind w:left="0" w:right="4272" w:firstLine="0"/>
        <w:jc w:val="right"/>
      </w:pPr>
      <w:r>
        <w:rPr>
          <w:rFonts w:ascii="STSong" w:hAnsi="STSong" w:eastAsia="STSong"/>
          <w:b w:val="0"/>
          <w:i w:val="0"/>
          <w:color w:val="000000"/>
          <w:sz w:val="16"/>
        </w:rPr>
        <w:t>第 129 页</w:t>
      </w:r>
    </w:p>
    <w:p>
      <w:pPr>
        <w:sectPr>
          <w:pgSz w:w="11900" w:h="16840"/>
          <w:pgMar w:top="16" w:right="1374" w:bottom="478" w:left="960" w:header="720" w:footer="720" w:gutter="0"/>
          <w:cols w:space="720" w:num="1" w:equalWidth="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4032" w:firstLine="0"/>
        <w:jc w:val="left"/>
      </w:pPr>
      <w:r>
        <w:rPr>
          <w:rFonts w:ascii="STSong" w:hAnsi="STSong" w:eastAsia="STSong"/>
          <w:b w:val="0"/>
          <w:i w:val="0"/>
          <w:color w:val="000000"/>
          <w:sz w:val="20"/>
        </w:rPr>
        <w:t xml:space="preserve">关联评价点的名称：填写两票注意事项 </w:t>
      </w:r>
      <w:r>
        <w:br/>
      </w:r>
      <w:r>
        <w:rPr>
          <w:rFonts w:ascii="STSong" w:hAnsi="STSong" w:eastAsia="STSong"/>
          <w:b w:val="0"/>
          <w:i w:val="0"/>
          <w:color w:val="000000"/>
          <w:sz w:val="24"/>
        </w:rPr>
        <w:t xml:space="preserve">1.2.365. 第365题 </w:t>
      </w:r>
      <w:r>
        <w:br/>
      </w:r>
      <w:r>
        <w:rPr>
          <w:rFonts w:ascii="STSong" w:hAnsi="STSong" w:eastAsia="STSong"/>
          <w:b w:val="0"/>
          <w:i w:val="0"/>
          <w:color w:val="000000"/>
          <w:sz w:val="20"/>
        </w:rPr>
        <w:t>下列哪项功能不属于SG-I6000系统调度报送模块的功能？</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A.公告通知 </w:t>
      </w:r>
      <w:r>
        <w:br/>
      </w:r>
      <w:r>
        <w:rPr>
          <w:rFonts w:ascii="STSong" w:hAnsi="STSong" w:eastAsia="STSong"/>
          <w:b w:val="0"/>
          <w:i w:val="0"/>
          <w:color w:val="000000"/>
          <w:sz w:val="20"/>
        </w:rPr>
        <w:t xml:space="preserve">B.报送任务 </w:t>
      </w:r>
      <w:r>
        <w:br/>
      </w:r>
      <w:r>
        <w:rPr>
          <w:rFonts w:ascii="STSong" w:hAnsi="STSong" w:eastAsia="STSong"/>
          <w:b w:val="0"/>
          <w:i w:val="0"/>
          <w:color w:val="000000"/>
          <w:sz w:val="20"/>
        </w:rPr>
        <w:t xml:space="preserve">C.调度联络 </w:t>
      </w:r>
      <w:r>
        <w:br/>
      </w:r>
      <w:r>
        <w:rPr>
          <w:rFonts w:ascii="STSong" w:hAnsi="STSong" w:eastAsia="STSong"/>
          <w:b w:val="0"/>
          <w:i w:val="0"/>
          <w:color w:val="000000"/>
          <w:sz w:val="20"/>
        </w:rPr>
        <w:t xml:space="preserve">D.日常报送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关联评价点的名称：填写两票注意事项 </w:t>
      </w:r>
      <w:r>
        <w:br/>
      </w:r>
      <w:r>
        <w:rPr>
          <w:rFonts w:ascii="STSong" w:hAnsi="STSong" w:eastAsia="STSong"/>
          <w:b w:val="0"/>
          <w:i w:val="0"/>
          <w:color w:val="000000"/>
          <w:sz w:val="24"/>
        </w:rPr>
        <w:t xml:space="preserve">1.2.366. 第366题 </w:t>
      </w:r>
      <w:r>
        <w:br/>
      </w:r>
      <w:r>
        <w:rPr>
          <w:rFonts w:ascii="STSong" w:hAnsi="STSong" w:eastAsia="STSong"/>
          <w:b w:val="0"/>
          <w:i w:val="0"/>
          <w:color w:val="000000"/>
          <w:sz w:val="20"/>
        </w:rPr>
        <w:t xml:space="preserve">在SG-I6000系统流程页面中，工单的追回功能在哪一个标签页下可以看到 </w:t>
      </w:r>
      <w:r>
        <w:rPr>
          <w:rFonts w:ascii="STSong" w:hAnsi="STSong" w:eastAsia="STSong"/>
          <w:b w:val="0"/>
          <w:i w:val="0"/>
          <w:color w:val="000000"/>
          <w:sz w:val="20"/>
        </w:rPr>
        <w:t xml:space="preserve">A.拟办 </w:t>
      </w:r>
      <w:r>
        <w:br/>
      </w:r>
      <w:r>
        <w:rPr>
          <w:rFonts w:ascii="STSong" w:hAnsi="STSong" w:eastAsia="STSong"/>
          <w:b w:val="0"/>
          <w:i w:val="0"/>
          <w:color w:val="000000"/>
          <w:sz w:val="20"/>
        </w:rPr>
        <w:t xml:space="preserve">B.待办 </w:t>
      </w:r>
      <w:r>
        <w:br/>
      </w:r>
      <w:r>
        <w:rPr>
          <w:rFonts w:ascii="STSong" w:hAnsi="STSong" w:eastAsia="STSong"/>
          <w:b w:val="0"/>
          <w:i w:val="0"/>
          <w:color w:val="000000"/>
          <w:sz w:val="20"/>
        </w:rPr>
        <w:t xml:space="preserve">C.历史任务 </w:t>
      </w:r>
      <w:r>
        <w:br/>
      </w:r>
      <w:r>
        <w:rPr>
          <w:rFonts w:ascii="STSong" w:hAnsi="STSong" w:eastAsia="STSong"/>
          <w:b w:val="0"/>
          <w:i w:val="0"/>
          <w:color w:val="000000"/>
          <w:sz w:val="20"/>
        </w:rPr>
        <w:t xml:space="preserve">D.任务统计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关联评价点的名称：两票填写、修改、撤回、流转全过程操作 </w:t>
      </w:r>
      <w:r>
        <w:br/>
      </w:r>
      <w:r>
        <w:rPr>
          <w:rFonts w:ascii="STSong" w:hAnsi="STSong" w:eastAsia="STSong"/>
          <w:b w:val="0"/>
          <w:i w:val="0"/>
          <w:color w:val="000000"/>
          <w:sz w:val="24"/>
        </w:rPr>
        <w:t xml:space="preserve">1.2.367. 第367题 </w:t>
      </w:r>
      <w:r>
        <w:br/>
      </w:r>
      <w:r>
        <w:rPr>
          <w:rFonts w:ascii="STSong" w:hAnsi="STSong" w:eastAsia="STSong"/>
          <w:b w:val="0"/>
          <w:i w:val="0"/>
          <w:color w:val="000000"/>
          <w:sz w:val="20"/>
        </w:rPr>
        <w:t>下列哪个选项反映SG-I6000系统中工作票的流程？</w:t>
      </w:r>
    </w:p>
    <w:p>
      <w:pPr>
        <w:autoSpaceDN w:val="0"/>
        <w:autoSpaceDE w:val="0"/>
        <w:widowControl/>
        <w:spacing w:line="308" w:lineRule="exact" w:before="0" w:after="0"/>
        <w:ind w:left="400" w:right="288" w:firstLine="0"/>
        <w:jc w:val="left"/>
      </w:pPr>
      <w:r>
        <w:rPr>
          <w:rFonts w:ascii="STSong" w:hAnsi="STSong" w:eastAsia="STSong"/>
          <w:b w:val="0"/>
          <w:i w:val="0"/>
          <w:color w:val="000000"/>
          <w:sz w:val="20"/>
        </w:rPr>
        <w:t xml:space="preserve">A.开票-签发-许可-归档 </w:t>
      </w:r>
      <w:r>
        <w:br/>
      </w:r>
      <w:r>
        <w:rPr>
          <w:rFonts w:ascii="STSong" w:hAnsi="STSong" w:eastAsia="STSong"/>
          <w:b w:val="0"/>
          <w:i w:val="0"/>
          <w:color w:val="000000"/>
          <w:sz w:val="20"/>
        </w:rPr>
        <w:t xml:space="preserve">B.开票-许可-本部审批-归档 </w:t>
      </w:r>
      <w:r>
        <w:br/>
      </w:r>
      <w:r>
        <w:rPr>
          <w:rFonts w:ascii="STSong" w:hAnsi="STSong" w:eastAsia="STSong"/>
          <w:b w:val="0"/>
          <w:i w:val="0"/>
          <w:color w:val="000000"/>
          <w:sz w:val="20"/>
        </w:rPr>
        <w:t xml:space="preserve">C.填报-签发-归档-本部审批 </w:t>
      </w:r>
      <w:r>
        <w:br/>
      </w:r>
      <w:r>
        <w:rPr>
          <w:rFonts w:ascii="STSong" w:hAnsi="STSong" w:eastAsia="STSong"/>
          <w:b w:val="0"/>
          <w:i w:val="0"/>
          <w:color w:val="000000"/>
          <w:sz w:val="20"/>
        </w:rPr>
        <w:t xml:space="preserve">D.填报-确认-签发-归档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关联评价点的名称：两票填写、修改、撤回、流转全过程操作 </w:t>
      </w:r>
      <w:r>
        <w:br/>
      </w:r>
      <w:r>
        <w:rPr>
          <w:rFonts w:ascii="STSong" w:hAnsi="STSong" w:eastAsia="STSong"/>
          <w:b w:val="0"/>
          <w:i w:val="0"/>
          <w:color w:val="000000"/>
          <w:sz w:val="24"/>
        </w:rPr>
        <w:t xml:space="preserve">1.2.368. 第368题 </w:t>
      </w:r>
      <w:r>
        <w:br/>
      </w:r>
      <w:r>
        <w:rPr>
          <w:rFonts w:ascii="STSong" w:hAnsi="STSong" w:eastAsia="STSong"/>
          <w:b w:val="0"/>
          <w:i w:val="0"/>
          <w:color w:val="000000"/>
          <w:sz w:val="20"/>
        </w:rPr>
        <w:t>在SG-I6000流程页面中，工单发错处理人后，以下哪种情况下可以及时追回该工单并重新发送。（ ）</w:t>
      </w:r>
      <w:r>
        <w:rPr>
          <w:rFonts w:ascii="STSong" w:hAnsi="STSong" w:eastAsia="STSong"/>
          <w:b w:val="0"/>
          <w:i w:val="0"/>
          <w:color w:val="000000"/>
          <w:sz w:val="20"/>
        </w:rPr>
        <w:t xml:space="preserve">A.处理人处理该工单后 </w:t>
      </w:r>
      <w:r>
        <w:br/>
      </w:r>
      <w:r>
        <w:rPr>
          <w:rFonts w:ascii="STSong" w:hAnsi="STSong" w:eastAsia="STSong"/>
          <w:b w:val="0"/>
          <w:i w:val="0"/>
          <w:color w:val="000000"/>
          <w:sz w:val="20"/>
        </w:rPr>
        <w:t xml:space="preserve">B.处理人没有打开该工单之前 </w:t>
      </w:r>
      <w:r>
        <w:br/>
      </w:r>
      <w:r>
        <w:rPr>
          <w:rFonts w:ascii="STSong" w:hAnsi="STSong" w:eastAsia="STSong"/>
          <w:b w:val="0"/>
          <w:i w:val="0"/>
          <w:color w:val="000000"/>
          <w:sz w:val="20"/>
        </w:rPr>
        <w:t xml:space="preserve">C.任何情况下均可追回 </w:t>
      </w:r>
      <w:r>
        <w:br/>
      </w:r>
      <w:r>
        <w:rPr>
          <w:rFonts w:ascii="STSong" w:hAnsi="STSong" w:eastAsia="STSong"/>
          <w:b w:val="0"/>
          <w:i w:val="0"/>
          <w:color w:val="000000"/>
          <w:sz w:val="20"/>
        </w:rPr>
        <w:t xml:space="preserve">D.任何情况下均不能追回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关联评价点的名称：两票填写、修改、撤回、流转全过程操作 </w:t>
      </w:r>
      <w:r>
        <w:br/>
      </w:r>
      <w:r>
        <w:rPr>
          <w:rFonts w:ascii="STSong" w:hAnsi="STSong" w:eastAsia="STSong"/>
          <w:b w:val="0"/>
          <w:i w:val="0"/>
          <w:color w:val="000000"/>
          <w:sz w:val="24"/>
        </w:rPr>
        <w:t xml:space="preserve">1.2.369. 第369题 </w:t>
      </w:r>
      <w:r>
        <w:br/>
      </w:r>
      <w:r>
        <w:rPr>
          <w:rFonts w:ascii="STSong" w:hAnsi="STSong" w:eastAsia="STSong"/>
          <w:b w:val="0"/>
          <w:i w:val="0"/>
          <w:color w:val="000000"/>
          <w:sz w:val="20"/>
        </w:rPr>
        <w:t xml:space="preserve">SG-I6000系统中，在两票管理中，可以追回流程的页面是 </w:t>
      </w:r>
      <w:r>
        <w:br/>
      </w:r>
      <w:r>
        <w:rPr>
          <w:rFonts w:ascii="STSong" w:hAnsi="STSong" w:eastAsia="STSong"/>
          <w:b w:val="0"/>
          <w:i w:val="0"/>
          <w:color w:val="000000"/>
          <w:sz w:val="20"/>
        </w:rPr>
        <w:t xml:space="preserve">A.拟办 </w:t>
      </w:r>
      <w:r>
        <w:br/>
      </w:r>
      <w:r>
        <w:rPr>
          <w:rFonts w:ascii="STSong" w:hAnsi="STSong" w:eastAsia="STSong"/>
          <w:b w:val="0"/>
          <w:i w:val="0"/>
          <w:color w:val="000000"/>
          <w:sz w:val="20"/>
        </w:rPr>
        <w:t xml:space="preserve">B.历史任务 </w:t>
      </w:r>
      <w:r>
        <w:br/>
      </w:r>
      <w:r>
        <w:rPr>
          <w:rFonts w:ascii="STSong" w:hAnsi="STSong" w:eastAsia="STSong"/>
          <w:b w:val="0"/>
          <w:i w:val="0"/>
          <w:color w:val="000000"/>
          <w:sz w:val="20"/>
        </w:rPr>
        <w:t xml:space="preserve">C.待办 </w:t>
      </w:r>
      <w:r>
        <w:br/>
      </w:r>
      <w:r>
        <w:rPr>
          <w:rFonts w:ascii="STSong" w:hAnsi="STSong" w:eastAsia="STSong"/>
          <w:b w:val="0"/>
          <w:i w:val="0"/>
          <w:color w:val="000000"/>
          <w:sz w:val="20"/>
        </w:rPr>
        <w:t xml:space="preserve">D.新增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关联评价点的名称：两票填写、修改、撤回、流转全过程操作 </w:t>
      </w:r>
      <w:r>
        <w:br/>
      </w:r>
      <w:r>
        <w:rPr>
          <w:rFonts w:ascii="STSong" w:hAnsi="STSong" w:eastAsia="STSong"/>
          <w:b w:val="0"/>
          <w:i w:val="0"/>
          <w:color w:val="000000"/>
          <w:sz w:val="24"/>
        </w:rPr>
        <w:t xml:space="preserve">1.2.370. 第370题 </w:t>
      </w:r>
      <w:r>
        <w:br/>
      </w:r>
      <w:r>
        <w:rPr>
          <w:rFonts w:ascii="STSong" w:hAnsi="STSong" w:eastAsia="STSong"/>
          <w:b w:val="0"/>
          <w:i w:val="0"/>
          <w:color w:val="000000"/>
          <w:sz w:val="20"/>
        </w:rPr>
        <w:t>以太网二层交换机在进行数据转发时，根据（ ）来决定目的端口。</w:t>
      </w:r>
    </w:p>
    <w:p>
      <w:pPr>
        <w:autoSpaceDN w:val="0"/>
        <w:autoSpaceDE w:val="0"/>
        <w:widowControl/>
        <w:spacing w:line="300" w:lineRule="exact" w:before="0" w:after="0"/>
        <w:ind w:left="400" w:right="7632" w:firstLine="0"/>
        <w:jc w:val="left"/>
      </w:pPr>
      <w:r>
        <w:rPr>
          <w:rFonts w:ascii="STSong" w:hAnsi="STSong" w:eastAsia="STSong"/>
          <w:b w:val="0"/>
          <w:i w:val="0"/>
          <w:color w:val="000000"/>
          <w:sz w:val="20"/>
        </w:rPr>
        <w:t xml:space="preserve">A.访问控制列表 </w:t>
      </w:r>
      <w:r>
        <w:br/>
      </w:r>
      <w:r>
        <w:rPr>
          <w:rFonts w:ascii="STSong" w:hAnsi="STSong" w:eastAsia="STSong"/>
          <w:b w:val="0"/>
          <w:i w:val="0"/>
          <w:color w:val="000000"/>
          <w:sz w:val="20"/>
        </w:rPr>
        <w:t xml:space="preserve">B.MAC端口表 </w:t>
      </w:r>
      <w:r>
        <w:br/>
      </w:r>
      <w:r>
        <w:rPr>
          <w:rFonts w:ascii="STSong" w:hAnsi="STSong" w:eastAsia="STSong"/>
          <w:b w:val="0"/>
          <w:i w:val="0"/>
          <w:color w:val="000000"/>
          <w:sz w:val="20"/>
        </w:rPr>
        <w:t>C.ARP端口表</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130 页</w:t>
      </w:r>
    </w:p>
    <w:p>
      <w:pPr>
        <w:sectPr>
          <w:pgSz w:w="11900" w:h="16840"/>
          <w:pgMar w:top="16" w:right="1440" w:bottom="478" w:left="960" w:header="720" w:footer="720" w:gutter="0"/>
          <w:cols w:space="720" w:num="1" w:equalWidth="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0" w:firstLine="0"/>
        <w:jc w:val="left"/>
      </w:pPr>
      <w:r>
        <w:rPr>
          <w:rFonts w:ascii="STSong" w:hAnsi="STSong" w:eastAsia="STSong"/>
          <w:b w:val="0"/>
          <w:i w:val="0"/>
          <w:color w:val="000000"/>
          <w:sz w:val="20"/>
        </w:rPr>
        <w:t xml:space="preserve">D.STP端口表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1.2.371. 第371题 </w:t>
      </w:r>
      <w:r>
        <w:br/>
      </w:r>
      <w:r>
        <w:rPr>
          <w:rFonts w:ascii="STSong" w:hAnsi="STSong" w:eastAsia="STSong"/>
          <w:b w:val="0"/>
          <w:i w:val="0"/>
          <w:color w:val="000000"/>
          <w:sz w:val="20"/>
        </w:rPr>
        <w:t>A、B主机建立了一个TCP 连接，A发出对此连接的FIN请求，B 回应了ACK，此时，以下描述正确的是（ ）。</w:t>
      </w:r>
    </w:p>
    <w:p>
      <w:pPr>
        <w:autoSpaceDN w:val="0"/>
        <w:autoSpaceDE w:val="0"/>
        <w:widowControl/>
        <w:spacing w:line="308" w:lineRule="exact" w:before="0" w:after="0"/>
        <w:ind w:left="400" w:right="2448" w:firstLine="0"/>
        <w:jc w:val="left"/>
      </w:pPr>
      <w:r>
        <w:rPr>
          <w:rFonts w:ascii="STSong" w:hAnsi="STSong" w:eastAsia="STSong"/>
          <w:b w:val="0"/>
          <w:i w:val="0"/>
          <w:color w:val="000000"/>
          <w:sz w:val="20"/>
        </w:rPr>
        <w:t xml:space="preserve">A.A 到 B 的TCP 连接已经完全关闭 </w:t>
      </w:r>
      <w:r>
        <w:br/>
      </w:r>
      <w:r>
        <w:rPr>
          <w:rFonts w:ascii="STSong" w:hAnsi="STSong" w:eastAsia="STSong"/>
          <w:b w:val="0"/>
          <w:i w:val="0"/>
          <w:color w:val="000000"/>
          <w:sz w:val="20"/>
        </w:rPr>
        <w:t xml:space="preserve">B.A 到 B 的TCP 连接处于半关闭状态，不能再通过这个 TCP 连接发送、接收数据 </w:t>
      </w:r>
      <w:r>
        <w:rPr>
          <w:rFonts w:ascii="STSong" w:hAnsi="STSong" w:eastAsia="STSong"/>
          <w:b w:val="0"/>
          <w:i w:val="0"/>
          <w:color w:val="000000"/>
          <w:sz w:val="20"/>
        </w:rPr>
        <w:t xml:space="preserve">C.A 到 B 的TCP 连接处于半关闭状态，A 仍然能向 B 发送数据 </w:t>
      </w:r>
      <w:r>
        <w:br/>
      </w:r>
      <w:r>
        <w:rPr>
          <w:rFonts w:ascii="STSong" w:hAnsi="STSong" w:eastAsia="STSong"/>
          <w:b w:val="0"/>
          <w:i w:val="0"/>
          <w:color w:val="000000"/>
          <w:sz w:val="20"/>
        </w:rPr>
        <w:t xml:space="preserve">D.A 到 B 的 TCP 连接处于半关闭状态 ，B 仍然能向 A 发送数据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1.2.372. 第372题 </w:t>
      </w:r>
      <w:r>
        <w:br/>
      </w:r>
      <w:r>
        <w:rPr>
          <w:rFonts w:ascii="STSong" w:hAnsi="STSong" w:eastAsia="STSong"/>
          <w:b w:val="0"/>
          <w:i w:val="0"/>
          <w:color w:val="000000"/>
          <w:sz w:val="20"/>
        </w:rPr>
        <w:t>管理计算机通信的规则称为（ ）。</w:t>
      </w:r>
    </w:p>
    <w:p>
      <w:pPr>
        <w:autoSpaceDN w:val="0"/>
        <w:autoSpaceDE w:val="0"/>
        <w:widowControl/>
        <w:spacing w:line="308" w:lineRule="exact" w:before="0" w:after="0"/>
        <w:ind w:left="400" w:right="5904" w:firstLine="0"/>
        <w:jc w:val="left"/>
      </w:pPr>
      <w:r>
        <w:rPr>
          <w:rFonts w:ascii="STSong" w:hAnsi="STSong" w:eastAsia="STSong"/>
          <w:b w:val="0"/>
          <w:i w:val="0"/>
          <w:color w:val="000000"/>
          <w:sz w:val="20"/>
        </w:rPr>
        <w:t xml:space="preserve">A.服务 </w:t>
      </w:r>
      <w:r>
        <w:br/>
      </w:r>
      <w:r>
        <w:rPr>
          <w:rFonts w:ascii="STSong" w:hAnsi="STSong" w:eastAsia="STSong"/>
          <w:b w:val="0"/>
          <w:i w:val="0"/>
          <w:color w:val="000000"/>
          <w:sz w:val="20"/>
        </w:rPr>
        <w:t xml:space="preserve">B.协议 </w:t>
      </w:r>
      <w:r>
        <w:br/>
      </w:r>
      <w:r>
        <w:rPr>
          <w:rFonts w:ascii="STSong" w:hAnsi="STSong" w:eastAsia="STSong"/>
          <w:b w:val="0"/>
          <w:i w:val="0"/>
          <w:color w:val="000000"/>
          <w:sz w:val="20"/>
        </w:rPr>
        <w:t xml:space="preserve">C.约定 </w:t>
      </w:r>
      <w:r>
        <w:br/>
      </w:r>
      <w:r>
        <w:rPr>
          <w:rFonts w:ascii="STSong" w:hAnsi="STSong" w:eastAsia="STSong"/>
          <w:b w:val="0"/>
          <w:i w:val="0"/>
          <w:color w:val="000000"/>
          <w:sz w:val="20"/>
        </w:rPr>
        <w:t xml:space="preserve">D.接口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1.2.373. 第373题</w:t>
      </w:r>
      <w:r>
        <w:br/>
      </w:r>
      <w:r>
        <w:rPr>
          <w:rFonts w:ascii="STSong" w:hAnsi="STSong" w:eastAsia="STSong"/>
          <w:b w:val="0"/>
          <w:i w:val="0"/>
          <w:color w:val="000000"/>
          <w:sz w:val="20"/>
        </w:rPr>
        <w:t>（ ）不可能引发网络广播风暴。</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 xml:space="preserve">A.网络成环 </w:t>
      </w:r>
      <w:r>
        <w:br/>
      </w:r>
      <w:r>
        <w:rPr>
          <w:rFonts w:ascii="STSong" w:hAnsi="STSong" w:eastAsia="STSong"/>
          <w:b w:val="0"/>
          <w:i w:val="0"/>
          <w:color w:val="000000"/>
          <w:sz w:val="20"/>
        </w:rPr>
        <w:t xml:space="preserve">B.网络抓包 </w:t>
      </w:r>
      <w:r>
        <w:br/>
      </w:r>
      <w:r>
        <w:rPr>
          <w:rFonts w:ascii="STSong" w:hAnsi="STSong" w:eastAsia="STSong"/>
          <w:b w:val="0"/>
          <w:i w:val="0"/>
          <w:color w:val="000000"/>
          <w:sz w:val="20"/>
        </w:rPr>
        <w:t xml:space="preserve">C.ARP攻击 </w:t>
      </w:r>
      <w:r>
        <w:br/>
      </w:r>
      <w:r>
        <w:rPr>
          <w:rFonts w:ascii="STSong" w:hAnsi="STSong" w:eastAsia="STSong"/>
          <w:b w:val="0"/>
          <w:i w:val="0"/>
          <w:color w:val="000000"/>
          <w:sz w:val="20"/>
        </w:rPr>
        <w:t xml:space="preserve">D.蠕虫病毒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1.2.374. 第374题 </w:t>
      </w:r>
      <w:r>
        <w:br/>
      </w:r>
      <w:r>
        <w:rPr>
          <w:rFonts w:ascii="STSong" w:hAnsi="STSong" w:eastAsia="STSong"/>
          <w:b w:val="0"/>
          <w:i w:val="0"/>
          <w:color w:val="000000"/>
          <w:sz w:val="20"/>
        </w:rPr>
        <w:t>下面（ ）网络设备是基于 MAC 地址完成数据包的封装和转发的。</w:t>
      </w:r>
    </w:p>
    <w:p>
      <w:pPr>
        <w:autoSpaceDN w:val="0"/>
        <w:autoSpaceDE w:val="0"/>
        <w:widowControl/>
        <w:spacing w:line="308" w:lineRule="exact" w:before="0" w:after="0"/>
        <w:ind w:left="400" w:right="5904" w:firstLine="0"/>
        <w:jc w:val="left"/>
      </w:pPr>
      <w:r>
        <w:rPr>
          <w:rFonts w:ascii="STSong" w:hAnsi="STSong" w:eastAsia="STSong"/>
          <w:b w:val="0"/>
          <w:i w:val="0"/>
          <w:color w:val="000000"/>
          <w:sz w:val="20"/>
        </w:rPr>
        <w:t xml:space="preserve">A.集线器 </w:t>
      </w:r>
      <w:r>
        <w:br/>
      </w:r>
      <w:r>
        <w:rPr>
          <w:rFonts w:ascii="STSong" w:hAnsi="STSong" w:eastAsia="STSong"/>
          <w:b w:val="0"/>
          <w:i w:val="0"/>
          <w:color w:val="000000"/>
          <w:sz w:val="20"/>
        </w:rPr>
        <w:t xml:space="preserve">B.交换机 </w:t>
      </w:r>
      <w:r>
        <w:br/>
      </w:r>
      <w:r>
        <w:rPr>
          <w:rFonts w:ascii="STSong" w:hAnsi="STSong" w:eastAsia="STSong"/>
          <w:b w:val="0"/>
          <w:i w:val="0"/>
          <w:color w:val="000000"/>
          <w:sz w:val="20"/>
        </w:rPr>
        <w:t xml:space="preserve">C.路由器 </w:t>
      </w:r>
      <w:r>
        <w:br/>
      </w:r>
      <w:r>
        <w:rPr>
          <w:rFonts w:ascii="STSong" w:hAnsi="STSong" w:eastAsia="STSong"/>
          <w:b w:val="0"/>
          <w:i w:val="0"/>
          <w:color w:val="000000"/>
          <w:sz w:val="20"/>
        </w:rPr>
        <w:t xml:space="preserve">D.MODEM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1.2.375. 第375题 </w:t>
      </w:r>
      <w:r>
        <w:br/>
      </w:r>
      <w:r>
        <w:rPr>
          <w:rFonts w:ascii="STSong" w:hAnsi="STSong" w:eastAsia="STSong"/>
          <w:b w:val="0"/>
          <w:i w:val="0"/>
          <w:color w:val="000000"/>
          <w:sz w:val="20"/>
        </w:rPr>
        <w:t>TCP 握手中，缩写RST 指的是（ ）。</w:t>
      </w:r>
    </w:p>
    <w:p>
      <w:pPr>
        <w:autoSpaceDN w:val="0"/>
        <w:autoSpaceDE w:val="0"/>
        <w:widowControl/>
        <w:spacing w:line="308" w:lineRule="exact" w:before="0" w:after="0"/>
        <w:ind w:left="400" w:right="5616" w:firstLine="0"/>
        <w:jc w:val="left"/>
      </w:pPr>
      <w:r>
        <w:rPr>
          <w:rFonts w:ascii="STSong" w:hAnsi="STSong" w:eastAsia="STSong"/>
          <w:b w:val="0"/>
          <w:i w:val="0"/>
          <w:color w:val="000000"/>
          <w:sz w:val="20"/>
        </w:rPr>
        <w:t xml:space="preserve">A.Reset </w:t>
      </w:r>
      <w:r>
        <w:br/>
      </w:r>
      <w:r>
        <w:rPr>
          <w:rFonts w:ascii="STSong" w:hAnsi="STSong" w:eastAsia="STSong"/>
          <w:b w:val="0"/>
          <w:i w:val="0"/>
          <w:color w:val="000000"/>
          <w:sz w:val="20"/>
        </w:rPr>
        <w:t xml:space="preserve">B.Response </w:t>
      </w:r>
      <w:r>
        <w:br/>
      </w:r>
      <w:r>
        <w:rPr>
          <w:rFonts w:ascii="STSong" w:hAnsi="STSong" w:eastAsia="STSong"/>
          <w:b w:val="0"/>
          <w:i w:val="0"/>
          <w:color w:val="000000"/>
          <w:sz w:val="20"/>
        </w:rPr>
        <w:t xml:space="preserve">C.Reply State </w:t>
      </w:r>
      <w:r>
        <w:br/>
      </w:r>
      <w:r>
        <w:rPr>
          <w:rFonts w:ascii="STSong" w:hAnsi="STSong" w:eastAsia="STSong"/>
          <w:b w:val="0"/>
          <w:i w:val="0"/>
          <w:color w:val="000000"/>
          <w:sz w:val="20"/>
        </w:rPr>
        <w:t xml:space="preserve">D.Rest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1.2.376. 第376题 </w:t>
      </w:r>
      <w:r>
        <w:br/>
      </w:r>
      <w:r>
        <w:rPr>
          <w:rFonts w:ascii="STSong" w:hAnsi="STSong" w:eastAsia="STSong"/>
          <w:b w:val="0"/>
          <w:i w:val="0"/>
          <w:color w:val="000000"/>
          <w:sz w:val="20"/>
        </w:rPr>
        <w:t>不属于以太网交换机的交换方式的是（ ）。</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A.线路交换</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131 页</w:t>
      </w:r>
    </w:p>
    <w:p>
      <w:pPr>
        <w:sectPr>
          <w:pgSz w:w="11900" w:h="16840"/>
          <w:pgMar w:top="16" w:right="1002" w:bottom="478" w:left="960" w:header="720" w:footer="720" w:gutter="0"/>
          <w:cols w:space="720" w:num="1" w:equalWidth="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4608" w:firstLine="0"/>
        <w:jc w:val="left"/>
      </w:pPr>
      <w:r>
        <w:rPr>
          <w:rFonts w:ascii="STSong" w:hAnsi="STSong" w:eastAsia="STSong"/>
          <w:b w:val="0"/>
          <w:i w:val="0"/>
          <w:color w:val="000000"/>
          <w:sz w:val="20"/>
        </w:rPr>
        <w:t xml:space="preserve">B.存储转发式交换 </w:t>
      </w:r>
      <w:r>
        <w:br/>
      </w:r>
      <w:r>
        <w:rPr>
          <w:rFonts w:ascii="STSong" w:hAnsi="STSong" w:eastAsia="STSong"/>
          <w:b w:val="0"/>
          <w:i w:val="0"/>
          <w:color w:val="000000"/>
          <w:sz w:val="20"/>
        </w:rPr>
        <w:t xml:space="preserve">C.直通式交换 </w:t>
      </w:r>
      <w:r>
        <w:br/>
      </w:r>
      <w:r>
        <w:rPr>
          <w:rFonts w:ascii="STSong" w:hAnsi="STSong" w:eastAsia="STSong"/>
          <w:b w:val="0"/>
          <w:i w:val="0"/>
          <w:color w:val="000000"/>
          <w:sz w:val="20"/>
        </w:rPr>
        <w:t xml:space="preserve">D.碎片过滤式交换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1.2.377. 第377题 </w:t>
      </w:r>
      <w:r>
        <w:br/>
      </w:r>
      <w:r>
        <w:rPr>
          <w:rFonts w:ascii="STSong" w:hAnsi="STSong" w:eastAsia="STSong"/>
          <w:b w:val="0"/>
          <w:i w:val="0"/>
          <w:color w:val="000000"/>
          <w:sz w:val="20"/>
        </w:rPr>
        <w:t>就交换技术而言，局域网的以太网采用的是（ ）。</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A.分组交换技术 </w:t>
      </w:r>
      <w:r>
        <w:br/>
      </w:r>
      <w:r>
        <w:rPr>
          <w:rFonts w:ascii="STSong" w:hAnsi="STSong" w:eastAsia="STSong"/>
          <w:b w:val="0"/>
          <w:i w:val="0"/>
          <w:color w:val="000000"/>
          <w:sz w:val="20"/>
        </w:rPr>
        <w:t xml:space="preserve">B.电路交换技术 </w:t>
      </w:r>
      <w:r>
        <w:br/>
      </w:r>
      <w:r>
        <w:rPr>
          <w:rFonts w:ascii="STSong" w:hAnsi="STSong" w:eastAsia="STSong"/>
          <w:b w:val="0"/>
          <w:i w:val="0"/>
          <w:color w:val="000000"/>
          <w:sz w:val="20"/>
        </w:rPr>
        <w:t xml:space="preserve">C.报文交换技术 </w:t>
      </w:r>
      <w:r>
        <w:br/>
      </w:r>
      <w:r>
        <w:rPr>
          <w:rFonts w:ascii="STSong" w:hAnsi="STSong" w:eastAsia="STSong"/>
          <w:b w:val="0"/>
          <w:i w:val="0"/>
          <w:color w:val="000000"/>
          <w:sz w:val="20"/>
        </w:rPr>
        <w:t xml:space="preserve">D.分组交换与电路交换结合技术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1.2.378. 第378题 </w:t>
      </w:r>
      <w:r>
        <w:br/>
      </w:r>
      <w:r>
        <w:rPr>
          <w:rFonts w:ascii="STSong" w:hAnsi="STSong" w:eastAsia="STSong"/>
          <w:b w:val="0"/>
          <w:i w:val="0"/>
          <w:color w:val="000000"/>
          <w:sz w:val="20"/>
        </w:rPr>
        <w:t xml:space="preserve">划分子网是在IP地址的（）部分 </w:t>
      </w:r>
      <w:r>
        <w:br/>
      </w:r>
      <w:r>
        <w:rPr>
          <w:rFonts w:ascii="STSong" w:hAnsi="STSong" w:eastAsia="STSong"/>
          <w:b w:val="0"/>
          <w:i w:val="0"/>
          <w:color w:val="000000"/>
          <w:sz w:val="20"/>
        </w:rPr>
        <w:t xml:space="preserve">A.网段地址 </w:t>
      </w:r>
      <w:r>
        <w:br/>
      </w:r>
      <w:r>
        <w:rPr>
          <w:rFonts w:ascii="STSong" w:hAnsi="STSong" w:eastAsia="STSong"/>
          <w:b w:val="0"/>
          <w:i w:val="0"/>
          <w:color w:val="000000"/>
          <w:sz w:val="20"/>
        </w:rPr>
        <w:t xml:space="preserve">B.主机地址 </w:t>
      </w:r>
      <w:r>
        <w:br/>
      </w:r>
      <w:r>
        <w:rPr>
          <w:rFonts w:ascii="STSong" w:hAnsi="STSong" w:eastAsia="STSong"/>
          <w:b w:val="0"/>
          <w:i w:val="0"/>
          <w:color w:val="000000"/>
          <w:sz w:val="20"/>
        </w:rPr>
        <w:t xml:space="preserve">C.子网网段 </w:t>
      </w:r>
      <w:r>
        <w:br/>
      </w:r>
      <w:r>
        <w:rPr>
          <w:rFonts w:ascii="STSong" w:hAnsi="STSong" w:eastAsia="STSong"/>
          <w:b w:val="0"/>
          <w:i w:val="0"/>
          <w:color w:val="000000"/>
          <w:sz w:val="20"/>
        </w:rPr>
        <w:t xml:space="preserve">D.缺省子网掩码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1.2.379. 第379题 </w:t>
      </w:r>
      <w:r>
        <w:br/>
      </w:r>
      <w:r>
        <w:rPr>
          <w:rFonts w:ascii="STSong" w:hAnsi="STSong" w:eastAsia="STSong"/>
          <w:b w:val="0"/>
          <w:i w:val="0"/>
          <w:color w:val="000000"/>
          <w:sz w:val="20"/>
        </w:rPr>
        <w:t xml:space="preserve">一个B类IP地址最多可用（）位来划分子网 </w:t>
      </w:r>
      <w:r>
        <w:br/>
      </w:r>
      <w:r>
        <w:rPr>
          <w:rFonts w:ascii="STSong" w:hAnsi="STSong" w:eastAsia="STSong"/>
          <w:b w:val="0"/>
          <w:i w:val="0"/>
          <w:color w:val="000000"/>
          <w:sz w:val="20"/>
        </w:rPr>
        <w:t xml:space="preserve">A.8 </w:t>
      </w:r>
      <w:r>
        <w:br/>
      </w:r>
      <w:r>
        <w:rPr>
          <w:rFonts w:ascii="STSong" w:hAnsi="STSong" w:eastAsia="STSong"/>
          <w:b w:val="0"/>
          <w:i w:val="0"/>
          <w:color w:val="000000"/>
          <w:sz w:val="20"/>
        </w:rPr>
        <w:t xml:space="preserve">B.14 </w:t>
      </w:r>
      <w:r>
        <w:br/>
      </w:r>
      <w:r>
        <w:rPr>
          <w:rFonts w:ascii="STSong" w:hAnsi="STSong" w:eastAsia="STSong"/>
          <w:b w:val="0"/>
          <w:i w:val="0"/>
          <w:color w:val="000000"/>
          <w:sz w:val="20"/>
        </w:rPr>
        <w:t xml:space="preserve">C.16 </w:t>
      </w:r>
      <w:r>
        <w:br/>
      </w:r>
      <w:r>
        <w:rPr>
          <w:rFonts w:ascii="STSong" w:hAnsi="STSong" w:eastAsia="STSong"/>
          <w:b w:val="0"/>
          <w:i w:val="0"/>
          <w:color w:val="000000"/>
          <w:sz w:val="20"/>
        </w:rPr>
        <w:t xml:space="preserve">D.22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1.2.380. 第380题 </w:t>
      </w:r>
      <w:r>
        <w:br/>
      </w:r>
      <w:r>
        <w:rPr>
          <w:rFonts w:ascii="STSong" w:hAnsi="STSong" w:eastAsia="STSong"/>
          <w:b w:val="0"/>
          <w:i w:val="0"/>
          <w:color w:val="000000"/>
          <w:sz w:val="20"/>
        </w:rPr>
        <w:t>IP地址191.10.96.132使用自然掩码，191.10.96.132的网络地址为（）。</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A.191.0.0.0 </w:t>
      </w:r>
      <w:r>
        <w:br/>
      </w:r>
      <w:r>
        <w:rPr>
          <w:rFonts w:ascii="STSong" w:hAnsi="STSong" w:eastAsia="STSong"/>
          <w:b w:val="0"/>
          <w:i w:val="0"/>
          <w:color w:val="000000"/>
          <w:sz w:val="20"/>
        </w:rPr>
        <w:t xml:space="preserve">B.191.10.0.0 </w:t>
      </w:r>
      <w:r>
        <w:br/>
      </w:r>
      <w:r>
        <w:rPr>
          <w:rFonts w:ascii="STSong" w:hAnsi="STSong" w:eastAsia="STSong"/>
          <w:b w:val="0"/>
          <w:i w:val="0"/>
          <w:color w:val="000000"/>
          <w:sz w:val="20"/>
        </w:rPr>
        <w:t xml:space="preserve">C.191.10.48.0 </w:t>
      </w:r>
      <w:r>
        <w:br/>
      </w:r>
      <w:r>
        <w:rPr>
          <w:rFonts w:ascii="STSong" w:hAnsi="STSong" w:eastAsia="STSong"/>
          <w:b w:val="0"/>
          <w:i w:val="0"/>
          <w:color w:val="000000"/>
          <w:sz w:val="20"/>
        </w:rPr>
        <w:t xml:space="preserve">D.191.10.96.0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1.2.381. 第381题 </w:t>
      </w:r>
      <w:r>
        <w:br/>
      </w:r>
      <w:r>
        <w:rPr>
          <w:rFonts w:ascii="STSong" w:hAnsi="STSong" w:eastAsia="STSong"/>
          <w:b w:val="0"/>
          <w:i w:val="0"/>
          <w:color w:val="000000"/>
          <w:sz w:val="20"/>
        </w:rPr>
        <w:t xml:space="preserve">如果C类子网的掩码为255.255.255.224，则包含的子网位数、子网数目、每个子网中的主机数目正确的是 </w:t>
      </w:r>
      <w:r>
        <w:rPr>
          <w:rFonts w:ascii="STSong" w:hAnsi="STSong" w:eastAsia="STSong"/>
          <w:b w:val="0"/>
          <w:i w:val="0"/>
          <w:color w:val="000000"/>
          <w:sz w:val="20"/>
        </w:rPr>
        <w:t xml:space="preserve">A.2，4，62 </w:t>
      </w:r>
      <w:r>
        <w:br/>
      </w:r>
      <w:r>
        <w:rPr>
          <w:rFonts w:ascii="STSong" w:hAnsi="STSong" w:eastAsia="STSong"/>
          <w:b w:val="0"/>
          <w:i w:val="0"/>
          <w:color w:val="000000"/>
          <w:sz w:val="20"/>
        </w:rPr>
        <w:t xml:space="preserve">B.3，8，30 </w:t>
      </w:r>
      <w:r>
        <w:br/>
      </w:r>
      <w:r>
        <w:rPr>
          <w:rFonts w:ascii="STSong" w:hAnsi="STSong" w:eastAsia="STSong"/>
          <w:b w:val="0"/>
          <w:i w:val="0"/>
          <w:color w:val="000000"/>
          <w:sz w:val="20"/>
        </w:rPr>
        <w:t xml:space="preserve">C.4，16，14 </w:t>
      </w:r>
      <w:r>
        <w:br/>
      </w:r>
      <w:r>
        <w:rPr>
          <w:rFonts w:ascii="STSong" w:hAnsi="STSong" w:eastAsia="STSong"/>
          <w:b w:val="0"/>
          <w:i w:val="0"/>
          <w:color w:val="000000"/>
          <w:sz w:val="20"/>
        </w:rPr>
        <w:t xml:space="preserve">D.5，32，6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1.2.382. 第382题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132 页</w:t>
      </w:r>
    </w:p>
    <w:p>
      <w:pPr>
        <w:sectPr>
          <w:pgSz w:w="11900" w:h="16840"/>
          <w:pgMar w:top="16" w:right="1440" w:bottom="478" w:left="960" w:header="720" w:footer="720" w:gutter="0"/>
          <w:cols w:space="720" w:num="1" w:equalWidth="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584"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对于这样几个网段：172.128.12.0，172.128.17.0，172.128.18.0，172.128.19.0，最好用下列()网段实现路由汇总 </w:t>
      </w:r>
      <w:r>
        <w:rPr>
          <w:rFonts w:ascii="STSong" w:hAnsi="STSong" w:eastAsia="STSong"/>
          <w:b w:val="0"/>
          <w:i w:val="0"/>
          <w:color w:val="000000"/>
          <w:sz w:val="20"/>
        </w:rPr>
        <w:t xml:space="preserve">A.172.128.0.0/21 </w:t>
      </w:r>
      <w:r>
        <w:br/>
      </w:r>
      <w:r>
        <w:rPr>
          <w:rFonts w:ascii="STSong" w:hAnsi="STSong" w:eastAsia="STSong"/>
          <w:b w:val="0"/>
          <w:i w:val="0"/>
          <w:color w:val="000000"/>
          <w:sz w:val="20"/>
        </w:rPr>
        <w:t xml:space="preserve">B.172.128.0.0/19 </w:t>
      </w:r>
      <w:r>
        <w:br/>
      </w:r>
      <w:r>
        <w:rPr>
          <w:rFonts w:ascii="STSong" w:hAnsi="STSong" w:eastAsia="STSong"/>
          <w:b w:val="0"/>
          <w:i w:val="0"/>
          <w:color w:val="000000"/>
          <w:sz w:val="20"/>
        </w:rPr>
        <w:t xml:space="preserve">C.172.128.12.0/22 </w:t>
      </w:r>
      <w:r>
        <w:br/>
      </w:r>
      <w:r>
        <w:rPr>
          <w:rFonts w:ascii="STSong" w:hAnsi="STSong" w:eastAsia="STSong"/>
          <w:b w:val="0"/>
          <w:i w:val="0"/>
          <w:color w:val="000000"/>
          <w:sz w:val="20"/>
        </w:rPr>
        <w:t xml:space="preserve">D.172.128.20.0/20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1.2.383. 第383题 </w:t>
      </w:r>
      <w:r>
        <w:br/>
      </w:r>
      <w:r>
        <w:rPr>
          <w:rFonts w:ascii="STSong" w:hAnsi="STSong" w:eastAsia="STSong"/>
          <w:b w:val="0"/>
          <w:i w:val="0"/>
          <w:color w:val="000000"/>
          <w:sz w:val="20"/>
        </w:rPr>
        <w:t>C类网络，增加3位掩码加入缺省掩码用来划分子网，每个子网最多支持的主机数目为（）。</w:t>
      </w:r>
    </w:p>
    <w:p>
      <w:pPr>
        <w:autoSpaceDN w:val="0"/>
        <w:autoSpaceDE w:val="0"/>
        <w:widowControl/>
        <w:spacing w:line="308" w:lineRule="exact" w:before="0" w:after="0"/>
        <w:ind w:left="400" w:right="1584" w:firstLine="0"/>
        <w:jc w:val="left"/>
      </w:pPr>
      <w:r>
        <w:rPr>
          <w:rFonts w:ascii="STSong" w:hAnsi="STSong" w:eastAsia="STSong"/>
          <w:b w:val="0"/>
          <w:i w:val="0"/>
          <w:color w:val="000000"/>
          <w:sz w:val="20"/>
        </w:rPr>
        <w:t xml:space="preserve">A.62 </w:t>
      </w:r>
      <w:r>
        <w:br/>
      </w:r>
      <w:r>
        <w:rPr>
          <w:rFonts w:ascii="STSong" w:hAnsi="STSong" w:eastAsia="STSong"/>
          <w:b w:val="0"/>
          <w:i w:val="0"/>
          <w:color w:val="000000"/>
          <w:sz w:val="20"/>
        </w:rPr>
        <w:t xml:space="preserve">B.30 </w:t>
      </w:r>
      <w:r>
        <w:br/>
      </w:r>
      <w:r>
        <w:rPr>
          <w:rFonts w:ascii="STSong" w:hAnsi="STSong" w:eastAsia="STSong"/>
          <w:b w:val="0"/>
          <w:i w:val="0"/>
          <w:color w:val="000000"/>
          <w:sz w:val="20"/>
        </w:rPr>
        <w:t xml:space="preserve">C.14 </w:t>
      </w:r>
      <w:r>
        <w:br/>
      </w:r>
      <w:r>
        <w:rPr>
          <w:rFonts w:ascii="STSong" w:hAnsi="STSong" w:eastAsia="STSong"/>
          <w:b w:val="0"/>
          <w:i w:val="0"/>
          <w:color w:val="000000"/>
          <w:sz w:val="20"/>
        </w:rPr>
        <w:t xml:space="preserve">D.6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1.2.384. 第384题 </w:t>
      </w:r>
      <w:r>
        <w:br/>
      </w:r>
      <w:r>
        <w:rPr>
          <w:rFonts w:ascii="STSong" w:hAnsi="STSong" w:eastAsia="STSong"/>
          <w:b w:val="0"/>
          <w:i w:val="0"/>
          <w:color w:val="000000"/>
          <w:sz w:val="20"/>
        </w:rPr>
        <w:t>IP地址129.32.59.17，划分子网后，子网掩码为255.255.254.0，则可用的子网数目为（）。</w:t>
      </w:r>
    </w:p>
    <w:p>
      <w:pPr>
        <w:autoSpaceDN w:val="0"/>
        <w:autoSpaceDE w:val="0"/>
        <w:widowControl/>
        <w:spacing w:line="306" w:lineRule="exact" w:before="0" w:after="0"/>
        <w:ind w:left="400" w:right="3024" w:firstLine="0"/>
        <w:jc w:val="left"/>
      </w:pPr>
      <w:r>
        <w:rPr>
          <w:rFonts w:ascii="STSong" w:hAnsi="STSong" w:eastAsia="STSong"/>
          <w:b w:val="0"/>
          <w:i w:val="0"/>
          <w:color w:val="000000"/>
          <w:sz w:val="20"/>
        </w:rPr>
        <w:t xml:space="preserve">A.256 </w:t>
      </w:r>
      <w:r>
        <w:br/>
      </w:r>
      <w:r>
        <w:rPr>
          <w:rFonts w:ascii="STSong" w:hAnsi="STSong" w:eastAsia="STSong"/>
          <w:b w:val="0"/>
          <w:i w:val="0"/>
          <w:color w:val="000000"/>
          <w:sz w:val="20"/>
        </w:rPr>
        <w:t xml:space="preserve">B.128 </w:t>
      </w:r>
      <w:r>
        <w:br/>
      </w:r>
      <w:r>
        <w:rPr>
          <w:rFonts w:ascii="STSong" w:hAnsi="STSong" w:eastAsia="STSong"/>
          <w:b w:val="0"/>
          <w:i w:val="0"/>
          <w:color w:val="000000"/>
          <w:sz w:val="20"/>
        </w:rPr>
        <w:t xml:space="preserve">C.64 </w:t>
      </w:r>
      <w:r>
        <w:br/>
      </w:r>
      <w:r>
        <w:rPr>
          <w:rFonts w:ascii="STSong" w:hAnsi="STSong" w:eastAsia="STSong"/>
          <w:b w:val="0"/>
          <w:i w:val="0"/>
          <w:color w:val="000000"/>
          <w:sz w:val="20"/>
        </w:rPr>
        <w:t xml:space="preserve">D.32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1.2.385. 第385题 </w:t>
      </w:r>
      <w:r>
        <w:br/>
      </w:r>
      <w:r>
        <w:rPr>
          <w:rFonts w:ascii="STSong" w:hAnsi="STSong" w:eastAsia="STSong"/>
          <w:b w:val="0"/>
          <w:i w:val="0"/>
          <w:color w:val="000000"/>
          <w:sz w:val="20"/>
        </w:rPr>
        <w:t xml:space="preserve">一个A类地址的子网掩码是255.255.240.0有（）位被用来划分子网 </w:t>
      </w:r>
      <w:r>
        <w:rPr>
          <w:rFonts w:ascii="STSong" w:hAnsi="STSong" w:eastAsia="STSong"/>
          <w:b w:val="0"/>
          <w:i w:val="0"/>
          <w:color w:val="000000"/>
          <w:sz w:val="20"/>
        </w:rPr>
        <w:t xml:space="preserve">A.4 </w:t>
      </w:r>
      <w:r>
        <w:br/>
      </w:r>
      <w:r>
        <w:rPr>
          <w:rFonts w:ascii="STSong" w:hAnsi="STSong" w:eastAsia="STSong"/>
          <w:b w:val="0"/>
          <w:i w:val="0"/>
          <w:color w:val="000000"/>
          <w:sz w:val="20"/>
        </w:rPr>
        <w:t xml:space="preserve">B.5 </w:t>
      </w:r>
      <w:r>
        <w:br/>
      </w:r>
      <w:r>
        <w:rPr>
          <w:rFonts w:ascii="STSong" w:hAnsi="STSong" w:eastAsia="STSong"/>
          <w:b w:val="0"/>
          <w:i w:val="0"/>
          <w:color w:val="000000"/>
          <w:sz w:val="20"/>
        </w:rPr>
        <w:t xml:space="preserve">C.9 </w:t>
      </w:r>
      <w:r>
        <w:br/>
      </w:r>
      <w:r>
        <w:rPr>
          <w:rFonts w:ascii="STSong" w:hAnsi="STSong" w:eastAsia="STSong"/>
          <w:b w:val="0"/>
          <w:i w:val="0"/>
          <w:color w:val="000000"/>
          <w:sz w:val="20"/>
        </w:rPr>
        <w:t xml:space="preserve">D.12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1.2.386. 第386题 </w:t>
      </w:r>
      <w:r>
        <w:br/>
      </w:r>
      <w:r>
        <w:rPr>
          <w:rFonts w:ascii="STSong" w:hAnsi="STSong" w:eastAsia="STSong"/>
          <w:b w:val="0"/>
          <w:i w:val="0"/>
          <w:color w:val="000000"/>
          <w:sz w:val="20"/>
        </w:rPr>
        <w:t xml:space="preserve">网络地址为154.27.0.0的网络,若不作子网划分,能支持（）台主机 </w:t>
      </w:r>
      <w:r>
        <w:br/>
      </w:r>
      <w:r>
        <w:rPr>
          <w:rFonts w:ascii="STSong" w:hAnsi="STSong" w:eastAsia="STSong"/>
          <w:b w:val="0"/>
          <w:i w:val="0"/>
          <w:color w:val="000000"/>
          <w:sz w:val="20"/>
        </w:rPr>
        <w:t xml:space="preserve">A.254 </w:t>
      </w:r>
      <w:r>
        <w:br/>
      </w:r>
      <w:r>
        <w:rPr>
          <w:rFonts w:ascii="STSong" w:hAnsi="STSong" w:eastAsia="STSong"/>
          <w:b w:val="0"/>
          <w:i w:val="0"/>
          <w:color w:val="000000"/>
          <w:sz w:val="20"/>
        </w:rPr>
        <w:t xml:space="preserve">B.1024 </w:t>
      </w:r>
      <w:r>
        <w:br/>
      </w:r>
      <w:r>
        <w:rPr>
          <w:rFonts w:ascii="STSong" w:hAnsi="STSong" w:eastAsia="STSong"/>
          <w:b w:val="0"/>
          <w:i w:val="0"/>
          <w:color w:val="000000"/>
          <w:sz w:val="20"/>
        </w:rPr>
        <w:t xml:space="preserve">C.65534 </w:t>
      </w:r>
      <w:r>
        <w:br/>
      </w:r>
      <w:r>
        <w:rPr>
          <w:rFonts w:ascii="STSong" w:hAnsi="STSong" w:eastAsia="STSong"/>
          <w:b w:val="0"/>
          <w:i w:val="0"/>
          <w:color w:val="000000"/>
          <w:sz w:val="20"/>
        </w:rPr>
        <w:t xml:space="preserve">D.16777206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1.2.387. 第387题 </w:t>
      </w:r>
      <w:r>
        <w:br/>
      </w:r>
      <w:r>
        <w:rPr>
          <w:rFonts w:ascii="STSong" w:hAnsi="STSong" w:eastAsia="STSong"/>
          <w:b w:val="0"/>
          <w:i w:val="0"/>
          <w:color w:val="000000"/>
          <w:sz w:val="20"/>
        </w:rPr>
        <w:t xml:space="preserve">在一个C类地址的网段中要划分出32个子网，下面那个子网掩码最适合 </w:t>
      </w:r>
      <w:r>
        <w:rPr>
          <w:rFonts w:ascii="STSong" w:hAnsi="STSong" w:eastAsia="STSong"/>
          <w:b w:val="0"/>
          <w:i w:val="0"/>
          <w:color w:val="000000"/>
          <w:sz w:val="20"/>
        </w:rPr>
        <w:t xml:space="preserve">A.255.255.255.224 </w:t>
      </w:r>
      <w:r>
        <w:br/>
      </w:r>
      <w:r>
        <w:rPr>
          <w:rFonts w:ascii="STSong" w:hAnsi="STSong" w:eastAsia="STSong"/>
          <w:b w:val="0"/>
          <w:i w:val="0"/>
          <w:color w:val="000000"/>
          <w:sz w:val="20"/>
        </w:rPr>
        <w:t xml:space="preserve">B.255.255.255.240 </w:t>
      </w:r>
      <w:r>
        <w:br/>
      </w:r>
      <w:r>
        <w:rPr>
          <w:rFonts w:ascii="STSong" w:hAnsi="STSong" w:eastAsia="STSong"/>
          <w:b w:val="0"/>
          <w:i w:val="0"/>
          <w:color w:val="000000"/>
          <w:sz w:val="20"/>
        </w:rPr>
        <w:t xml:space="preserve">C.255.255.255.255 </w:t>
      </w:r>
      <w:r>
        <w:br/>
      </w:r>
      <w:r>
        <w:rPr>
          <w:rFonts w:ascii="STSong" w:hAnsi="STSong" w:eastAsia="STSong"/>
          <w:b w:val="0"/>
          <w:i w:val="0"/>
          <w:color w:val="000000"/>
          <w:sz w:val="20"/>
        </w:rPr>
        <w:t xml:space="preserve">D.255.255.255.248 </w:t>
      </w:r>
      <w:r>
        <w:br/>
      </w:r>
      <w:r>
        <w:rPr>
          <w:rFonts w:ascii="STSong" w:hAnsi="STSong" w:eastAsia="STSong"/>
          <w:b w:val="0"/>
          <w:i w:val="0"/>
          <w:color w:val="000000"/>
          <w:sz w:val="20"/>
        </w:rPr>
        <w:t>正确答案： D</w:t>
      </w:r>
    </w:p>
    <w:p>
      <w:pPr>
        <w:autoSpaceDN w:val="0"/>
        <w:autoSpaceDE w:val="0"/>
        <w:widowControl/>
        <w:spacing w:line="208" w:lineRule="exact" w:before="320" w:after="0"/>
        <w:ind w:left="0" w:right="4374" w:firstLine="0"/>
        <w:jc w:val="right"/>
      </w:pPr>
      <w:r>
        <w:rPr>
          <w:rFonts w:ascii="STSong" w:hAnsi="STSong" w:eastAsia="STSong"/>
          <w:b w:val="0"/>
          <w:i w:val="0"/>
          <w:color w:val="000000"/>
          <w:sz w:val="16"/>
        </w:rPr>
        <w:t>第 133 页</w:t>
      </w:r>
    </w:p>
    <w:p>
      <w:pPr>
        <w:sectPr>
          <w:pgSz w:w="11900" w:h="16840"/>
          <w:pgMar w:top="16" w:right="1272" w:bottom="478" w:left="960" w:header="720" w:footer="720" w:gutter="0"/>
          <w:cols w:space="720" w:num="1" w:equalWidth="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1.2.388. 第388题 </w:t>
      </w:r>
      <w:r>
        <w:br/>
      </w:r>
      <w:r>
        <w:rPr>
          <w:rFonts w:ascii="STSong" w:hAnsi="STSong" w:eastAsia="STSong"/>
          <w:b w:val="0"/>
          <w:i w:val="0"/>
          <w:color w:val="000000"/>
          <w:sz w:val="20"/>
        </w:rPr>
        <w:t xml:space="preserve">对于这样几个网段：172.168.16.0，172.168.17.0，172.168.18.0，172.168.19.0，最好用下列( )网段实现路由汇总 </w:t>
      </w:r>
      <w:r>
        <w:rPr>
          <w:rFonts w:ascii="STSong" w:hAnsi="STSong" w:eastAsia="STSong"/>
          <w:b w:val="0"/>
          <w:i w:val="0"/>
          <w:color w:val="000000"/>
          <w:sz w:val="20"/>
        </w:rPr>
        <w:t xml:space="preserve">A.172.168.16.0/21 </w:t>
      </w:r>
      <w:r>
        <w:br/>
      </w:r>
      <w:r>
        <w:rPr>
          <w:rFonts w:ascii="STSong" w:hAnsi="STSong" w:eastAsia="STSong"/>
          <w:b w:val="0"/>
          <w:i w:val="0"/>
          <w:color w:val="000000"/>
          <w:sz w:val="20"/>
        </w:rPr>
        <w:t xml:space="preserve">B.172.168.17.0/21 </w:t>
      </w:r>
      <w:r>
        <w:br/>
      </w:r>
      <w:r>
        <w:rPr>
          <w:rFonts w:ascii="STSong" w:hAnsi="STSong" w:eastAsia="STSong"/>
          <w:b w:val="0"/>
          <w:i w:val="0"/>
          <w:color w:val="000000"/>
          <w:sz w:val="20"/>
        </w:rPr>
        <w:t xml:space="preserve">C.172.168.16.0/22 </w:t>
      </w:r>
      <w:r>
        <w:br/>
      </w:r>
      <w:r>
        <w:rPr>
          <w:rFonts w:ascii="STSong" w:hAnsi="STSong" w:eastAsia="STSong"/>
          <w:b w:val="0"/>
          <w:i w:val="0"/>
          <w:color w:val="000000"/>
          <w:sz w:val="20"/>
        </w:rPr>
        <w:t xml:space="preserve">D.172.168.20.0/20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1.2.389. 第389题 </w:t>
      </w:r>
      <w:r>
        <w:br/>
      </w:r>
      <w:r>
        <w:rPr>
          <w:rFonts w:ascii="STSong" w:hAnsi="STSong" w:eastAsia="STSong"/>
          <w:b w:val="0"/>
          <w:i w:val="0"/>
          <w:color w:val="000000"/>
          <w:sz w:val="20"/>
        </w:rPr>
        <w:t xml:space="preserve">某公司申请到一个C类IP地址段，需要分配给8个子公司，最大的一个子公司有14台计算机，每个子公司在一 </w:t>
      </w:r>
      <w:r>
        <w:rPr>
          <w:rFonts w:ascii="STSong" w:hAnsi="STSong" w:eastAsia="STSong"/>
          <w:b w:val="0"/>
          <w:i w:val="0"/>
          <w:color w:val="000000"/>
          <w:sz w:val="20"/>
        </w:rPr>
        <w:t xml:space="preserve">个网段中，则子网掩码应设为 </w:t>
      </w:r>
      <w:r>
        <w:br/>
      </w:r>
      <w:r>
        <w:rPr>
          <w:rFonts w:ascii="STSong" w:hAnsi="STSong" w:eastAsia="STSong"/>
          <w:b w:val="0"/>
          <w:i w:val="0"/>
          <w:color w:val="000000"/>
          <w:sz w:val="20"/>
        </w:rPr>
        <w:t xml:space="preserve">A.255.255.255.0 </w:t>
      </w:r>
      <w:r>
        <w:br/>
      </w:r>
      <w:r>
        <w:rPr>
          <w:rFonts w:ascii="STSong" w:hAnsi="STSong" w:eastAsia="STSong"/>
          <w:b w:val="0"/>
          <w:i w:val="0"/>
          <w:color w:val="000000"/>
          <w:sz w:val="20"/>
        </w:rPr>
        <w:t xml:space="preserve">B.255.255.255.128 </w:t>
      </w:r>
      <w:r>
        <w:br/>
      </w:r>
      <w:r>
        <w:rPr>
          <w:rFonts w:ascii="STSong" w:hAnsi="STSong" w:eastAsia="STSong"/>
          <w:b w:val="0"/>
          <w:i w:val="0"/>
          <w:color w:val="000000"/>
          <w:sz w:val="20"/>
        </w:rPr>
        <w:t xml:space="preserve">C.255.255.255.192 </w:t>
      </w:r>
      <w:r>
        <w:br/>
      </w:r>
      <w:r>
        <w:rPr>
          <w:rFonts w:ascii="STSong" w:hAnsi="STSong" w:eastAsia="STSong"/>
          <w:b w:val="0"/>
          <w:i w:val="0"/>
          <w:color w:val="000000"/>
          <w:sz w:val="20"/>
        </w:rPr>
        <w:t xml:space="preserve">D.255.255.255.224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1.2.390. 第390题 </w:t>
      </w:r>
      <w:r>
        <w:br/>
      </w:r>
      <w:r>
        <w:rPr>
          <w:rFonts w:ascii="STSong" w:hAnsi="STSong" w:eastAsia="STSong"/>
          <w:b w:val="0"/>
          <w:i w:val="0"/>
          <w:color w:val="000000"/>
          <w:sz w:val="20"/>
        </w:rPr>
        <w:t xml:space="preserve">某公司申请到一个C类IP地址段，但要连接6个的子公司，最大的一个子公司有26台计算机，每个子公司在一 </w:t>
      </w:r>
      <w:r>
        <w:rPr>
          <w:rFonts w:ascii="STSong" w:hAnsi="STSong" w:eastAsia="STSong"/>
          <w:b w:val="0"/>
          <w:i w:val="0"/>
          <w:color w:val="000000"/>
          <w:sz w:val="20"/>
        </w:rPr>
        <w:t xml:space="preserve">个网段中，则子网掩码应设为 </w:t>
      </w:r>
      <w:r>
        <w:br/>
      </w:r>
      <w:r>
        <w:rPr>
          <w:rFonts w:ascii="STSong" w:hAnsi="STSong" w:eastAsia="STSong"/>
          <w:b w:val="0"/>
          <w:i w:val="0"/>
          <w:color w:val="000000"/>
          <w:sz w:val="20"/>
        </w:rPr>
        <w:t xml:space="preserve">A.255.255.255.0 </w:t>
      </w:r>
      <w:r>
        <w:br/>
      </w:r>
      <w:r>
        <w:rPr>
          <w:rFonts w:ascii="STSong" w:hAnsi="STSong" w:eastAsia="STSong"/>
          <w:b w:val="0"/>
          <w:i w:val="0"/>
          <w:color w:val="000000"/>
          <w:sz w:val="20"/>
        </w:rPr>
        <w:t xml:space="preserve">B.255.255.255.128 </w:t>
      </w:r>
      <w:r>
        <w:br/>
      </w:r>
      <w:r>
        <w:rPr>
          <w:rFonts w:ascii="STSong" w:hAnsi="STSong" w:eastAsia="STSong"/>
          <w:b w:val="0"/>
          <w:i w:val="0"/>
          <w:color w:val="000000"/>
          <w:sz w:val="20"/>
        </w:rPr>
        <w:t xml:space="preserve">C.255.255.255.192 </w:t>
      </w:r>
      <w:r>
        <w:br/>
      </w:r>
      <w:r>
        <w:rPr>
          <w:rFonts w:ascii="STSong" w:hAnsi="STSong" w:eastAsia="STSong"/>
          <w:b w:val="0"/>
          <w:i w:val="0"/>
          <w:color w:val="000000"/>
          <w:sz w:val="20"/>
        </w:rPr>
        <w:t xml:space="preserve">D.255.255.255.224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1.2.391. 第391题 </w:t>
      </w:r>
      <w:r>
        <w:br/>
      </w:r>
      <w:r>
        <w:rPr>
          <w:rFonts w:ascii="STSong" w:hAnsi="STSong" w:eastAsia="STSong"/>
          <w:b w:val="0"/>
          <w:i w:val="0"/>
          <w:color w:val="000000"/>
          <w:sz w:val="20"/>
        </w:rPr>
        <w:t xml:space="preserve">给您分配一个B类IP网络155.16.0.0，划分子网后，子网掩码为255.255.255.192，您可以利用的网络数为___，每 </w:t>
      </w:r>
      <w:r>
        <w:rPr>
          <w:rFonts w:ascii="STSong" w:hAnsi="STSong" w:eastAsia="STSong"/>
          <w:b w:val="0"/>
          <w:i w:val="0"/>
          <w:color w:val="000000"/>
          <w:sz w:val="20"/>
        </w:rPr>
        <w:t xml:space="preserve">个网段最大主机数为___ </w:t>
      </w:r>
      <w:r>
        <w:br/>
      </w:r>
      <w:r>
        <w:rPr>
          <w:rFonts w:ascii="STSong" w:hAnsi="STSong" w:eastAsia="STSong"/>
          <w:b w:val="0"/>
          <w:i w:val="0"/>
          <w:color w:val="000000"/>
          <w:sz w:val="20"/>
        </w:rPr>
        <w:t xml:space="preserve">A.512，126 </w:t>
      </w:r>
      <w:r>
        <w:br/>
      </w:r>
      <w:r>
        <w:rPr>
          <w:rFonts w:ascii="STSong" w:hAnsi="STSong" w:eastAsia="STSong"/>
          <w:b w:val="0"/>
          <w:i w:val="0"/>
          <w:color w:val="000000"/>
          <w:sz w:val="20"/>
        </w:rPr>
        <w:t xml:space="preserve">B.1022，64 </w:t>
      </w:r>
      <w:r>
        <w:br/>
      </w:r>
      <w:r>
        <w:rPr>
          <w:rFonts w:ascii="STSong" w:hAnsi="STSong" w:eastAsia="STSong"/>
          <w:b w:val="0"/>
          <w:i w:val="0"/>
          <w:color w:val="000000"/>
          <w:sz w:val="20"/>
        </w:rPr>
        <w:t xml:space="preserve">C.1024，62 </w:t>
      </w:r>
      <w:r>
        <w:br/>
      </w:r>
      <w:r>
        <w:rPr>
          <w:rFonts w:ascii="STSong" w:hAnsi="STSong" w:eastAsia="STSong"/>
          <w:b w:val="0"/>
          <w:i w:val="0"/>
          <w:color w:val="000000"/>
          <w:sz w:val="20"/>
        </w:rPr>
        <w:t xml:space="preserve">D.256，254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1.2.392. 第392题 </w:t>
      </w:r>
      <w:r>
        <w:br/>
      </w:r>
      <w:r>
        <w:rPr>
          <w:rFonts w:ascii="STSong" w:hAnsi="STSong" w:eastAsia="STSong"/>
          <w:b w:val="0"/>
          <w:i w:val="0"/>
          <w:color w:val="000000"/>
          <w:sz w:val="20"/>
        </w:rPr>
        <w:t xml:space="preserve">Switch-A和Switch-B均配置有分别处于研发部、销售部、产品部、财务部和人事部VLAN中的端口。每个 </w:t>
      </w:r>
      <w:r>
        <w:rPr>
          <w:rFonts w:ascii="STSong" w:hAnsi="STSong" w:eastAsia="STSong"/>
          <w:b w:val="0"/>
          <w:i w:val="0"/>
          <w:color w:val="000000"/>
          <w:sz w:val="20"/>
        </w:rPr>
        <w:t>VLAN包含20名用户。至少需要多少个子网才能在所有VLAN之间实现路由连通（）。</w:t>
      </w:r>
    </w:p>
    <w:p>
      <w:pPr>
        <w:autoSpaceDN w:val="0"/>
        <w:autoSpaceDE w:val="0"/>
        <w:widowControl/>
        <w:spacing w:line="310" w:lineRule="exact" w:before="0" w:after="0"/>
        <w:ind w:left="400" w:right="6048" w:firstLine="0"/>
        <w:jc w:val="left"/>
      </w:pPr>
      <w:r>
        <w:rPr>
          <w:rFonts w:ascii="STSong" w:hAnsi="STSong" w:eastAsia="STSong"/>
          <w:b w:val="0"/>
          <w:i w:val="0"/>
          <w:color w:val="000000"/>
          <w:sz w:val="20"/>
        </w:rPr>
        <w:t xml:space="preserve">A.5 </w:t>
      </w:r>
      <w:r>
        <w:br/>
      </w:r>
      <w:r>
        <w:rPr>
          <w:rFonts w:ascii="STSong" w:hAnsi="STSong" w:eastAsia="STSong"/>
          <w:b w:val="0"/>
          <w:i w:val="0"/>
          <w:color w:val="000000"/>
          <w:sz w:val="20"/>
        </w:rPr>
        <w:t xml:space="preserve">B.20 </w:t>
      </w:r>
      <w:r>
        <w:br/>
      </w:r>
      <w:r>
        <w:rPr>
          <w:rFonts w:ascii="STSong" w:hAnsi="STSong" w:eastAsia="STSong"/>
          <w:b w:val="0"/>
          <w:i w:val="0"/>
          <w:color w:val="000000"/>
          <w:sz w:val="20"/>
        </w:rPr>
        <w:t xml:space="preserve">C.50 </w:t>
      </w:r>
      <w:r>
        <w:br/>
      </w:r>
      <w:r>
        <w:rPr>
          <w:rFonts w:ascii="STSong" w:hAnsi="STSong" w:eastAsia="STSong"/>
          <w:b w:val="0"/>
          <w:i w:val="0"/>
          <w:color w:val="000000"/>
          <w:sz w:val="20"/>
        </w:rPr>
        <w:t xml:space="preserve">D.100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1.2.393. 第393题</w:t>
      </w:r>
    </w:p>
    <w:p>
      <w:pPr>
        <w:autoSpaceDN w:val="0"/>
        <w:autoSpaceDE w:val="0"/>
        <w:widowControl/>
        <w:spacing w:line="208" w:lineRule="exact" w:before="250" w:after="0"/>
        <w:ind w:left="0" w:right="4552" w:firstLine="0"/>
        <w:jc w:val="right"/>
      </w:pPr>
      <w:r>
        <w:rPr>
          <w:rFonts w:ascii="STSong" w:hAnsi="STSong" w:eastAsia="STSong"/>
          <w:b w:val="0"/>
          <w:i w:val="0"/>
          <w:color w:val="000000"/>
          <w:sz w:val="16"/>
        </w:rPr>
        <w:t>第 134 页</w:t>
      </w:r>
    </w:p>
    <w:p>
      <w:pPr>
        <w:sectPr>
          <w:pgSz w:w="11900" w:h="16840"/>
          <w:pgMar w:top="16" w:right="1094" w:bottom="478" w:left="960" w:header="720" w:footer="720" w:gutter="0"/>
          <w:cols w:space="720" w:num="1" w:equalWidth="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0" w:lineRule="exact" w:before="812" w:after="0"/>
        <w:ind w:left="400" w:right="576" w:firstLine="0"/>
        <w:jc w:val="left"/>
      </w:pPr>
      <w:r>
        <w:rPr>
          <w:rFonts w:ascii="STSong" w:hAnsi="STSong" w:eastAsia="STSong"/>
          <w:b w:val="0"/>
          <w:i w:val="0"/>
          <w:color w:val="000000"/>
          <w:sz w:val="20"/>
        </w:rPr>
        <w:t>路由汇聚（Route Summarization）是把小的子网汇聚成大的网络，下面4个子网：172.16.193.0/24、</w:t>
      </w:r>
      <w:r>
        <w:rPr>
          <w:rFonts w:ascii="STSong" w:hAnsi="STSong" w:eastAsia="STSong"/>
          <w:b w:val="0"/>
          <w:i w:val="0"/>
          <w:color w:val="000000"/>
          <w:sz w:val="20"/>
        </w:rPr>
        <w:t>172.16.194.0/24、172.16.196.0/24、172.16.198.0/24，进行路由汇聚后的网络地址是（ ）。</w:t>
      </w:r>
    </w:p>
    <w:p>
      <w:pPr>
        <w:autoSpaceDN w:val="0"/>
        <w:autoSpaceDE w:val="0"/>
        <w:widowControl/>
        <w:spacing w:line="308" w:lineRule="exact" w:before="0" w:after="0"/>
        <w:ind w:left="400" w:right="432" w:firstLine="0"/>
        <w:jc w:val="left"/>
      </w:pPr>
      <w:r>
        <w:rPr>
          <w:rFonts w:ascii="STSong" w:hAnsi="STSong" w:eastAsia="STSong"/>
          <w:b w:val="0"/>
          <w:i w:val="0"/>
          <w:color w:val="000000"/>
          <w:sz w:val="20"/>
        </w:rPr>
        <w:t xml:space="preserve">A.172.16.192.0/21 </w:t>
      </w:r>
      <w:r>
        <w:br/>
      </w:r>
      <w:r>
        <w:rPr>
          <w:rFonts w:ascii="STSong" w:hAnsi="STSong" w:eastAsia="STSong"/>
          <w:b w:val="0"/>
          <w:i w:val="0"/>
          <w:color w:val="000000"/>
          <w:sz w:val="20"/>
        </w:rPr>
        <w:t xml:space="preserve">B.172.16.192.0/22 </w:t>
      </w:r>
      <w:r>
        <w:br/>
      </w:r>
      <w:r>
        <w:rPr>
          <w:rFonts w:ascii="STSong" w:hAnsi="STSong" w:eastAsia="STSong"/>
          <w:b w:val="0"/>
          <w:i w:val="0"/>
          <w:color w:val="000000"/>
          <w:sz w:val="20"/>
        </w:rPr>
        <w:t xml:space="preserve">C.172.16.200.0/22 </w:t>
      </w:r>
      <w:r>
        <w:br/>
      </w:r>
      <w:r>
        <w:rPr>
          <w:rFonts w:ascii="STSong" w:hAnsi="STSong" w:eastAsia="STSong"/>
          <w:b w:val="0"/>
          <w:i w:val="0"/>
          <w:color w:val="000000"/>
          <w:sz w:val="20"/>
        </w:rPr>
        <w:t xml:space="preserve">D.172.16.224.0/20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1.2.394. 第394题 </w:t>
      </w:r>
      <w:r>
        <w:br/>
      </w:r>
      <w:r>
        <w:rPr>
          <w:rFonts w:ascii="STSong" w:hAnsi="STSong" w:eastAsia="STSong"/>
          <w:b w:val="0"/>
          <w:i w:val="0"/>
          <w:color w:val="000000"/>
          <w:sz w:val="20"/>
        </w:rPr>
        <w:t>某公司网络的地址是 202.100.192.0/20，要把该网络分成16 个子网，则对应的子网掩码应该是（ ）。</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A.255.255.240.0 </w:t>
      </w:r>
      <w:r>
        <w:br/>
      </w:r>
      <w:r>
        <w:rPr>
          <w:rFonts w:ascii="STSong" w:hAnsi="STSong" w:eastAsia="STSong"/>
          <w:b w:val="0"/>
          <w:i w:val="0"/>
          <w:color w:val="000000"/>
          <w:sz w:val="20"/>
        </w:rPr>
        <w:t xml:space="preserve">B.255.255.224.0 </w:t>
      </w:r>
      <w:r>
        <w:br/>
      </w:r>
      <w:r>
        <w:rPr>
          <w:rFonts w:ascii="STSong" w:hAnsi="STSong" w:eastAsia="STSong"/>
          <w:b w:val="0"/>
          <w:i w:val="0"/>
          <w:color w:val="000000"/>
          <w:sz w:val="20"/>
        </w:rPr>
        <w:t xml:space="preserve">C.255.255.254.0 </w:t>
      </w:r>
      <w:r>
        <w:br/>
      </w:r>
      <w:r>
        <w:rPr>
          <w:rFonts w:ascii="STSong" w:hAnsi="STSong" w:eastAsia="STSong"/>
          <w:b w:val="0"/>
          <w:i w:val="0"/>
          <w:color w:val="000000"/>
          <w:sz w:val="20"/>
        </w:rPr>
        <w:t xml:space="preserve">D.255.255.255.0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1.2.395. 第395题 </w:t>
      </w:r>
      <w:r>
        <w:br/>
      </w:r>
      <w:r>
        <w:rPr>
          <w:rFonts w:ascii="STSong" w:hAnsi="STSong" w:eastAsia="STSong"/>
          <w:b w:val="0"/>
          <w:i w:val="0"/>
          <w:color w:val="000000"/>
          <w:sz w:val="20"/>
        </w:rPr>
        <w:t xml:space="preserve">ARP协议的作用是 </w:t>
      </w:r>
      <w:r>
        <w:br/>
      </w:r>
      <w:r>
        <w:rPr>
          <w:rFonts w:ascii="STSong" w:hAnsi="STSong" w:eastAsia="STSong"/>
          <w:b w:val="0"/>
          <w:i w:val="0"/>
          <w:color w:val="000000"/>
          <w:sz w:val="20"/>
        </w:rPr>
        <w:t xml:space="preserve">A.将端口号映射到IP地址 </w:t>
      </w:r>
      <w:r>
        <w:br/>
      </w:r>
      <w:r>
        <w:rPr>
          <w:rFonts w:ascii="STSong" w:hAnsi="STSong" w:eastAsia="STSong"/>
          <w:b w:val="0"/>
          <w:i w:val="0"/>
          <w:color w:val="000000"/>
          <w:sz w:val="20"/>
        </w:rPr>
        <w:t xml:space="preserve">B.获取第二层地址对应的IP地址 </w:t>
      </w:r>
      <w:r>
        <w:br/>
      </w:r>
      <w:r>
        <w:rPr>
          <w:rFonts w:ascii="STSong" w:hAnsi="STSong" w:eastAsia="STSong"/>
          <w:b w:val="0"/>
          <w:i w:val="0"/>
          <w:color w:val="000000"/>
          <w:sz w:val="20"/>
        </w:rPr>
        <w:t xml:space="preserve">C.广播IP地址 </w:t>
      </w:r>
      <w:r>
        <w:br/>
      </w:r>
      <w:r>
        <w:rPr>
          <w:rFonts w:ascii="STSong" w:hAnsi="STSong" w:eastAsia="STSong"/>
          <w:b w:val="0"/>
          <w:i w:val="0"/>
          <w:color w:val="000000"/>
          <w:sz w:val="20"/>
        </w:rPr>
        <w:t xml:space="preserve">D.获取IP地址对应的二层地址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关联评价点的名称：ARP基本原理 </w:t>
      </w:r>
      <w:r>
        <w:br/>
      </w:r>
      <w:r>
        <w:rPr>
          <w:rFonts w:ascii="STSong" w:hAnsi="STSong" w:eastAsia="STSong"/>
          <w:b w:val="0"/>
          <w:i w:val="0"/>
          <w:color w:val="000000"/>
          <w:sz w:val="24"/>
        </w:rPr>
        <w:t xml:space="preserve">1.2.396. 第396题 </w:t>
      </w:r>
      <w:r>
        <w:br/>
      </w:r>
      <w:r>
        <w:rPr>
          <w:rFonts w:ascii="STSong" w:hAnsi="STSong" w:eastAsia="STSong"/>
          <w:b w:val="0"/>
          <w:i w:val="0"/>
          <w:color w:val="000000"/>
          <w:sz w:val="20"/>
        </w:rPr>
        <w:t xml:space="preserve">RARP的作用是 </w:t>
      </w:r>
      <w:r>
        <w:br/>
      </w:r>
      <w:r>
        <w:rPr>
          <w:rFonts w:ascii="STSong" w:hAnsi="STSong" w:eastAsia="STSong"/>
          <w:b w:val="0"/>
          <w:i w:val="0"/>
          <w:color w:val="000000"/>
          <w:sz w:val="20"/>
        </w:rPr>
        <w:t xml:space="preserve">A.将自己的IP地址转换为MAC地址 </w:t>
      </w:r>
      <w:r>
        <w:br/>
      </w:r>
      <w:r>
        <w:rPr>
          <w:rFonts w:ascii="STSong" w:hAnsi="STSong" w:eastAsia="STSong"/>
          <w:b w:val="0"/>
          <w:i w:val="0"/>
          <w:color w:val="000000"/>
          <w:sz w:val="20"/>
        </w:rPr>
        <w:t xml:space="preserve">B.将对方的IP地址转换为MAC地址 </w:t>
      </w:r>
      <w:r>
        <w:br/>
      </w:r>
      <w:r>
        <w:rPr>
          <w:rFonts w:ascii="STSong" w:hAnsi="STSong" w:eastAsia="STSong"/>
          <w:b w:val="0"/>
          <w:i w:val="0"/>
          <w:color w:val="000000"/>
          <w:sz w:val="20"/>
        </w:rPr>
        <w:t xml:space="preserve">C.将对方的MAC地址转换为IP地址 </w:t>
      </w:r>
      <w:r>
        <w:br/>
      </w:r>
      <w:r>
        <w:rPr>
          <w:rFonts w:ascii="STSong" w:hAnsi="STSong" w:eastAsia="STSong"/>
          <w:b w:val="0"/>
          <w:i w:val="0"/>
          <w:color w:val="000000"/>
          <w:sz w:val="20"/>
        </w:rPr>
        <w:t xml:space="preserve">D.知道自己的MAC地址，通过RARP协议得到自己的IP地址 </w:t>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关联评价点的名称：ARP基本原理 </w:t>
      </w:r>
      <w:r>
        <w:br/>
      </w:r>
      <w:r>
        <w:rPr>
          <w:rFonts w:ascii="STSong" w:hAnsi="STSong" w:eastAsia="STSong"/>
          <w:b w:val="0"/>
          <w:i w:val="0"/>
          <w:color w:val="000000"/>
          <w:sz w:val="24"/>
        </w:rPr>
        <w:t xml:space="preserve">1.2.397. 第397题 </w:t>
      </w:r>
      <w:r>
        <w:br/>
      </w:r>
      <w:r>
        <w:rPr>
          <w:rFonts w:ascii="STSong" w:hAnsi="STSong" w:eastAsia="STSong"/>
          <w:b w:val="0"/>
          <w:i w:val="0"/>
          <w:color w:val="000000"/>
          <w:sz w:val="20"/>
        </w:rPr>
        <w:t>ARP协议是一种（）协议。</w:t>
      </w:r>
    </w:p>
    <w:p>
      <w:pPr>
        <w:autoSpaceDN w:val="0"/>
        <w:autoSpaceDE w:val="0"/>
        <w:widowControl/>
        <w:spacing w:line="308" w:lineRule="exact" w:before="0" w:after="0"/>
        <w:ind w:left="400" w:right="1296" w:firstLine="0"/>
        <w:jc w:val="left"/>
      </w:pPr>
      <w:r>
        <w:rPr>
          <w:rFonts w:ascii="STSong" w:hAnsi="STSong" w:eastAsia="STSong"/>
          <w:b w:val="0"/>
          <w:i w:val="0"/>
          <w:color w:val="000000"/>
          <w:sz w:val="20"/>
        </w:rPr>
        <w:t xml:space="preserve">A.单播 </w:t>
      </w:r>
      <w:r>
        <w:br/>
      </w:r>
      <w:r>
        <w:rPr>
          <w:rFonts w:ascii="STSong" w:hAnsi="STSong" w:eastAsia="STSong"/>
          <w:b w:val="0"/>
          <w:i w:val="0"/>
          <w:color w:val="000000"/>
          <w:sz w:val="20"/>
        </w:rPr>
        <w:t xml:space="preserve">B.组播 </w:t>
      </w:r>
      <w:r>
        <w:br/>
      </w:r>
      <w:r>
        <w:rPr>
          <w:rFonts w:ascii="STSong" w:hAnsi="STSong" w:eastAsia="STSong"/>
          <w:b w:val="0"/>
          <w:i w:val="0"/>
          <w:color w:val="000000"/>
          <w:sz w:val="20"/>
        </w:rPr>
        <w:t xml:space="preserve">C.多播 </w:t>
      </w:r>
      <w:r>
        <w:br/>
      </w:r>
      <w:r>
        <w:rPr>
          <w:rFonts w:ascii="STSong" w:hAnsi="STSong" w:eastAsia="STSong"/>
          <w:b w:val="0"/>
          <w:i w:val="0"/>
          <w:color w:val="000000"/>
          <w:sz w:val="20"/>
        </w:rPr>
        <w:t xml:space="preserve">D.广播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关联评价点的名称：ARP基本原理 </w:t>
      </w:r>
      <w:r>
        <w:br/>
      </w:r>
      <w:r>
        <w:rPr>
          <w:rFonts w:ascii="STSong" w:hAnsi="STSong" w:eastAsia="STSong"/>
          <w:b w:val="0"/>
          <w:i w:val="0"/>
          <w:color w:val="000000"/>
          <w:sz w:val="24"/>
        </w:rPr>
        <w:t xml:space="preserve">1.2.398. 第398题 </w:t>
      </w:r>
      <w:r>
        <w:br/>
      </w:r>
      <w:r>
        <w:rPr>
          <w:rFonts w:ascii="STSong" w:hAnsi="STSong" w:eastAsia="STSong"/>
          <w:b w:val="0"/>
          <w:i w:val="0"/>
          <w:color w:val="000000"/>
          <w:sz w:val="20"/>
        </w:rPr>
        <w:t>路由器将ICMP（）报文发送给主机，让主机知道下次应将数据报发送给另外的路由器。</w:t>
      </w:r>
    </w:p>
    <w:p>
      <w:pPr>
        <w:autoSpaceDN w:val="0"/>
        <w:autoSpaceDE w:val="0"/>
        <w:widowControl/>
        <w:spacing w:line="300" w:lineRule="exact" w:before="0" w:after="0"/>
        <w:ind w:left="400" w:right="7632" w:firstLine="0"/>
        <w:jc w:val="left"/>
      </w:pPr>
      <w:r>
        <w:rPr>
          <w:rFonts w:ascii="STSong" w:hAnsi="STSong" w:eastAsia="STSong"/>
          <w:b w:val="0"/>
          <w:i w:val="0"/>
          <w:color w:val="000000"/>
          <w:sz w:val="20"/>
        </w:rPr>
        <w:t xml:space="preserve">A.重定向 </w:t>
      </w:r>
      <w:r>
        <w:br/>
      </w:r>
      <w:r>
        <w:rPr>
          <w:rFonts w:ascii="STSong" w:hAnsi="STSong" w:eastAsia="STSong"/>
          <w:b w:val="0"/>
          <w:i w:val="0"/>
          <w:color w:val="000000"/>
          <w:sz w:val="20"/>
        </w:rPr>
        <w:t xml:space="preserve">B.时间戳应答 </w:t>
      </w:r>
      <w:r>
        <w:br/>
      </w:r>
      <w:r>
        <w:rPr>
          <w:rFonts w:ascii="STSong" w:hAnsi="STSong" w:eastAsia="STSong"/>
          <w:b w:val="0"/>
          <w:i w:val="0"/>
          <w:color w:val="000000"/>
          <w:sz w:val="20"/>
        </w:rPr>
        <w:t xml:space="preserve">C.路由器询问 </w:t>
      </w:r>
      <w:r>
        <w:br/>
      </w:r>
      <w:r>
        <w:rPr>
          <w:rFonts w:ascii="STSong" w:hAnsi="STSong" w:eastAsia="STSong"/>
          <w:b w:val="0"/>
          <w:i w:val="0"/>
          <w:color w:val="000000"/>
          <w:sz w:val="20"/>
        </w:rPr>
        <w:t>D.目的站不可达</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135 页</w:t>
      </w:r>
    </w:p>
    <w:p>
      <w:pPr>
        <w:sectPr>
          <w:pgSz w:w="11900" w:h="16840"/>
          <w:pgMar w:top="16" w:right="1440" w:bottom="478" w:left="960" w:header="720" w:footer="720" w:gutter="0"/>
          <w:cols w:space="720" w:num="1" w:equalWidth="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1872"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关联评价点的名称：ARP基本原理 </w:t>
      </w:r>
      <w:r>
        <w:br/>
      </w:r>
      <w:r>
        <w:rPr>
          <w:rFonts w:ascii="STSong" w:hAnsi="STSong" w:eastAsia="STSong"/>
          <w:b w:val="0"/>
          <w:i w:val="0"/>
          <w:color w:val="000000"/>
          <w:sz w:val="24"/>
        </w:rPr>
        <w:t xml:space="preserve">1.2.399. 第399题 </w:t>
      </w:r>
      <w:r>
        <w:br/>
      </w:r>
      <w:r>
        <w:rPr>
          <w:rFonts w:ascii="STSong" w:hAnsi="STSong" w:eastAsia="STSong"/>
          <w:b w:val="0"/>
          <w:i w:val="0"/>
          <w:color w:val="000000"/>
          <w:sz w:val="20"/>
        </w:rPr>
        <w:t>对应于RARP请求以广播方式发送，RARP应答一般以（）方式发送，以节省网络资源。</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A.单播 </w:t>
      </w:r>
      <w:r>
        <w:br/>
      </w:r>
      <w:r>
        <w:rPr>
          <w:rFonts w:ascii="STSong" w:hAnsi="STSong" w:eastAsia="STSong"/>
          <w:b w:val="0"/>
          <w:i w:val="0"/>
          <w:color w:val="000000"/>
          <w:sz w:val="20"/>
        </w:rPr>
        <w:t xml:space="preserve">B.组播 </w:t>
      </w:r>
      <w:r>
        <w:br/>
      </w:r>
      <w:r>
        <w:rPr>
          <w:rFonts w:ascii="STSong" w:hAnsi="STSong" w:eastAsia="STSong"/>
          <w:b w:val="0"/>
          <w:i w:val="0"/>
          <w:color w:val="000000"/>
          <w:sz w:val="20"/>
        </w:rPr>
        <w:t xml:space="preserve">C.多播 </w:t>
      </w:r>
      <w:r>
        <w:br/>
      </w:r>
      <w:r>
        <w:rPr>
          <w:rFonts w:ascii="STSong" w:hAnsi="STSong" w:eastAsia="STSong"/>
          <w:b w:val="0"/>
          <w:i w:val="0"/>
          <w:color w:val="000000"/>
          <w:sz w:val="20"/>
        </w:rPr>
        <w:t xml:space="preserve">D.广播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关联评价点的名称：ARP基本原理 </w:t>
      </w:r>
      <w:r>
        <w:br/>
      </w:r>
      <w:r>
        <w:rPr>
          <w:rFonts w:ascii="STSong" w:hAnsi="STSong" w:eastAsia="STSong"/>
          <w:b w:val="0"/>
          <w:i w:val="0"/>
          <w:color w:val="000000"/>
          <w:sz w:val="24"/>
        </w:rPr>
        <w:t xml:space="preserve">1.2.400. 第400题 </w:t>
      </w:r>
      <w:r>
        <w:br/>
      </w:r>
      <w:r>
        <w:rPr>
          <w:rFonts w:ascii="STSong" w:hAnsi="STSong" w:eastAsia="STSong"/>
          <w:b w:val="0"/>
          <w:i w:val="0"/>
          <w:color w:val="000000"/>
          <w:sz w:val="20"/>
        </w:rPr>
        <w:t>ARP 协议报文分为 ARP Request 和 ARP Response 两种类型，其中 ARP Request 报文在网络中使用（ ）方式传送</w:t>
      </w:r>
      <w:r>
        <w:rPr>
          <w:rFonts w:ascii="STSong" w:hAnsi="STSong" w:eastAsia="STSong"/>
          <w:b w:val="0"/>
          <w:i w:val="0"/>
          <w:color w:val="000000"/>
          <w:sz w:val="20"/>
        </w:rPr>
        <w:t>。</w:t>
      </w:r>
    </w:p>
    <w:p>
      <w:pPr>
        <w:autoSpaceDN w:val="0"/>
        <w:autoSpaceDE w:val="0"/>
        <w:widowControl/>
        <w:spacing w:line="308" w:lineRule="exact" w:before="0" w:after="0"/>
        <w:ind w:left="400" w:right="6480" w:firstLine="0"/>
        <w:jc w:val="left"/>
      </w:pPr>
      <w:r>
        <w:rPr>
          <w:rFonts w:ascii="STSong" w:hAnsi="STSong" w:eastAsia="STSong"/>
          <w:b w:val="0"/>
          <w:i w:val="0"/>
          <w:color w:val="000000"/>
          <w:sz w:val="20"/>
        </w:rPr>
        <w:t xml:space="preserve">A.多播 </w:t>
      </w:r>
      <w:r>
        <w:br/>
      </w:r>
      <w:r>
        <w:rPr>
          <w:rFonts w:ascii="STSong" w:hAnsi="STSong" w:eastAsia="STSong"/>
          <w:b w:val="0"/>
          <w:i w:val="0"/>
          <w:color w:val="000000"/>
          <w:sz w:val="20"/>
        </w:rPr>
        <w:t xml:space="preserve">B.单播 </w:t>
      </w:r>
      <w:r>
        <w:br/>
      </w:r>
      <w:r>
        <w:rPr>
          <w:rFonts w:ascii="STSong" w:hAnsi="STSong" w:eastAsia="STSong"/>
          <w:b w:val="0"/>
          <w:i w:val="0"/>
          <w:color w:val="000000"/>
          <w:sz w:val="20"/>
        </w:rPr>
        <w:t xml:space="preserve">C.组播 </w:t>
      </w:r>
      <w:r>
        <w:br/>
      </w:r>
      <w:r>
        <w:rPr>
          <w:rFonts w:ascii="STSong" w:hAnsi="STSong" w:eastAsia="STSong"/>
          <w:b w:val="0"/>
          <w:i w:val="0"/>
          <w:color w:val="000000"/>
          <w:sz w:val="20"/>
        </w:rPr>
        <w:t xml:space="preserve">D.广播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关联评价点的名称：ARP基本原理 </w:t>
      </w:r>
      <w:r>
        <w:br/>
      </w:r>
      <w:r>
        <w:rPr>
          <w:rFonts w:ascii="STSong" w:hAnsi="STSong" w:eastAsia="STSong"/>
          <w:b w:val="0"/>
          <w:i w:val="0"/>
          <w:color w:val="000000"/>
          <w:sz w:val="24"/>
        </w:rPr>
        <w:t xml:space="preserve">1.2.401. 第401题 </w:t>
      </w:r>
      <w:r>
        <w:br/>
      </w:r>
      <w:r>
        <w:rPr>
          <w:rFonts w:ascii="STSong" w:hAnsi="STSong" w:eastAsia="STSong"/>
          <w:b w:val="0"/>
          <w:i w:val="0"/>
          <w:color w:val="000000"/>
          <w:sz w:val="20"/>
        </w:rPr>
        <w:t>ARP 协议的主要功能是（ ）。</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.将IP地址解析为物理地址 </w:t>
      </w:r>
      <w:r>
        <w:br/>
      </w:r>
      <w:r>
        <w:rPr>
          <w:rFonts w:ascii="STSong" w:hAnsi="STSong" w:eastAsia="STSong"/>
          <w:b w:val="0"/>
          <w:i w:val="0"/>
          <w:color w:val="000000"/>
          <w:sz w:val="20"/>
        </w:rPr>
        <w:t xml:space="preserve">B.将物理地址解析为 IP 地址 </w:t>
      </w:r>
      <w:r>
        <w:br/>
      </w:r>
      <w:r>
        <w:rPr>
          <w:rFonts w:ascii="STSong" w:hAnsi="STSong" w:eastAsia="STSong"/>
          <w:b w:val="0"/>
          <w:i w:val="0"/>
          <w:color w:val="000000"/>
          <w:sz w:val="20"/>
        </w:rPr>
        <w:t xml:space="preserve">C.将主机名解析为 IP 地址 </w:t>
      </w:r>
      <w:r>
        <w:br/>
      </w:r>
      <w:r>
        <w:rPr>
          <w:rFonts w:ascii="STSong" w:hAnsi="STSong" w:eastAsia="STSong"/>
          <w:b w:val="0"/>
          <w:i w:val="0"/>
          <w:color w:val="000000"/>
          <w:sz w:val="20"/>
        </w:rPr>
        <w:t xml:space="preserve">D.将 IP 地址解析为主机名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关联评价点的名称：ARP基本原理 </w:t>
      </w:r>
      <w:r>
        <w:br/>
      </w:r>
      <w:r>
        <w:rPr>
          <w:rFonts w:ascii="STSong" w:hAnsi="STSong" w:eastAsia="STSong"/>
          <w:b w:val="0"/>
          <w:i w:val="0"/>
          <w:color w:val="000000"/>
          <w:sz w:val="24"/>
        </w:rPr>
        <w:t xml:space="preserve">1.2.402. 第402题 </w:t>
      </w:r>
      <w:r>
        <w:br/>
      </w:r>
      <w:r>
        <w:rPr>
          <w:rFonts w:ascii="STSong" w:hAnsi="STSong" w:eastAsia="STSong"/>
          <w:b w:val="0"/>
          <w:i w:val="0"/>
          <w:color w:val="000000"/>
          <w:sz w:val="20"/>
        </w:rPr>
        <w:t>当主机发送 ARP 请求时，启动了 VRRP 协议的（ ）来进行回应。</w:t>
      </w:r>
    </w:p>
    <w:p>
      <w:pPr>
        <w:autoSpaceDN w:val="0"/>
        <w:autoSpaceDE w:val="0"/>
        <w:widowControl/>
        <w:spacing w:line="306" w:lineRule="exact" w:before="0" w:after="0"/>
        <w:ind w:left="400" w:right="288" w:firstLine="0"/>
        <w:jc w:val="left"/>
      </w:pPr>
      <w:r>
        <w:rPr>
          <w:rFonts w:ascii="STSong" w:hAnsi="STSong" w:eastAsia="STSong"/>
          <w:b w:val="0"/>
          <w:i w:val="0"/>
          <w:color w:val="000000"/>
          <w:sz w:val="20"/>
        </w:rPr>
        <w:t xml:space="preserve">A.Master 网关用自己的物理 MAC </w:t>
      </w:r>
      <w:r>
        <w:br/>
      </w:r>
      <w:r>
        <w:rPr>
          <w:rFonts w:ascii="STSong" w:hAnsi="STSong" w:eastAsia="STSong"/>
          <w:b w:val="0"/>
          <w:i w:val="0"/>
          <w:color w:val="000000"/>
          <w:sz w:val="20"/>
        </w:rPr>
        <w:t>B</w:t>
      </w:r>
      <w:r>
        <w:rPr>
          <w:shd w:val="clear" w:color="auto" w:fill="ffd100"/>
          <w:rFonts w:ascii="STSong" w:hAnsi="STSong" w:eastAsia="STSong"/>
          <w:b w:val="0"/>
          <w:i w:val="0"/>
          <w:color w:val="000000"/>
          <w:sz w:val="20"/>
        </w:rPr>
        <w:t xml:space="preserve">.Master 网关用虚拟 MAC </w:t>
      </w:r>
      <w:r>
        <w:br/>
      </w:r>
      <w:r>
        <w:rPr>
          <w:rFonts w:ascii="STSong" w:hAnsi="STSong" w:eastAsia="STSong"/>
          <w:b w:val="0"/>
          <w:i w:val="0"/>
          <w:color w:val="000000"/>
          <w:sz w:val="20"/>
        </w:rPr>
        <w:t xml:space="preserve">C.Slave 网关用自己的物理 MAC </w:t>
      </w:r>
      <w:r>
        <w:br/>
      </w:r>
      <w:r>
        <w:rPr>
          <w:rFonts w:ascii="STSong" w:hAnsi="STSong" w:eastAsia="STSong"/>
          <w:b w:val="0"/>
          <w:i w:val="0"/>
          <w:color w:val="000000"/>
          <w:sz w:val="20"/>
        </w:rPr>
        <w:t xml:space="preserve">D.Slave 网关用虚拟的 MAC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关联评价点的名称：ARP基本原理 </w:t>
      </w:r>
      <w:r>
        <w:br/>
      </w:r>
      <w:r>
        <w:rPr>
          <w:rFonts w:ascii="STSong" w:hAnsi="STSong" w:eastAsia="STSong"/>
          <w:b w:val="0"/>
          <w:i w:val="0"/>
          <w:color w:val="000000"/>
          <w:sz w:val="24"/>
        </w:rPr>
        <w:t xml:space="preserve">1.2.403. 第403题 </w:t>
      </w:r>
      <w:r>
        <w:br/>
      </w:r>
      <w:r>
        <w:rPr>
          <w:rFonts w:ascii="STSong" w:hAnsi="STSong" w:eastAsia="STSong"/>
          <w:b w:val="0"/>
          <w:i w:val="0"/>
          <w:color w:val="000000"/>
          <w:sz w:val="20"/>
        </w:rPr>
        <w:t>交换机某端口被配置为trunk端口，现在拟用于将一台主机连接到该端口访问网络。以下必不可少的操作是</w:t>
      </w:r>
      <w:r>
        <w:rPr>
          <w:rFonts w:ascii="STSong" w:hAnsi="STSong" w:eastAsia="STSong"/>
          <w:b w:val="0"/>
          <w:i w:val="0"/>
          <w:color w:val="000000"/>
          <w:sz w:val="20"/>
        </w:rPr>
        <w:t>（）。</w:t>
      </w:r>
    </w:p>
    <w:p>
      <w:pPr>
        <w:autoSpaceDN w:val="0"/>
        <w:autoSpaceDE w:val="0"/>
        <w:widowControl/>
        <w:spacing w:line="308" w:lineRule="exact" w:before="0" w:after="0"/>
        <w:ind w:left="400" w:right="5040" w:firstLine="0"/>
        <w:jc w:val="left"/>
      </w:pPr>
      <w:r>
        <w:rPr>
          <w:rFonts w:ascii="STSong" w:hAnsi="STSong" w:eastAsia="STSong"/>
          <w:b w:val="0"/>
          <w:i w:val="0"/>
          <w:color w:val="000000"/>
          <w:sz w:val="20"/>
        </w:rPr>
        <w:t xml:space="preserve">A.在全局视图下删除该端口上的多个VLAN </w:t>
      </w:r>
      <w:r>
        <w:br/>
      </w:r>
      <w:r>
        <w:rPr>
          <w:rFonts w:ascii="STSong" w:hAnsi="STSong" w:eastAsia="STSong"/>
          <w:b w:val="0"/>
          <w:i w:val="0"/>
          <w:color w:val="000000"/>
          <w:sz w:val="20"/>
        </w:rPr>
        <w:t xml:space="preserve">B.在接口视图下删除该端口上的多个VLAN </w:t>
      </w:r>
      <w:r>
        <w:br/>
      </w:r>
      <w:r>
        <w:rPr>
          <w:rFonts w:ascii="STSong" w:hAnsi="STSong" w:eastAsia="STSong"/>
          <w:b w:val="0"/>
          <w:i w:val="0"/>
          <w:color w:val="000000"/>
          <w:sz w:val="20"/>
        </w:rPr>
        <w:t xml:space="preserve">C.关闭该接口，然后重新启用，使其恢复默认配置 </w:t>
      </w:r>
      <w:r>
        <w:br/>
      </w:r>
      <w:r>
        <w:rPr>
          <w:rFonts w:ascii="STSong" w:hAnsi="STSong" w:eastAsia="STSong"/>
          <w:b w:val="0"/>
          <w:i w:val="0"/>
          <w:color w:val="000000"/>
          <w:sz w:val="20"/>
        </w:rPr>
        <w:t>D</w:t>
      </w:r>
      <w:r>
        <w:rPr>
          <w:shd w:val="clear" w:color="auto" w:fill="ffd100"/>
          <w:rFonts w:ascii="STSong" w:hAnsi="STSong" w:eastAsia="STSong"/>
          <w:b w:val="0"/>
          <w:i w:val="0"/>
          <w:color w:val="000000"/>
          <w:sz w:val="20"/>
        </w:rPr>
        <w:t xml:space="preserve">.将该接口配置为access端口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关联评价点的名称：交换机端口模式设置 </w:t>
      </w:r>
      <w:r>
        <w:br/>
      </w:r>
      <w:r>
        <w:rPr>
          <w:rFonts w:ascii="STSong" w:hAnsi="STSong" w:eastAsia="STSong"/>
          <w:b w:val="0"/>
          <w:i w:val="0"/>
          <w:color w:val="000000"/>
          <w:sz w:val="24"/>
        </w:rPr>
        <w:t xml:space="preserve">1.2.404. 第404题 </w:t>
      </w:r>
      <w:r>
        <w:br/>
      </w:r>
      <w:r>
        <w:rPr>
          <w:rFonts w:ascii="STSong" w:hAnsi="STSong" w:eastAsia="STSong"/>
          <w:b w:val="0"/>
          <w:i w:val="0"/>
          <w:color w:val="000000"/>
          <w:sz w:val="20"/>
        </w:rPr>
        <w:t>交换机的access端口属于哪个VLAN（）。</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136 页</w:t>
      </w:r>
    </w:p>
    <w:p>
      <w:pPr>
        <w:sectPr>
          <w:pgSz w:w="11900" w:h="16840"/>
          <w:pgMar w:top="18" w:right="1002" w:bottom="480" w:left="960" w:header="720" w:footer="720" w:gutter="0"/>
          <w:cols w:space="720" w:num="1" w:equalWidth="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32" w:firstLine="0"/>
        <w:jc w:val="left"/>
      </w:pP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.所定义的唯一VLAN </w:t>
      </w:r>
      <w:r>
        <w:br/>
      </w:r>
      <w:r>
        <w:rPr>
          <w:rFonts w:ascii="STSong" w:hAnsi="STSong" w:eastAsia="STSong"/>
          <w:b w:val="0"/>
          <w:i w:val="0"/>
          <w:color w:val="000000"/>
          <w:sz w:val="20"/>
        </w:rPr>
        <w:t xml:space="preserve">B.编号最大的VLAN </w:t>
      </w:r>
      <w:r>
        <w:br/>
      </w:r>
      <w:r>
        <w:rPr>
          <w:rFonts w:ascii="STSong" w:hAnsi="STSong" w:eastAsia="STSong"/>
          <w:b w:val="0"/>
          <w:i w:val="0"/>
          <w:color w:val="000000"/>
          <w:sz w:val="20"/>
        </w:rPr>
        <w:t xml:space="preserve">C.所有的VLAN </w:t>
      </w:r>
      <w:r>
        <w:br/>
      </w:r>
      <w:r>
        <w:rPr>
          <w:rFonts w:ascii="STSong" w:hAnsi="STSong" w:eastAsia="STSong"/>
          <w:b w:val="0"/>
          <w:i w:val="0"/>
          <w:color w:val="000000"/>
          <w:sz w:val="20"/>
        </w:rPr>
        <w:t xml:space="preserve">D.编号最小的VLAN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关联评价点的名称：交换机端口模式设置 </w:t>
      </w:r>
      <w:r>
        <w:br/>
      </w:r>
      <w:r>
        <w:rPr>
          <w:rFonts w:ascii="STSong" w:hAnsi="STSong" w:eastAsia="STSong"/>
          <w:b w:val="0"/>
          <w:i w:val="0"/>
          <w:color w:val="000000"/>
          <w:sz w:val="24"/>
        </w:rPr>
        <w:t xml:space="preserve">1.2.405. 第405题 </w:t>
      </w:r>
      <w:r>
        <w:br/>
      </w:r>
      <w:r>
        <w:rPr>
          <w:rFonts w:ascii="STSong" w:hAnsi="STSong" w:eastAsia="STSong"/>
          <w:b w:val="0"/>
          <w:i w:val="0"/>
          <w:color w:val="000000"/>
          <w:sz w:val="20"/>
        </w:rPr>
        <w:t xml:space="preserve">某Trunk端口允许VLAN3/4/5通过，但只有VLAN3/4报文是带tag的，vlan5的报文不带tag,这可能因为 </w:t>
      </w: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.这个端口的PVID为5 </w:t>
      </w:r>
      <w:r>
        <w:br/>
      </w:r>
      <w:r>
        <w:rPr>
          <w:rFonts w:ascii="STSong" w:hAnsi="STSong" w:eastAsia="STSong"/>
          <w:b w:val="0"/>
          <w:i w:val="0"/>
          <w:color w:val="000000"/>
          <w:sz w:val="20"/>
        </w:rPr>
        <w:t xml:space="preserve">B.这个端口的PVID为3和4 </w:t>
      </w:r>
      <w:r>
        <w:br/>
      </w:r>
      <w:r>
        <w:rPr>
          <w:rFonts w:ascii="STSong" w:hAnsi="STSong" w:eastAsia="STSong"/>
          <w:b w:val="0"/>
          <w:i w:val="0"/>
          <w:color w:val="000000"/>
          <w:sz w:val="20"/>
        </w:rPr>
        <w:t xml:space="preserve">C.在配置Trunk端口时设置了"port trunk permit vlan 3 4"，但是不包括VLAN５ </w:t>
      </w:r>
      <w:r>
        <w:br/>
      </w:r>
      <w:r>
        <w:rPr>
          <w:rFonts w:ascii="STSong" w:hAnsi="STSong" w:eastAsia="STSong"/>
          <w:b w:val="0"/>
          <w:i w:val="0"/>
          <w:color w:val="000000"/>
          <w:sz w:val="20"/>
        </w:rPr>
        <w:t xml:space="preserve">D.在该端口上使能了GVRP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关联评价点的名称：交换机端口模式设置 </w:t>
      </w:r>
      <w:r>
        <w:br/>
      </w:r>
      <w:r>
        <w:rPr>
          <w:rFonts w:ascii="STSong" w:hAnsi="STSong" w:eastAsia="STSong"/>
          <w:b w:val="0"/>
          <w:i w:val="0"/>
          <w:color w:val="000000"/>
          <w:sz w:val="24"/>
        </w:rPr>
        <w:t xml:space="preserve">1.2.406. 第406题 </w:t>
      </w:r>
      <w:r>
        <w:br/>
      </w:r>
      <w:r>
        <w:rPr>
          <w:rFonts w:ascii="STSong" w:hAnsi="STSong" w:eastAsia="STSong"/>
          <w:b w:val="0"/>
          <w:i w:val="0"/>
          <w:color w:val="000000"/>
          <w:sz w:val="20"/>
        </w:rPr>
        <w:t>一台交换机有24个端口，每一个端口均为access端口，这些端口最多可以属于多少个不同的VLAN？</w:t>
      </w:r>
    </w:p>
    <w:p>
      <w:pPr>
        <w:autoSpaceDN w:val="0"/>
        <w:autoSpaceDE w:val="0"/>
        <w:widowControl/>
        <w:spacing w:line="306" w:lineRule="exact" w:before="0" w:after="0"/>
        <w:ind w:left="400" w:right="2448" w:firstLine="0"/>
        <w:jc w:val="left"/>
      </w:pPr>
      <w:r>
        <w:rPr>
          <w:rFonts w:ascii="STSong" w:hAnsi="STSong" w:eastAsia="STSong"/>
          <w:b w:val="0"/>
          <w:i w:val="0"/>
          <w:color w:val="000000"/>
          <w:sz w:val="20"/>
        </w:rPr>
        <w:t xml:space="preserve">A.1 </w:t>
      </w:r>
      <w:r>
        <w:br/>
      </w:r>
      <w:r>
        <w:rPr>
          <w:rFonts w:ascii="STSong" w:hAnsi="STSong" w:eastAsia="STSong"/>
          <w:b w:val="0"/>
          <w:i w:val="0"/>
          <w:color w:val="000000"/>
          <w:sz w:val="20"/>
        </w:rPr>
        <w:t xml:space="preserve">B.12 </w:t>
      </w:r>
      <w:r>
        <w:br/>
      </w:r>
      <w:r>
        <w:rPr>
          <w:rFonts w:ascii="STSong" w:hAnsi="STSong" w:eastAsia="STSong"/>
          <w:b w:val="0"/>
          <w:i w:val="0"/>
          <w:color w:val="000000"/>
          <w:sz w:val="20"/>
        </w:rPr>
        <w:t>C</w:t>
      </w:r>
      <w:r>
        <w:rPr>
          <w:shd w:val="clear" w:color="auto" w:fill="ffd100"/>
          <w:rFonts w:ascii="STSong" w:hAnsi="STSong" w:eastAsia="STSong"/>
          <w:b w:val="0"/>
          <w:i w:val="0"/>
          <w:color w:val="000000"/>
          <w:sz w:val="20"/>
        </w:rPr>
        <w:t xml:space="preserve">.24 </w:t>
      </w:r>
      <w:r>
        <w:br/>
      </w:r>
      <w:r>
        <w:rPr>
          <w:rFonts w:ascii="STSong" w:hAnsi="STSong" w:eastAsia="STSong"/>
          <w:b w:val="0"/>
          <w:i w:val="0"/>
          <w:color w:val="000000"/>
          <w:sz w:val="20"/>
        </w:rPr>
        <w:t xml:space="preserve">D.4096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关联评价点的名称：交换机端口模式设置 </w:t>
      </w:r>
      <w:r>
        <w:br/>
      </w:r>
      <w:r>
        <w:rPr>
          <w:rFonts w:ascii="STSong" w:hAnsi="STSong" w:eastAsia="STSong"/>
          <w:b w:val="0"/>
          <w:i w:val="0"/>
          <w:color w:val="000000"/>
          <w:sz w:val="24"/>
        </w:rPr>
        <w:t xml:space="preserve">1.2.407. 第407题 </w:t>
      </w:r>
      <w:r>
        <w:br/>
      </w:r>
      <w:r>
        <w:rPr>
          <w:rFonts w:ascii="STSong" w:hAnsi="STSong" w:eastAsia="STSong"/>
          <w:b w:val="0"/>
          <w:i w:val="0"/>
          <w:color w:val="000000"/>
          <w:sz w:val="20"/>
        </w:rPr>
        <w:t xml:space="preserve">以下关于生成树协议中Forwarding状态描述错误的是 </w:t>
      </w:r>
      <w:r>
        <w:br/>
      </w:r>
      <w:r>
        <w:rPr>
          <w:rFonts w:ascii="STSong" w:hAnsi="STSong" w:eastAsia="STSong"/>
          <w:b w:val="0"/>
          <w:i w:val="0"/>
          <w:color w:val="000000"/>
          <w:sz w:val="20"/>
        </w:rPr>
        <w:t xml:space="preserve">A.Forwarding状态的端口可以接收BPDU报文 </w:t>
      </w:r>
      <w:r>
        <w:br/>
      </w:r>
      <w:r>
        <w:rPr>
          <w:rFonts w:ascii="STSong" w:hAnsi="STSong" w:eastAsia="STSong"/>
          <w:b w:val="0"/>
          <w:i w:val="0"/>
          <w:color w:val="000000"/>
          <w:sz w:val="20"/>
        </w:rPr>
        <w:t>B</w:t>
      </w:r>
      <w:r>
        <w:rPr>
          <w:shd w:val="clear" w:color="auto" w:fill="ffd100"/>
          <w:rFonts w:ascii="STSong" w:hAnsi="STSong" w:eastAsia="STSong"/>
          <w:b w:val="0"/>
          <w:i w:val="0"/>
          <w:color w:val="000000"/>
          <w:sz w:val="20"/>
        </w:rPr>
        <w:t xml:space="preserve">.Forwarding状态的端口不学习报文源MAC地址 </w:t>
      </w:r>
      <w:r>
        <w:br/>
      </w:r>
      <w:r>
        <w:rPr>
          <w:rFonts w:ascii="STSong" w:hAnsi="STSong" w:eastAsia="STSong"/>
          <w:b w:val="0"/>
          <w:i w:val="0"/>
          <w:color w:val="000000"/>
          <w:sz w:val="20"/>
        </w:rPr>
        <w:t xml:space="preserve">C.Forwarding状态的端口可以转发数据报文 </w:t>
      </w:r>
      <w:r>
        <w:br/>
      </w:r>
      <w:r>
        <w:rPr>
          <w:rFonts w:ascii="STSong" w:hAnsi="STSong" w:eastAsia="STSong"/>
          <w:b w:val="0"/>
          <w:i w:val="0"/>
          <w:color w:val="000000"/>
          <w:sz w:val="20"/>
        </w:rPr>
        <w:t xml:space="preserve">D.Forwarding状态的端口可以发送BPDU报文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1.2.408. 第408题 </w:t>
      </w:r>
      <w:r>
        <w:br/>
      </w:r>
      <w:r>
        <w:rPr>
          <w:rFonts w:ascii="STSong" w:hAnsi="STSong" w:eastAsia="STSong"/>
          <w:b w:val="0"/>
          <w:i w:val="0"/>
          <w:color w:val="000000"/>
          <w:sz w:val="20"/>
        </w:rPr>
        <w:t xml:space="preserve">生成树协议在处理链路故障时，为了防止临时回路产生，采用了（）定时器 </w:t>
      </w:r>
      <w:r>
        <w:rPr>
          <w:rFonts w:ascii="STSong" w:hAnsi="STSong" w:eastAsia="STSong"/>
          <w:b w:val="0"/>
          <w:i w:val="0"/>
          <w:color w:val="000000"/>
          <w:sz w:val="20"/>
        </w:rPr>
        <w:t xml:space="preserve">A.Hello Time </w:t>
      </w:r>
      <w:r>
        <w:br/>
      </w:r>
      <w:r>
        <w:rPr>
          <w:rFonts w:ascii="STSong" w:hAnsi="STSong" w:eastAsia="STSong"/>
          <w:b w:val="0"/>
          <w:i w:val="0"/>
          <w:color w:val="000000"/>
          <w:sz w:val="20"/>
        </w:rPr>
        <w:t>B</w:t>
      </w:r>
      <w:r>
        <w:rPr>
          <w:shd w:val="clear" w:color="auto" w:fill="ffd100"/>
          <w:rFonts w:ascii="STSong" w:hAnsi="STSong" w:eastAsia="STSong"/>
          <w:b w:val="0"/>
          <w:i w:val="0"/>
          <w:color w:val="000000"/>
          <w:sz w:val="20"/>
        </w:rPr>
        <w:t xml:space="preserve">.Forward Delay </w:t>
      </w:r>
      <w:r>
        <w:br/>
      </w:r>
      <w:r>
        <w:rPr>
          <w:rFonts w:ascii="STSong" w:hAnsi="STSong" w:eastAsia="STSong"/>
          <w:b w:val="0"/>
          <w:i w:val="0"/>
          <w:color w:val="000000"/>
          <w:sz w:val="20"/>
        </w:rPr>
        <w:t xml:space="preserve">C.Max Age </w:t>
      </w:r>
      <w:r>
        <w:br/>
      </w:r>
      <w:r>
        <w:rPr>
          <w:rFonts w:ascii="STSong" w:hAnsi="STSong" w:eastAsia="STSong"/>
          <w:b w:val="0"/>
          <w:i w:val="0"/>
          <w:color w:val="000000"/>
          <w:sz w:val="20"/>
        </w:rPr>
        <w:t xml:space="preserve">D.Message Age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1.2.409. 第409题 </w:t>
      </w:r>
      <w:r>
        <w:br/>
      </w:r>
      <w:r>
        <w:rPr>
          <w:rFonts w:ascii="STSong" w:hAnsi="STSong" w:eastAsia="STSong"/>
          <w:b w:val="0"/>
          <w:i w:val="0"/>
          <w:color w:val="000000"/>
          <w:sz w:val="20"/>
        </w:rPr>
        <w:t xml:space="preserve">以下关于生成树指定端口的描述正确的是 </w:t>
      </w:r>
      <w:r>
        <w:br/>
      </w:r>
      <w:r>
        <w:rPr>
          <w:rFonts w:ascii="STSong" w:hAnsi="STSong" w:eastAsia="STSong"/>
          <w:b w:val="0"/>
          <w:i w:val="0"/>
          <w:color w:val="000000"/>
          <w:sz w:val="20"/>
        </w:rPr>
        <w:t xml:space="preserve">A.每个网桥只有一个指定端口 </w:t>
      </w:r>
      <w:r>
        <w:br/>
      </w:r>
      <w:r>
        <w:rPr>
          <w:rFonts w:ascii="STSong" w:hAnsi="STSong" w:eastAsia="STSong"/>
          <w:b w:val="0"/>
          <w:i w:val="0"/>
          <w:color w:val="000000"/>
          <w:sz w:val="20"/>
        </w:rPr>
        <w:t>B</w:t>
      </w:r>
      <w:r>
        <w:rPr>
          <w:shd w:val="clear" w:color="auto" w:fill="ffd100"/>
          <w:rFonts w:ascii="STSong" w:hAnsi="STSong" w:eastAsia="STSong"/>
          <w:b w:val="0"/>
          <w:i w:val="0"/>
          <w:color w:val="000000"/>
          <w:sz w:val="20"/>
        </w:rPr>
        <w:t xml:space="preserve">.指定端口负责向与其相连的网段转发报文 </w:t>
      </w:r>
      <w:r>
        <w:br/>
      </w:r>
      <w:r>
        <w:rPr>
          <w:rFonts w:ascii="STSong" w:hAnsi="STSong" w:eastAsia="STSong"/>
          <w:b w:val="0"/>
          <w:i w:val="0"/>
          <w:color w:val="000000"/>
          <w:sz w:val="20"/>
        </w:rPr>
        <w:t xml:space="preserve">C.指定端口是通向根交换机的一条路径 </w:t>
      </w:r>
      <w:r>
        <w:br/>
      </w:r>
      <w:r>
        <w:rPr>
          <w:rFonts w:ascii="STSong" w:hAnsi="STSong" w:eastAsia="STSong"/>
          <w:b w:val="0"/>
          <w:i w:val="0"/>
          <w:color w:val="000000"/>
          <w:sz w:val="20"/>
        </w:rPr>
        <w:t xml:space="preserve">D.指定端口转发从此交换机到达根交换机的数据报文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关联评价点的名称：STP协议与配置</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137 页</w:t>
      </w:r>
    </w:p>
    <w:p>
      <w:pPr>
        <w:sectPr>
          <w:pgSz w:w="11900" w:h="16840"/>
          <w:pgMar w:top="18" w:right="1440" w:bottom="480" w:left="960" w:header="720" w:footer="720" w:gutter="0"/>
          <w:cols w:space="720" w:num="1" w:equalWidth="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6" w:lineRule="exact" w:before="888" w:after="0"/>
        <w:ind w:left="400" w:right="0" w:firstLine="0"/>
        <w:jc w:val="left"/>
      </w:pPr>
      <w:r>
        <w:rPr>
          <w:rFonts w:ascii="STSong" w:hAnsi="STSong" w:eastAsia="STSong"/>
          <w:b w:val="0"/>
          <w:i w:val="0"/>
          <w:color w:val="000000"/>
          <w:sz w:val="24"/>
        </w:rPr>
        <w:t xml:space="preserve">1.2.410. 第410题 </w:t>
      </w:r>
      <w:r>
        <w:br/>
      </w:r>
      <w:r>
        <w:rPr>
          <w:rFonts w:ascii="STSong" w:hAnsi="STSong" w:eastAsia="STSong"/>
          <w:b w:val="0"/>
          <w:i w:val="0"/>
          <w:color w:val="000000"/>
          <w:sz w:val="20"/>
        </w:rPr>
        <w:t xml:space="preserve">STP计算中为每个网段选举指定端口和指定桥的时候，首先比较该网段所连接的端口所属设备的（），越小越 </w:t>
      </w:r>
      <w:r>
        <w:rPr>
          <w:rFonts w:ascii="STSong" w:hAnsi="STSong" w:eastAsia="STSong"/>
          <w:b w:val="0"/>
          <w:i w:val="0"/>
          <w:color w:val="000000"/>
          <w:sz w:val="20"/>
        </w:rPr>
        <w:t>优先。</w:t>
      </w:r>
    </w:p>
    <w:p>
      <w:pPr>
        <w:autoSpaceDN w:val="0"/>
        <w:autoSpaceDE w:val="0"/>
        <w:widowControl/>
        <w:spacing w:line="308" w:lineRule="exact" w:before="0" w:after="0"/>
        <w:ind w:left="400" w:right="4320" w:firstLine="0"/>
        <w:jc w:val="left"/>
      </w:pPr>
      <w:r>
        <w:rPr>
          <w:rFonts w:ascii="STSong" w:hAnsi="STSong" w:eastAsia="STSong"/>
          <w:b w:val="0"/>
          <w:i w:val="0"/>
          <w:color w:val="000000"/>
          <w:sz w:val="20"/>
        </w:rPr>
        <w:t xml:space="preserve">A.链路优先级 </w:t>
      </w:r>
      <w:r>
        <w:br/>
      </w:r>
      <w:r>
        <w:rPr>
          <w:rFonts w:ascii="STSong" w:hAnsi="STSong" w:eastAsia="STSong"/>
          <w:b w:val="0"/>
          <w:i w:val="0"/>
          <w:color w:val="000000"/>
          <w:sz w:val="20"/>
        </w:rPr>
        <w:t>B</w:t>
      </w:r>
      <w:r>
        <w:rPr>
          <w:shd w:val="clear" w:color="auto" w:fill="ffd100"/>
          <w:rFonts w:ascii="STSong" w:hAnsi="STSong" w:eastAsia="STSong"/>
          <w:b w:val="0"/>
          <w:i w:val="0"/>
          <w:color w:val="000000"/>
          <w:sz w:val="20"/>
        </w:rPr>
        <w:t xml:space="preserve">.根路径开销 </w:t>
      </w:r>
      <w:r>
        <w:br/>
      </w:r>
      <w:r>
        <w:rPr>
          <w:rFonts w:ascii="STSong" w:hAnsi="STSong" w:eastAsia="STSong"/>
          <w:b w:val="0"/>
          <w:i w:val="0"/>
          <w:color w:val="000000"/>
          <w:sz w:val="20"/>
        </w:rPr>
        <w:t xml:space="preserve">C.端口标识 </w:t>
      </w:r>
      <w:r>
        <w:br/>
      </w:r>
      <w:r>
        <w:rPr>
          <w:rFonts w:ascii="STSong" w:hAnsi="STSong" w:eastAsia="STSong"/>
          <w:b w:val="0"/>
          <w:i w:val="0"/>
          <w:color w:val="000000"/>
          <w:sz w:val="20"/>
        </w:rPr>
        <w:t xml:space="preserve">D.端口MAC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1.2.411. 第411题 </w:t>
      </w:r>
      <w:r>
        <w:br/>
      </w:r>
      <w:r>
        <w:rPr>
          <w:rFonts w:ascii="STSong" w:hAnsi="STSong" w:eastAsia="STSong"/>
          <w:b w:val="0"/>
          <w:i w:val="0"/>
          <w:color w:val="000000"/>
          <w:sz w:val="20"/>
        </w:rPr>
        <w:t xml:space="preserve">STP是（）的缩写 </w:t>
      </w:r>
      <w:r>
        <w:br/>
      </w:r>
      <w:r>
        <w:rPr>
          <w:rFonts w:ascii="STSong" w:hAnsi="STSong" w:eastAsia="STSong"/>
          <w:b w:val="0"/>
          <w:i w:val="0"/>
          <w:color w:val="000000"/>
          <w:sz w:val="20"/>
        </w:rPr>
        <w:t xml:space="preserve">A.快速生成树协议 </w:t>
      </w:r>
      <w:r>
        <w:br/>
      </w:r>
      <w:r>
        <w:rPr>
          <w:rFonts w:ascii="STSong" w:hAnsi="STSong" w:eastAsia="STSong"/>
          <w:b w:val="0"/>
          <w:i w:val="0"/>
          <w:color w:val="000000"/>
          <w:sz w:val="20"/>
        </w:rPr>
        <w:t xml:space="preserve">B.最短路径树协议 </w:t>
      </w:r>
      <w:r>
        <w:br/>
      </w:r>
      <w:r>
        <w:rPr>
          <w:rFonts w:ascii="STSong" w:hAnsi="STSong" w:eastAsia="STSong"/>
          <w:b w:val="0"/>
          <w:i w:val="0"/>
          <w:color w:val="000000"/>
          <w:sz w:val="20"/>
        </w:rPr>
        <w:t>C</w:t>
      </w:r>
      <w:r>
        <w:rPr>
          <w:shd w:val="clear" w:color="auto" w:fill="ffd100"/>
          <w:rFonts w:ascii="STSong" w:hAnsi="STSong" w:eastAsia="STSong"/>
          <w:b w:val="0"/>
          <w:i w:val="0"/>
          <w:color w:val="000000"/>
          <w:sz w:val="20"/>
        </w:rPr>
        <w:t xml:space="preserve">.生成树协议 </w:t>
      </w:r>
      <w:r>
        <w:br/>
      </w:r>
      <w:r>
        <w:rPr>
          <w:rFonts w:ascii="STSong" w:hAnsi="STSong" w:eastAsia="STSong"/>
          <w:b w:val="0"/>
          <w:i w:val="0"/>
          <w:color w:val="000000"/>
          <w:sz w:val="20"/>
        </w:rPr>
        <w:t xml:space="preserve">D.共享树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1.2.412. 第412题 </w:t>
      </w:r>
      <w:r>
        <w:br/>
      </w:r>
      <w:r>
        <w:rPr>
          <w:rFonts w:ascii="STSong" w:hAnsi="STSong" w:eastAsia="STSong"/>
          <w:b w:val="0"/>
          <w:i w:val="0"/>
          <w:color w:val="000000"/>
          <w:sz w:val="20"/>
        </w:rPr>
        <w:t xml:space="preserve">以下关于生成树协议中Learning状态描述错误的是 </w:t>
      </w:r>
      <w:r>
        <w:br/>
      </w:r>
      <w:r>
        <w:rPr>
          <w:rFonts w:ascii="STSong" w:hAnsi="STSong" w:eastAsia="STSong"/>
          <w:b w:val="0"/>
          <w:i w:val="0"/>
          <w:color w:val="000000"/>
          <w:sz w:val="20"/>
        </w:rPr>
        <w:t xml:space="preserve">A.Learning状态的端口可以收发BPDU报文 </w:t>
      </w:r>
      <w:r>
        <w:br/>
      </w:r>
      <w:r>
        <w:rPr>
          <w:rFonts w:ascii="STSong" w:hAnsi="STSong" w:eastAsia="STSong"/>
          <w:b w:val="0"/>
          <w:i w:val="0"/>
          <w:color w:val="000000"/>
          <w:sz w:val="20"/>
        </w:rPr>
        <w:t xml:space="preserve">B.Learning状态的的端口可以学习报文源MAC地址 </w:t>
      </w:r>
      <w:r>
        <w:br/>
      </w:r>
      <w:r>
        <w:rPr>
          <w:rFonts w:ascii="STSong" w:hAnsi="STSong" w:eastAsia="STSong"/>
          <w:b w:val="0"/>
          <w:i w:val="0"/>
          <w:color w:val="000000"/>
          <w:sz w:val="20"/>
        </w:rPr>
        <w:t xml:space="preserve">C.Learning状态的端口只学习源MAC地址，不转发数据报文 </w:t>
      </w:r>
      <w:r>
        <w:rPr>
          <w:rFonts w:ascii="STSong" w:hAnsi="STSong" w:eastAsia="STSong"/>
          <w:b w:val="0"/>
          <w:i w:val="0"/>
          <w:color w:val="000000"/>
          <w:sz w:val="20"/>
        </w:rPr>
        <w:t>D</w:t>
      </w:r>
      <w:r>
        <w:rPr>
          <w:shd w:val="clear" w:color="auto" w:fill="ffd100"/>
          <w:rFonts w:ascii="STSong" w:hAnsi="STSong" w:eastAsia="STSong"/>
          <w:b w:val="0"/>
          <w:i w:val="0"/>
          <w:color w:val="000000"/>
          <w:sz w:val="20"/>
        </w:rPr>
        <w:t xml:space="preserve">.Learning状态的端口可以转发部分数据报文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1.2.413. 第413题 </w:t>
      </w:r>
      <w:r>
        <w:br/>
      </w:r>
      <w:r>
        <w:rPr>
          <w:rFonts w:ascii="STSong" w:hAnsi="STSong" w:eastAsia="STSong"/>
          <w:b w:val="0"/>
          <w:i w:val="0"/>
          <w:color w:val="000000"/>
          <w:sz w:val="20"/>
        </w:rPr>
        <w:t xml:space="preserve">交换机运行STP时，缺省情况下交换机的优先级为 </w:t>
      </w:r>
      <w:r>
        <w:br/>
      </w:r>
      <w:r>
        <w:rPr>
          <w:rFonts w:ascii="STSong" w:hAnsi="STSong" w:eastAsia="STSong"/>
          <w:b w:val="0"/>
          <w:i w:val="0"/>
          <w:color w:val="000000"/>
          <w:sz w:val="20"/>
        </w:rPr>
        <w:t xml:space="preserve">A.4096 </w:t>
      </w:r>
      <w:r>
        <w:br/>
      </w:r>
      <w:r>
        <w:rPr>
          <w:rFonts w:ascii="STSong" w:hAnsi="STSong" w:eastAsia="STSong"/>
          <w:b w:val="0"/>
          <w:i w:val="0"/>
          <w:color w:val="000000"/>
          <w:sz w:val="20"/>
        </w:rPr>
        <w:t xml:space="preserve">B.8192 </w:t>
      </w:r>
      <w:r>
        <w:br/>
      </w:r>
      <w:r>
        <w:rPr>
          <w:rFonts w:ascii="STSong" w:hAnsi="STSong" w:eastAsia="STSong"/>
          <w:b w:val="0"/>
          <w:i w:val="0"/>
          <w:color w:val="000000"/>
          <w:sz w:val="20"/>
        </w:rPr>
        <w:t xml:space="preserve">C.16384 </w:t>
      </w:r>
      <w:r>
        <w:br/>
      </w:r>
      <w:r>
        <w:rPr>
          <w:rFonts w:ascii="STSong" w:hAnsi="STSong" w:eastAsia="STSong"/>
          <w:b w:val="0"/>
          <w:i w:val="0"/>
          <w:color w:val="000000"/>
          <w:sz w:val="20"/>
        </w:rPr>
        <w:t>D</w:t>
      </w:r>
      <w:r>
        <w:rPr>
          <w:shd w:val="clear" w:color="auto" w:fill="ffd100"/>
          <w:rFonts w:ascii="STSong" w:hAnsi="STSong" w:eastAsia="STSong"/>
          <w:b w:val="0"/>
          <w:i w:val="0"/>
          <w:color w:val="000000"/>
          <w:sz w:val="20"/>
        </w:rPr>
        <w:t xml:space="preserve">.32768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1.2.414. 第414题 </w:t>
      </w:r>
      <w:r>
        <w:br/>
      </w:r>
      <w:r>
        <w:rPr>
          <w:rFonts w:ascii="STSong" w:hAnsi="STSong" w:eastAsia="STSong"/>
          <w:b w:val="0"/>
          <w:i w:val="0"/>
          <w:color w:val="000000"/>
          <w:sz w:val="20"/>
        </w:rPr>
        <w:t xml:space="preserve">以下关于生成树协议中端口状态迁移的描述错误的是 </w:t>
      </w:r>
      <w:r>
        <w:br/>
      </w:r>
      <w:r>
        <w:rPr>
          <w:rFonts w:ascii="STSong" w:hAnsi="STSong" w:eastAsia="STSong"/>
          <w:b w:val="0"/>
          <w:i w:val="0"/>
          <w:color w:val="000000"/>
          <w:sz w:val="20"/>
        </w:rPr>
        <w:t xml:space="preserve">A.Forwarding状态可以直接迁移到Blocking状态 </w:t>
      </w:r>
      <w:r>
        <w:br/>
      </w:r>
      <w:r>
        <w:rPr>
          <w:rFonts w:ascii="STSong" w:hAnsi="STSong" w:eastAsia="STSong"/>
          <w:b w:val="0"/>
          <w:i w:val="0"/>
          <w:color w:val="000000"/>
          <w:sz w:val="20"/>
        </w:rPr>
        <w:t xml:space="preserve">B.Learning状态可以直接迁移到Blocking状态 </w:t>
      </w:r>
      <w:r>
        <w:br/>
      </w:r>
      <w:r>
        <w:rPr>
          <w:rFonts w:ascii="STSong" w:hAnsi="STSong" w:eastAsia="STSong"/>
          <w:b w:val="0"/>
          <w:i w:val="0"/>
          <w:color w:val="000000"/>
          <w:sz w:val="20"/>
        </w:rPr>
        <w:t xml:space="preserve">C.Learning状态可以直接迁移到Forwarding状态 </w:t>
      </w:r>
      <w:r>
        <w:br/>
      </w:r>
      <w:r>
        <w:rPr>
          <w:rFonts w:ascii="STSong" w:hAnsi="STSong" w:eastAsia="STSong"/>
          <w:b w:val="0"/>
          <w:i w:val="0"/>
          <w:color w:val="000000"/>
          <w:sz w:val="20"/>
        </w:rPr>
        <w:t>D</w:t>
      </w:r>
      <w:r>
        <w:rPr>
          <w:shd w:val="clear" w:color="auto" w:fill="ffd100"/>
          <w:rFonts w:ascii="STSong" w:hAnsi="STSong" w:eastAsia="STSong"/>
          <w:b w:val="0"/>
          <w:i w:val="0"/>
          <w:color w:val="000000"/>
          <w:sz w:val="20"/>
        </w:rPr>
        <w:t xml:space="preserve">.Blocking状态可以直接迁移到Forwarding状态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1.2.415. 第415题 </w:t>
      </w:r>
      <w:r>
        <w:br/>
      </w:r>
      <w:r>
        <w:rPr>
          <w:rFonts w:ascii="STSong" w:hAnsi="STSong" w:eastAsia="STSong"/>
          <w:b w:val="0"/>
          <w:i w:val="0"/>
          <w:color w:val="000000"/>
          <w:sz w:val="20"/>
        </w:rPr>
        <w:t>STP/RSTP是基于端口的，而MSTP是基于（）的。</w:t>
      </w:r>
    </w:p>
    <w:p>
      <w:pPr>
        <w:autoSpaceDN w:val="0"/>
        <w:autoSpaceDE w:val="0"/>
        <w:widowControl/>
        <w:spacing w:line="300" w:lineRule="exact" w:before="0" w:after="0"/>
        <w:ind w:left="400" w:right="8640" w:firstLine="0"/>
        <w:jc w:val="left"/>
      </w:pPr>
      <w:r>
        <w:rPr>
          <w:rFonts w:ascii="STSong" w:hAnsi="STSong" w:eastAsia="STSong"/>
          <w:b w:val="0"/>
          <w:i w:val="0"/>
          <w:color w:val="000000"/>
          <w:sz w:val="20"/>
        </w:rPr>
        <w:t xml:space="preserve">A.根桥 </w:t>
      </w:r>
      <w:r>
        <w:br/>
      </w:r>
      <w:r>
        <w:rPr>
          <w:rFonts w:ascii="STSong" w:hAnsi="STSong" w:eastAsia="STSong"/>
          <w:b w:val="0"/>
          <w:i w:val="0"/>
          <w:color w:val="000000"/>
          <w:sz w:val="20"/>
        </w:rPr>
        <w:t xml:space="preserve">B.指定桥 </w:t>
      </w:r>
      <w:r>
        <w:br/>
      </w:r>
      <w:r>
        <w:rPr>
          <w:rFonts w:ascii="STSong" w:hAnsi="STSong" w:eastAsia="STSong"/>
          <w:b w:val="0"/>
          <w:i w:val="0"/>
          <w:color w:val="000000"/>
          <w:sz w:val="20"/>
        </w:rPr>
        <w:t>C.根端口</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138 页</w:t>
      </w:r>
    </w:p>
    <w:p>
      <w:pPr>
        <w:sectPr>
          <w:pgSz w:w="11900" w:h="16840"/>
          <w:pgMar w:top="18" w:right="996" w:bottom="480" w:left="960" w:header="720" w:footer="720" w:gutter="0"/>
          <w:cols w:space="720" w:num="1" w:equalWidth="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D</w:t>
      </w:r>
      <w:r>
        <w:rPr>
          <w:shd w:val="clear" w:color="auto" w:fill="ffd100"/>
          <w:rFonts w:ascii="STSong" w:hAnsi="STSong" w:eastAsia="STSong"/>
          <w:b w:val="0"/>
          <w:i w:val="0"/>
          <w:color w:val="000000"/>
          <w:sz w:val="20"/>
        </w:rPr>
        <w:t xml:space="preserve">.实例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1.2.416. 第416题 </w:t>
      </w:r>
      <w:r>
        <w:br/>
      </w:r>
      <w:r>
        <w:rPr>
          <w:rFonts w:ascii="STSong" w:hAnsi="STSong" w:eastAsia="STSong"/>
          <w:b w:val="0"/>
          <w:i w:val="0"/>
          <w:color w:val="000000"/>
          <w:sz w:val="20"/>
        </w:rPr>
        <w:t xml:space="preserve">当二层交换网络中出现冗余路径时，用什么方法可以阻止环路的产生，提高网络的可靠性 </w:t>
      </w:r>
      <w:r>
        <w:br/>
      </w: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.生成树协议 </w:t>
      </w:r>
      <w:r>
        <w:br/>
      </w:r>
      <w:r>
        <w:rPr>
          <w:rFonts w:ascii="STSong" w:hAnsi="STSong" w:eastAsia="STSong"/>
          <w:b w:val="0"/>
          <w:i w:val="0"/>
          <w:color w:val="000000"/>
          <w:sz w:val="20"/>
        </w:rPr>
        <w:t xml:space="preserve">B.水平分割 </w:t>
      </w:r>
      <w:r>
        <w:br/>
      </w:r>
      <w:r>
        <w:rPr>
          <w:rFonts w:ascii="STSong" w:hAnsi="STSong" w:eastAsia="STSong"/>
          <w:b w:val="0"/>
          <w:i w:val="0"/>
          <w:color w:val="000000"/>
          <w:sz w:val="20"/>
        </w:rPr>
        <w:t xml:space="preserve">C.毒性逆转 </w:t>
      </w:r>
      <w:r>
        <w:br/>
      </w:r>
      <w:r>
        <w:rPr>
          <w:rFonts w:ascii="STSong" w:hAnsi="STSong" w:eastAsia="STSong"/>
          <w:b w:val="0"/>
          <w:i w:val="0"/>
          <w:color w:val="000000"/>
          <w:sz w:val="20"/>
        </w:rPr>
        <w:t xml:space="preserve">D.最短路径树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1.2.417. 第417题 </w:t>
      </w:r>
      <w:r>
        <w:br/>
      </w:r>
      <w:r>
        <w:rPr>
          <w:rFonts w:ascii="STSong" w:hAnsi="STSong" w:eastAsia="STSong"/>
          <w:b w:val="0"/>
          <w:i w:val="0"/>
          <w:color w:val="000000"/>
          <w:sz w:val="20"/>
        </w:rPr>
        <w:t xml:space="preserve">生成树协议的基本思想是通过在网桥之间传递特殊的消息来构造一棵无环的树，这个特殊的消息叫 </w:t>
      </w: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.配置消息 </w:t>
      </w:r>
      <w:r>
        <w:br/>
      </w:r>
      <w:r>
        <w:rPr>
          <w:rFonts w:ascii="STSong" w:hAnsi="STSong" w:eastAsia="STSong"/>
          <w:b w:val="0"/>
          <w:i w:val="0"/>
          <w:color w:val="000000"/>
          <w:sz w:val="20"/>
        </w:rPr>
        <w:t xml:space="preserve">B.通知消息 </w:t>
      </w:r>
      <w:r>
        <w:br/>
      </w:r>
      <w:r>
        <w:rPr>
          <w:rFonts w:ascii="STSong" w:hAnsi="STSong" w:eastAsia="STSong"/>
          <w:b w:val="0"/>
          <w:i w:val="0"/>
          <w:color w:val="000000"/>
          <w:sz w:val="20"/>
        </w:rPr>
        <w:t xml:space="preserve">C.Hello消息 </w:t>
      </w:r>
      <w:r>
        <w:br/>
      </w:r>
      <w:r>
        <w:rPr>
          <w:rFonts w:ascii="STSong" w:hAnsi="STSong" w:eastAsia="STSong"/>
          <w:b w:val="0"/>
          <w:i w:val="0"/>
          <w:color w:val="000000"/>
          <w:sz w:val="20"/>
        </w:rPr>
        <w:t xml:space="preserve">D.Update消息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1.2.418. 第418题 </w:t>
      </w:r>
      <w:r>
        <w:br/>
      </w:r>
      <w:r>
        <w:rPr>
          <w:rFonts w:ascii="STSong" w:hAnsi="STSong" w:eastAsia="STSong"/>
          <w:b w:val="0"/>
          <w:i w:val="0"/>
          <w:color w:val="000000"/>
          <w:sz w:val="20"/>
        </w:rPr>
        <w:t xml:space="preserve">STP计算中端口在（）状态下时，不转发数据帧，不学习MAC地址表，只参与生成树计算，接收并发送STP协 </w:t>
      </w:r>
      <w:r>
        <w:rPr>
          <w:rFonts w:ascii="STSong" w:hAnsi="STSong" w:eastAsia="STSong"/>
          <w:b w:val="0"/>
          <w:i w:val="0"/>
          <w:color w:val="000000"/>
          <w:sz w:val="20"/>
        </w:rPr>
        <w:t>议报文。</w:t>
      </w:r>
    </w:p>
    <w:p>
      <w:pPr>
        <w:autoSpaceDN w:val="0"/>
        <w:autoSpaceDE w:val="0"/>
        <w:widowControl/>
        <w:spacing w:line="308" w:lineRule="exact" w:before="0" w:after="0"/>
        <w:ind w:left="400" w:right="3600" w:firstLine="0"/>
        <w:jc w:val="left"/>
      </w:pP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.Listening </w:t>
      </w:r>
      <w:r>
        <w:br/>
      </w:r>
      <w:r>
        <w:rPr>
          <w:rFonts w:ascii="STSong" w:hAnsi="STSong" w:eastAsia="STSong"/>
          <w:b w:val="0"/>
          <w:i w:val="0"/>
          <w:color w:val="000000"/>
          <w:sz w:val="20"/>
        </w:rPr>
        <w:t xml:space="preserve">B.Blocking </w:t>
      </w:r>
      <w:r>
        <w:br/>
      </w:r>
      <w:r>
        <w:rPr>
          <w:rFonts w:ascii="STSong" w:hAnsi="STSong" w:eastAsia="STSong"/>
          <w:b w:val="0"/>
          <w:i w:val="0"/>
          <w:color w:val="000000"/>
          <w:sz w:val="20"/>
        </w:rPr>
        <w:t xml:space="preserve">C.Learning </w:t>
      </w:r>
      <w:r>
        <w:br/>
      </w:r>
      <w:r>
        <w:rPr>
          <w:rFonts w:ascii="STSong" w:hAnsi="STSong" w:eastAsia="STSong"/>
          <w:b w:val="0"/>
          <w:i w:val="0"/>
          <w:color w:val="000000"/>
          <w:sz w:val="20"/>
        </w:rPr>
        <w:t xml:space="preserve">D.Forwarding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1.2.419. 第419题 </w:t>
      </w:r>
      <w:r>
        <w:br/>
      </w:r>
      <w:r>
        <w:rPr>
          <w:rFonts w:ascii="STSong" w:hAnsi="STSong" w:eastAsia="STSong"/>
          <w:b w:val="0"/>
          <w:i w:val="0"/>
          <w:color w:val="000000"/>
          <w:sz w:val="20"/>
        </w:rPr>
        <w:t>通过LSDB，每台路由器计算一个以自己为（）节点的最短路径树。</w:t>
      </w:r>
    </w:p>
    <w:p>
      <w:pPr>
        <w:autoSpaceDN w:val="0"/>
        <w:autoSpaceDE w:val="0"/>
        <w:widowControl/>
        <w:spacing w:line="308" w:lineRule="exact" w:before="0" w:after="0"/>
        <w:ind w:left="400" w:right="4896" w:firstLine="0"/>
        <w:jc w:val="left"/>
      </w:pP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.根 </w:t>
      </w:r>
      <w:r>
        <w:br/>
      </w:r>
      <w:r>
        <w:rPr>
          <w:rFonts w:ascii="STSong" w:hAnsi="STSong" w:eastAsia="STSong"/>
          <w:b w:val="0"/>
          <w:i w:val="0"/>
          <w:color w:val="000000"/>
          <w:sz w:val="20"/>
        </w:rPr>
        <w:t xml:space="preserve">B.叶子 </w:t>
      </w:r>
      <w:r>
        <w:br/>
      </w:r>
      <w:r>
        <w:rPr>
          <w:rFonts w:ascii="STSong" w:hAnsi="STSong" w:eastAsia="STSong"/>
          <w:b w:val="0"/>
          <w:i w:val="0"/>
          <w:color w:val="000000"/>
          <w:sz w:val="20"/>
        </w:rPr>
        <w:t xml:space="preserve">C.指定根 </w:t>
      </w:r>
      <w:r>
        <w:br/>
      </w:r>
      <w:r>
        <w:rPr>
          <w:rFonts w:ascii="STSong" w:hAnsi="STSong" w:eastAsia="STSong"/>
          <w:b w:val="0"/>
          <w:i w:val="0"/>
          <w:color w:val="000000"/>
          <w:sz w:val="20"/>
        </w:rPr>
        <w:t xml:space="preserve">D.备份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1.2.420. 第420题 </w:t>
      </w:r>
      <w:r>
        <w:br/>
      </w:r>
      <w:r>
        <w:rPr>
          <w:rFonts w:ascii="STSong" w:hAnsi="STSong" w:eastAsia="STSong"/>
          <w:b w:val="0"/>
          <w:i w:val="0"/>
          <w:color w:val="000000"/>
          <w:sz w:val="20"/>
        </w:rPr>
        <w:t>以下关于生成树协议处理链路故障的说法错误的是？</w:t>
      </w:r>
    </w:p>
    <w:p>
      <w:pPr>
        <w:autoSpaceDN w:val="0"/>
        <w:autoSpaceDE w:val="0"/>
        <w:widowControl/>
        <w:spacing w:line="300" w:lineRule="exact" w:before="0" w:after="0"/>
        <w:ind w:left="400" w:right="0" w:firstLine="0"/>
        <w:jc w:val="left"/>
      </w:pP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.链路失去连通性对用户来说就是无法正常通讯，所以对生成树协议来说，其首要目的是防止链路失去连通 </w:t>
      </w:r>
      <w:r>
        <w:rPr>
          <w:rFonts w:ascii="STSong" w:hAnsi="STSong" w:eastAsia="STSong"/>
          <w:b w:val="0"/>
          <w:i w:val="0"/>
          <w:color w:val="000000"/>
          <w:sz w:val="20"/>
        </w:rPr>
        <w:t xml:space="preserve">B.由于链路故障在网络中传播有一定的延迟，所以为了防止临时回路的产生，生成树协议引入了一个中间状态 </w:t>
      </w:r>
      <w:r>
        <w:rPr>
          <w:rFonts w:ascii="STSong" w:hAnsi="STSong" w:eastAsia="STSong"/>
          <w:b w:val="0"/>
          <w:i w:val="0"/>
          <w:color w:val="000000"/>
          <w:sz w:val="20"/>
        </w:rPr>
        <w:t>即Learning状态。</w:t>
      </w:r>
    </w:p>
    <w:p>
      <w:pPr>
        <w:autoSpaceDN w:val="0"/>
        <w:autoSpaceDE w:val="0"/>
        <w:widowControl/>
        <w:spacing w:line="300" w:lineRule="exact" w:before="0" w:after="0"/>
        <w:ind w:left="400" w:right="288" w:firstLine="0"/>
        <w:jc w:val="left"/>
      </w:pPr>
      <w:r>
        <w:rPr>
          <w:rFonts w:ascii="STSong" w:hAnsi="STSong" w:eastAsia="STSong"/>
          <w:b w:val="0"/>
          <w:i w:val="0"/>
          <w:color w:val="000000"/>
          <w:sz w:val="20"/>
        </w:rPr>
        <w:t>C.为了防止临时回路的产生，生成树协议在将端口由阻塞状态迁移到转发状态时，需要一定的时间延迟。</w:t>
      </w:r>
      <w:r>
        <w:rPr>
          <w:rFonts w:ascii="STSong" w:hAnsi="STSong" w:eastAsia="STSong"/>
          <w:b w:val="0"/>
          <w:i w:val="0"/>
          <w:color w:val="000000"/>
          <w:sz w:val="20"/>
        </w:rPr>
        <w:t>D.生成树协议无法避免链路会临时失去连通性。</w:t>
      </w:r>
    </w:p>
    <w:p>
      <w:pPr>
        <w:autoSpaceDN w:val="0"/>
        <w:autoSpaceDE w:val="0"/>
        <w:widowControl/>
        <w:spacing w:line="324" w:lineRule="exact" w:before="0" w:after="0"/>
        <w:ind w:left="400" w:right="6336"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1.2.421. 第421题</w:t>
      </w:r>
    </w:p>
    <w:p>
      <w:pPr>
        <w:autoSpaceDN w:val="0"/>
        <w:autoSpaceDE w:val="0"/>
        <w:widowControl/>
        <w:spacing w:line="208" w:lineRule="exact" w:before="250" w:after="0"/>
        <w:ind w:left="0" w:right="0" w:firstLine="0"/>
        <w:jc w:val="center"/>
      </w:pPr>
      <w:r>
        <w:rPr>
          <w:rFonts w:ascii="STSong" w:hAnsi="STSong" w:eastAsia="STSong"/>
          <w:b w:val="0"/>
          <w:i w:val="0"/>
          <w:color w:val="000000"/>
          <w:sz w:val="16"/>
        </w:rPr>
        <w:t>第 139 页</w:t>
      </w:r>
    </w:p>
    <w:p>
      <w:pPr>
        <w:sectPr>
          <w:pgSz w:w="11900" w:h="16840"/>
          <w:pgMar w:top="18" w:right="960" w:bottom="480" w:left="960" w:header="720" w:footer="720" w:gutter="0"/>
          <w:cols w:space="720" w:num="1" w:equalWidth="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决定网络中根桥（root bridge）的是（ ）。</w:t>
      </w:r>
    </w:p>
    <w:p>
      <w:pPr>
        <w:autoSpaceDN w:val="0"/>
        <w:autoSpaceDE w:val="0"/>
        <w:widowControl/>
        <w:spacing w:line="308" w:lineRule="exact" w:before="0" w:after="0"/>
        <w:ind w:left="400" w:right="4896" w:firstLine="0"/>
        <w:jc w:val="left"/>
      </w:pPr>
      <w:r>
        <w:rPr>
          <w:rFonts w:ascii="STSong" w:hAnsi="STSong" w:eastAsia="STSong"/>
          <w:b w:val="0"/>
          <w:i w:val="0"/>
          <w:color w:val="000000"/>
          <w:sz w:val="20"/>
        </w:rPr>
        <w:t xml:space="preserve">A.优先权 </w:t>
      </w:r>
      <w:r>
        <w:br/>
      </w:r>
      <w:r>
        <w:rPr>
          <w:rFonts w:ascii="STSong" w:hAnsi="STSong" w:eastAsia="STSong"/>
          <w:b w:val="0"/>
          <w:i w:val="0"/>
          <w:color w:val="000000"/>
          <w:sz w:val="20"/>
        </w:rPr>
        <w:t xml:space="preserve">B.接入交换机的链路成本 </w:t>
      </w:r>
      <w:r>
        <w:br/>
      </w:r>
      <w:r>
        <w:rPr>
          <w:rFonts w:ascii="STSong" w:hAnsi="STSong" w:eastAsia="STSong"/>
          <w:b w:val="0"/>
          <w:i w:val="0"/>
          <w:color w:val="000000"/>
          <w:sz w:val="20"/>
        </w:rPr>
        <w:t xml:space="preserve">C.MAC 地址 </w:t>
      </w:r>
      <w:r>
        <w:br/>
      </w:r>
      <w:r>
        <w:rPr>
          <w:rFonts w:ascii="STSong" w:hAnsi="STSong" w:eastAsia="STSong"/>
          <w:b w:val="0"/>
          <w:i w:val="0"/>
          <w:color w:val="000000"/>
          <w:sz w:val="20"/>
        </w:rPr>
        <w:t>D</w:t>
      </w:r>
      <w:r>
        <w:rPr>
          <w:shd w:val="clear" w:color="auto" w:fill="ffd100"/>
          <w:rFonts w:ascii="STSong" w:hAnsi="STSong" w:eastAsia="STSong"/>
          <w:b w:val="0"/>
          <w:i w:val="0"/>
          <w:color w:val="000000"/>
          <w:sz w:val="20"/>
        </w:rPr>
        <w:t xml:space="preserve">.桥ID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1.2.422. 第422题 </w:t>
      </w:r>
      <w:r>
        <w:br/>
      </w:r>
      <w:r>
        <w:rPr>
          <w:rFonts w:ascii="STSong" w:hAnsi="STSong" w:eastAsia="STSong"/>
          <w:b w:val="0"/>
          <w:i w:val="0"/>
          <w:color w:val="000000"/>
          <w:sz w:val="20"/>
        </w:rPr>
        <w:t xml:space="preserve">一个VLAN可以看作是一个 </w:t>
      </w:r>
      <w:r>
        <w:br/>
      </w:r>
      <w:r>
        <w:rPr>
          <w:rFonts w:ascii="STSong" w:hAnsi="STSong" w:eastAsia="STSong"/>
          <w:b w:val="0"/>
          <w:i w:val="0"/>
          <w:color w:val="000000"/>
          <w:sz w:val="20"/>
        </w:rPr>
        <w:t xml:space="preserve">A.冲突域 </w:t>
      </w:r>
      <w:r>
        <w:br/>
      </w:r>
      <w:r>
        <w:rPr>
          <w:rFonts w:ascii="STSong" w:hAnsi="STSong" w:eastAsia="STSong"/>
          <w:b w:val="0"/>
          <w:i w:val="0"/>
          <w:color w:val="000000"/>
          <w:sz w:val="20"/>
        </w:rPr>
        <w:t>B</w:t>
      </w:r>
      <w:r>
        <w:rPr>
          <w:shd w:val="clear" w:color="auto" w:fill="ffd100"/>
          <w:rFonts w:ascii="STSong" w:hAnsi="STSong" w:eastAsia="STSong"/>
          <w:b w:val="0"/>
          <w:i w:val="0"/>
          <w:color w:val="000000"/>
          <w:sz w:val="20"/>
        </w:rPr>
        <w:t xml:space="preserve">.广播域 </w:t>
      </w:r>
      <w:r>
        <w:br/>
      </w:r>
      <w:r>
        <w:rPr>
          <w:rFonts w:ascii="STSong" w:hAnsi="STSong" w:eastAsia="STSong"/>
          <w:b w:val="0"/>
          <w:i w:val="0"/>
          <w:color w:val="000000"/>
          <w:sz w:val="20"/>
        </w:rPr>
        <w:t xml:space="preserve">C.管理域 </w:t>
      </w:r>
      <w:r>
        <w:br/>
      </w:r>
      <w:r>
        <w:rPr>
          <w:rFonts w:ascii="STSong" w:hAnsi="STSong" w:eastAsia="STSong"/>
          <w:b w:val="0"/>
          <w:i w:val="0"/>
          <w:color w:val="000000"/>
          <w:sz w:val="20"/>
        </w:rPr>
        <w:t xml:space="preserve">D.阻塞域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1.2.423. 第423题 </w:t>
      </w:r>
      <w:r>
        <w:br/>
      </w:r>
      <w:r>
        <w:rPr>
          <w:rFonts w:ascii="STSong" w:hAnsi="STSong" w:eastAsia="STSong"/>
          <w:b w:val="0"/>
          <w:i w:val="0"/>
          <w:color w:val="000000"/>
          <w:sz w:val="20"/>
        </w:rPr>
        <w:t>以太网引入VLAN功能后，VLAN隔离了（）。</w:t>
      </w:r>
    </w:p>
    <w:p>
      <w:pPr>
        <w:autoSpaceDN w:val="0"/>
        <w:autoSpaceDE w:val="0"/>
        <w:widowControl/>
        <w:spacing w:line="308" w:lineRule="exact" w:before="0" w:after="0"/>
        <w:ind w:left="400" w:right="1008" w:firstLine="0"/>
        <w:jc w:val="left"/>
      </w:pPr>
      <w:r>
        <w:rPr>
          <w:rFonts w:ascii="STSong" w:hAnsi="STSong" w:eastAsia="STSong"/>
          <w:b w:val="0"/>
          <w:i w:val="0"/>
          <w:color w:val="000000"/>
          <w:sz w:val="20"/>
        </w:rPr>
        <w:t xml:space="preserve">A.二层单播域 </w:t>
      </w:r>
      <w:r>
        <w:br/>
      </w:r>
      <w:r>
        <w:rPr>
          <w:rFonts w:ascii="STSong" w:hAnsi="STSong" w:eastAsia="STSong"/>
          <w:b w:val="0"/>
          <w:i w:val="0"/>
          <w:color w:val="000000"/>
          <w:sz w:val="20"/>
        </w:rPr>
        <w:t>B</w:t>
      </w:r>
      <w:r>
        <w:rPr>
          <w:shd w:val="clear" w:color="auto" w:fill="ffd100"/>
          <w:rFonts w:ascii="STSong" w:hAnsi="STSong" w:eastAsia="STSong"/>
          <w:b w:val="0"/>
          <w:i w:val="0"/>
          <w:color w:val="000000"/>
          <w:sz w:val="20"/>
        </w:rPr>
        <w:t xml:space="preserve">.二层广播域 </w:t>
      </w:r>
      <w:r>
        <w:br/>
      </w:r>
      <w:r>
        <w:rPr>
          <w:rFonts w:ascii="STSong" w:hAnsi="STSong" w:eastAsia="STSong"/>
          <w:b w:val="0"/>
          <w:i w:val="0"/>
          <w:color w:val="000000"/>
          <w:sz w:val="20"/>
        </w:rPr>
        <w:t xml:space="preserve">C.二层组播域 </w:t>
      </w:r>
      <w:r>
        <w:br/>
      </w:r>
      <w:r>
        <w:rPr>
          <w:rFonts w:ascii="STSong" w:hAnsi="STSong" w:eastAsia="STSong"/>
          <w:b w:val="0"/>
          <w:i w:val="0"/>
          <w:color w:val="000000"/>
          <w:sz w:val="20"/>
        </w:rPr>
        <w:t xml:space="preserve">D.二层MAC地址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1.2.424. 第424题 </w:t>
      </w:r>
      <w:r>
        <w:br/>
      </w:r>
      <w:r>
        <w:rPr>
          <w:rFonts w:ascii="STSong" w:hAnsi="STSong" w:eastAsia="STSong"/>
          <w:b w:val="0"/>
          <w:i w:val="0"/>
          <w:color w:val="000000"/>
          <w:sz w:val="20"/>
        </w:rPr>
        <w:t>以太网子接口配置IP地址前必须先配置（）</w:t>
      </w:r>
      <w:r>
        <w:br/>
      </w:r>
      <w:r>
        <w:rPr>
          <w:rFonts w:ascii="STSong" w:hAnsi="STSong" w:eastAsia="STSong"/>
          <w:b w:val="0"/>
          <w:i w:val="0"/>
          <w:color w:val="000000"/>
          <w:sz w:val="20"/>
        </w:rPr>
        <w:t xml:space="preserve">A.MAC地址 </w:t>
      </w:r>
      <w:r>
        <w:br/>
      </w:r>
      <w:r>
        <w:rPr>
          <w:rFonts w:ascii="STSong" w:hAnsi="STSong" w:eastAsia="STSong"/>
          <w:b w:val="0"/>
          <w:i w:val="0"/>
          <w:color w:val="000000"/>
          <w:sz w:val="20"/>
        </w:rPr>
        <w:t>B</w:t>
      </w:r>
      <w:r>
        <w:rPr>
          <w:shd w:val="clear" w:color="auto" w:fill="ffd100"/>
          <w:rFonts w:ascii="STSong" w:hAnsi="STSong" w:eastAsia="STSong"/>
          <w:b w:val="0"/>
          <w:i w:val="0"/>
          <w:color w:val="000000"/>
          <w:sz w:val="20"/>
        </w:rPr>
        <w:t xml:space="preserve">.VLAN封装 </w:t>
      </w:r>
      <w:r>
        <w:br/>
      </w:r>
      <w:r>
        <w:rPr>
          <w:rFonts w:ascii="STSong" w:hAnsi="STSong" w:eastAsia="STSong"/>
          <w:b w:val="0"/>
          <w:i w:val="0"/>
          <w:color w:val="000000"/>
          <w:sz w:val="20"/>
        </w:rPr>
        <w:t xml:space="preserve">C.全局GVRP </w:t>
      </w:r>
      <w:r>
        <w:br/>
      </w:r>
      <w:r>
        <w:rPr>
          <w:rFonts w:ascii="STSong" w:hAnsi="STSong" w:eastAsia="STSong"/>
          <w:b w:val="0"/>
          <w:i w:val="0"/>
          <w:color w:val="000000"/>
          <w:sz w:val="20"/>
        </w:rPr>
        <w:t xml:space="preserve">D.端口GVRP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1.2.425. 第425题 </w:t>
      </w:r>
      <w:r>
        <w:br/>
      </w:r>
      <w:r>
        <w:rPr>
          <w:rFonts w:ascii="STSong" w:hAnsi="STSong" w:eastAsia="STSong"/>
          <w:b w:val="0"/>
          <w:i w:val="0"/>
          <w:color w:val="000000"/>
          <w:sz w:val="20"/>
        </w:rPr>
        <w:t>用三层交换机实现VLAN间的通信，在VLAN创建后进入VLAN接口视图的配置命令为（）。</w:t>
      </w:r>
    </w:p>
    <w:p>
      <w:pPr>
        <w:autoSpaceDN w:val="0"/>
        <w:autoSpaceDE w:val="0"/>
        <w:widowControl/>
        <w:spacing w:line="240" w:lineRule="auto" w:before="0" w:after="0"/>
        <w:ind w:left="400" w:right="720" w:firstLine="0"/>
        <w:jc w:val="left"/>
      </w:pPr>
      <w:r>
        <w:rPr>
          <w:rFonts w:ascii="STSong" w:hAnsi="STSong" w:eastAsia="STSong"/>
          <w:b w:val="0"/>
          <w:i w:val="0"/>
          <w:color w:val="000000"/>
          <w:sz w:val="20"/>
        </w:rPr>
        <w:t xml:space="preserve">A.interface vlan-interface PVID </w:t>
      </w:r>
      <w:r>
        <w:br/>
      </w:r>
      <w:r>
        <w:rPr>
          <w:rFonts w:ascii="STSong" w:hAnsi="STSong" w:eastAsia="STSong"/>
          <w:b w:val="0"/>
          <w:i w:val="0"/>
          <w:color w:val="000000"/>
          <w:sz w:val="20"/>
        </w:rPr>
        <w:t>B</w:t>
      </w:r>
      <w:r>
        <w:rPr>
          <w:shd w:val="clear" w:color="auto" w:fill="ffd100"/>
          <w:rFonts w:ascii="STSong" w:hAnsi="STSong" w:eastAsia="STSong"/>
          <w:b w:val="0"/>
          <w:i w:val="0"/>
          <w:color w:val="000000"/>
          <w:sz w:val="20"/>
        </w:rPr>
        <w:t xml:space="preserve">.Interface vlan-interface VLAN-ID </w:t>
      </w:r>
      <w:r>
        <w:br/>
      </w:r>
      <w:r>
        <w:rPr>
          <w:rFonts w:ascii="STSong" w:hAnsi="STSong" w:eastAsia="STSong"/>
          <w:b w:val="0"/>
          <w:i w:val="0"/>
          <w:color w:val="000000"/>
          <w:sz w:val="20"/>
        </w:rPr>
        <w:t xml:space="preserve">C.interface vlan-interface permit VLAN-ID </w:t>
      </w:r>
      <w:r>
        <w:br/>
      </w:r>
      <w:r>
        <w:rPr>
          <w:rFonts w:ascii="STSong" w:hAnsi="STSong" w:eastAsia="STSong"/>
          <w:b w:val="0"/>
          <w:i w:val="0"/>
          <w:color w:val="000000"/>
          <w:sz w:val="20"/>
        </w:rPr>
        <w:t xml:space="preserve">D.interface vlan-interface trunk VLAN-ID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1.2.426. 第426题 </w:t>
      </w:r>
      <w:r>
        <w:br/>
      </w:r>
      <w:r>
        <w:rPr>
          <w:rFonts w:ascii="STSong" w:hAnsi="STSong" w:eastAsia="STSong"/>
          <w:b w:val="0"/>
          <w:i w:val="0"/>
          <w:color w:val="000000"/>
          <w:sz w:val="20"/>
        </w:rPr>
        <w:t xml:space="preserve">某交换机端口原属于VLAN5，现在用undo vlan5命令删除VLAN5后，这个端口属于哪一个VLAN </w:t>
      </w:r>
      <w:r>
        <w:rPr>
          <w:rFonts w:ascii="STSong" w:hAnsi="STSong" w:eastAsia="STSong"/>
          <w:b w:val="0"/>
          <w:i w:val="0"/>
          <w:color w:val="000000"/>
          <w:sz w:val="20"/>
        </w:rPr>
        <w:t xml:space="preserve">A.0 </w:t>
      </w:r>
      <w:r>
        <w:br/>
      </w:r>
      <w:r>
        <w:rPr>
          <w:rFonts w:ascii="STSong" w:hAnsi="STSong" w:eastAsia="STSong"/>
          <w:b w:val="0"/>
          <w:i w:val="0"/>
          <w:color w:val="000000"/>
          <w:sz w:val="20"/>
        </w:rPr>
        <w:t>B.1</w:t>
      </w:r>
      <w:r>
        <w:drawing>
          <wp:inline xmlns:a="http://schemas.openxmlformats.org/drawingml/2006/main" xmlns:pic="http://schemas.openxmlformats.org/drawingml/2006/picture">
            <wp:extent cx="114300" cy="1524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14300" cy="152400"/>
                    </a:xfrm>
                    <a:prstGeom prst="rect"/>
                  </pic:spPr>
                </pic:pic>
              </a:graphicData>
            </a:graphic>
          </wp:inline>
        </w:drawing>
      </w:r>
    </w:p>
    <w:p>
      <w:pPr>
        <w:autoSpaceDN w:val="0"/>
        <w:autoSpaceDE w:val="0"/>
        <w:widowControl/>
        <w:spacing w:line="298" w:lineRule="exact" w:before="0" w:after="0"/>
        <w:ind w:left="400" w:right="7934" w:firstLine="0"/>
        <w:jc w:val="both"/>
      </w:pPr>
      <w:r>
        <w:rPr>
          <w:rFonts w:ascii="STSong" w:hAnsi="STSong" w:eastAsia="STSong"/>
          <w:b w:val="0"/>
          <w:i w:val="0"/>
          <w:color w:val="000000"/>
          <w:sz w:val="20"/>
        </w:rPr>
        <w:t xml:space="preserve">C.1023 </w:t>
      </w:r>
      <w:r>
        <w:br/>
      </w:r>
      <w:r>
        <w:rPr>
          <w:rFonts w:ascii="STSong" w:hAnsi="STSong" w:eastAsia="STSong"/>
          <w:b w:val="0"/>
          <w:i w:val="0"/>
          <w:color w:val="000000"/>
          <w:sz w:val="20"/>
        </w:rPr>
        <w:t xml:space="preserve">D.1024 </w:t>
      </w:r>
      <w:r>
        <w:br/>
      </w:r>
      <w:r>
        <w:rPr>
          <w:rFonts w:ascii="STSong" w:hAnsi="STSong" w:eastAsia="STSong"/>
          <w:b w:val="0"/>
          <w:i w:val="0"/>
          <w:color w:val="000000"/>
          <w:sz w:val="20"/>
        </w:rPr>
        <w:t>正确答案： B</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140 页</w:t>
      </w:r>
    </w:p>
    <w:p>
      <w:pPr>
        <w:sectPr>
          <w:pgSz w:w="11900" w:h="16840"/>
          <w:pgMar w:top="18" w:right="1440" w:bottom="480" w:left="960" w:header="720" w:footer="720" w:gutter="0"/>
          <w:cols w:space="720" w:num="1" w:equalWidth="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3744" w:firstLine="0"/>
        <w:jc w:val="left"/>
      </w:pP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1.2.427. 第427题 </w:t>
      </w:r>
      <w:r>
        <w:br/>
      </w:r>
      <w:r>
        <w:rPr>
          <w:rFonts w:ascii="STSong" w:hAnsi="STSong" w:eastAsia="STSong"/>
          <w:b w:val="0"/>
          <w:i w:val="0"/>
          <w:color w:val="000000"/>
          <w:sz w:val="20"/>
        </w:rPr>
        <w:t>VLAN的编组方法中,根据IP地址编组称为基于（）的VLAN。</w:t>
      </w:r>
    </w:p>
    <w:p>
      <w:pPr>
        <w:autoSpaceDN w:val="0"/>
        <w:autoSpaceDE w:val="0"/>
        <w:widowControl/>
        <w:spacing w:line="308" w:lineRule="exact" w:before="0" w:after="0"/>
        <w:ind w:left="400" w:right="2304" w:firstLine="0"/>
        <w:jc w:val="left"/>
      </w:pPr>
      <w:r>
        <w:rPr>
          <w:rFonts w:ascii="STSong" w:hAnsi="STSong" w:eastAsia="STSong"/>
          <w:b w:val="0"/>
          <w:i w:val="0"/>
          <w:color w:val="000000"/>
          <w:sz w:val="20"/>
        </w:rPr>
        <w:t xml:space="preserve">A.端口 </w:t>
      </w:r>
      <w:r>
        <w:br/>
      </w:r>
      <w:r>
        <w:rPr>
          <w:rFonts w:ascii="STSong" w:hAnsi="STSong" w:eastAsia="STSong"/>
          <w:b w:val="0"/>
          <w:i w:val="0"/>
          <w:color w:val="000000"/>
          <w:sz w:val="20"/>
        </w:rPr>
        <w:t>B</w:t>
      </w:r>
      <w:r>
        <w:rPr>
          <w:shd w:val="clear" w:color="auto" w:fill="ffd100"/>
          <w:rFonts w:ascii="STSong" w:hAnsi="STSong" w:eastAsia="STSong"/>
          <w:b w:val="0"/>
          <w:i w:val="0"/>
          <w:color w:val="000000"/>
          <w:sz w:val="20"/>
        </w:rPr>
        <w:t xml:space="preserve">.路由 </w:t>
      </w:r>
      <w:r>
        <w:br/>
      </w:r>
      <w:r>
        <w:rPr>
          <w:rFonts w:ascii="STSong" w:hAnsi="STSong" w:eastAsia="STSong"/>
          <w:b w:val="0"/>
          <w:i w:val="0"/>
          <w:color w:val="000000"/>
          <w:sz w:val="20"/>
        </w:rPr>
        <w:t xml:space="preserve">C.MAC地址 </w:t>
      </w:r>
      <w:r>
        <w:br/>
      </w:r>
      <w:r>
        <w:rPr>
          <w:rFonts w:ascii="STSong" w:hAnsi="STSong" w:eastAsia="STSong"/>
          <w:b w:val="0"/>
          <w:i w:val="0"/>
          <w:color w:val="000000"/>
          <w:sz w:val="20"/>
        </w:rPr>
        <w:t xml:space="preserve">D.策略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1.2.428. 第428题 </w:t>
      </w:r>
      <w:r>
        <w:br/>
      </w:r>
      <w:r>
        <w:rPr>
          <w:rFonts w:ascii="STSong" w:hAnsi="STSong" w:eastAsia="STSong"/>
          <w:b w:val="0"/>
          <w:i w:val="0"/>
          <w:color w:val="000000"/>
          <w:sz w:val="20"/>
        </w:rPr>
        <w:t>常见L2交换机的MAC地址表是由MAC地址和交换机的（）建立的映射关系。</w:t>
      </w:r>
    </w:p>
    <w:p>
      <w:pPr>
        <w:autoSpaceDN w:val="0"/>
        <w:autoSpaceDE w:val="0"/>
        <w:widowControl/>
        <w:spacing w:line="308" w:lineRule="exact" w:before="0" w:after="0"/>
        <w:ind w:left="400" w:right="4176" w:firstLine="0"/>
        <w:jc w:val="left"/>
      </w:pPr>
      <w:r>
        <w:rPr>
          <w:rFonts w:ascii="STSong" w:hAnsi="STSong" w:eastAsia="STSong"/>
          <w:b w:val="0"/>
          <w:i w:val="0"/>
          <w:color w:val="000000"/>
          <w:sz w:val="20"/>
        </w:rPr>
        <w:t xml:space="preserve">A.RARP表 </w:t>
      </w:r>
      <w:r>
        <w:br/>
      </w:r>
      <w:r>
        <w:rPr>
          <w:rFonts w:ascii="STSong" w:hAnsi="STSong" w:eastAsia="STSong"/>
          <w:b w:val="0"/>
          <w:i w:val="0"/>
          <w:color w:val="000000"/>
          <w:sz w:val="20"/>
        </w:rPr>
        <w:t xml:space="preserve">B.传输介质 </w:t>
      </w:r>
      <w:r>
        <w:br/>
      </w:r>
      <w:r>
        <w:rPr>
          <w:rFonts w:ascii="STSong" w:hAnsi="STSong" w:eastAsia="STSong"/>
          <w:b w:val="0"/>
          <w:i w:val="0"/>
          <w:color w:val="000000"/>
          <w:sz w:val="20"/>
        </w:rPr>
        <w:t>C</w:t>
      </w:r>
      <w:r>
        <w:rPr>
          <w:shd w:val="clear" w:color="auto" w:fill="ffd100"/>
          <w:rFonts w:ascii="STSong" w:hAnsi="STSong" w:eastAsia="STSong"/>
          <w:b w:val="0"/>
          <w:i w:val="0"/>
          <w:color w:val="000000"/>
          <w:sz w:val="20"/>
        </w:rPr>
        <w:t xml:space="preserve">.端口 </w:t>
      </w:r>
      <w:r>
        <w:br/>
      </w:r>
      <w:r>
        <w:rPr>
          <w:rFonts w:ascii="STSong" w:hAnsi="STSong" w:eastAsia="STSong"/>
          <w:b w:val="0"/>
          <w:i w:val="0"/>
          <w:color w:val="000000"/>
          <w:sz w:val="20"/>
        </w:rPr>
        <w:t xml:space="preserve">D.ARP表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1.2.429. 第429题 </w:t>
      </w:r>
      <w:r>
        <w:br/>
      </w:r>
      <w:r>
        <w:rPr>
          <w:rFonts w:ascii="STSong" w:hAnsi="STSong" w:eastAsia="STSong"/>
          <w:b w:val="0"/>
          <w:i w:val="0"/>
          <w:color w:val="000000"/>
          <w:sz w:val="20"/>
        </w:rPr>
        <w:t>某台交换机支持802.1Q协议，它最多支持（）个VLAN。</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A.512 </w:t>
      </w:r>
      <w:r>
        <w:br/>
      </w:r>
      <w:r>
        <w:rPr>
          <w:rFonts w:ascii="STSong" w:hAnsi="STSong" w:eastAsia="STSong"/>
          <w:b w:val="0"/>
          <w:i w:val="0"/>
          <w:color w:val="000000"/>
          <w:sz w:val="20"/>
        </w:rPr>
        <w:t xml:space="preserve">B.1024 </w:t>
      </w:r>
      <w:r>
        <w:br/>
      </w:r>
      <w:r>
        <w:rPr>
          <w:rFonts w:ascii="STSong" w:hAnsi="STSong" w:eastAsia="STSong"/>
          <w:b w:val="0"/>
          <w:i w:val="0"/>
          <w:color w:val="000000"/>
          <w:sz w:val="20"/>
        </w:rPr>
        <w:t xml:space="preserve">C.2048 </w:t>
      </w:r>
      <w:r>
        <w:br/>
      </w:r>
      <w:r>
        <w:rPr>
          <w:rFonts w:ascii="STSong" w:hAnsi="STSong" w:eastAsia="STSong"/>
          <w:b w:val="0"/>
          <w:i w:val="0"/>
          <w:color w:val="000000"/>
          <w:sz w:val="20"/>
        </w:rPr>
        <w:t>D</w:t>
      </w:r>
      <w:r>
        <w:rPr>
          <w:shd w:val="clear" w:color="auto" w:fill="ffd100"/>
          <w:rFonts w:ascii="STSong" w:hAnsi="STSong" w:eastAsia="STSong"/>
          <w:b w:val="0"/>
          <w:i w:val="0"/>
          <w:color w:val="000000"/>
          <w:sz w:val="20"/>
        </w:rPr>
        <w:t xml:space="preserve">.4096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1.2.430. 第430题 </w:t>
      </w:r>
      <w:r>
        <w:br/>
      </w:r>
      <w:r>
        <w:rPr>
          <w:rFonts w:ascii="STSong" w:hAnsi="STSong" w:eastAsia="STSong"/>
          <w:b w:val="0"/>
          <w:i w:val="0"/>
          <w:color w:val="000000"/>
          <w:sz w:val="20"/>
        </w:rPr>
        <w:t>VLAN标签长（）个字节。</w:t>
      </w:r>
    </w:p>
    <w:p>
      <w:pPr>
        <w:autoSpaceDN w:val="0"/>
        <w:autoSpaceDE w:val="0"/>
        <w:widowControl/>
        <w:spacing w:line="240" w:lineRule="auto" w:before="0" w:after="0"/>
        <w:ind w:left="288" w:right="8640" w:firstLine="0"/>
        <w:jc w:val="center"/>
      </w:pPr>
      <w:r>
        <w:rPr>
          <w:rFonts w:ascii="STSong" w:hAnsi="STSong" w:eastAsia="STSong"/>
          <w:b w:val="0"/>
          <w:i w:val="0"/>
          <w:color w:val="000000"/>
          <w:sz w:val="20"/>
        </w:rPr>
        <w:t xml:space="preserve">A.2 </w:t>
      </w:r>
      <w:r>
        <w:br/>
      </w:r>
      <w:r>
        <w:rPr>
          <w:rFonts w:ascii="STSong" w:hAnsi="STSong" w:eastAsia="STSong"/>
          <w:b w:val="0"/>
          <w:i w:val="0"/>
          <w:color w:val="000000"/>
          <w:sz w:val="20"/>
        </w:rPr>
        <w:t xml:space="preserve">B.3 </w:t>
      </w:r>
      <w:r>
        <w:br/>
      </w:r>
      <w:r>
        <w:rPr>
          <w:rFonts w:ascii="STSong" w:hAnsi="STSong" w:eastAsia="STSong"/>
          <w:b w:val="0"/>
          <w:i w:val="0"/>
          <w:color w:val="000000"/>
          <w:sz w:val="20"/>
        </w:rPr>
        <w:t>C.4</w:t>
      </w:r>
      <w:r>
        <w:drawing>
          <wp:inline xmlns:a="http://schemas.openxmlformats.org/drawingml/2006/main" xmlns:pic="http://schemas.openxmlformats.org/drawingml/2006/picture">
            <wp:extent cx="114300" cy="1524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114300" cy="152400"/>
                    </a:xfrm>
                    <a:prstGeom prst="rect"/>
                  </pic:spPr>
                </pic:pic>
              </a:graphicData>
            </a:graphic>
          </wp:inline>
        </w:drawing>
      </w:r>
    </w:p>
    <w:p>
      <w:pPr>
        <w:autoSpaceDN w:val="0"/>
        <w:autoSpaceDE w:val="0"/>
        <w:widowControl/>
        <w:spacing w:line="310" w:lineRule="exact" w:before="0" w:after="0"/>
        <w:ind w:left="400" w:right="4320" w:firstLine="0"/>
        <w:jc w:val="left"/>
      </w:pPr>
      <w:r>
        <w:rPr>
          <w:rFonts w:ascii="STSong" w:hAnsi="STSong" w:eastAsia="STSong"/>
          <w:b w:val="0"/>
          <w:i w:val="0"/>
          <w:color w:val="000000"/>
          <w:sz w:val="20"/>
        </w:rPr>
        <w:t xml:space="preserve">D.5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1.2.431. 第431题 </w:t>
      </w:r>
      <w:r>
        <w:br/>
      </w:r>
      <w:r>
        <w:rPr>
          <w:rFonts w:ascii="STSong" w:hAnsi="STSong" w:eastAsia="STSong"/>
          <w:b w:val="0"/>
          <w:i w:val="0"/>
          <w:color w:val="000000"/>
          <w:sz w:val="20"/>
        </w:rPr>
        <w:t>不同VLAN之间的流量不能直接互通，需要使用（ ）。</w:t>
      </w:r>
    </w:p>
    <w:p>
      <w:pPr>
        <w:autoSpaceDN w:val="0"/>
        <w:autoSpaceDE w:val="0"/>
        <w:widowControl/>
        <w:spacing w:line="306" w:lineRule="exact" w:before="0" w:after="0"/>
        <w:ind w:left="400" w:right="4032" w:firstLine="0"/>
        <w:jc w:val="left"/>
      </w:pPr>
      <w:r>
        <w:rPr>
          <w:rFonts w:ascii="STSong" w:hAnsi="STSong" w:eastAsia="STSong"/>
          <w:b w:val="0"/>
          <w:i w:val="0"/>
          <w:color w:val="000000"/>
          <w:sz w:val="20"/>
        </w:rPr>
        <w:t xml:space="preserve">A.端口隔离 </w:t>
      </w:r>
      <w:r>
        <w:br/>
      </w:r>
      <w:r>
        <w:rPr>
          <w:rFonts w:ascii="STSong" w:hAnsi="STSong" w:eastAsia="STSong"/>
          <w:b w:val="0"/>
          <w:i w:val="0"/>
          <w:color w:val="000000"/>
          <w:sz w:val="20"/>
        </w:rPr>
        <w:t xml:space="preserve">B.MAC互访 </w:t>
      </w:r>
      <w:r>
        <w:br/>
      </w:r>
      <w:r>
        <w:rPr>
          <w:rFonts w:ascii="STSong" w:hAnsi="STSong" w:eastAsia="STSong"/>
          <w:b w:val="0"/>
          <w:i w:val="0"/>
          <w:color w:val="000000"/>
          <w:sz w:val="20"/>
        </w:rPr>
        <w:t>C</w:t>
      </w:r>
      <w:r>
        <w:rPr>
          <w:shd w:val="clear" w:color="auto" w:fill="ffd100"/>
          <w:rFonts w:ascii="STSong" w:hAnsi="STSong" w:eastAsia="STSong"/>
          <w:b w:val="0"/>
          <w:i w:val="0"/>
          <w:color w:val="000000"/>
          <w:sz w:val="20"/>
        </w:rPr>
        <w:t xml:space="preserve">.VLAN路由 </w:t>
      </w:r>
      <w:r>
        <w:br/>
      </w:r>
      <w:r>
        <w:rPr>
          <w:rFonts w:ascii="STSong" w:hAnsi="STSong" w:eastAsia="STSong"/>
          <w:b w:val="0"/>
          <w:i w:val="0"/>
          <w:color w:val="000000"/>
          <w:sz w:val="20"/>
        </w:rPr>
        <w:t xml:space="preserve">D.VLAN交换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1.2.432. 第432题 </w:t>
      </w:r>
      <w:r>
        <w:br/>
      </w:r>
      <w:r>
        <w:rPr>
          <w:rFonts w:ascii="STSong" w:hAnsi="STSong" w:eastAsia="STSong"/>
          <w:b w:val="0"/>
          <w:i w:val="0"/>
          <w:color w:val="000000"/>
          <w:sz w:val="20"/>
        </w:rPr>
        <w:t xml:space="preserve">VLAN标记中包含有（）比特用于标识数据帧所属的VLAN </w:t>
      </w:r>
      <w:r>
        <w:rPr>
          <w:rFonts w:ascii="STSong" w:hAnsi="STSong" w:eastAsia="STSong"/>
          <w:b w:val="0"/>
          <w:i w:val="0"/>
          <w:color w:val="000000"/>
          <w:sz w:val="20"/>
        </w:rPr>
        <w:t xml:space="preserve">A.4 </w:t>
      </w:r>
      <w:r>
        <w:br/>
      </w:r>
      <w:r>
        <w:rPr>
          <w:rFonts w:ascii="STSong" w:hAnsi="STSong" w:eastAsia="STSong"/>
          <w:b w:val="0"/>
          <w:i w:val="0"/>
          <w:color w:val="000000"/>
          <w:sz w:val="20"/>
        </w:rPr>
        <w:t xml:space="preserve">B.32 </w:t>
      </w:r>
      <w:r>
        <w:br/>
      </w:r>
      <w:r>
        <w:rPr>
          <w:rFonts w:ascii="STSong" w:hAnsi="STSong" w:eastAsia="STSong"/>
          <w:b w:val="0"/>
          <w:i w:val="0"/>
          <w:color w:val="000000"/>
          <w:sz w:val="20"/>
        </w:rPr>
        <w:t>C</w:t>
      </w:r>
      <w:r>
        <w:rPr>
          <w:shd w:val="clear" w:color="auto" w:fill="ffd100"/>
          <w:rFonts w:ascii="STSong" w:hAnsi="STSong" w:eastAsia="STSong"/>
          <w:b w:val="0"/>
          <w:i w:val="0"/>
          <w:color w:val="000000"/>
          <w:sz w:val="20"/>
        </w:rPr>
        <w:t>.12</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141 页</w:t>
      </w:r>
    </w:p>
    <w:p>
      <w:pPr>
        <w:sectPr>
          <w:pgSz w:w="11900" w:h="16840"/>
          <w:pgMar w:top="18" w:right="1440" w:bottom="480" w:left="960" w:header="720" w:footer="720" w:gutter="0"/>
          <w:cols w:space="720" w:num="1" w:equalWidth="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0" w:firstLine="0"/>
        <w:jc w:val="left"/>
      </w:pPr>
      <w:r>
        <w:rPr>
          <w:rFonts w:ascii="STSong" w:hAnsi="STSong" w:eastAsia="STSong"/>
          <w:b w:val="0"/>
          <w:i w:val="0"/>
          <w:color w:val="000000"/>
          <w:sz w:val="20"/>
        </w:rPr>
        <w:t xml:space="preserve">D.8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1.2.433. 第433题 </w:t>
      </w:r>
      <w:r>
        <w:br/>
      </w:r>
      <w:r>
        <w:rPr>
          <w:rFonts w:ascii="STSong" w:hAnsi="STSong" w:eastAsia="STSong"/>
          <w:b w:val="0"/>
          <w:i w:val="0"/>
          <w:color w:val="000000"/>
          <w:sz w:val="20"/>
        </w:rPr>
        <w:t xml:space="preserve">网络管理员正在从交换机中删除多个VLAN。当管理员输入undo vlan 1命令时，收到错误消息。产生错误消息 </w:t>
      </w:r>
      <w:r>
        <w:rPr>
          <w:rFonts w:ascii="STSong" w:hAnsi="STSong" w:eastAsia="STSong"/>
          <w:b w:val="0"/>
          <w:i w:val="0"/>
          <w:color w:val="000000"/>
          <w:sz w:val="20"/>
        </w:rPr>
        <w:t>的原因是（）。</w:t>
      </w:r>
    </w:p>
    <w:p>
      <w:pPr>
        <w:autoSpaceDN w:val="0"/>
        <w:autoSpaceDE w:val="0"/>
        <w:widowControl/>
        <w:spacing w:line="240" w:lineRule="auto" w:before="0" w:after="0"/>
        <w:ind w:left="400" w:right="4032" w:firstLine="0"/>
        <w:jc w:val="left"/>
      </w:pPr>
      <w:r>
        <w:rPr>
          <w:rFonts w:ascii="STSong" w:hAnsi="STSong" w:eastAsia="STSong"/>
          <w:b w:val="0"/>
          <w:i w:val="0"/>
          <w:color w:val="000000"/>
          <w:sz w:val="20"/>
        </w:rPr>
        <w:t xml:space="preserve">A.VLAN只能由创建它的用户来删除 </w:t>
      </w:r>
      <w:r>
        <w:br/>
      </w:r>
      <w:r>
        <w:rPr>
          <w:rFonts w:ascii="STSong" w:hAnsi="STSong" w:eastAsia="STSong"/>
          <w:b w:val="0"/>
          <w:i w:val="0"/>
          <w:color w:val="000000"/>
          <w:sz w:val="20"/>
        </w:rPr>
        <w:t xml:space="preserve">B.只有将VLAN1的角色分配给其它VLAN后，才能删除VLAN1 </w:t>
      </w:r>
      <w:r>
        <w:rPr>
          <w:rFonts w:ascii="STSong" w:hAnsi="STSong" w:eastAsia="STSong"/>
          <w:b w:val="0"/>
          <w:i w:val="0"/>
          <w:color w:val="000000"/>
          <w:sz w:val="20"/>
        </w:rPr>
        <w:t xml:space="preserve">C.该命令未正确输入，产生了语法错误 </w:t>
      </w:r>
      <w:r>
        <w:br/>
      </w:r>
      <w:r>
        <w:rPr>
          <w:rFonts w:ascii="STSong" w:hAnsi="STSong" w:eastAsia="STSong"/>
          <w:b w:val="0"/>
          <w:i w:val="0"/>
          <w:color w:val="000000"/>
          <w:sz w:val="20"/>
        </w:rPr>
        <w:t>D</w:t>
      </w:r>
      <w:r>
        <w:rPr>
          <w:shd w:val="clear" w:color="auto" w:fill="ffd100"/>
          <w:rFonts w:ascii="STSong" w:hAnsi="STSong" w:eastAsia="STSong"/>
          <w:b w:val="0"/>
          <w:i w:val="0"/>
          <w:color w:val="000000"/>
          <w:sz w:val="20"/>
        </w:rPr>
        <w:t xml:space="preserve">.VLAN1是默认的管理VLAN，无法将其删除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1.2.434. 第434题 </w:t>
      </w:r>
      <w:r>
        <w:br/>
      </w:r>
      <w:r>
        <w:rPr>
          <w:rFonts w:ascii="STSong" w:hAnsi="STSong" w:eastAsia="STSong"/>
          <w:b w:val="0"/>
          <w:i w:val="0"/>
          <w:color w:val="000000"/>
          <w:sz w:val="20"/>
        </w:rPr>
        <w:t xml:space="preserve">下面那一项技术可以减少广播域的范围 </w:t>
      </w:r>
      <w:r>
        <w:br/>
      </w: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.VLAN </w:t>
      </w:r>
      <w:r>
        <w:br/>
      </w:r>
      <w:r>
        <w:rPr>
          <w:rFonts w:ascii="STSong" w:hAnsi="STSong" w:eastAsia="STSong"/>
          <w:b w:val="0"/>
          <w:i w:val="0"/>
          <w:color w:val="000000"/>
          <w:sz w:val="20"/>
        </w:rPr>
        <w:t xml:space="preserve">B.Trunk </w:t>
      </w:r>
      <w:r>
        <w:br/>
      </w:r>
      <w:r>
        <w:rPr>
          <w:rFonts w:ascii="STSong" w:hAnsi="STSong" w:eastAsia="STSong"/>
          <w:b w:val="0"/>
          <w:i w:val="0"/>
          <w:color w:val="000000"/>
          <w:sz w:val="20"/>
        </w:rPr>
        <w:t xml:space="preserve">C.RARP </w:t>
      </w:r>
      <w:r>
        <w:br/>
      </w:r>
      <w:r>
        <w:rPr>
          <w:rFonts w:ascii="STSong" w:hAnsi="STSong" w:eastAsia="STSong"/>
          <w:b w:val="0"/>
          <w:i w:val="0"/>
          <w:color w:val="000000"/>
          <w:sz w:val="20"/>
        </w:rPr>
        <w:t xml:space="preserve">D.STP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1.2.435. 第435题 </w:t>
      </w:r>
      <w:r>
        <w:br/>
      </w:r>
      <w:r>
        <w:rPr>
          <w:rFonts w:ascii="STSong" w:hAnsi="STSong" w:eastAsia="STSong"/>
          <w:b w:val="0"/>
          <w:i w:val="0"/>
          <w:color w:val="000000"/>
          <w:sz w:val="20"/>
        </w:rPr>
        <w:t xml:space="preserve">带VLAN标记的数据帧比标准的以太网帧多了（）个字节 </w:t>
      </w:r>
      <w:r>
        <w:rPr>
          <w:rFonts w:ascii="STSong" w:hAnsi="STSong" w:eastAsia="STSong"/>
          <w:b w:val="0"/>
          <w:i w:val="0"/>
          <w:color w:val="000000"/>
          <w:sz w:val="20"/>
        </w:rPr>
        <w:t>A.4</w:t>
      </w:r>
      <w:r>
        <w:drawing>
          <wp:inline xmlns:a="http://schemas.openxmlformats.org/drawingml/2006/main" xmlns:pic="http://schemas.openxmlformats.org/drawingml/2006/picture">
            <wp:extent cx="114300" cy="1524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14300" cy="152400"/>
                    </a:xfrm>
                    <a:prstGeom prst="rect"/>
                  </pic:spPr>
                </pic:pic>
              </a:graphicData>
            </a:graphic>
          </wp:inline>
        </w:drawing>
      </w:r>
    </w:p>
    <w:p>
      <w:pPr>
        <w:autoSpaceDN w:val="0"/>
        <w:autoSpaceDE w:val="0"/>
        <w:widowControl/>
        <w:spacing w:line="304" w:lineRule="exact" w:before="0" w:after="0"/>
        <w:ind w:left="400" w:right="0" w:firstLine="0"/>
        <w:jc w:val="left"/>
      </w:pPr>
      <w:r>
        <w:rPr>
          <w:rFonts w:ascii="STSong" w:hAnsi="STSong" w:eastAsia="STSong"/>
          <w:b w:val="0"/>
          <w:i w:val="0"/>
          <w:color w:val="000000"/>
          <w:sz w:val="20"/>
        </w:rPr>
        <w:t xml:space="preserve">B.32 </w:t>
      </w:r>
      <w:r>
        <w:br/>
      </w:r>
      <w:r>
        <w:rPr>
          <w:rFonts w:ascii="STSong" w:hAnsi="STSong" w:eastAsia="STSong"/>
          <w:b w:val="0"/>
          <w:i w:val="0"/>
          <w:color w:val="000000"/>
          <w:sz w:val="20"/>
        </w:rPr>
        <w:t xml:space="preserve">C.12 </w:t>
      </w:r>
      <w:r>
        <w:br/>
      </w:r>
      <w:r>
        <w:rPr>
          <w:rFonts w:ascii="STSong" w:hAnsi="STSong" w:eastAsia="STSong"/>
          <w:b w:val="0"/>
          <w:i w:val="0"/>
          <w:color w:val="000000"/>
          <w:sz w:val="20"/>
        </w:rPr>
        <w:t xml:space="preserve">D.8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1.2.436. 第436题 </w:t>
      </w:r>
      <w:r>
        <w:br/>
      </w:r>
      <w:r>
        <w:rPr>
          <w:rFonts w:ascii="STSong" w:hAnsi="STSong" w:eastAsia="STSong"/>
          <w:b w:val="0"/>
          <w:i w:val="0"/>
          <w:color w:val="000000"/>
          <w:sz w:val="20"/>
        </w:rPr>
        <w:t>交换机 SW1 上某接口配置如下：</w:t>
      </w:r>
      <w:r>
        <w:br/>
      </w:r>
      <w:r>
        <w:rPr>
          <w:rFonts w:ascii="STSong" w:hAnsi="STSong" w:eastAsia="STSong"/>
          <w:b w:val="0"/>
          <w:i w:val="0"/>
          <w:color w:val="000000"/>
          <w:sz w:val="20"/>
        </w:rPr>
        <w:t xml:space="preserve">Interface GigabitEthernet1/1/1 </w:t>
      </w:r>
      <w:r>
        <w:br/>
      </w:r>
      <w:r>
        <w:rPr>
          <w:rFonts w:ascii="STSong" w:hAnsi="STSong" w:eastAsia="STSong"/>
          <w:b w:val="0"/>
          <w:i w:val="0"/>
          <w:color w:val="000000"/>
          <w:sz w:val="20"/>
        </w:rPr>
        <w:t xml:space="preserve">port link-type trunk </w:t>
      </w:r>
      <w:r>
        <w:br/>
      </w:r>
      <w:r>
        <w:rPr>
          <w:rFonts w:ascii="STSong" w:hAnsi="STSong" w:eastAsia="STSong"/>
          <w:b w:val="0"/>
          <w:i w:val="0"/>
          <w:color w:val="000000"/>
          <w:sz w:val="20"/>
        </w:rPr>
        <w:t xml:space="preserve">port trunk permit vlan 1 </w:t>
      </w:r>
      <w:r>
        <w:br/>
      </w:r>
      <w:r>
        <w:rPr>
          <w:rFonts w:ascii="STSong" w:hAnsi="STSong" w:eastAsia="STSong"/>
          <w:b w:val="0"/>
          <w:i w:val="0"/>
          <w:color w:val="000000"/>
          <w:sz w:val="20"/>
        </w:rPr>
        <w:t xml:space="preserve">port trunk pvid vlan 5 </w:t>
      </w:r>
      <w:r>
        <w:br/>
      </w:r>
      <w:r>
        <w:rPr>
          <w:rFonts w:ascii="STSong" w:hAnsi="STSong" w:eastAsia="STSong"/>
          <w:b w:val="0"/>
          <w:i w:val="0"/>
          <w:color w:val="000000"/>
          <w:sz w:val="20"/>
        </w:rPr>
        <w:t>假如交换机 SW1 的 GigabitEthernet1/1/1 接口上收到未标记（untagged）的帧时，下列说法中正确的是（ ）。</w:t>
      </w:r>
    </w:p>
    <w:p>
      <w:pPr>
        <w:autoSpaceDN w:val="0"/>
        <w:autoSpaceDE w:val="0"/>
        <w:widowControl/>
        <w:spacing w:line="308" w:lineRule="exact" w:before="0" w:after="0"/>
        <w:ind w:left="400" w:right="432" w:firstLine="0"/>
        <w:jc w:val="left"/>
      </w:pPr>
      <w:r>
        <w:rPr>
          <w:rFonts w:ascii="STSong" w:hAnsi="STSong" w:eastAsia="STSong"/>
          <w:b w:val="0"/>
          <w:i w:val="0"/>
          <w:color w:val="000000"/>
          <w:sz w:val="20"/>
        </w:rPr>
        <w:t xml:space="preserve">A.未标记（untagged）帧会缺省打上 VLAN1 的标记 </w:t>
      </w:r>
      <w:r>
        <w:br/>
      </w:r>
      <w:r>
        <w:rPr>
          <w:rFonts w:ascii="STSong" w:hAnsi="STSong" w:eastAsia="STSong"/>
          <w:b w:val="0"/>
          <w:i w:val="0"/>
          <w:color w:val="000000"/>
          <w:sz w:val="20"/>
        </w:rPr>
        <w:t>B</w:t>
      </w:r>
      <w:r>
        <w:rPr>
          <w:shd w:val="clear" w:color="auto" w:fill="ffd100"/>
          <w:rFonts w:ascii="STSong" w:hAnsi="STSong" w:eastAsia="STSong"/>
          <w:b w:val="0"/>
          <w:i w:val="0"/>
          <w:color w:val="000000"/>
          <w:sz w:val="20"/>
        </w:rPr>
        <w:t xml:space="preserve">.未标记（untagged）帧会自动打上 VLAN5 的标记 </w:t>
      </w:r>
      <w:r>
        <w:br/>
      </w:r>
      <w:r>
        <w:rPr>
          <w:rFonts w:ascii="STSong" w:hAnsi="STSong" w:eastAsia="STSong"/>
          <w:b w:val="0"/>
          <w:i w:val="0"/>
          <w:color w:val="000000"/>
          <w:sz w:val="20"/>
        </w:rPr>
        <w:t xml:space="preserve">C.未标记（untagged）帧会被丢弃，因为在 trunk 链路上只能让有标记的帧通过 </w:t>
      </w:r>
      <w:r>
        <w:br/>
      </w:r>
      <w:r>
        <w:rPr>
          <w:rFonts w:ascii="STSong" w:hAnsi="STSong" w:eastAsia="STSong"/>
          <w:b w:val="0"/>
          <w:i w:val="0"/>
          <w:color w:val="000000"/>
          <w:sz w:val="20"/>
        </w:rPr>
        <w:t xml:space="preserve">D.802.1Q 标准不支持在 trunk 链路上传输未标记（untagged）帧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1.2.437. 第437题 </w:t>
      </w:r>
      <w:r>
        <w:br/>
      </w:r>
      <w:r>
        <w:rPr>
          <w:rFonts w:ascii="STSong" w:hAnsi="STSong" w:eastAsia="STSong"/>
          <w:b w:val="0"/>
          <w:i w:val="0"/>
          <w:color w:val="000000"/>
          <w:sz w:val="20"/>
        </w:rPr>
        <w:t>利用交换机可以把网络划分成多个虚拟局域网（VLAN）。一般情况下，交换机默认的VLAN  是（ ）。</w:t>
      </w:r>
    </w:p>
    <w:p>
      <w:pPr>
        <w:autoSpaceDN w:val="0"/>
        <w:autoSpaceDE w:val="0"/>
        <w:widowControl/>
        <w:spacing w:line="300" w:lineRule="exact" w:before="0" w:after="0"/>
        <w:ind w:left="400" w:right="8640" w:firstLine="0"/>
        <w:jc w:val="left"/>
      </w:pPr>
      <w:r>
        <w:rPr>
          <w:rFonts w:ascii="STSong" w:hAnsi="STSong" w:eastAsia="STSong"/>
          <w:b w:val="0"/>
          <w:i w:val="0"/>
          <w:color w:val="000000"/>
          <w:sz w:val="20"/>
        </w:rPr>
        <w:t xml:space="preserve">A.vlan0 </w:t>
      </w:r>
      <w:r>
        <w:br/>
      </w:r>
      <w:r>
        <w:rPr>
          <w:rFonts w:ascii="STSong" w:hAnsi="STSong" w:eastAsia="STSong"/>
          <w:b w:val="0"/>
          <w:i w:val="0"/>
          <w:color w:val="000000"/>
          <w:sz w:val="20"/>
        </w:rPr>
        <w:t>B</w:t>
      </w:r>
      <w:r>
        <w:rPr>
          <w:shd w:val="clear" w:color="auto" w:fill="ffd100"/>
          <w:rFonts w:ascii="STSong" w:hAnsi="STSong" w:eastAsia="STSong"/>
          <w:b w:val="0"/>
          <w:i w:val="0"/>
          <w:color w:val="000000"/>
          <w:sz w:val="20"/>
        </w:rPr>
        <w:t xml:space="preserve">.vlan1 </w:t>
      </w:r>
      <w:r>
        <w:br/>
      </w:r>
      <w:r>
        <w:rPr>
          <w:rFonts w:ascii="STSong" w:hAnsi="STSong" w:eastAsia="STSong"/>
          <w:b w:val="0"/>
          <w:i w:val="0"/>
          <w:color w:val="000000"/>
          <w:sz w:val="20"/>
        </w:rPr>
        <w:t>C.vlan10</w:t>
      </w:r>
    </w:p>
    <w:p>
      <w:pPr>
        <w:autoSpaceDN w:val="0"/>
        <w:autoSpaceDE w:val="0"/>
        <w:widowControl/>
        <w:spacing w:line="208" w:lineRule="exact" w:before="320" w:after="0"/>
        <w:ind w:left="0" w:right="4580" w:firstLine="0"/>
        <w:jc w:val="right"/>
      </w:pPr>
      <w:r>
        <w:rPr>
          <w:rFonts w:ascii="STSong" w:hAnsi="STSong" w:eastAsia="STSong"/>
          <w:b w:val="0"/>
          <w:i w:val="0"/>
          <w:color w:val="000000"/>
          <w:sz w:val="16"/>
        </w:rPr>
        <w:t>第 142 页</w:t>
      </w:r>
    </w:p>
    <w:p>
      <w:pPr>
        <w:sectPr>
          <w:pgSz w:w="11900" w:h="16840"/>
          <w:pgMar w:top="18" w:right="1066" w:bottom="480" w:left="960" w:header="720" w:footer="720" w:gutter="0"/>
          <w:cols w:space="720" w:num="1" w:equalWidth="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576" w:firstLine="0"/>
        <w:jc w:val="left"/>
      </w:pPr>
      <w:r>
        <w:rPr>
          <w:rFonts w:ascii="STSong" w:hAnsi="STSong" w:eastAsia="STSong"/>
          <w:b w:val="0"/>
          <w:i w:val="0"/>
          <w:color w:val="000000"/>
          <w:sz w:val="20"/>
        </w:rPr>
        <w:t xml:space="preserve">D.vlan1024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1.2.438. 第438题 </w:t>
      </w:r>
      <w:r>
        <w:br/>
      </w:r>
      <w:r>
        <w:rPr>
          <w:rFonts w:ascii="STSong" w:hAnsi="STSong" w:eastAsia="STSong"/>
          <w:b w:val="0"/>
          <w:i w:val="0"/>
          <w:color w:val="000000"/>
          <w:sz w:val="20"/>
        </w:rPr>
        <w:t>VLAN 在现代组网技术中占有重要地位，不考虑 MPLSVPN 情况下，同一个 VLAN中的两台主机（ ）。</w:t>
      </w:r>
    </w:p>
    <w:p>
      <w:pPr>
        <w:autoSpaceDN w:val="0"/>
        <w:autoSpaceDE w:val="0"/>
        <w:widowControl/>
        <w:spacing w:line="306" w:lineRule="exact" w:before="0" w:after="0"/>
        <w:ind w:left="400" w:right="2160" w:firstLine="0"/>
        <w:jc w:val="left"/>
      </w:pPr>
      <w:r>
        <w:rPr>
          <w:rFonts w:ascii="STSong" w:hAnsi="STSong" w:eastAsia="STSong"/>
          <w:b w:val="0"/>
          <w:i w:val="0"/>
          <w:color w:val="000000"/>
          <w:sz w:val="20"/>
        </w:rPr>
        <w:t xml:space="preserve">A.必须连接在同一交换机上 </w:t>
      </w:r>
      <w:r>
        <w:br/>
      </w:r>
      <w:r>
        <w:rPr>
          <w:rFonts w:ascii="STSong" w:hAnsi="STSong" w:eastAsia="STSong"/>
          <w:b w:val="0"/>
          <w:i w:val="0"/>
          <w:color w:val="000000"/>
          <w:sz w:val="20"/>
        </w:rPr>
        <w:t>B</w:t>
      </w:r>
      <w:r>
        <w:rPr>
          <w:shd w:val="clear" w:color="auto" w:fill="ffd100"/>
          <w:rFonts w:ascii="STSong" w:hAnsi="STSong" w:eastAsia="STSong"/>
          <w:b w:val="0"/>
          <w:i w:val="0"/>
          <w:color w:val="000000"/>
          <w:sz w:val="20"/>
        </w:rPr>
        <w:t xml:space="preserve">.可以跨越多台交换机 </w:t>
      </w:r>
      <w:r>
        <w:br/>
      </w:r>
      <w:r>
        <w:rPr>
          <w:rFonts w:ascii="STSong" w:hAnsi="STSong" w:eastAsia="STSong"/>
          <w:b w:val="0"/>
          <w:i w:val="0"/>
          <w:color w:val="000000"/>
          <w:sz w:val="20"/>
        </w:rPr>
        <w:t xml:space="preserve">C.必须连接在同一集线器上 </w:t>
      </w:r>
      <w:r>
        <w:br/>
      </w:r>
      <w:r>
        <w:rPr>
          <w:rFonts w:ascii="STSong" w:hAnsi="STSong" w:eastAsia="STSong"/>
          <w:b w:val="0"/>
          <w:i w:val="0"/>
          <w:color w:val="000000"/>
          <w:sz w:val="20"/>
        </w:rPr>
        <w:t xml:space="preserve">D.可以跨越多台路由器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1.2.439. 第439题 </w:t>
      </w:r>
      <w:r>
        <w:br/>
      </w:r>
      <w:r>
        <w:rPr>
          <w:rFonts w:ascii="STSong" w:hAnsi="STSong" w:eastAsia="STSong"/>
          <w:b w:val="0"/>
          <w:i w:val="0"/>
          <w:color w:val="000000"/>
          <w:sz w:val="20"/>
        </w:rPr>
        <w:t>VRRP的全称是：</w:t>
      </w:r>
      <w:r>
        <w:br/>
      </w:r>
      <w:r>
        <w:rPr>
          <w:rFonts w:ascii="STSong" w:hAnsi="STSong" w:eastAsia="STSong"/>
          <w:b w:val="0"/>
          <w:i w:val="0"/>
          <w:color w:val="000000"/>
          <w:sz w:val="20"/>
        </w:rPr>
        <w:t xml:space="preserve">A.Virtual Routing Redundancy Protocol </w:t>
      </w:r>
      <w:r>
        <w:br/>
      </w:r>
      <w:r>
        <w:rPr>
          <w:rFonts w:ascii="STSong" w:hAnsi="STSong" w:eastAsia="STSong"/>
          <w:b w:val="0"/>
          <w:i w:val="0"/>
          <w:color w:val="000000"/>
          <w:sz w:val="20"/>
        </w:rPr>
        <w:t>B</w:t>
      </w:r>
      <w:r>
        <w:rPr>
          <w:shd w:val="clear" w:color="auto" w:fill="ffd100"/>
          <w:rFonts w:ascii="STSong" w:hAnsi="STSong" w:eastAsia="STSong"/>
          <w:b w:val="0"/>
          <w:i w:val="0"/>
          <w:color w:val="000000"/>
          <w:sz w:val="20"/>
        </w:rPr>
        <w:t xml:space="preserve">.Virtual Router Redundancy Protocol </w:t>
      </w:r>
      <w:r>
        <w:br/>
      </w:r>
      <w:r>
        <w:rPr>
          <w:rFonts w:ascii="STSong" w:hAnsi="STSong" w:eastAsia="STSong"/>
          <w:b w:val="0"/>
          <w:i w:val="0"/>
          <w:color w:val="000000"/>
          <w:sz w:val="20"/>
        </w:rPr>
        <w:t xml:space="preserve">C.Virtual Redundancy Router Protocol </w:t>
      </w:r>
      <w:r>
        <w:br/>
      </w:r>
      <w:r>
        <w:rPr>
          <w:rFonts w:ascii="STSong" w:hAnsi="STSong" w:eastAsia="STSong"/>
          <w:b w:val="0"/>
          <w:i w:val="0"/>
          <w:color w:val="000000"/>
          <w:sz w:val="20"/>
        </w:rPr>
        <w:t xml:space="preserve">D.Virtual Redundancy Routing Protocol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关联评价点的名称：VRRP概念与配置 </w:t>
      </w:r>
      <w:r>
        <w:br/>
      </w:r>
      <w:r>
        <w:rPr>
          <w:rFonts w:ascii="STSong" w:hAnsi="STSong" w:eastAsia="STSong"/>
          <w:b w:val="0"/>
          <w:i w:val="0"/>
          <w:color w:val="000000"/>
          <w:sz w:val="24"/>
        </w:rPr>
        <w:t xml:space="preserve">1.2.440. 第440题 </w:t>
      </w:r>
      <w:r>
        <w:br/>
      </w:r>
      <w:r>
        <w:rPr>
          <w:rFonts w:ascii="STSong" w:hAnsi="STSong" w:eastAsia="STSong"/>
          <w:b w:val="0"/>
          <w:i w:val="0"/>
          <w:color w:val="000000"/>
          <w:sz w:val="20"/>
        </w:rPr>
        <w:t>以下关于VRRP的虚拟IP地址的说法正确的是：</w:t>
      </w:r>
      <w:r>
        <w:br/>
      </w:r>
      <w:r>
        <w:rPr>
          <w:rFonts w:ascii="STSong" w:hAnsi="STSong" w:eastAsia="STSong"/>
          <w:b w:val="0"/>
          <w:i w:val="0"/>
          <w:color w:val="000000"/>
          <w:sz w:val="20"/>
        </w:rPr>
        <w:t>A.一个虚拟路由器只能关联一个虚拟IP地址；</w:t>
      </w:r>
      <w:r>
        <w:br/>
      </w:r>
      <w:r>
        <w:rPr>
          <w:rFonts w:ascii="STSong" w:hAnsi="STSong" w:eastAsia="STSong"/>
          <w:b w:val="0"/>
          <w:i w:val="0"/>
          <w:color w:val="000000"/>
          <w:sz w:val="20"/>
        </w:rPr>
        <w:t>B.一个虚拟路由器最多可以关联三个虚拟IP地址；</w:t>
      </w:r>
      <w:r>
        <w:br/>
      </w:r>
      <w:r>
        <w:rPr>
          <w:rFonts w:ascii="STSong" w:hAnsi="STSong" w:eastAsia="STSong"/>
          <w:b w:val="0"/>
          <w:i w:val="0"/>
          <w:color w:val="000000"/>
          <w:sz w:val="20"/>
        </w:rPr>
        <w:t>C.一个虚拟路由器可以关联多个虚拟IP地址，但同一时刻只有一个是可用的；</w:t>
      </w:r>
      <w:r>
        <w:rPr>
          <w:rFonts w:ascii="STSong" w:hAnsi="STSong" w:eastAsia="STSong"/>
          <w:b w:val="0"/>
          <w:i w:val="0"/>
          <w:color w:val="000000"/>
          <w:sz w:val="20"/>
        </w:rPr>
        <w:t>D</w:t>
      </w:r>
      <w:r>
        <w:rPr>
          <w:shd w:val="clear" w:color="auto" w:fill="ffd100"/>
          <w:rFonts w:ascii="STSong" w:hAnsi="STSong" w:eastAsia="STSong"/>
          <w:b w:val="0"/>
          <w:i w:val="0"/>
          <w:color w:val="000000"/>
          <w:sz w:val="20"/>
        </w:rPr>
        <w:t>.一个虚拟路由器可以关联多个虚拟IP地址，同一时刻这些虚拟IP地址都是可用的。</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关联评价点的名称：VRRP概念与配置 </w:t>
      </w:r>
      <w:r>
        <w:br/>
      </w:r>
      <w:r>
        <w:rPr>
          <w:rFonts w:ascii="STSong" w:hAnsi="STSong" w:eastAsia="STSong"/>
          <w:b w:val="0"/>
          <w:i w:val="0"/>
          <w:color w:val="000000"/>
          <w:sz w:val="24"/>
        </w:rPr>
        <w:t xml:space="preserve">1.2.441. 第441题 </w:t>
      </w:r>
      <w:r>
        <w:br/>
      </w:r>
      <w:r>
        <w:rPr>
          <w:rFonts w:ascii="STSong" w:hAnsi="STSong" w:eastAsia="STSong"/>
          <w:b w:val="0"/>
          <w:i w:val="0"/>
          <w:color w:val="000000"/>
          <w:sz w:val="20"/>
        </w:rPr>
        <w:t xml:space="preserve">在配置VRRP时，可配置的VRRP的Priority取值范围是 </w:t>
      </w:r>
      <w:r>
        <w:br/>
      </w:r>
      <w:r>
        <w:rPr>
          <w:rFonts w:ascii="STSong" w:hAnsi="STSong" w:eastAsia="STSong"/>
          <w:b w:val="0"/>
          <w:i w:val="0"/>
          <w:color w:val="000000"/>
          <w:sz w:val="20"/>
        </w:rPr>
        <w:t xml:space="preserve">A.0－127 </w:t>
      </w:r>
      <w:r>
        <w:br/>
      </w:r>
      <w:r>
        <w:rPr>
          <w:rFonts w:ascii="STSong" w:hAnsi="STSong" w:eastAsia="STSong"/>
          <w:b w:val="0"/>
          <w:i w:val="0"/>
          <w:color w:val="000000"/>
          <w:sz w:val="20"/>
        </w:rPr>
        <w:t xml:space="preserve">B.0－255 </w:t>
      </w:r>
      <w:r>
        <w:br/>
      </w:r>
      <w:r>
        <w:rPr>
          <w:rFonts w:ascii="STSong" w:hAnsi="STSong" w:eastAsia="STSong"/>
          <w:b w:val="0"/>
          <w:i w:val="0"/>
          <w:color w:val="000000"/>
          <w:sz w:val="20"/>
        </w:rPr>
        <w:t xml:space="preserve">C.1－127 </w:t>
      </w:r>
      <w:r>
        <w:br/>
      </w:r>
      <w:r>
        <w:rPr>
          <w:rFonts w:ascii="STSong" w:hAnsi="STSong" w:eastAsia="STSong"/>
          <w:b w:val="0"/>
          <w:i w:val="0"/>
          <w:color w:val="000000"/>
          <w:sz w:val="20"/>
        </w:rPr>
        <w:t>D</w:t>
      </w:r>
      <w:r>
        <w:rPr>
          <w:shd w:val="clear" w:color="auto" w:fill="ffd100"/>
          <w:rFonts w:ascii="STSong" w:hAnsi="STSong" w:eastAsia="STSong"/>
          <w:b w:val="0"/>
          <w:i w:val="0"/>
          <w:color w:val="000000"/>
          <w:sz w:val="20"/>
        </w:rPr>
        <w:t xml:space="preserve">.1－254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关联评价点的名称：VRRP概念与配置 </w:t>
      </w:r>
      <w:r>
        <w:br/>
      </w:r>
      <w:r>
        <w:rPr>
          <w:rFonts w:ascii="STSong" w:hAnsi="STSong" w:eastAsia="STSong"/>
          <w:b w:val="0"/>
          <w:i w:val="0"/>
          <w:color w:val="000000"/>
          <w:sz w:val="24"/>
        </w:rPr>
        <w:t xml:space="preserve">1.2.442. 第442题 </w:t>
      </w:r>
      <w:r>
        <w:br/>
      </w:r>
      <w:r>
        <w:rPr>
          <w:rFonts w:ascii="STSong" w:hAnsi="STSong" w:eastAsia="STSong"/>
          <w:b w:val="0"/>
          <w:i w:val="0"/>
          <w:color w:val="000000"/>
          <w:sz w:val="20"/>
        </w:rPr>
        <w:t>以下关于VRRP说法正确的是：</w:t>
      </w:r>
      <w:r>
        <w:br/>
      </w:r>
      <w:r>
        <w:rPr>
          <w:rFonts w:ascii="STSong" w:hAnsi="STSong" w:eastAsia="STSong"/>
          <w:b w:val="0"/>
          <w:i w:val="0"/>
          <w:color w:val="000000"/>
          <w:sz w:val="20"/>
        </w:rPr>
        <w:t>A</w:t>
      </w:r>
      <w:r>
        <w:rPr>
          <w:shd w:val="clear" w:color="auto" w:fill="ffd100"/>
          <w:rFonts w:ascii="STSong" w:hAnsi="STSong" w:eastAsia="STSong"/>
          <w:b w:val="0"/>
          <w:i w:val="0"/>
          <w:color w:val="000000"/>
          <w:sz w:val="20"/>
        </w:rPr>
        <w:t>.只有Master处理发往虚拟路由器的数据</w:t>
      </w:r>
      <w:r>
        <w:rPr>
          <w:rFonts w:ascii="STSong" w:hAnsi="STSong" w:eastAsia="STSong"/>
          <w:b w:val="0"/>
          <w:i w:val="0"/>
          <w:color w:val="000000"/>
          <w:sz w:val="20"/>
        </w:rPr>
        <w:t>；</w:t>
      </w:r>
      <w:r>
        <w:br/>
      </w:r>
      <w:r>
        <w:rPr>
          <w:rFonts w:ascii="STSong" w:hAnsi="STSong" w:eastAsia="STSong"/>
          <w:b w:val="0"/>
          <w:i w:val="0"/>
          <w:color w:val="000000"/>
          <w:sz w:val="20"/>
        </w:rPr>
        <w:t>B.只有Slave处理发往虚拟路由器的数据；</w:t>
      </w:r>
      <w:r>
        <w:br/>
      </w:r>
      <w:r>
        <w:rPr>
          <w:rFonts w:ascii="STSong" w:hAnsi="STSong" w:eastAsia="STSong"/>
          <w:b w:val="0"/>
          <w:i w:val="0"/>
          <w:color w:val="000000"/>
          <w:sz w:val="20"/>
        </w:rPr>
        <w:t>C.Master和Slave都可以处理发往同一虚拟路由器的数据，并且可以流量分担；</w:t>
      </w:r>
      <w:r>
        <w:br/>
      </w:r>
      <w:r>
        <w:rPr>
          <w:rFonts w:ascii="STSong" w:hAnsi="STSong" w:eastAsia="STSong"/>
          <w:b w:val="0"/>
          <w:i w:val="0"/>
          <w:color w:val="000000"/>
          <w:sz w:val="20"/>
        </w:rPr>
        <w:t xml:space="preserve">D.默认只有Master处理发往虚拟路由器的数据，可以通过配置开启Slave处理发往同一虚拟路由器的数据的功能 </w:t>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关联评价点的名称：VRRP概念与配置 </w:t>
      </w:r>
      <w:r>
        <w:br/>
      </w:r>
      <w:r>
        <w:rPr>
          <w:rFonts w:ascii="STSong" w:hAnsi="STSong" w:eastAsia="STSong"/>
          <w:b w:val="0"/>
          <w:i w:val="0"/>
          <w:color w:val="000000"/>
          <w:sz w:val="24"/>
        </w:rPr>
        <w:t xml:space="preserve">1.2.443. 第443题 </w:t>
      </w:r>
      <w:r>
        <w:br/>
      </w:r>
      <w:r>
        <w:rPr>
          <w:rFonts w:ascii="STSong" w:hAnsi="STSong" w:eastAsia="STSong"/>
          <w:b w:val="0"/>
          <w:i w:val="0"/>
          <w:color w:val="000000"/>
          <w:sz w:val="20"/>
        </w:rPr>
        <w:t xml:space="preserve">Telnet协议是基于哪一个传输协议进行数据传输的 </w:t>
      </w:r>
      <w:r>
        <w:br/>
      </w:r>
      <w:r>
        <w:rPr>
          <w:rFonts w:ascii="STSong" w:hAnsi="STSong" w:eastAsia="STSong"/>
          <w:b w:val="0"/>
          <w:i w:val="0"/>
          <w:color w:val="000000"/>
          <w:sz w:val="20"/>
        </w:rPr>
        <w:t>A.RTP</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143 页</w:t>
      </w:r>
    </w:p>
    <w:p>
      <w:pPr>
        <w:sectPr>
          <w:pgSz w:w="11900" w:h="16840"/>
          <w:pgMar w:top="18" w:right="994" w:bottom="480" w:left="960" w:header="720" w:footer="720" w:gutter="0"/>
          <w:cols w:space="720" w:num="1" w:equalWidth="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440" w:firstLine="0"/>
        <w:jc w:val="left"/>
      </w:pPr>
      <w:r>
        <w:rPr>
          <w:rFonts w:ascii="STSong" w:hAnsi="STSong" w:eastAsia="STSong"/>
          <w:b w:val="0"/>
          <w:i w:val="0"/>
          <w:color w:val="000000"/>
          <w:sz w:val="20"/>
        </w:rPr>
        <w:t xml:space="preserve">B.SIP </w:t>
      </w:r>
      <w:r>
        <w:br/>
      </w:r>
      <w:r>
        <w:rPr>
          <w:rFonts w:ascii="STSong" w:hAnsi="STSong" w:eastAsia="STSong"/>
          <w:b w:val="0"/>
          <w:i w:val="0"/>
          <w:color w:val="000000"/>
          <w:sz w:val="20"/>
        </w:rPr>
        <w:t xml:space="preserve">C.UDP </w:t>
      </w:r>
      <w:r>
        <w:br/>
      </w:r>
      <w:r>
        <w:rPr>
          <w:rFonts w:ascii="STSong" w:hAnsi="STSong" w:eastAsia="STSong"/>
          <w:b w:val="0"/>
          <w:i w:val="0"/>
          <w:color w:val="000000"/>
          <w:sz w:val="20"/>
        </w:rPr>
        <w:t>D</w:t>
      </w:r>
      <w:r>
        <w:rPr>
          <w:shd w:val="clear" w:color="auto" w:fill="ffd100"/>
          <w:rFonts w:ascii="STSong" w:hAnsi="STSong" w:eastAsia="STSong"/>
          <w:b w:val="0"/>
          <w:i w:val="0"/>
          <w:color w:val="000000"/>
          <w:sz w:val="20"/>
        </w:rPr>
        <w:t xml:space="preserve">.TCP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关联评价点的名称：设备登录方式 </w:t>
      </w:r>
      <w:r>
        <w:br/>
      </w:r>
      <w:r>
        <w:rPr>
          <w:rFonts w:ascii="STSong" w:hAnsi="STSong" w:eastAsia="STSong"/>
          <w:b w:val="0"/>
          <w:i w:val="0"/>
          <w:color w:val="000000"/>
          <w:sz w:val="24"/>
        </w:rPr>
        <w:t xml:space="preserve">1.2.444. 第444题 </w:t>
      </w:r>
      <w:r>
        <w:br/>
      </w:r>
      <w:r>
        <w:rPr>
          <w:rFonts w:ascii="STSong" w:hAnsi="STSong" w:eastAsia="STSong"/>
          <w:b w:val="0"/>
          <w:i w:val="0"/>
          <w:color w:val="000000"/>
          <w:sz w:val="20"/>
        </w:rPr>
        <w:t xml:space="preserve">SSH是下面哪个英语词缩写 </w:t>
      </w:r>
      <w:r>
        <w:br/>
      </w: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.Secure shell </w:t>
      </w:r>
      <w:r>
        <w:br/>
      </w:r>
      <w:r>
        <w:rPr>
          <w:rFonts w:ascii="STSong" w:hAnsi="STSong" w:eastAsia="STSong"/>
          <w:b w:val="0"/>
          <w:i w:val="0"/>
          <w:color w:val="000000"/>
          <w:sz w:val="20"/>
        </w:rPr>
        <w:t xml:space="preserve">B.Secure session host </w:t>
      </w:r>
      <w:r>
        <w:br/>
      </w:r>
      <w:r>
        <w:rPr>
          <w:rFonts w:ascii="STSong" w:hAnsi="STSong" w:eastAsia="STSong"/>
          <w:b w:val="0"/>
          <w:i w:val="0"/>
          <w:color w:val="000000"/>
          <w:sz w:val="20"/>
        </w:rPr>
        <w:t xml:space="preserve">C.Secure session home </w:t>
      </w:r>
      <w:r>
        <w:br/>
      </w:r>
      <w:r>
        <w:rPr>
          <w:rFonts w:ascii="STSong" w:hAnsi="STSong" w:eastAsia="STSong"/>
          <w:b w:val="0"/>
          <w:i w:val="0"/>
          <w:color w:val="000000"/>
          <w:sz w:val="20"/>
        </w:rPr>
        <w:t xml:space="preserve">D.Session shell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关联评价点的名称：设备登录方式 </w:t>
      </w:r>
      <w:r>
        <w:br/>
      </w:r>
      <w:r>
        <w:rPr>
          <w:rFonts w:ascii="STSong" w:hAnsi="STSong" w:eastAsia="STSong"/>
          <w:b w:val="0"/>
          <w:i w:val="0"/>
          <w:color w:val="000000"/>
          <w:sz w:val="24"/>
        </w:rPr>
        <w:t xml:space="preserve">1.2.445. 第445题 </w:t>
      </w:r>
      <w:r>
        <w:br/>
      </w:r>
      <w:r>
        <w:rPr>
          <w:rFonts w:ascii="STSong" w:hAnsi="STSong" w:eastAsia="STSong"/>
          <w:b w:val="0"/>
          <w:i w:val="0"/>
          <w:color w:val="000000"/>
          <w:sz w:val="20"/>
        </w:rPr>
        <w:t xml:space="preserve">Telnet协议使用的端口号是 </w:t>
      </w:r>
      <w:r>
        <w:br/>
      </w: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.23 </w:t>
      </w:r>
      <w:r>
        <w:br/>
      </w:r>
      <w:r>
        <w:rPr>
          <w:rFonts w:ascii="STSong" w:hAnsi="STSong" w:eastAsia="STSong"/>
          <w:b w:val="0"/>
          <w:i w:val="0"/>
          <w:color w:val="000000"/>
          <w:sz w:val="20"/>
        </w:rPr>
        <w:t xml:space="preserve">B.25 </w:t>
      </w:r>
      <w:r>
        <w:br/>
      </w:r>
      <w:r>
        <w:rPr>
          <w:rFonts w:ascii="STSong" w:hAnsi="STSong" w:eastAsia="STSong"/>
          <w:b w:val="0"/>
          <w:i w:val="0"/>
          <w:color w:val="000000"/>
          <w:sz w:val="20"/>
        </w:rPr>
        <w:t xml:space="preserve">C.27 </w:t>
      </w:r>
      <w:r>
        <w:br/>
      </w:r>
      <w:r>
        <w:rPr>
          <w:rFonts w:ascii="STSong" w:hAnsi="STSong" w:eastAsia="STSong"/>
          <w:b w:val="0"/>
          <w:i w:val="0"/>
          <w:color w:val="000000"/>
          <w:sz w:val="20"/>
        </w:rPr>
        <w:t xml:space="preserve">D.29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关联评价点的名称：设备登录方式 </w:t>
      </w:r>
      <w:r>
        <w:br/>
      </w:r>
      <w:r>
        <w:rPr>
          <w:rFonts w:ascii="STSong" w:hAnsi="STSong" w:eastAsia="STSong"/>
          <w:b w:val="0"/>
          <w:i w:val="0"/>
          <w:color w:val="000000"/>
          <w:sz w:val="24"/>
        </w:rPr>
        <w:t xml:space="preserve">1.2.446. 第446题 </w:t>
      </w:r>
      <w:r>
        <w:br/>
      </w:r>
      <w:r>
        <w:rPr>
          <w:rFonts w:ascii="STSong" w:hAnsi="STSong" w:eastAsia="STSong"/>
          <w:b w:val="0"/>
          <w:i w:val="0"/>
          <w:color w:val="000000"/>
          <w:sz w:val="20"/>
        </w:rPr>
        <w:t>TELNET 远程登录服务为了解决系统之间的差异，引入了一个概念，这个概念是（ ）。</w:t>
      </w:r>
    </w:p>
    <w:p>
      <w:pPr>
        <w:autoSpaceDN w:val="0"/>
        <w:autoSpaceDE w:val="0"/>
        <w:widowControl/>
        <w:spacing w:line="308" w:lineRule="exact" w:before="0" w:after="0"/>
        <w:ind w:left="400" w:right="4608" w:firstLine="0"/>
        <w:jc w:val="left"/>
      </w:pPr>
      <w:r>
        <w:rPr>
          <w:rFonts w:ascii="STSong" w:hAnsi="STSong" w:eastAsia="STSong"/>
          <w:b w:val="0"/>
          <w:i w:val="0"/>
          <w:color w:val="000000"/>
          <w:sz w:val="20"/>
        </w:rPr>
        <w:t xml:space="preserve">A.模拟网络 </w:t>
      </w:r>
      <w:r>
        <w:br/>
      </w:r>
      <w:r>
        <w:rPr>
          <w:rFonts w:ascii="STSong" w:hAnsi="STSong" w:eastAsia="STSong"/>
          <w:b w:val="0"/>
          <w:i w:val="0"/>
          <w:color w:val="000000"/>
          <w:sz w:val="20"/>
        </w:rPr>
        <w:t xml:space="preserve">B.虚拟设备 </w:t>
      </w:r>
      <w:r>
        <w:br/>
      </w:r>
      <w:r>
        <w:rPr>
          <w:rFonts w:ascii="STSong" w:hAnsi="STSong" w:eastAsia="STSong"/>
          <w:b w:val="0"/>
          <w:i w:val="0"/>
          <w:color w:val="000000"/>
          <w:sz w:val="20"/>
        </w:rPr>
        <w:t>C</w:t>
      </w:r>
      <w:r>
        <w:rPr>
          <w:shd w:val="clear" w:color="auto" w:fill="ffd100"/>
          <w:rFonts w:ascii="STSong" w:hAnsi="STSong" w:eastAsia="STSong"/>
          <w:b w:val="0"/>
          <w:i w:val="0"/>
          <w:color w:val="000000"/>
          <w:sz w:val="20"/>
        </w:rPr>
        <w:t xml:space="preserve">.网络虚拟终端 </w:t>
      </w:r>
      <w:r>
        <w:br/>
      </w:r>
      <w:r>
        <w:rPr>
          <w:rFonts w:ascii="STSong" w:hAnsi="STSong" w:eastAsia="STSong"/>
          <w:b w:val="0"/>
          <w:i w:val="0"/>
          <w:color w:val="000000"/>
          <w:sz w:val="20"/>
        </w:rPr>
        <w:t xml:space="preserve">D.仿真设备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关联评价点的名称：设备登录方式 </w:t>
      </w:r>
      <w:r>
        <w:br/>
      </w:r>
      <w:r>
        <w:rPr>
          <w:rFonts w:ascii="STSong" w:hAnsi="STSong" w:eastAsia="STSong"/>
          <w:b w:val="0"/>
          <w:i w:val="0"/>
          <w:color w:val="000000"/>
          <w:sz w:val="24"/>
        </w:rPr>
        <w:t xml:space="preserve">1.2.447. 第447题 </w:t>
      </w:r>
      <w:r>
        <w:br/>
      </w:r>
      <w:r>
        <w:rPr>
          <w:rFonts w:ascii="STSong" w:hAnsi="STSong" w:eastAsia="STSong"/>
          <w:b w:val="0"/>
          <w:i w:val="0"/>
          <w:color w:val="000000"/>
          <w:sz w:val="20"/>
        </w:rPr>
        <w:t>不能通过以下（ ）方式登录设备对系统进行配置。</w:t>
      </w:r>
    </w:p>
    <w:p>
      <w:pPr>
        <w:autoSpaceDN w:val="0"/>
        <w:autoSpaceDE w:val="0"/>
        <w:widowControl/>
        <w:spacing w:line="308" w:lineRule="exact" w:before="0" w:after="0"/>
        <w:ind w:left="400" w:right="2160" w:firstLine="0"/>
        <w:jc w:val="left"/>
      </w:pPr>
      <w:r>
        <w:rPr>
          <w:rFonts w:ascii="STSong" w:hAnsi="STSong" w:eastAsia="STSong"/>
          <w:b w:val="0"/>
          <w:i w:val="0"/>
          <w:color w:val="000000"/>
          <w:sz w:val="20"/>
        </w:rPr>
        <w:t xml:space="preserve">A.通过 AUX 口登录 </w:t>
      </w:r>
      <w:r>
        <w:br/>
      </w:r>
      <w:r>
        <w:rPr>
          <w:rFonts w:ascii="STSong" w:hAnsi="STSong" w:eastAsia="STSong"/>
          <w:b w:val="0"/>
          <w:i w:val="0"/>
          <w:color w:val="000000"/>
          <w:sz w:val="20"/>
        </w:rPr>
        <w:t xml:space="preserve">B.通过 Telnet 登录 </w:t>
      </w:r>
      <w:r>
        <w:br/>
      </w:r>
      <w:r>
        <w:rPr>
          <w:rFonts w:ascii="STSong" w:hAnsi="STSong" w:eastAsia="STSong"/>
          <w:b w:val="0"/>
          <w:i w:val="0"/>
          <w:color w:val="000000"/>
          <w:sz w:val="20"/>
        </w:rPr>
        <w:t>C</w:t>
      </w:r>
      <w:r>
        <w:rPr>
          <w:shd w:val="clear" w:color="auto" w:fill="ffd100"/>
          <w:rFonts w:ascii="STSong" w:hAnsi="STSong" w:eastAsia="STSong"/>
          <w:b w:val="0"/>
          <w:i w:val="0"/>
          <w:color w:val="000000"/>
          <w:sz w:val="20"/>
        </w:rPr>
        <w:t xml:space="preserve">.通过进入 Bootrom 的方式 </w:t>
      </w:r>
      <w:r>
        <w:br/>
      </w:r>
      <w:r>
        <w:rPr>
          <w:rFonts w:ascii="STSong" w:hAnsi="STSong" w:eastAsia="STSong"/>
          <w:b w:val="0"/>
          <w:i w:val="0"/>
          <w:color w:val="000000"/>
          <w:sz w:val="20"/>
        </w:rPr>
        <w:t xml:space="preserve">D.通过 Console 口登录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关联评价点的名称：设备登录方式 </w:t>
      </w:r>
      <w:r>
        <w:br/>
      </w:r>
      <w:r>
        <w:rPr>
          <w:rFonts w:ascii="STSong" w:hAnsi="STSong" w:eastAsia="STSong"/>
          <w:b w:val="0"/>
          <w:i w:val="0"/>
          <w:color w:val="000000"/>
          <w:sz w:val="24"/>
        </w:rPr>
        <w:t xml:space="preserve">1.2.448. 第448题 </w:t>
      </w:r>
      <w:r>
        <w:br/>
      </w:r>
      <w:r>
        <w:rPr>
          <w:rFonts w:ascii="STSong" w:hAnsi="STSong" w:eastAsia="STSong"/>
          <w:b w:val="0"/>
          <w:i w:val="0"/>
          <w:color w:val="000000"/>
          <w:sz w:val="20"/>
        </w:rPr>
        <w:t>TELNET 通过 TCP/IP 协议模块在客户机和远程登录服务器之间建立一个（ ）。</w:t>
      </w:r>
    </w:p>
    <w:p>
      <w:pPr>
        <w:autoSpaceDN w:val="0"/>
        <w:autoSpaceDE w:val="0"/>
        <w:widowControl/>
        <w:spacing w:line="310" w:lineRule="exact" w:before="0" w:after="0"/>
        <w:ind w:left="400" w:right="6048" w:firstLine="0"/>
        <w:jc w:val="left"/>
      </w:pPr>
      <w:r>
        <w:rPr>
          <w:rFonts w:ascii="STSong" w:hAnsi="STSong" w:eastAsia="STSong"/>
          <w:b w:val="0"/>
          <w:i w:val="0"/>
          <w:color w:val="000000"/>
          <w:sz w:val="20"/>
        </w:rPr>
        <w:t xml:space="preserve">A.UDP </w:t>
      </w:r>
      <w:r>
        <w:br/>
      </w:r>
      <w:r>
        <w:rPr>
          <w:rFonts w:ascii="STSong" w:hAnsi="STSong" w:eastAsia="STSong"/>
          <w:b w:val="0"/>
          <w:i w:val="0"/>
          <w:color w:val="000000"/>
          <w:sz w:val="20"/>
        </w:rPr>
        <w:t xml:space="preserve">B.ARP </w:t>
      </w:r>
      <w:r>
        <w:br/>
      </w:r>
      <w:r>
        <w:rPr>
          <w:rFonts w:ascii="STSong" w:hAnsi="STSong" w:eastAsia="STSong"/>
          <w:b w:val="0"/>
          <w:i w:val="0"/>
          <w:color w:val="000000"/>
          <w:sz w:val="20"/>
        </w:rPr>
        <w:t>C</w:t>
      </w:r>
      <w:r>
        <w:rPr>
          <w:shd w:val="clear" w:color="auto" w:fill="ffd100"/>
          <w:rFonts w:ascii="STSong" w:hAnsi="STSong" w:eastAsia="STSong"/>
          <w:b w:val="0"/>
          <w:i w:val="0"/>
          <w:color w:val="000000"/>
          <w:sz w:val="20"/>
        </w:rPr>
        <w:t xml:space="preserve">.TCP </w:t>
      </w:r>
      <w:r>
        <w:br/>
      </w:r>
      <w:r>
        <w:rPr>
          <w:rFonts w:ascii="STSong" w:hAnsi="STSong" w:eastAsia="STSong"/>
          <w:b w:val="0"/>
          <w:i w:val="0"/>
          <w:color w:val="000000"/>
          <w:sz w:val="20"/>
        </w:rPr>
        <w:t xml:space="preserve">D.RARP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关联评价点的名称：设备登录方式 </w:t>
      </w:r>
      <w:r>
        <w:br/>
      </w:r>
      <w:r>
        <w:rPr>
          <w:rFonts w:ascii="STSong" w:hAnsi="STSong" w:eastAsia="STSong"/>
          <w:b w:val="0"/>
          <w:i w:val="0"/>
          <w:color w:val="000000"/>
          <w:sz w:val="24"/>
        </w:rPr>
        <w:t>1.2.449. 第449题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144 页</w:t>
      </w:r>
    </w:p>
    <w:p>
      <w:pPr>
        <w:sectPr>
          <w:pgSz w:w="11900" w:h="16840"/>
          <w:pgMar w:top="18" w:right="1440" w:bottom="480" w:left="960" w:header="720" w:footer="720" w:gutter="0"/>
          <w:cols w:space="720" w:num="1" w:equalWidth="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584"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032" w:firstLine="0"/>
        <w:jc w:val="left"/>
      </w:pPr>
      <w:r>
        <w:rPr>
          <w:rFonts w:ascii="STSong" w:hAnsi="STSong" w:eastAsia="STSong"/>
          <w:b w:val="0"/>
          <w:i w:val="0"/>
          <w:color w:val="000000"/>
          <w:sz w:val="20"/>
        </w:rPr>
        <w:t xml:space="preserve">HTTP协议采用TCP通讯方式，默认端口是 </w:t>
      </w:r>
      <w:r>
        <w:br/>
      </w: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.80 </w:t>
      </w:r>
      <w:r>
        <w:br/>
      </w:r>
      <w:r>
        <w:rPr>
          <w:rFonts w:ascii="STSong" w:hAnsi="STSong" w:eastAsia="STSong"/>
          <w:b w:val="0"/>
          <w:i w:val="0"/>
          <w:color w:val="000000"/>
          <w:sz w:val="20"/>
        </w:rPr>
        <w:t xml:space="preserve">B.8080 </w:t>
      </w:r>
      <w:r>
        <w:br/>
      </w:r>
      <w:r>
        <w:rPr>
          <w:rFonts w:ascii="STSong" w:hAnsi="STSong" w:eastAsia="STSong"/>
          <w:b w:val="0"/>
          <w:i w:val="0"/>
          <w:color w:val="000000"/>
          <w:sz w:val="20"/>
        </w:rPr>
        <w:t xml:space="preserve">C.110 </w:t>
      </w:r>
      <w:r>
        <w:br/>
      </w:r>
      <w:r>
        <w:rPr>
          <w:rFonts w:ascii="STSong" w:hAnsi="STSong" w:eastAsia="STSong"/>
          <w:b w:val="0"/>
          <w:i w:val="0"/>
          <w:color w:val="000000"/>
          <w:sz w:val="20"/>
        </w:rPr>
        <w:t xml:space="preserve">D.25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关联评价点的名称：网络设备文件管理 </w:t>
      </w:r>
      <w:r>
        <w:br/>
      </w:r>
      <w:r>
        <w:rPr>
          <w:rFonts w:ascii="STSong" w:hAnsi="STSong" w:eastAsia="STSong"/>
          <w:b w:val="0"/>
          <w:i w:val="0"/>
          <w:color w:val="000000"/>
          <w:sz w:val="24"/>
        </w:rPr>
        <w:t xml:space="preserve">1.2.450. 第450题 </w:t>
      </w:r>
      <w:r>
        <w:br/>
      </w:r>
      <w:r>
        <w:rPr>
          <w:rFonts w:ascii="STSong" w:hAnsi="STSong" w:eastAsia="STSong"/>
          <w:b w:val="0"/>
          <w:i w:val="0"/>
          <w:color w:val="000000"/>
          <w:sz w:val="20"/>
        </w:rPr>
        <w:t xml:space="preserve">在使用FTP协议进行路由器软件升级时，传输模式应该选用 </w:t>
      </w: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.二进制模式 </w:t>
      </w:r>
      <w:r>
        <w:br/>
      </w:r>
      <w:r>
        <w:rPr>
          <w:rFonts w:ascii="STSong" w:hAnsi="STSong" w:eastAsia="STSong"/>
          <w:b w:val="0"/>
          <w:i w:val="0"/>
          <w:color w:val="000000"/>
          <w:sz w:val="20"/>
        </w:rPr>
        <w:t xml:space="preserve">B.流字节模式 </w:t>
      </w:r>
      <w:r>
        <w:br/>
      </w:r>
      <w:r>
        <w:rPr>
          <w:rFonts w:ascii="STSong" w:hAnsi="STSong" w:eastAsia="STSong"/>
          <w:b w:val="0"/>
          <w:i w:val="0"/>
          <w:color w:val="000000"/>
          <w:sz w:val="20"/>
        </w:rPr>
        <w:t xml:space="preserve">C.字节模式 </w:t>
      </w:r>
      <w:r>
        <w:br/>
      </w:r>
      <w:r>
        <w:rPr>
          <w:rFonts w:ascii="STSong" w:hAnsi="STSong" w:eastAsia="STSong"/>
          <w:b w:val="0"/>
          <w:i w:val="0"/>
          <w:color w:val="000000"/>
          <w:sz w:val="20"/>
        </w:rPr>
        <w:t xml:space="preserve">D.文字模式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关联评价点的名称：网络设备文件管理 </w:t>
      </w:r>
      <w:r>
        <w:br/>
      </w:r>
      <w:r>
        <w:rPr>
          <w:rFonts w:ascii="STSong" w:hAnsi="STSong" w:eastAsia="STSong"/>
          <w:b w:val="0"/>
          <w:i w:val="0"/>
          <w:color w:val="000000"/>
          <w:sz w:val="24"/>
        </w:rPr>
        <w:t xml:space="preserve">1.2.451. 第451题 </w:t>
      </w:r>
      <w:r>
        <w:br/>
      </w:r>
      <w:r>
        <w:rPr>
          <w:rFonts w:ascii="STSong" w:hAnsi="STSong" w:eastAsia="STSong"/>
          <w:b w:val="0"/>
          <w:i w:val="0"/>
          <w:color w:val="000000"/>
          <w:sz w:val="20"/>
        </w:rPr>
        <w:t>如何查看华为交换机中flash存储的数据：（）</w:t>
      </w:r>
      <w:r>
        <w:br/>
      </w:r>
      <w:r>
        <w:rPr>
          <w:rFonts w:ascii="STSong" w:hAnsi="STSong" w:eastAsia="STSong"/>
          <w:b w:val="0"/>
          <w:i w:val="0"/>
          <w:color w:val="000000"/>
          <w:sz w:val="20"/>
        </w:rPr>
        <w:t>A</w:t>
      </w:r>
      <w:r>
        <w:rPr>
          <w:shd w:val="clear" w:color="auto" w:fill="ffd100"/>
          <w:rFonts w:ascii="STSong" w:hAnsi="STSong" w:eastAsia="STSong"/>
          <w:b w:val="0"/>
          <w:i w:val="0"/>
          <w:color w:val="000000"/>
          <w:sz w:val="20"/>
        </w:rPr>
        <w:t>.dir flash：</w:t>
      </w:r>
      <w:r>
        <w:br/>
      </w:r>
      <w:r>
        <w:rPr>
          <w:rFonts w:ascii="STSong" w:hAnsi="STSong" w:eastAsia="STSong"/>
          <w:b w:val="0"/>
          <w:i w:val="0"/>
          <w:color w:val="000000"/>
          <w:sz w:val="20"/>
        </w:rPr>
        <w:t>B.display flash：</w:t>
      </w:r>
      <w:r>
        <w:br/>
      </w:r>
      <w:r>
        <w:rPr>
          <w:rFonts w:ascii="STSong" w:hAnsi="STSong" w:eastAsia="STSong"/>
          <w:b w:val="0"/>
          <w:i w:val="0"/>
          <w:color w:val="000000"/>
          <w:sz w:val="20"/>
        </w:rPr>
        <w:t xml:space="preserve">C.show flash </w:t>
      </w:r>
      <w:r>
        <w:br/>
      </w:r>
      <w:r>
        <w:rPr>
          <w:rFonts w:ascii="STSong" w:hAnsi="STSong" w:eastAsia="STSong"/>
          <w:b w:val="0"/>
          <w:i w:val="0"/>
          <w:color w:val="000000"/>
          <w:sz w:val="20"/>
        </w:rPr>
        <w:t xml:space="preserve">D.display current-configuration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关联评价点的名称：网络设备版本更新 </w:t>
      </w:r>
      <w:r>
        <w:br/>
      </w:r>
      <w:r>
        <w:rPr>
          <w:rFonts w:ascii="STSong" w:hAnsi="STSong" w:eastAsia="STSong"/>
          <w:b w:val="0"/>
          <w:i w:val="0"/>
          <w:color w:val="000000"/>
          <w:sz w:val="24"/>
        </w:rPr>
        <w:t xml:space="preserve">1.2.452. 第452题 </w:t>
      </w:r>
      <w:r>
        <w:br/>
      </w:r>
      <w:r>
        <w:rPr>
          <w:rFonts w:ascii="STSong" w:hAnsi="STSong" w:eastAsia="STSong"/>
          <w:b w:val="0"/>
          <w:i w:val="0"/>
          <w:color w:val="000000"/>
          <w:sz w:val="20"/>
        </w:rPr>
        <w:t>下面命令的作用是什么（）。</w:t>
      </w:r>
    </w:p>
    <w:p>
      <w:pPr>
        <w:autoSpaceDN w:val="0"/>
        <w:autoSpaceDE w:val="0"/>
        <w:widowControl/>
        <w:spacing w:line="306" w:lineRule="exact" w:before="0" w:after="0"/>
        <w:ind w:left="400" w:right="3312" w:firstLine="0"/>
        <w:jc w:val="left"/>
      </w:pPr>
      <w:r>
        <w:rPr>
          <w:rFonts w:ascii="STSong" w:hAnsi="STSong" w:eastAsia="STSong"/>
          <w:b w:val="0"/>
          <w:i w:val="0"/>
          <w:color w:val="000000"/>
          <w:sz w:val="20"/>
        </w:rPr>
        <w:t xml:space="preserve">ip address ppp-negotiate </w:t>
      </w:r>
      <w:r>
        <w:br/>
      </w: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.开启向对端请求IP地址的功能 </w:t>
      </w:r>
      <w:r>
        <w:br/>
      </w:r>
      <w:r>
        <w:rPr>
          <w:rFonts w:ascii="STSong" w:hAnsi="STSong" w:eastAsia="STSong"/>
          <w:b w:val="0"/>
          <w:i w:val="0"/>
          <w:color w:val="000000"/>
          <w:sz w:val="20"/>
        </w:rPr>
        <w:t xml:space="preserve">B.开启接受远端请求IP地址的功能 </w:t>
      </w:r>
      <w:r>
        <w:br/>
      </w:r>
      <w:r>
        <w:rPr>
          <w:rFonts w:ascii="STSong" w:hAnsi="STSong" w:eastAsia="STSong"/>
          <w:b w:val="0"/>
          <w:i w:val="0"/>
          <w:color w:val="000000"/>
          <w:sz w:val="20"/>
        </w:rPr>
        <w:t xml:space="preserve">C.开启向静态分配IP地址的功能 </w:t>
      </w:r>
      <w:r>
        <w:br/>
      </w:r>
      <w:r>
        <w:rPr>
          <w:rFonts w:ascii="STSong" w:hAnsi="STSong" w:eastAsia="STSong"/>
          <w:b w:val="0"/>
          <w:i w:val="0"/>
          <w:color w:val="000000"/>
          <w:sz w:val="20"/>
        </w:rPr>
        <w:t xml:space="preserve">D.以上都不对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关联评价点的名称：网络设备常用命令 </w:t>
      </w:r>
      <w:r>
        <w:br/>
      </w:r>
      <w:r>
        <w:rPr>
          <w:rFonts w:ascii="STSong" w:hAnsi="STSong" w:eastAsia="STSong"/>
          <w:b w:val="0"/>
          <w:i w:val="0"/>
          <w:color w:val="000000"/>
          <w:sz w:val="24"/>
        </w:rPr>
        <w:t xml:space="preserve">1.2.453. 第453题 </w:t>
      </w:r>
      <w:r>
        <w:br/>
      </w:r>
      <w:r>
        <w:rPr>
          <w:rFonts w:ascii="STSong" w:hAnsi="STSong" w:eastAsia="STSong"/>
          <w:b w:val="0"/>
          <w:i w:val="0"/>
          <w:color w:val="000000"/>
          <w:sz w:val="20"/>
        </w:rPr>
        <w:t>在下面的配置中，配置PAP协议用户密码的关键字cipher是指（）。</w:t>
      </w:r>
    </w:p>
    <w:p>
      <w:pPr>
        <w:autoSpaceDN w:val="0"/>
        <w:autoSpaceDE w:val="0"/>
        <w:widowControl/>
        <w:spacing w:line="304" w:lineRule="exact" w:before="0" w:after="0"/>
        <w:ind w:left="400" w:right="0" w:firstLine="0"/>
        <w:jc w:val="left"/>
      </w:pPr>
      <w:r>
        <w:rPr>
          <w:rFonts w:ascii="STSong" w:hAnsi="STSong" w:eastAsia="STSong"/>
          <w:b w:val="0"/>
          <w:i w:val="0"/>
          <w:color w:val="000000"/>
          <w:sz w:val="20"/>
        </w:rPr>
        <w:t xml:space="preserve">[RTB]interfaceSerial0 </w:t>
      </w:r>
      <w:r>
        <w:br/>
      </w:r>
      <w:r>
        <w:rPr>
          <w:rFonts w:ascii="STSong" w:hAnsi="STSong" w:eastAsia="STSong"/>
          <w:b w:val="0"/>
          <w:i w:val="0"/>
          <w:color w:val="000000"/>
          <w:sz w:val="20"/>
        </w:rPr>
        <w:t xml:space="preserve">[RTB-Serial0]link-protocolppp </w:t>
      </w:r>
      <w:r>
        <w:br/>
      </w:r>
      <w:r>
        <w:rPr>
          <w:rFonts w:ascii="STSong" w:hAnsi="STSong" w:eastAsia="STSong"/>
          <w:b w:val="0"/>
          <w:i w:val="0"/>
          <w:color w:val="000000"/>
          <w:sz w:val="20"/>
        </w:rPr>
        <w:t xml:space="preserve">[RTB-Serial0]ppppaplocal-userhuaweipasswordcipherhello </w:t>
      </w:r>
      <w:r>
        <w:br/>
      </w:r>
      <w:r>
        <w:rPr>
          <w:rFonts w:ascii="STSong" w:hAnsi="STSong" w:eastAsia="STSong"/>
          <w:b w:val="0"/>
          <w:i w:val="0"/>
          <w:color w:val="000000"/>
          <w:sz w:val="20"/>
        </w:rPr>
        <w:t xml:space="preserve">[RTB-Serial0]ipaddress10.1.1.230 </w:t>
      </w:r>
      <w:r>
        <w:br/>
      </w: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.配置文件中的密码使用密文 </w:t>
      </w:r>
      <w:r>
        <w:br/>
      </w:r>
      <w:r>
        <w:rPr>
          <w:rFonts w:ascii="STSong" w:hAnsi="STSong" w:eastAsia="STSong"/>
          <w:b w:val="0"/>
          <w:i w:val="0"/>
          <w:color w:val="000000"/>
          <w:sz w:val="20"/>
        </w:rPr>
        <w:t xml:space="preserve">B.认证时，发出的数据包中的密码使用密文 </w:t>
      </w:r>
      <w:r>
        <w:br/>
      </w:r>
      <w:r>
        <w:rPr>
          <w:rFonts w:ascii="STSong" w:hAnsi="STSong" w:eastAsia="STSong"/>
          <w:b w:val="0"/>
          <w:i w:val="0"/>
          <w:color w:val="000000"/>
          <w:sz w:val="20"/>
        </w:rPr>
        <w:t xml:space="preserve">C.以上两者都对 </w:t>
      </w:r>
      <w:r>
        <w:br/>
      </w:r>
      <w:r>
        <w:rPr>
          <w:rFonts w:ascii="STSong" w:hAnsi="STSong" w:eastAsia="STSong"/>
          <w:b w:val="0"/>
          <w:i w:val="0"/>
          <w:color w:val="000000"/>
          <w:sz w:val="20"/>
        </w:rPr>
        <w:t xml:space="preserve">D.以上两者都不对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关联评价点的名称：网络设备用户权限配置 </w:t>
      </w:r>
      <w:r>
        <w:br/>
      </w:r>
      <w:r>
        <w:rPr>
          <w:rFonts w:ascii="STSong" w:hAnsi="STSong" w:eastAsia="STSong"/>
          <w:b w:val="0"/>
          <w:i w:val="0"/>
          <w:color w:val="000000"/>
          <w:sz w:val="24"/>
        </w:rPr>
        <w:t xml:space="preserve">1.2.454. 第454题 </w:t>
      </w:r>
      <w:r>
        <w:br/>
      </w:r>
      <w:r>
        <w:rPr>
          <w:rFonts w:ascii="STSong" w:hAnsi="STSong" w:eastAsia="STSong"/>
          <w:b w:val="0"/>
          <w:i w:val="0"/>
          <w:color w:val="000000"/>
          <w:sz w:val="20"/>
        </w:rPr>
        <w:t>如果一个登录处理子系统允许处理一个特定的用户识别码，以绕过通常的口令检查。这种威胁属于（ ）。</w:t>
      </w:r>
    </w:p>
    <w:p>
      <w:pPr>
        <w:autoSpaceDN w:val="0"/>
        <w:autoSpaceDE w:val="0"/>
        <w:widowControl/>
        <w:spacing w:line="208" w:lineRule="exact" w:before="320" w:after="0"/>
        <w:ind w:left="0" w:right="4368" w:firstLine="0"/>
        <w:jc w:val="right"/>
      </w:pPr>
      <w:r>
        <w:rPr>
          <w:rFonts w:ascii="STSong" w:hAnsi="STSong" w:eastAsia="STSong"/>
          <w:b w:val="0"/>
          <w:i w:val="0"/>
          <w:color w:val="000000"/>
          <w:sz w:val="16"/>
        </w:rPr>
        <w:t>第 145 页</w:t>
      </w:r>
    </w:p>
    <w:p>
      <w:pPr>
        <w:sectPr>
          <w:pgSz w:w="11900" w:h="16840"/>
          <w:pgMar w:top="18" w:right="1278" w:bottom="480" w:left="960" w:header="720" w:footer="720" w:gutter="0"/>
          <w:cols w:space="720" w:num="1" w:equalWidth="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744" w:firstLine="0"/>
        <w:jc w:val="left"/>
      </w:pPr>
      <w:r>
        <w:rPr>
          <w:rFonts w:ascii="STSong" w:hAnsi="STSong" w:eastAsia="STSong"/>
          <w:b w:val="0"/>
          <w:i w:val="0"/>
          <w:color w:val="000000"/>
          <w:sz w:val="20"/>
        </w:rPr>
        <w:t xml:space="preserve">A.假冒 </w:t>
      </w:r>
      <w:r>
        <w:br/>
      </w:r>
      <w:r>
        <w:rPr>
          <w:rFonts w:ascii="STSong" w:hAnsi="STSong" w:eastAsia="STSong"/>
          <w:b w:val="0"/>
          <w:i w:val="0"/>
          <w:color w:val="000000"/>
          <w:sz w:val="20"/>
        </w:rPr>
        <w:t xml:space="preserve">B.授权侵犯 </w:t>
      </w:r>
      <w:r>
        <w:br/>
      </w:r>
      <w:r>
        <w:rPr>
          <w:rFonts w:ascii="STSong" w:hAnsi="STSong" w:eastAsia="STSong"/>
          <w:b w:val="0"/>
          <w:i w:val="0"/>
          <w:color w:val="000000"/>
          <w:sz w:val="20"/>
        </w:rPr>
        <w:t xml:space="preserve">C.旁路控制 </w:t>
      </w:r>
      <w:r>
        <w:br/>
      </w:r>
      <w:r>
        <w:rPr>
          <w:rFonts w:ascii="STSong" w:hAnsi="STSong" w:eastAsia="STSong"/>
          <w:b w:val="0"/>
          <w:i w:val="0"/>
          <w:color w:val="000000"/>
          <w:sz w:val="20"/>
        </w:rPr>
        <w:t>D</w:t>
      </w:r>
      <w:r>
        <w:rPr>
          <w:shd w:val="clear" w:color="auto" w:fill="ffd100"/>
          <w:rFonts w:ascii="STSong" w:hAnsi="STSong" w:eastAsia="STSong"/>
          <w:b w:val="0"/>
          <w:i w:val="0"/>
          <w:color w:val="000000"/>
          <w:sz w:val="20"/>
        </w:rPr>
        <w:t xml:space="preserve">.陷门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关联评价点的名称：网络设备用户权限配置 </w:t>
      </w:r>
      <w:r>
        <w:br/>
      </w:r>
      <w:r>
        <w:rPr>
          <w:rFonts w:ascii="STSong" w:hAnsi="STSong" w:eastAsia="STSong"/>
          <w:b w:val="0"/>
          <w:i w:val="0"/>
          <w:color w:val="000000"/>
          <w:sz w:val="24"/>
        </w:rPr>
        <w:t xml:space="preserve">1.2.455. 第455题 </w:t>
      </w:r>
      <w:r>
        <w:br/>
      </w:r>
      <w:r>
        <w:rPr>
          <w:rFonts w:ascii="STSong" w:hAnsi="STSong" w:eastAsia="STSong"/>
          <w:b w:val="0"/>
          <w:i w:val="0"/>
          <w:color w:val="000000"/>
          <w:sz w:val="20"/>
        </w:rPr>
        <w:t xml:space="preserve">连接交换机和普通PC的链路叫 </w:t>
      </w:r>
      <w:r>
        <w:br/>
      </w: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.Access链路 </w:t>
      </w:r>
      <w:r>
        <w:br/>
      </w:r>
      <w:r>
        <w:rPr>
          <w:rFonts w:ascii="STSong" w:hAnsi="STSong" w:eastAsia="STSong"/>
          <w:b w:val="0"/>
          <w:i w:val="0"/>
          <w:color w:val="000000"/>
          <w:sz w:val="20"/>
        </w:rPr>
        <w:t xml:space="preserve">B.Trunk链路 </w:t>
      </w:r>
      <w:r>
        <w:br/>
      </w:r>
      <w:r>
        <w:rPr>
          <w:rFonts w:ascii="STSong" w:hAnsi="STSong" w:eastAsia="STSong"/>
          <w:b w:val="0"/>
          <w:i w:val="0"/>
          <w:color w:val="000000"/>
          <w:sz w:val="20"/>
        </w:rPr>
        <w:t xml:space="preserve">C.Hybrid链路 </w:t>
      </w:r>
      <w:r>
        <w:br/>
      </w:r>
      <w:r>
        <w:rPr>
          <w:rFonts w:ascii="STSong" w:hAnsi="STSong" w:eastAsia="STSong"/>
          <w:b w:val="0"/>
          <w:i w:val="0"/>
          <w:color w:val="000000"/>
          <w:sz w:val="20"/>
        </w:rPr>
        <w:t xml:space="preserve">D.ISL链路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关联评价点的名称：局域网网络设备物理连接 </w:t>
      </w:r>
      <w:r>
        <w:br/>
      </w:r>
      <w:r>
        <w:rPr>
          <w:rFonts w:ascii="STSong" w:hAnsi="STSong" w:eastAsia="STSong"/>
          <w:b w:val="0"/>
          <w:i w:val="0"/>
          <w:color w:val="000000"/>
          <w:sz w:val="24"/>
        </w:rPr>
        <w:t xml:space="preserve">1.2.456. 第456题 </w:t>
      </w:r>
      <w:r>
        <w:br/>
      </w:r>
      <w:r>
        <w:rPr>
          <w:rFonts w:ascii="STSong" w:hAnsi="STSong" w:eastAsia="STSong"/>
          <w:b w:val="0"/>
          <w:i w:val="0"/>
          <w:color w:val="000000"/>
          <w:sz w:val="20"/>
        </w:rPr>
        <w:t>将多台计算机通过一台交换机组成网，这个网络属于（ ）。</w:t>
      </w:r>
    </w:p>
    <w:p>
      <w:pPr>
        <w:autoSpaceDN w:val="0"/>
        <w:autoSpaceDE w:val="0"/>
        <w:widowControl/>
        <w:spacing w:line="308" w:lineRule="exact" w:before="0" w:after="0"/>
        <w:ind w:left="400" w:right="4752" w:firstLine="0"/>
        <w:jc w:val="left"/>
      </w:pP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.局域网 </w:t>
      </w:r>
      <w:r>
        <w:br/>
      </w:r>
      <w:r>
        <w:rPr>
          <w:rFonts w:ascii="STSong" w:hAnsi="STSong" w:eastAsia="STSong"/>
          <w:b w:val="0"/>
          <w:i w:val="0"/>
          <w:color w:val="000000"/>
          <w:sz w:val="20"/>
        </w:rPr>
        <w:t xml:space="preserve">B.城域网 </w:t>
      </w:r>
      <w:r>
        <w:br/>
      </w:r>
      <w:r>
        <w:rPr>
          <w:rFonts w:ascii="STSong" w:hAnsi="STSong" w:eastAsia="STSong"/>
          <w:b w:val="0"/>
          <w:i w:val="0"/>
          <w:color w:val="000000"/>
          <w:sz w:val="20"/>
        </w:rPr>
        <w:t xml:space="preserve">C.家庭网 </w:t>
      </w:r>
      <w:r>
        <w:br/>
      </w:r>
      <w:r>
        <w:rPr>
          <w:rFonts w:ascii="STSong" w:hAnsi="STSong" w:eastAsia="STSong"/>
          <w:b w:val="0"/>
          <w:i w:val="0"/>
          <w:color w:val="000000"/>
          <w:sz w:val="20"/>
        </w:rPr>
        <w:t xml:space="preserve">D.广域网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关联评价点的名称：局域网网络设备物理连接 </w:t>
      </w:r>
      <w:r>
        <w:br/>
      </w:r>
      <w:r>
        <w:rPr>
          <w:rFonts w:ascii="STSong" w:hAnsi="STSong" w:eastAsia="STSong"/>
          <w:b w:val="0"/>
          <w:i w:val="0"/>
          <w:color w:val="000000"/>
          <w:sz w:val="24"/>
        </w:rPr>
        <w:t xml:space="preserve">1.2.457. 第457题 </w:t>
      </w:r>
      <w:r>
        <w:br/>
      </w:r>
      <w:r>
        <w:rPr>
          <w:rFonts w:ascii="STSong" w:hAnsi="STSong" w:eastAsia="STSong"/>
          <w:b w:val="0"/>
          <w:i w:val="0"/>
          <w:color w:val="000000"/>
          <w:sz w:val="20"/>
        </w:rPr>
        <w:t>在 SNMP 术语中通常被称为管理信息库是（ ）。</w:t>
      </w:r>
    </w:p>
    <w:p>
      <w:pPr>
        <w:autoSpaceDN w:val="0"/>
        <w:autoSpaceDE w:val="0"/>
        <w:widowControl/>
        <w:spacing w:line="304" w:lineRule="exact" w:before="0" w:after="0"/>
        <w:ind w:left="400" w:right="4608" w:firstLine="0"/>
        <w:jc w:val="left"/>
      </w:pPr>
      <w:r>
        <w:rPr>
          <w:rFonts w:ascii="STSong" w:hAnsi="STSong" w:eastAsia="STSong"/>
          <w:b w:val="0"/>
          <w:i w:val="0"/>
          <w:color w:val="000000"/>
          <w:sz w:val="20"/>
        </w:rPr>
        <w:t>A</w:t>
      </w:r>
      <w:r>
        <w:rPr>
          <w:shd w:val="clear" w:color="auto" w:fill="ffd100"/>
          <w:rFonts w:ascii="STSong" w:hAnsi="STSong" w:eastAsia="STSong"/>
          <w:b w:val="0"/>
          <w:i w:val="0"/>
          <w:color w:val="000000"/>
          <w:sz w:val="20"/>
        </w:rPr>
        <w:t xml:space="preserve">.MIB </w:t>
      </w:r>
      <w:r>
        <w:br/>
      </w:r>
      <w:r>
        <w:rPr>
          <w:rFonts w:ascii="STSong" w:hAnsi="STSong" w:eastAsia="STSong"/>
          <w:b w:val="0"/>
          <w:i w:val="0"/>
          <w:color w:val="000000"/>
          <w:sz w:val="20"/>
        </w:rPr>
        <w:t xml:space="preserve">B.SQL server </w:t>
      </w:r>
      <w:r>
        <w:br/>
      </w:r>
      <w:r>
        <w:rPr>
          <w:rFonts w:ascii="STSong" w:hAnsi="STSong" w:eastAsia="STSong"/>
          <w:b w:val="0"/>
          <w:i w:val="0"/>
          <w:color w:val="000000"/>
          <w:sz w:val="20"/>
        </w:rPr>
        <w:t xml:space="preserve">C.Information Base </w:t>
      </w:r>
      <w:r>
        <w:br/>
      </w:r>
      <w:r>
        <w:rPr>
          <w:rFonts w:ascii="STSong" w:hAnsi="STSong" w:eastAsia="STSong"/>
          <w:b w:val="0"/>
          <w:i w:val="0"/>
          <w:color w:val="000000"/>
          <w:sz w:val="20"/>
        </w:rPr>
        <w:t xml:space="preserve">D.Oracle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关联评价点的名称：MIB协议 </w:t>
      </w:r>
      <w:r>
        <w:br/>
      </w:r>
      <w:r>
        <w:rPr>
          <w:rFonts w:ascii="STSong" w:hAnsi="STSong" w:eastAsia="STSong"/>
          <w:b w:val="0"/>
          <w:i w:val="0"/>
          <w:color w:val="000000"/>
          <w:sz w:val="24"/>
        </w:rPr>
        <w:t xml:space="preserve">1.2.458. 第458题 </w:t>
      </w:r>
      <w:r>
        <w:br/>
      </w:r>
      <w:r>
        <w:rPr>
          <w:rFonts w:ascii="STSong" w:hAnsi="STSong" w:eastAsia="STSong"/>
          <w:b w:val="0"/>
          <w:i w:val="0"/>
          <w:color w:val="000000"/>
          <w:sz w:val="20"/>
        </w:rPr>
        <w:t xml:space="preserve">在SNMP协议中，Trap报文的目的端口号是多少？() </w:t>
      </w:r>
      <w:r>
        <w:br/>
      </w:r>
      <w:r>
        <w:rPr>
          <w:rFonts w:ascii="STSong" w:hAnsi="STSong" w:eastAsia="STSong"/>
          <w:b w:val="0"/>
          <w:i w:val="0"/>
          <w:color w:val="000000"/>
          <w:sz w:val="20"/>
        </w:rPr>
        <w:t xml:space="preserve">A.161 </w:t>
      </w:r>
      <w:r>
        <w:br/>
      </w:r>
      <w:r>
        <w:rPr>
          <w:rFonts w:ascii="STSong" w:hAnsi="STSong" w:eastAsia="STSong"/>
          <w:b w:val="0"/>
          <w:i w:val="0"/>
          <w:color w:val="000000"/>
          <w:sz w:val="20"/>
        </w:rPr>
        <w:t>B</w:t>
      </w:r>
      <w:r>
        <w:rPr>
          <w:shd w:val="clear" w:color="auto" w:fill="ffd100"/>
          <w:rFonts w:ascii="STSong" w:hAnsi="STSong" w:eastAsia="STSong"/>
          <w:b w:val="0"/>
          <w:i w:val="0"/>
          <w:color w:val="000000"/>
          <w:sz w:val="20"/>
        </w:rPr>
        <w:t xml:space="preserve">.162 </w:t>
      </w:r>
      <w:r>
        <w:br/>
      </w:r>
      <w:r>
        <w:rPr>
          <w:rFonts w:ascii="STSong" w:hAnsi="STSong" w:eastAsia="STSong"/>
          <w:b w:val="0"/>
          <w:i w:val="0"/>
          <w:color w:val="000000"/>
          <w:sz w:val="20"/>
        </w:rPr>
        <w:t xml:space="preserve">C.163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关联评价点的名称：SNMP配置</w:t>
      </w:r>
    </w:p>
    <w:p>
      <w:pPr>
        <w:autoSpaceDN w:val="0"/>
        <w:autoSpaceDE w:val="0"/>
        <w:widowControl/>
        <w:spacing w:line="418" w:lineRule="exact" w:before="92" w:after="0"/>
        <w:ind w:left="200" w:right="0" w:firstLine="0"/>
        <w:jc w:val="left"/>
      </w:pPr>
      <w:r>
        <w:rPr>
          <w:rFonts w:ascii="STSong" w:hAnsi="STSong" w:eastAsia="STSong"/>
          <w:b w:val="0"/>
          <w:i w:val="0"/>
          <w:color w:val="000000"/>
          <w:sz w:val="32"/>
        </w:rPr>
        <w:t>1.3. 高级工</w:t>
      </w:r>
    </w:p>
    <w:p>
      <w:pPr>
        <w:autoSpaceDN w:val="0"/>
        <w:autoSpaceDE w:val="0"/>
        <w:widowControl/>
        <w:spacing w:line="298" w:lineRule="exact" w:before="402" w:after="0"/>
        <w:ind w:left="400" w:right="6480" w:firstLine="0"/>
        <w:jc w:val="left"/>
      </w:pPr>
      <w:r>
        <w:rPr>
          <w:rFonts w:ascii="STSong" w:hAnsi="STSong" w:eastAsia="STSong"/>
          <w:b w:val="0"/>
          <w:i w:val="0"/>
          <w:color w:val="000000"/>
          <w:sz w:val="24"/>
        </w:rPr>
        <w:t xml:space="preserve">1.3.1. 第1题 </w:t>
      </w:r>
      <w:r>
        <w:br/>
      </w:r>
      <w:r>
        <w:rPr>
          <w:rFonts w:ascii="STSong" w:hAnsi="STSong" w:eastAsia="STSong"/>
          <w:b w:val="0"/>
          <w:i w:val="0"/>
          <w:color w:val="000000"/>
          <w:sz w:val="20"/>
        </w:rPr>
        <w:t xml:space="preserve">Linux 系统默认使用的Shell 是 </w:t>
      </w:r>
      <w:r>
        <w:br/>
      </w:r>
      <w:r>
        <w:rPr>
          <w:rFonts w:ascii="STSong" w:hAnsi="STSong" w:eastAsia="STSong"/>
          <w:b w:val="0"/>
          <w:i w:val="0"/>
          <w:color w:val="000000"/>
          <w:sz w:val="20"/>
        </w:rPr>
        <w:t xml:space="preserve">A.sh </w:t>
      </w:r>
      <w:r>
        <w:br/>
      </w:r>
      <w:r>
        <w:rPr>
          <w:rFonts w:ascii="STSong" w:hAnsi="STSong" w:eastAsia="STSong"/>
          <w:b w:val="0"/>
          <w:i w:val="0"/>
          <w:color w:val="000000"/>
          <w:sz w:val="20"/>
        </w:rPr>
        <w:t xml:space="preserve">B.bash </w:t>
      </w:r>
      <w:r>
        <w:br/>
      </w:r>
      <w:r>
        <w:rPr>
          <w:rFonts w:ascii="STSong" w:hAnsi="STSong" w:eastAsia="STSong"/>
          <w:b w:val="0"/>
          <w:i w:val="0"/>
          <w:color w:val="000000"/>
          <w:sz w:val="20"/>
        </w:rPr>
        <w:t xml:space="preserve">C.csh </w:t>
      </w:r>
      <w:r>
        <w:br/>
      </w:r>
      <w:r>
        <w:rPr>
          <w:rFonts w:ascii="STSong" w:hAnsi="STSong" w:eastAsia="STSong"/>
          <w:b w:val="0"/>
          <w:i w:val="0"/>
          <w:color w:val="000000"/>
          <w:sz w:val="20"/>
        </w:rPr>
        <w:t xml:space="preserve">D.ksh </w:t>
      </w:r>
      <w:r>
        <w:br/>
      </w:r>
      <w:r>
        <w:rPr>
          <w:rFonts w:ascii="STSong" w:hAnsi="STSong" w:eastAsia="STSong"/>
          <w:b w:val="0"/>
          <w:i w:val="0"/>
          <w:color w:val="000000"/>
          <w:sz w:val="20"/>
        </w:rPr>
        <w:t>正确答案： B</w:t>
      </w:r>
    </w:p>
    <w:p>
      <w:pPr>
        <w:autoSpaceDN w:val="0"/>
        <w:autoSpaceDE w:val="0"/>
        <w:widowControl/>
        <w:spacing w:line="208" w:lineRule="exact" w:before="80" w:after="0"/>
        <w:ind w:left="0" w:right="4206" w:firstLine="0"/>
        <w:jc w:val="right"/>
      </w:pPr>
      <w:r>
        <w:rPr>
          <w:rFonts w:ascii="STSong" w:hAnsi="STSong" w:eastAsia="STSong"/>
          <w:b w:val="0"/>
          <w:i w:val="0"/>
          <w:color w:val="000000"/>
          <w:sz w:val="16"/>
        </w:rPr>
        <w:t>第 146 页</w:t>
      </w:r>
    </w:p>
    <w:p>
      <w:pPr>
        <w:sectPr>
          <w:pgSz w:w="11900" w:h="16840"/>
          <w:pgMar w:top="18" w:right="1440" w:bottom="480" w:left="960" w:header="720" w:footer="720" w:gutter="0"/>
          <w:cols w:space="720" w:num="1" w:equalWidth="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3024" w:firstLine="0"/>
        <w:jc w:val="left"/>
      </w:pP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1.3.2. 第2题 </w:t>
      </w:r>
      <w:r>
        <w:br/>
      </w:r>
      <w:r>
        <w:rPr>
          <w:rFonts w:ascii="STSong" w:hAnsi="STSong" w:eastAsia="STSong"/>
          <w:b w:val="0"/>
          <w:i w:val="0"/>
          <w:color w:val="000000"/>
          <w:sz w:val="20"/>
        </w:rPr>
        <w:t>在Linux系统中，下列哪个命令可以用来激活服务的不同运行级别（）</w:t>
      </w:r>
      <w:r>
        <w:rPr>
          <w:rFonts w:ascii="STSong" w:hAnsi="STSong" w:eastAsia="STSong"/>
          <w:b w:val="0"/>
          <w:i w:val="0"/>
          <w:color w:val="000000"/>
          <w:sz w:val="20"/>
        </w:rPr>
        <w:t xml:space="preserve">A.active </w:t>
      </w:r>
      <w:r>
        <w:br/>
      </w:r>
      <w:r>
        <w:rPr>
          <w:rFonts w:ascii="STSong" w:hAnsi="STSong" w:eastAsia="STSong"/>
          <w:b w:val="0"/>
          <w:i w:val="0"/>
          <w:color w:val="000000"/>
          <w:sz w:val="20"/>
        </w:rPr>
        <w:t xml:space="preserve">B.chkconfig </w:t>
      </w:r>
      <w:r>
        <w:br/>
      </w:r>
      <w:r>
        <w:rPr>
          <w:rFonts w:ascii="STSong" w:hAnsi="STSong" w:eastAsia="STSong"/>
          <w:b w:val="0"/>
          <w:i w:val="0"/>
          <w:color w:val="000000"/>
          <w:sz w:val="20"/>
        </w:rPr>
        <w:t xml:space="preserve">C.turn </w:t>
      </w:r>
      <w:r>
        <w:br/>
      </w:r>
      <w:r>
        <w:rPr>
          <w:rFonts w:ascii="STSong" w:hAnsi="STSong" w:eastAsia="STSong"/>
          <w:b w:val="0"/>
          <w:i w:val="0"/>
          <w:color w:val="000000"/>
          <w:sz w:val="20"/>
        </w:rPr>
        <w:t xml:space="preserve">D.make level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1.3.3. 第3题 </w:t>
      </w:r>
      <w:r>
        <w:br/>
      </w:r>
      <w:r>
        <w:rPr>
          <w:rFonts w:ascii="STSong" w:hAnsi="STSong" w:eastAsia="STSong"/>
          <w:b w:val="0"/>
          <w:i w:val="0"/>
          <w:color w:val="000000"/>
          <w:sz w:val="20"/>
        </w:rPr>
        <w:t>在Linux下查看某条命令的帮助可使用（）</w:t>
      </w:r>
      <w:r>
        <w:br/>
      </w:r>
      <w:r>
        <w:rPr>
          <w:rFonts w:ascii="STSong" w:hAnsi="STSong" w:eastAsia="STSong"/>
          <w:b w:val="0"/>
          <w:i w:val="0"/>
          <w:color w:val="000000"/>
          <w:sz w:val="20"/>
        </w:rPr>
        <w:t xml:space="preserve">A.help </w:t>
      </w:r>
      <w:r>
        <w:br/>
      </w:r>
      <w:r>
        <w:rPr>
          <w:rFonts w:ascii="STSong" w:hAnsi="STSong" w:eastAsia="STSong"/>
          <w:b w:val="0"/>
          <w:i w:val="0"/>
          <w:color w:val="000000"/>
          <w:sz w:val="20"/>
        </w:rPr>
        <w:t>B.?</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C.list </w:t>
      </w:r>
      <w:r>
        <w:br/>
      </w:r>
      <w:r>
        <w:rPr>
          <w:rFonts w:ascii="STSong" w:hAnsi="STSong" w:eastAsia="STSong"/>
          <w:b w:val="0"/>
          <w:i w:val="0"/>
          <w:color w:val="000000"/>
          <w:sz w:val="20"/>
        </w:rPr>
        <w:t xml:space="preserve">D.man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1.3.4. 第4题 </w:t>
      </w:r>
      <w:r>
        <w:br/>
      </w:r>
      <w:r>
        <w:rPr>
          <w:rFonts w:ascii="STSong" w:hAnsi="STSong" w:eastAsia="STSong"/>
          <w:b w:val="0"/>
          <w:i w:val="0"/>
          <w:color w:val="000000"/>
          <w:sz w:val="20"/>
        </w:rPr>
        <w:t>Linux的根分区的文件系统类型是（）</w:t>
      </w:r>
      <w:r>
        <w:br/>
      </w:r>
      <w:r>
        <w:rPr>
          <w:rFonts w:ascii="STSong" w:hAnsi="STSong" w:eastAsia="STSong"/>
          <w:b w:val="0"/>
          <w:i w:val="0"/>
          <w:color w:val="000000"/>
          <w:sz w:val="20"/>
        </w:rPr>
        <w:t xml:space="preserve">A.FAT16 </w:t>
      </w:r>
      <w:r>
        <w:br/>
      </w:r>
      <w:r>
        <w:rPr>
          <w:rFonts w:ascii="STSong" w:hAnsi="STSong" w:eastAsia="STSong"/>
          <w:b w:val="0"/>
          <w:i w:val="0"/>
          <w:color w:val="000000"/>
          <w:sz w:val="20"/>
        </w:rPr>
        <w:t xml:space="preserve">B.FAT32 </w:t>
      </w:r>
      <w:r>
        <w:br/>
      </w:r>
      <w:r>
        <w:rPr>
          <w:rFonts w:ascii="STSong" w:hAnsi="STSong" w:eastAsia="STSong"/>
          <w:b w:val="0"/>
          <w:i w:val="0"/>
          <w:color w:val="000000"/>
          <w:sz w:val="20"/>
        </w:rPr>
        <w:t xml:space="preserve">C.ext3 </w:t>
      </w:r>
      <w:r>
        <w:br/>
      </w:r>
      <w:r>
        <w:rPr>
          <w:rFonts w:ascii="STSong" w:hAnsi="STSong" w:eastAsia="STSong"/>
          <w:b w:val="0"/>
          <w:i w:val="0"/>
          <w:color w:val="000000"/>
          <w:sz w:val="20"/>
        </w:rPr>
        <w:t xml:space="preserve">D.NTFS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1.3.5. 第5题 </w:t>
      </w:r>
      <w:r>
        <w:br/>
      </w:r>
      <w:r>
        <w:rPr>
          <w:rFonts w:ascii="STSong" w:hAnsi="STSong" w:eastAsia="STSong"/>
          <w:b w:val="0"/>
          <w:i w:val="0"/>
          <w:color w:val="000000"/>
          <w:sz w:val="20"/>
        </w:rPr>
        <w:t>在Linux中，pwd命令表示（）</w:t>
      </w:r>
      <w:r>
        <w:br/>
      </w:r>
      <w:r>
        <w:rPr>
          <w:rFonts w:ascii="STSong" w:hAnsi="STSong" w:eastAsia="STSong"/>
          <w:b w:val="0"/>
          <w:i w:val="0"/>
          <w:color w:val="000000"/>
          <w:sz w:val="20"/>
        </w:rPr>
        <w:t xml:space="preserve">A.修改口令 </w:t>
      </w:r>
      <w:r>
        <w:br/>
      </w:r>
      <w:r>
        <w:rPr>
          <w:rFonts w:ascii="STSong" w:hAnsi="STSong" w:eastAsia="STSong"/>
          <w:b w:val="0"/>
          <w:i w:val="0"/>
          <w:color w:val="000000"/>
          <w:sz w:val="20"/>
        </w:rPr>
        <w:t xml:space="preserve">B.显示文件 </w:t>
      </w:r>
      <w:r>
        <w:br/>
      </w:r>
      <w:r>
        <w:rPr>
          <w:rFonts w:ascii="STSong" w:hAnsi="STSong" w:eastAsia="STSong"/>
          <w:b w:val="0"/>
          <w:i w:val="0"/>
          <w:color w:val="000000"/>
          <w:sz w:val="20"/>
        </w:rPr>
        <w:t xml:space="preserve">C.显示当前路径 </w:t>
      </w:r>
      <w:r>
        <w:br/>
      </w:r>
      <w:r>
        <w:rPr>
          <w:rFonts w:ascii="STSong" w:hAnsi="STSong" w:eastAsia="STSong"/>
          <w:b w:val="0"/>
          <w:i w:val="0"/>
          <w:color w:val="000000"/>
          <w:sz w:val="20"/>
        </w:rPr>
        <w:t xml:space="preserve">D.删除子目录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1.3.6. 第6题 </w:t>
      </w:r>
      <w:r>
        <w:br/>
      </w:r>
      <w:r>
        <w:rPr>
          <w:rFonts w:ascii="STSong" w:hAnsi="STSong" w:eastAsia="STSong"/>
          <w:b w:val="0"/>
          <w:i w:val="0"/>
          <w:color w:val="000000"/>
          <w:sz w:val="20"/>
        </w:rPr>
        <w:t>用于进入系统某一级目录中去的命令是（）</w:t>
      </w:r>
      <w:r>
        <w:br/>
      </w:r>
      <w:r>
        <w:rPr>
          <w:rFonts w:ascii="STSong" w:hAnsi="STSong" w:eastAsia="STSong"/>
          <w:b w:val="0"/>
          <w:i w:val="0"/>
          <w:color w:val="000000"/>
          <w:sz w:val="20"/>
        </w:rPr>
        <w:t xml:space="preserve">A.mkdir </w:t>
      </w:r>
      <w:r>
        <w:br/>
      </w:r>
      <w:r>
        <w:rPr>
          <w:rFonts w:ascii="STSong" w:hAnsi="STSong" w:eastAsia="STSong"/>
          <w:b w:val="0"/>
          <w:i w:val="0"/>
          <w:color w:val="000000"/>
          <w:sz w:val="20"/>
        </w:rPr>
        <w:t xml:space="preserve">B.rm </w:t>
      </w:r>
      <w:r>
        <w:br/>
      </w:r>
      <w:r>
        <w:rPr>
          <w:rFonts w:ascii="STSong" w:hAnsi="STSong" w:eastAsia="STSong"/>
          <w:b w:val="0"/>
          <w:i w:val="0"/>
          <w:color w:val="000000"/>
          <w:sz w:val="20"/>
        </w:rPr>
        <w:t xml:space="preserve">C.mv </w:t>
      </w:r>
      <w:r>
        <w:br/>
      </w:r>
      <w:r>
        <w:rPr>
          <w:rFonts w:ascii="STSong" w:hAnsi="STSong" w:eastAsia="STSong"/>
          <w:b w:val="0"/>
          <w:i w:val="0"/>
          <w:color w:val="000000"/>
          <w:sz w:val="20"/>
        </w:rPr>
        <w:t xml:space="preserve">D.cd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1.3.7. 第7题 </w:t>
      </w:r>
      <w:r>
        <w:br/>
      </w:r>
      <w:r>
        <w:rPr>
          <w:rFonts w:ascii="STSong" w:hAnsi="STSong" w:eastAsia="STSong"/>
          <w:b w:val="0"/>
          <w:i w:val="0"/>
          <w:color w:val="000000"/>
          <w:sz w:val="20"/>
        </w:rPr>
        <w:t>命令ls的作用是（）</w:t>
      </w:r>
      <w:r>
        <w:br/>
      </w:r>
      <w:r>
        <w:rPr>
          <w:rFonts w:ascii="STSong" w:hAnsi="STSong" w:eastAsia="STSong"/>
          <w:b w:val="0"/>
          <w:i w:val="0"/>
          <w:color w:val="000000"/>
          <w:sz w:val="20"/>
        </w:rPr>
        <w:t xml:space="preserve">A.显示目录中的内容，列出当前目录中所有文件的文件名 </w:t>
      </w:r>
      <w:r>
        <w:rPr>
          <w:rFonts w:ascii="STSong" w:hAnsi="STSong" w:eastAsia="STSong"/>
          <w:b w:val="0"/>
          <w:i w:val="0"/>
          <w:color w:val="000000"/>
          <w:sz w:val="20"/>
        </w:rPr>
        <w:t xml:space="preserve">B.显示时间 </w:t>
      </w:r>
      <w:r>
        <w:br/>
      </w:r>
      <w:r>
        <w:rPr>
          <w:rFonts w:ascii="STSong" w:hAnsi="STSong" w:eastAsia="STSong"/>
          <w:b w:val="0"/>
          <w:i w:val="0"/>
          <w:color w:val="000000"/>
          <w:sz w:val="20"/>
        </w:rPr>
        <w:t>C.显示目录大小</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147 页</w:t>
      </w:r>
    </w:p>
    <w:p>
      <w:pPr>
        <w:sectPr>
          <w:pgSz w:w="11900" w:h="16840"/>
          <w:pgMar w:top="16" w:right="1440" w:bottom="478" w:left="960" w:header="720" w:footer="720" w:gutter="0"/>
          <w:cols w:space="720" w:num="1" w:equalWidth="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600" w:firstLine="0"/>
        <w:jc w:val="left"/>
      </w:pPr>
      <w:r>
        <w:rPr>
          <w:rFonts w:ascii="STSong" w:hAnsi="STSong" w:eastAsia="STSong"/>
          <w:b w:val="0"/>
          <w:i w:val="0"/>
          <w:color w:val="000000"/>
          <w:sz w:val="20"/>
        </w:rPr>
        <w:t xml:space="preserve">D.显示磁盘大小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1.3.8. 第8题 </w:t>
      </w:r>
      <w:r>
        <w:br/>
      </w:r>
      <w:r>
        <w:rPr>
          <w:rFonts w:ascii="STSong" w:hAnsi="STSong" w:eastAsia="STSong"/>
          <w:b w:val="0"/>
          <w:i w:val="0"/>
          <w:color w:val="000000"/>
          <w:sz w:val="20"/>
        </w:rPr>
        <w:t>屏幕上有太多信息需要清屏时，使用（）</w:t>
      </w:r>
      <w:r>
        <w:br/>
      </w:r>
      <w:r>
        <w:rPr>
          <w:rFonts w:ascii="STSong" w:hAnsi="STSong" w:eastAsia="STSong"/>
          <w:b w:val="0"/>
          <w:i w:val="0"/>
          <w:color w:val="000000"/>
          <w:sz w:val="20"/>
        </w:rPr>
        <w:t xml:space="preserve">A.clear </w:t>
      </w:r>
      <w:r>
        <w:br/>
      </w:r>
      <w:r>
        <w:rPr>
          <w:rFonts w:ascii="STSong" w:hAnsi="STSong" w:eastAsia="STSong"/>
          <w:b w:val="0"/>
          <w:i w:val="0"/>
          <w:color w:val="000000"/>
          <w:sz w:val="20"/>
        </w:rPr>
        <w:t xml:space="preserve">B.echo </w:t>
      </w:r>
      <w:r>
        <w:br/>
      </w:r>
      <w:r>
        <w:rPr>
          <w:rFonts w:ascii="STSong" w:hAnsi="STSong" w:eastAsia="STSong"/>
          <w:b w:val="0"/>
          <w:i w:val="0"/>
          <w:color w:val="000000"/>
          <w:sz w:val="20"/>
        </w:rPr>
        <w:t xml:space="preserve">C.banner </w:t>
      </w:r>
      <w:r>
        <w:br/>
      </w:r>
      <w:r>
        <w:rPr>
          <w:rFonts w:ascii="STSong" w:hAnsi="STSong" w:eastAsia="STSong"/>
          <w:b w:val="0"/>
          <w:i w:val="0"/>
          <w:color w:val="000000"/>
          <w:sz w:val="20"/>
        </w:rPr>
        <w:t xml:space="preserve">D.wc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1.3.9. 第9题 </w:t>
      </w:r>
      <w:r>
        <w:br/>
      </w:r>
      <w:r>
        <w:rPr>
          <w:rFonts w:ascii="STSong" w:hAnsi="STSong" w:eastAsia="STSong"/>
          <w:b w:val="0"/>
          <w:i w:val="0"/>
          <w:color w:val="000000"/>
          <w:sz w:val="20"/>
        </w:rPr>
        <w:t xml:space="preserve">下面哪个Linux命令可以一次显示一页内容 </w:t>
      </w:r>
      <w:r>
        <w:br/>
      </w:r>
      <w:r>
        <w:rPr>
          <w:rFonts w:ascii="STSong" w:hAnsi="STSong" w:eastAsia="STSong"/>
          <w:b w:val="0"/>
          <w:i w:val="0"/>
          <w:color w:val="000000"/>
          <w:sz w:val="20"/>
        </w:rPr>
        <w:t xml:space="preserve">A.A. pause </w:t>
      </w:r>
      <w:r>
        <w:br/>
      </w:r>
      <w:r>
        <w:rPr>
          <w:rFonts w:ascii="STSong" w:hAnsi="STSong" w:eastAsia="STSong"/>
          <w:b w:val="0"/>
          <w:i w:val="0"/>
          <w:color w:val="000000"/>
          <w:sz w:val="20"/>
        </w:rPr>
        <w:t xml:space="preserve">B.B. cat </w:t>
      </w:r>
      <w:r>
        <w:br/>
      </w:r>
      <w:r>
        <w:rPr>
          <w:rFonts w:ascii="STSong" w:hAnsi="STSong" w:eastAsia="STSong"/>
          <w:b w:val="0"/>
          <w:i w:val="0"/>
          <w:color w:val="000000"/>
          <w:sz w:val="20"/>
        </w:rPr>
        <w:t xml:space="preserve">C.C. more </w:t>
      </w:r>
      <w:r>
        <w:br/>
      </w:r>
      <w:r>
        <w:rPr>
          <w:rFonts w:ascii="STSong" w:hAnsi="STSong" w:eastAsia="STSong"/>
          <w:b w:val="0"/>
          <w:i w:val="0"/>
          <w:color w:val="000000"/>
          <w:sz w:val="20"/>
        </w:rPr>
        <w:t xml:space="preserve">D.D. grep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1.3.10. 第10题 </w:t>
      </w:r>
      <w:r>
        <w:br/>
      </w:r>
      <w:r>
        <w:rPr>
          <w:rFonts w:ascii="STSong" w:hAnsi="STSong" w:eastAsia="STSong"/>
          <w:b w:val="0"/>
          <w:i w:val="0"/>
          <w:color w:val="000000"/>
          <w:sz w:val="20"/>
        </w:rPr>
        <w:t>Linux系统的联机帮助命令是（）</w:t>
      </w:r>
      <w:r>
        <w:br/>
      </w:r>
      <w:r>
        <w:rPr>
          <w:rFonts w:ascii="STSong" w:hAnsi="STSong" w:eastAsia="STSong"/>
          <w:b w:val="0"/>
          <w:i w:val="0"/>
          <w:color w:val="000000"/>
          <w:sz w:val="20"/>
        </w:rPr>
        <w:t xml:space="preserve">A.tar </w:t>
      </w:r>
      <w:r>
        <w:br/>
      </w:r>
      <w:r>
        <w:rPr>
          <w:rFonts w:ascii="STSong" w:hAnsi="STSong" w:eastAsia="STSong"/>
          <w:b w:val="0"/>
          <w:i w:val="0"/>
          <w:color w:val="000000"/>
          <w:sz w:val="20"/>
        </w:rPr>
        <w:t xml:space="preserve">B.Cd </w:t>
      </w:r>
      <w:r>
        <w:br/>
      </w:r>
      <w:r>
        <w:rPr>
          <w:rFonts w:ascii="STSong" w:hAnsi="STSong" w:eastAsia="STSong"/>
          <w:b w:val="0"/>
          <w:i w:val="0"/>
          <w:color w:val="000000"/>
          <w:sz w:val="20"/>
        </w:rPr>
        <w:t xml:space="preserve">C.Mkdir </w:t>
      </w:r>
      <w:r>
        <w:br/>
      </w:r>
      <w:r>
        <w:rPr>
          <w:rFonts w:ascii="STSong" w:hAnsi="STSong" w:eastAsia="STSong"/>
          <w:b w:val="0"/>
          <w:i w:val="0"/>
          <w:color w:val="000000"/>
          <w:sz w:val="20"/>
        </w:rPr>
        <w:t xml:space="preserve">D.Man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1.3.11. 第11题 </w:t>
      </w:r>
      <w:r>
        <w:br/>
      </w:r>
      <w:r>
        <w:rPr>
          <w:rFonts w:ascii="STSong" w:hAnsi="STSong" w:eastAsia="STSong"/>
          <w:b w:val="0"/>
          <w:i w:val="0"/>
          <w:color w:val="000000"/>
          <w:sz w:val="20"/>
        </w:rPr>
        <w:t>以下哪一项是红帽企业版Linux的默认Shell（）</w:t>
      </w:r>
      <w:r>
        <w:br/>
      </w:r>
      <w:r>
        <w:rPr>
          <w:rFonts w:ascii="STSong" w:hAnsi="STSong" w:eastAsia="STSong"/>
          <w:b w:val="0"/>
          <w:i w:val="0"/>
          <w:color w:val="000000"/>
          <w:sz w:val="20"/>
        </w:rPr>
        <w:t xml:space="preserve">A./bin/bash </w:t>
      </w:r>
      <w:r>
        <w:br/>
      </w:r>
      <w:r>
        <w:rPr>
          <w:rFonts w:ascii="STSong" w:hAnsi="STSong" w:eastAsia="STSong"/>
          <w:b w:val="0"/>
          <w:i w:val="0"/>
          <w:color w:val="000000"/>
          <w:sz w:val="20"/>
        </w:rPr>
        <w:t xml:space="preserve">B./bin/tcsh </w:t>
      </w:r>
      <w:r>
        <w:br/>
      </w:r>
      <w:r>
        <w:rPr>
          <w:rFonts w:ascii="STSong" w:hAnsi="STSong" w:eastAsia="STSong"/>
          <w:b w:val="0"/>
          <w:i w:val="0"/>
          <w:color w:val="000000"/>
          <w:sz w:val="20"/>
        </w:rPr>
        <w:t xml:space="preserve">C./bin/zsh </w:t>
      </w:r>
      <w:r>
        <w:br/>
      </w:r>
      <w:r>
        <w:rPr>
          <w:rFonts w:ascii="STSong" w:hAnsi="STSong" w:eastAsia="STSong"/>
          <w:b w:val="0"/>
          <w:i w:val="0"/>
          <w:color w:val="000000"/>
          <w:sz w:val="20"/>
        </w:rPr>
        <w:t xml:space="preserve">D./bin/sh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1.3.12. 第12题 </w:t>
      </w:r>
      <w:r>
        <w:br/>
      </w:r>
      <w:r>
        <w:rPr>
          <w:rFonts w:ascii="STSong" w:hAnsi="STSong" w:eastAsia="STSong"/>
          <w:b w:val="0"/>
          <w:i w:val="0"/>
          <w:color w:val="000000"/>
          <w:sz w:val="20"/>
        </w:rPr>
        <w:t>在下列分区中，Linux默认的分区是（）</w:t>
      </w:r>
      <w:r>
        <w:br/>
      </w:r>
      <w:r>
        <w:rPr>
          <w:rFonts w:ascii="STSong" w:hAnsi="STSong" w:eastAsia="STSong"/>
          <w:b w:val="0"/>
          <w:i w:val="0"/>
          <w:color w:val="000000"/>
          <w:sz w:val="20"/>
        </w:rPr>
        <w:t xml:space="preserve">A.FAT32 </w:t>
      </w:r>
      <w:r>
        <w:br/>
      </w:r>
      <w:r>
        <w:rPr>
          <w:rFonts w:ascii="STSong" w:hAnsi="STSong" w:eastAsia="STSong"/>
          <w:b w:val="0"/>
          <w:i w:val="0"/>
          <w:color w:val="000000"/>
          <w:sz w:val="20"/>
        </w:rPr>
        <w:t xml:space="preserve">B.EXT3 </w:t>
      </w:r>
      <w:r>
        <w:br/>
      </w:r>
      <w:r>
        <w:rPr>
          <w:rFonts w:ascii="STSong" w:hAnsi="STSong" w:eastAsia="STSong"/>
          <w:b w:val="0"/>
          <w:i w:val="0"/>
          <w:color w:val="000000"/>
          <w:sz w:val="20"/>
        </w:rPr>
        <w:t xml:space="preserve">C.FAT </w:t>
      </w:r>
      <w:r>
        <w:br/>
      </w:r>
      <w:r>
        <w:rPr>
          <w:rFonts w:ascii="STSong" w:hAnsi="STSong" w:eastAsia="STSong"/>
          <w:b w:val="0"/>
          <w:i w:val="0"/>
          <w:color w:val="000000"/>
          <w:sz w:val="20"/>
        </w:rPr>
        <w:t xml:space="preserve">D.NTFS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1.3.13. 第13题 </w:t>
      </w:r>
      <w:r>
        <w:br/>
      </w:r>
      <w:r>
        <w:rPr>
          <w:rFonts w:ascii="STSong" w:hAnsi="STSong" w:eastAsia="STSong"/>
          <w:b w:val="0"/>
          <w:i w:val="0"/>
          <w:color w:val="000000"/>
          <w:sz w:val="20"/>
        </w:rPr>
        <w:t>操作系统中采用缓冲技术的目的是为了增强系统（）的能力。</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A.串行操作</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148 页</w:t>
      </w:r>
    </w:p>
    <w:p>
      <w:pPr>
        <w:sectPr>
          <w:pgSz w:w="11900" w:h="16840"/>
          <w:pgMar w:top="16" w:right="1440" w:bottom="478" w:left="960" w:header="720" w:footer="720" w:gutter="0"/>
          <w:cols w:space="720" w:num="1" w:equalWidth="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464" w:firstLine="0"/>
        <w:jc w:val="left"/>
      </w:pPr>
      <w:r>
        <w:rPr>
          <w:rFonts w:ascii="STSong" w:hAnsi="STSong" w:eastAsia="STSong"/>
          <w:b w:val="0"/>
          <w:i w:val="0"/>
          <w:color w:val="000000"/>
          <w:sz w:val="20"/>
        </w:rPr>
        <w:t xml:space="preserve">B.控制操作 </w:t>
      </w:r>
      <w:r>
        <w:br/>
      </w:r>
      <w:r>
        <w:rPr>
          <w:rFonts w:ascii="STSong" w:hAnsi="STSong" w:eastAsia="STSong"/>
          <w:b w:val="0"/>
          <w:i w:val="0"/>
          <w:color w:val="000000"/>
          <w:sz w:val="20"/>
        </w:rPr>
        <w:t xml:space="preserve">C.重执操作 </w:t>
      </w:r>
      <w:r>
        <w:br/>
      </w:r>
      <w:r>
        <w:rPr>
          <w:rFonts w:ascii="STSong" w:hAnsi="STSong" w:eastAsia="STSong"/>
          <w:b w:val="0"/>
          <w:i w:val="0"/>
          <w:color w:val="000000"/>
          <w:sz w:val="20"/>
        </w:rPr>
        <w:t xml:space="preserve">D.并行操作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1.3.14. 第14题</w:t>
      </w:r>
      <w:r>
        <w:br/>
      </w:r>
      <w:r>
        <w:rPr>
          <w:rFonts w:ascii="STSong" w:hAnsi="STSong" w:eastAsia="STSong"/>
          <w:b w:val="0"/>
          <w:i w:val="0"/>
          <w:color w:val="000000"/>
          <w:sz w:val="20"/>
        </w:rPr>
        <w:t xml:space="preserve">（）命令可以验证操作系统升级是否成功 </w:t>
      </w:r>
      <w:r>
        <w:br/>
      </w:r>
      <w:r>
        <w:rPr>
          <w:rFonts w:ascii="STSong" w:hAnsi="STSong" w:eastAsia="STSong"/>
          <w:b w:val="0"/>
          <w:i w:val="0"/>
          <w:color w:val="000000"/>
          <w:sz w:val="20"/>
        </w:rPr>
        <w:t xml:space="preserve">A.oslevel </w:t>
      </w:r>
      <w:r>
        <w:br/>
      </w:r>
      <w:r>
        <w:rPr>
          <w:rFonts w:ascii="STSong" w:hAnsi="STSong" w:eastAsia="STSong"/>
          <w:b w:val="0"/>
          <w:i w:val="0"/>
          <w:color w:val="000000"/>
          <w:sz w:val="20"/>
        </w:rPr>
        <w:t xml:space="preserve">B.lslpp -h bos.obj </w:t>
      </w:r>
      <w:r>
        <w:br/>
      </w:r>
      <w:r>
        <w:rPr>
          <w:rFonts w:ascii="STSong" w:hAnsi="STSong" w:eastAsia="STSong"/>
          <w:b w:val="0"/>
          <w:i w:val="0"/>
          <w:color w:val="000000"/>
          <w:sz w:val="20"/>
        </w:rPr>
        <w:t xml:space="preserve">C.what_fileset -v </w:t>
      </w:r>
      <w:r>
        <w:br/>
      </w:r>
      <w:r>
        <w:rPr>
          <w:rFonts w:ascii="STSong" w:hAnsi="STSong" w:eastAsia="STSong"/>
          <w:b w:val="0"/>
          <w:i w:val="0"/>
          <w:color w:val="000000"/>
          <w:sz w:val="20"/>
        </w:rPr>
        <w:t xml:space="preserve">D.lsattr -VI bos.rte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1.3.15. 第15题 </w:t>
      </w:r>
      <w:r>
        <w:br/>
      </w:r>
      <w:r>
        <w:rPr>
          <w:rFonts w:ascii="STSong" w:hAnsi="STSong" w:eastAsia="STSong"/>
          <w:b w:val="0"/>
          <w:i w:val="0"/>
          <w:color w:val="000000"/>
          <w:sz w:val="20"/>
        </w:rPr>
        <w:t xml:space="preserve">关于操作系统的叙述（）是不正确的 </w:t>
      </w:r>
      <w:r>
        <w:br/>
      </w:r>
      <w:r>
        <w:rPr>
          <w:rFonts w:ascii="STSong" w:hAnsi="STSong" w:eastAsia="STSong"/>
          <w:b w:val="0"/>
          <w:i w:val="0"/>
          <w:color w:val="000000"/>
          <w:sz w:val="20"/>
        </w:rPr>
        <w:t xml:space="preserve">A.管理资源的程序 </w:t>
      </w:r>
      <w:r>
        <w:br/>
      </w:r>
      <w:r>
        <w:rPr>
          <w:rFonts w:ascii="STSong" w:hAnsi="STSong" w:eastAsia="STSong"/>
          <w:b w:val="0"/>
          <w:i w:val="0"/>
          <w:color w:val="000000"/>
          <w:sz w:val="20"/>
        </w:rPr>
        <w:t xml:space="preserve">B.管理用户程序执行的程序 </w:t>
      </w:r>
      <w:r>
        <w:br/>
      </w:r>
      <w:r>
        <w:rPr>
          <w:rFonts w:ascii="STSong" w:hAnsi="STSong" w:eastAsia="STSong"/>
          <w:b w:val="0"/>
          <w:i w:val="0"/>
          <w:color w:val="000000"/>
          <w:sz w:val="20"/>
        </w:rPr>
        <w:t xml:space="preserve">C.能使系统资源提高效率的程序 </w:t>
      </w:r>
      <w:r>
        <w:br/>
      </w:r>
      <w:r>
        <w:rPr>
          <w:rFonts w:ascii="STSong" w:hAnsi="STSong" w:eastAsia="STSong"/>
          <w:b w:val="0"/>
          <w:i w:val="0"/>
          <w:color w:val="000000"/>
          <w:sz w:val="20"/>
        </w:rPr>
        <w:t xml:space="preserve">D.能方便用户编程的程序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1.3.16. 第16题 </w:t>
      </w:r>
      <w:r>
        <w:br/>
      </w:r>
      <w:r>
        <w:rPr>
          <w:rFonts w:ascii="STSong" w:hAnsi="STSong" w:eastAsia="STSong"/>
          <w:b w:val="0"/>
          <w:i w:val="0"/>
          <w:color w:val="000000"/>
          <w:sz w:val="20"/>
        </w:rPr>
        <w:t>操作系统的不确定性是（）</w:t>
      </w:r>
      <w:r>
        <w:br/>
      </w:r>
      <w:r>
        <w:rPr>
          <w:rFonts w:ascii="STSong" w:hAnsi="STSong" w:eastAsia="STSong"/>
          <w:b w:val="0"/>
          <w:i w:val="0"/>
          <w:color w:val="000000"/>
          <w:sz w:val="20"/>
        </w:rPr>
        <w:t xml:space="preserve">A.运行结果不确定 </w:t>
      </w:r>
      <w:r>
        <w:br/>
      </w:r>
      <w:r>
        <w:rPr>
          <w:rFonts w:ascii="STSong" w:hAnsi="STSong" w:eastAsia="STSong"/>
          <w:b w:val="0"/>
          <w:i w:val="0"/>
          <w:color w:val="000000"/>
          <w:sz w:val="20"/>
        </w:rPr>
        <w:t xml:space="preserve">B.程序运行次序不确定 </w:t>
      </w:r>
      <w:r>
        <w:br/>
      </w:r>
      <w:r>
        <w:rPr>
          <w:rFonts w:ascii="STSong" w:hAnsi="STSong" w:eastAsia="STSong"/>
          <w:b w:val="0"/>
          <w:i w:val="0"/>
          <w:color w:val="000000"/>
          <w:sz w:val="20"/>
        </w:rPr>
        <w:t xml:space="preserve">C.多次运行的时间不确定 </w:t>
      </w:r>
      <w:r>
        <w:br/>
      </w:r>
      <w:r>
        <w:rPr>
          <w:rFonts w:ascii="STSong" w:hAnsi="STSong" w:eastAsia="STSong"/>
          <w:b w:val="0"/>
          <w:i w:val="0"/>
          <w:color w:val="000000"/>
          <w:sz w:val="20"/>
        </w:rPr>
        <w:t xml:space="preserve">D.B和C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1.3.17. 第17题 </w:t>
      </w:r>
      <w:r>
        <w:br/>
      </w:r>
      <w:r>
        <w:rPr>
          <w:rFonts w:ascii="STSong" w:hAnsi="STSong" w:eastAsia="STSong"/>
          <w:b w:val="0"/>
          <w:i w:val="0"/>
          <w:color w:val="000000"/>
          <w:sz w:val="20"/>
        </w:rPr>
        <w:t>操作系统的主要功能有（）</w:t>
      </w:r>
      <w:r>
        <w:br/>
      </w:r>
      <w:r>
        <w:rPr>
          <w:rFonts w:ascii="STSong" w:hAnsi="STSong" w:eastAsia="STSong"/>
          <w:b w:val="0"/>
          <w:i w:val="0"/>
          <w:color w:val="000000"/>
          <w:sz w:val="20"/>
        </w:rPr>
        <w:t xml:space="preserve">A.进程管理、存储器管理、设备管理、处理机管理 </w:t>
      </w:r>
      <w:r>
        <w:br/>
      </w:r>
      <w:r>
        <w:rPr>
          <w:rFonts w:ascii="STSong" w:hAnsi="STSong" w:eastAsia="STSong"/>
          <w:b w:val="0"/>
          <w:i w:val="0"/>
          <w:color w:val="000000"/>
          <w:sz w:val="20"/>
        </w:rPr>
        <w:t xml:space="preserve">B.虚拟存储管理、处理机管理、进程调度、文件系统 </w:t>
      </w:r>
      <w:r>
        <w:br/>
      </w:r>
      <w:r>
        <w:rPr>
          <w:rFonts w:ascii="STSong" w:hAnsi="STSong" w:eastAsia="STSong"/>
          <w:b w:val="0"/>
          <w:i w:val="0"/>
          <w:color w:val="000000"/>
          <w:sz w:val="20"/>
        </w:rPr>
        <w:t xml:space="preserve">C.处理机管理、存储器管理、设备管理、文件系统 </w:t>
      </w:r>
      <w:r>
        <w:br/>
      </w:r>
      <w:r>
        <w:rPr>
          <w:rFonts w:ascii="STSong" w:hAnsi="STSong" w:eastAsia="STSong"/>
          <w:b w:val="0"/>
          <w:i w:val="0"/>
          <w:color w:val="000000"/>
          <w:sz w:val="20"/>
        </w:rPr>
        <w:t xml:space="preserve">D.进程管理、中断管理、设备管理、文件系统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1.3.18. 第18题 </w:t>
      </w:r>
      <w:r>
        <w:br/>
      </w:r>
      <w:r>
        <w:rPr>
          <w:rFonts w:ascii="STSong" w:hAnsi="STSong" w:eastAsia="STSong"/>
          <w:b w:val="0"/>
          <w:i w:val="0"/>
          <w:color w:val="000000"/>
          <w:sz w:val="20"/>
        </w:rPr>
        <w:t>操作系统是一种   （）</w:t>
      </w:r>
      <w:r>
        <w:br/>
      </w:r>
      <w:r>
        <w:rPr>
          <w:rFonts w:ascii="STSong" w:hAnsi="STSong" w:eastAsia="STSong"/>
          <w:b w:val="0"/>
          <w:i w:val="0"/>
          <w:color w:val="000000"/>
          <w:sz w:val="20"/>
        </w:rPr>
        <w:t xml:space="preserve">A.通用软件 </w:t>
      </w:r>
      <w:r>
        <w:br/>
      </w:r>
      <w:r>
        <w:rPr>
          <w:rFonts w:ascii="STSong" w:hAnsi="STSong" w:eastAsia="STSong"/>
          <w:b w:val="0"/>
          <w:i w:val="0"/>
          <w:color w:val="000000"/>
          <w:sz w:val="20"/>
        </w:rPr>
        <w:t xml:space="preserve">B.系统软件 </w:t>
      </w:r>
      <w:r>
        <w:br/>
      </w:r>
      <w:r>
        <w:rPr>
          <w:rFonts w:ascii="STSong" w:hAnsi="STSong" w:eastAsia="STSong"/>
          <w:b w:val="0"/>
          <w:i w:val="0"/>
          <w:color w:val="000000"/>
          <w:sz w:val="20"/>
        </w:rPr>
        <w:t xml:space="preserve">C.应用软件 </w:t>
      </w:r>
      <w:r>
        <w:br/>
      </w:r>
      <w:r>
        <w:rPr>
          <w:rFonts w:ascii="STSong" w:hAnsi="STSong" w:eastAsia="STSong"/>
          <w:b w:val="0"/>
          <w:i w:val="0"/>
          <w:color w:val="000000"/>
          <w:sz w:val="20"/>
        </w:rPr>
        <w:t xml:space="preserve">D.软件包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1.3.19. 第19题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149 页</w:t>
      </w:r>
    </w:p>
    <w:p>
      <w:pPr>
        <w:sectPr>
          <w:pgSz w:w="11900" w:h="16840"/>
          <w:pgMar w:top="16" w:right="1440" w:bottom="478" w:left="960" w:header="720" w:footer="720" w:gutter="0"/>
          <w:cols w:space="720" w:num="1" w:equalWidth="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872" w:firstLine="0"/>
        <w:jc w:val="left"/>
      </w:pPr>
      <w:r>
        <w:rPr>
          <w:rFonts w:ascii="STSong" w:hAnsi="STSong" w:eastAsia="STSong"/>
          <w:b w:val="0"/>
          <w:i w:val="0"/>
          <w:color w:val="000000"/>
          <w:sz w:val="20"/>
        </w:rPr>
        <w:t>/root 目录很重要是因为（）</w:t>
      </w:r>
      <w:r>
        <w:br/>
      </w:r>
      <w:r>
        <w:rPr>
          <w:rFonts w:ascii="STSong" w:hAnsi="STSong" w:eastAsia="STSong"/>
          <w:b w:val="0"/>
          <w:i w:val="0"/>
          <w:color w:val="000000"/>
          <w:sz w:val="20"/>
        </w:rPr>
        <w:t xml:space="preserve">A.它是Linux文件系统的根目录 </w:t>
      </w:r>
      <w:r>
        <w:br/>
      </w:r>
      <w:r>
        <w:rPr>
          <w:rFonts w:ascii="STSong" w:hAnsi="STSong" w:eastAsia="STSong"/>
          <w:b w:val="0"/>
          <w:i w:val="0"/>
          <w:color w:val="000000"/>
          <w:sz w:val="20"/>
        </w:rPr>
        <w:t xml:space="preserve">B.它是超级用户的主目录 </w:t>
      </w:r>
      <w:r>
        <w:br/>
      </w:r>
      <w:r>
        <w:rPr>
          <w:rFonts w:ascii="STSong" w:hAnsi="STSong" w:eastAsia="STSong"/>
          <w:b w:val="0"/>
          <w:i w:val="0"/>
          <w:color w:val="000000"/>
          <w:sz w:val="20"/>
        </w:rPr>
        <w:t xml:space="preserve">C.它可被缩写为~ </w:t>
      </w:r>
      <w:r>
        <w:br/>
      </w:r>
      <w:r>
        <w:rPr>
          <w:rFonts w:ascii="STSong" w:hAnsi="STSong" w:eastAsia="STSong"/>
          <w:b w:val="0"/>
          <w:i w:val="0"/>
          <w:color w:val="000000"/>
          <w:sz w:val="20"/>
        </w:rPr>
        <w:t xml:space="preserve">D.任何用户都不能阅读它的内容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1.3.20. 第20题 </w:t>
      </w:r>
      <w:r>
        <w:br/>
      </w:r>
      <w:r>
        <w:rPr>
          <w:rFonts w:ascii="STSong" w:hAnsi="STSong" w:eastAsia="STSong"/>
          <w:b w:val="0"/>
          <w:i w:val="0"/>
          <w:color w:val="000000"/>
          <w:sz w:val="20"/>
        </w:rPr>
        <w:t>除非特别指定，cp假定要拷贝的文件在下面哪个目录下（）</w:t>
      </w:r>
      <w:r>
        <w:br/>
      </w:r>
      <w:r>
        <w:rPr>
          <w:rFonts w:ascii="STSong" w:hAnsi="STSong" w:eastAsia="STSong"/>
          <w:b w:val="0"/>
          <w:i w:val="0"/>
          <w:color w:val="000000"/>
          <w:sz w:val="20"/>
        </w:rPr>
        <w:t xml:space="preserve">A.用户目录 </w:t>
      </w:r>
      <w:r>
        <w:br/>
      </w:r>
      <w:r>
        <w:rPr>
          <w:rFonts w:ascii="STSong" w:hAnsi="STSong" w:eastAsia="STSong"/>
          <w:b w:val="0"/>
          <w:i w:val="0"/>
          <w:color w:val="000000"/>
          <w:sz w:val="20"/>
        </w:rPr>
        <w:t xml:space="preserve">B.home目录 </w:t>
      </w:r>
      <w:r>
        <w:br/>
      </w:r>
      <w:r>
        <w:rPr>
          <w:rFonts w:ascii="STSong" w:hAnsi="STSong" w:eastAsia="STSong"/>
          <w:b w:val="0"/>
          <w:i w:val="0"/>
          <w:color w:val="000000"/>
          <w:sz w:val="20"/>
        </w:rPr>
        <w:t xml:space="preserve">C.root目录 </w:t>
      </w:r>
      <w:r>
        <w:br/>
      </w:r>
      <w:r>
        <w:rPr>
          <w:rFonts w:ascii="STSong" w:hAnsi="STSong" w:eastAsia="STSong"/>
          <w:b w:val="0"/>
          <w:i w:val="0"/>
          <w:color w:val="000000"/>
          <w:sz w:val="20"/>
        </w:rPr>
        <w:t xml:space="preserve">D.当前目录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1.3.21. 第21题 </w:t>
      </w:r>
      <w:r>
        <w:br/>
      </w:r>
      <w:r>
        <w:rPr>
          <w:rFonts w:ascii="STSong" w:hAnsi="STSong" w:eastAsia="STSong"/>
          <w:b w:val="0"/>
          <w:i w:val="0"/>
          <w:color w:val="000000"/>
          <w:sz w:val="20"/>
        </w:rPr>
        <w:t xml:space="preserve">在Red Hat Linux 9中，系统默认的（）用户对整个系统拥有完全的控制权 </w:t>
      </w:r>
      <w:r>
        <w:br/>
      </w:r>
      <w:r>
        <w:rPr>
          <w:rFonts w:ascii="STSong" w:hAnsi="STSong" w:eastAsia="STSong"/>
          <w:b w:val="0"/>
          <w:i w:val="0"/>
          <w:color w:val="000000"/>
          <w:sz w:val="20"/>
        </w:rPr>
        <w:t xml:space="preserve">A.root </w:t>
      </w:r>
      <w:r>
        <w:br/>
      </w:r>
      <w:r>
        <w:rPr>
          <w:rFonts w:ascii="STSong" w:hAnsi="STSong" w:eastAsia="STSong"/>
          <w:b w:val="0"/>
          <w:i w:val="0"/>
          <w:color w:val="000000"/>
          <w:sz w:val="20"/>
        </w:rPr>
        <w:t xml:space="preserve">B.guest </w:t>
      </w:r>
      <w:r>
        <w:br/>
      </w:r>
      <w:r>
        <w:rPr>
          <w:rFonts w:ascii="STSong" w:hAnsi="STSong" w:eastAsia="STSong"/>
          <w:b w:val="0"/>
          <w:i w:val="0"/>
          <w:color w:val="000000"/>
          <w:sz w:val="20"/>
        </w:rPr>
        <w:t xml:space="preserve">C.administrator </w:t>
      </w:r>
      <w:r>
        <w:br/>
      </w:r>
      <w:r>
        <w:rPr>
          <w:rFonts w:ascii="STSong" w:hAnsi="STSong" w:eastAsia="STSong"/>
          <w:b w:val="0"/>
          <w:i w:val="0"/>
          <w:color w:val="000000"/>
          <w:sz w:val="20"/>
        </w:rPr>
        <w:t xml:space="preserve">D.supervistor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1.3.22. 第22题 </w:t>
      </w:r>
      <w:r>
        <w:br/>
      </w:r>
      <w:r>
        <w:rPr>
          <w:rFonts w:ascii="STSong" w:hAnsi="STSong" w:eastAsia="STSong"/>
          <w:b w:val="0"/>
          <w:i w:val="0"/>
          <w:color w:val="000000"/>
          <w:sz w:val="20"/>
        </w:rPr>
        <w:t>在安装Linux操作系统时，必须创建的两个分区是（）</w:t>
      </w:r>
      <w:r>
        <w:br/>
      </w:r>
      <w:r>
        <w:rPr>
          <w:rFonts w:ascii="STSong" w:hAnsi="STSong" w:eastAsia="STSong"/>
          <w:b w:val="0"/>
          <w:i w:val="0"/>
          <w:color w:val="000000"/>
          <w:sz w:val="20"/>
        </w:rPr>
        <w:t xml:space="preserve">A./和/boot </w:t>
      </w:r>
      <w:r>
        <w:br/>
      </w:r>
      <w:r>
        <w:rPr>
          <w:rFonts w:ascii="STSong" w:hAnsi="STSong" w:eastAsia="STSong"/>
          <w:b w:val="0"/>
          <w:i w:val="0"/>
          <w:color w:val="000000"/>
          <w:sz w:val="20"/>
        </w:rPr>
        <w:t xml:space="preserve">B./和/swap </w:t>
      </w:r>
      <w:r>
        <w:br/>
      </w:r>
      <w:r>
        <w:rPr>
          <w:rFonts w:ascii="STSong" w:hAnsi="STSong" w:eastAsia="STSong"/>
          <w:b w:val="0"/>
          <w:i w:val="0"/>
          <w:color w:val="000000"/>
          <w:sz w:val="20"/>
        </w:rPr>
        <w:t xml:space="preserve">C./home和/usr </w:t>
      </w:r>
      <w:r>
        <w:br/>
      </w:r>
      <w:r>
        <w:rPr>
          <w:rFonts w:ascii="STSong" w:hAnsi="STSong" w:eastAsia="STSong"/>
          <w:b w:val="0"/>
          <w:i w:val="0"/>
          <w:color w:val="000000"/>
          <w:sz w:val="20"/>
        </w:rPr>
        <w:t xml:space="preserve">D./var和/trap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关联评价点的名称：Linux操作系统安装 </w:t>
      </w:r>
      <w:r>
        <w:br/>
      </w:r>
      <w:r>
        <w:rPr>
          <w:rFonts w:ascii="STSong" w:hAnsi="STSong" w:eastAsia="STSong"/>
          <w:b w:val="0"/>
          <w:i w:val="0"/>
          <w:color w:val="000000"/>
          <w:sz w:val="24"/>
        </w:rPr>
        <w:t xml:space="preserve">1.3.23. 第23题 </w:t>
      </w:r>
      <w:r>
        <w:br/>
      </w:r>
      <w:r>
        <w:rPr>
          <w:rFonts w:ascii="STSong" w:hAnsi="STSong" w:eastAsia="STSong"/>
          <w:b w:val="0"/>
          <w:i w:val="0"/>
          <w:color w:val="000000"/>
          <w:sz w:val="20"/>
        </w:rPr>
        <w:t>在Red Hat Linux中，用“ useradd jerry” 命令添加用户后，这个用户的主目录是 （）</w:t>
      </w:r>
      <w:r>
        <w:rPr>
          <w:rFonts w:ascii="STSong" w:hAnsi="STSong" w:eastAsia="STSong"/>
          <w:b w:val="0"/>
          <w:i w:val="0"/>
          <w:color w:val="000000"/>
          <w:sz w:val="20"/>
        </w:rPr>
        <w:t xml:space="preserve">A./etc/jerry </w:t>
      </w:r>
      <w:r>
        <w:br/>
      </w:r>
      <w:r>
        <w:rPr>
          <w:rFonts w:ascii="STSong" w:hAnsi="STSong" w:eastAsia="STSong"/>
          <w:b w:val="0"/>
          <w:i w:val="0"/>
          <w:color w:val="000000"/>
          <w:sz w:val="20"/>
        </w:rPr>
        <w:t xml:space="preserve">B./var/jerry </w:t>
      </w:r>
      <w:r>
        <w:br/>
      </w:r>
      <w:r>
        <w:rPr>
          <w:rFonts w:ascii="STSong" w:hAnsi="STSong" w:eastAsia="STSong"/>
          <w:b w:val="0"/>
          <w:i w:val="0"/>
          <w:color w:val="000000"/>
          <w:sz w:val="20"/>
        </w:rPr>
        <w:t xml:space="preserve">C./home/jerry </w:t>
      </w:r>
      <w:r>
        <w:br/>
      </w:r>
      <w:r>
        <w:rPr>
          <w:rFonts w:ascii="STSong" w:hAnsi="STSong" w:eastAsia="STSong"/>
          <w:b w:val="0"/>
          <w:i w:val="0"/>
          <w:color w:val="000000"/>
          <w:sz w:val="20"/>
        </w:rPr>
        <w:t xml:space="preserve">D./bin/jerry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关联评价点的名称：新增Linux用户/群组 </w:t>
      </w:r>
      <w:r>
        <w:br/>
      </w:r>
      <w:r>
        <w:rPr>
          <w:rFonts w:ascii="STSong" w:hAnsi="STSong" w:eastAsia="STSong"/>
          <w:b w:val="0"/>
          <w:i w:val="0"/>
          <w:color w:val="000000"/>
          <w:sz w:val="24"/>
        </w:rPr>
        <w:t xml:space="preserve">1.3.24. 第24题 </w:t>
      </w:r>
      <w:r>
        <w:br/>
      </w:r>
      <w:r>
        <w:rPr>
          <w:rFonts w:ascii="STSong" w:hAnsi="STSong" w:eastAsia="STSong"/>
          <w:b w:val="0"/>
          <w:i w:val="0"/>
          <w:color w:val="000000"/>
          <w:sz w:val="20"/>
        </w:rPr>
        <w:t>在Linux系统中表示用户主目录的符号是（）</w:t>
      </w:r>
      <w:r>
        <w:br/>
      </w:r>
      <w:r>
        <w:rPr>
          <w:rFonts w:ascii="STSong" w:hAnsi="STSong" w:eastAsia="STSong"/>
          <w:b w:val="0"/>
          <w:i w:val="0"/>
          <w:color w:val="000000"/>
          <w:sz w:val="20"/>
        </w:rPr>
        <w:t>A..</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w:t>
      </w:r>
    </w:p>
    <w:p>
      <w:pPr>
        <w:autoSpaceDN w:val="0"/>
        <w:autoSpaceDE w:val="0"/>
        <w:widowControl/>
        <w:spacing w:line="300" w:lineRule="exact" w:before="0" w:after="0"/>
        <w:ind w:left="400" w:right="7920" w:firstLine="0"/>
        <w:jc w:val="left"/>
      </w:pPr>
      <w:r>
        <w:rPr>
          <w:rFonts w:ascii="STSong" w:hAnsi="STSong" w:eastAsia="STSong"/>
          <w:b w:val="0"/>
          <w:i w:val="0"/>
          <w:color w:val="000000"/>
          <w:sz w:val="20"/>
        </w:rPr>
        <w:t xml:space="preserve">C.~ </w:t>
      </w:r>
      <w:r>
        <w:br/>
      </w:r>
      <w:r>
        <w:rPr>
          <w:rFonts w:ascii="STSong" w:hAnsi="STSong" w:eastAsia="STSong"/>
          <w:b w:val="0"/>
          <w:i w:val="0"/>
          <w:color w:val="000000"/>
          <w:sz w:val="20"/>
        </w:rPr>
        <w:t xml:space="preserve">D./ </w:t>
      </w:r>
      <w:r>
        <w:br/>
      </w:r>
      <w:r>
        <w:rPr>
          <w:rFonts w:ascii="STSong" w:hAnsi="STSong" w:eastAsia="STSong"/>
          <w:b w:val="0"/>
          <w:i w:val="0"/>
          <w:color w:val="000000"/>
          <w:sz w:val="20"/>
        </w:rPr>
        <w:t>正确答案： C</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150 页</w:t>
      </w:r>
    </w:p>
    <w:p>
      <w:pPr>
        <w:sectPr>
          <w:pgSz w:w="11900" w:h="16840"/>
          <w:pgMar w:top="16" w:right="1440" w:bottom="478" w:left="960" w:header="720" w:footer="720" w:gutter="0"/>
          <w:cols w:space="720" w:num="1" w:equalWidth="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2016" w:firstLine="0"/>
        <w:jc w:val="left"/>
      </w:pPr>
      <w:r>
        <w:rPr>
          <w:rFonts w:ascii="STSong" w:hAnsi="STSong" w:eastAsia="STSong"/>
          <w:b w:val="0"/>
          <w:i w:val="0"/>
          <w:color w:val="000000"/>
          <w:sz w:val="20"/>
        </w:rPr>
        <w:t xml:space="preserve">关联评价点的名称：新增Linux用户/群组 </w:t>
      </w:r>
      <w:r>
        <w:br/>
      </w:r>
      <w:r>
        <w:rPr>
          <w:rFonts w:ascii="STSong" w:hAnsi="STSong" w:eastAsia="STSong"/>
          <w:b w:val="0"/>
          <w:i w:val="0"/>
          <w:color w:val="000000"/>
          <w:sz w:val="24"/>
        </w:rPr>
        <w:t xml:space="preserve">1.3.25. 第25题 </w:t>
      </w:r>
      <w:r>
        <w:br/>
      </w:r>
      <w:r>
        <w:rPr>
          <w:rFonts w:ascii="STSong" w:hAnsi="STSong" w:eastAsia="STSong"/>
          <w:b w:val="0"/>
          <w:i w:val="0"/>
          <w:color w:val="000000"/>
          <w:sz w:val="20"/>
        </w:rPr>
        <w:t xml:space="preserve">属于（）组的用户，都具备系统管理员的权限，拥有对这台计算机最大的控制权 </w:t>
      </w:r>
      <w:r>
        <w:rPr>
          <w:rFonts w:ascii="STSong" w:hAnsi="STSong" w:eastAsia="STSong"/>
          <w:b w:val="0"/>
          <w:i w:val="0"/>
          <w:color w:val="000000"/>
          <w:sz w:val="20"/>
        </w:rPr>
        <w:t xml:space="preserve">A.Administrators </w:t>
      </w:r>
      <w:r>
        <w:br/>
      </w:r>
      <w:r>
        <w:rPr>
          <w:rFonts w:ascii="STSong" w:hAnsi="STSong" w:eastAsia="STSong"/>
          <w:b w:val="0"/>
          <w:i w:val="0"/>
          <w:color w:val="000000"/>
          <w:sz w:val="20"/>
        </w:rPr>
        <w:t xml:space="preserve">B.User </w:t>
      </w:r>
      <w:r>
        <w:br/>
      </w:r>
      <w:r>
        <w:rPr>
          <w:rFonts w:ascii="STSong" w:hAnsi="STSong" w:eastAsia="STSong"/>
          <w:b w:val="0"/>
          <w:i w:val="0"/>
          <w:color w:val="000000"/>
          <w:sz w:val="20"/>
        </w:rPr>
        <w:t xml:space="preserve">C.Power User </w:t>
      </w:r>
      <w:r>
        <w:br/>
      </w:r>
      <w:r>
        <w:rPr>
          <w:rFonts w:ascii="STSong" w:hAnsi="STSong" w:eastAsia="STSong"/>
          <w:b w:val="0"/>
          <w:i w:val="0"/>
          <w:color w:val="000000"/>
          <w:sz w:val="20"/>
        </w:rPr>
        <w:t xml:space="preserve">D.Guest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关联评价点的名称：新增Linux用户/群组 </w:t>
      </w:r>
      <w:r>
        <w:br/>
      </w:r>
      <w:r>
        <w:rPr>
          <w:rFonts w:ascii="STSong" w:hAnsi="STSong" w:eastAsia="STSong"/>
          <w:b w:val="0"/>
          <w:i w:val="0"/>
          <w:color w:val="000000"/>
          <w:sz w:val="24"/>
        </w:rPr>
        <w:t xml:space="preserve">1.3.26. 第26题 </w:t>
      </w:r>
      <w:r>
        <w:br/>
      </w:r>
      <w:r>
        <w:rPr>
          <w:rFonts w:ascii="STSong" w:hAnsi="STSong" w:eastAsia="STSong"/>
          <w:b w:val="0"/>
          <w:i w:val="0"/>
          <w:color w:val="000000"/>
          <w:sz w:val="20"/>
        </w:rPr>
        <w:t xml:space="preserve">默认情况下管理员创建了一个用户，就会在（）目录下创建一个用户主目录 </w:t>
      </w:r>
      <w:r>
        <w:rPr>
          <w:rFonts w:ascii="STSong" w:hAnsi="STSong" w:eastAsia="STSong"/>
          <w:b w:val="0"/>
          <w:i w:val="0"/>
          <w:color w:val="000000"/>
          <w:sz w:val="20"/>
        </w:rPr>
        <w:t xml:space="preserve">A./usr </w:t>
      </w:r>
      <w:r>
        <w:br/>
      </w:r>
      <w:r>
        <w:rPr>
          <w:rFonts w:ascii="STSong" w:hAnsi="STSong" w:eastAsia="STSong"/>
          <w:b w:val="0"/>
          <w:i w:val="0"/>
          <w:color w:val="000000"/>
          <w:sz w:val="20"/>
        </w:rPr>
        <w:t xml:space="preserve">B./home </w:t>
      </w:r>
      <w:r>
        <w:br/>
      </w:r>
      <w:r>
        <w:rPr>
          <w:rFonts w:ascii="STSong" w:hAnsi="STSong" w:eastAsia="STSong"/>
          <w:b w:val="0"/>
          <w:i w:val="0"/>
          <w:color w:val="000000"/>
          <w:sz w:val="20"/>
        </w:rPr>
        <w:t xml:space="preserve">C./root </w:t>
      </w:r>
      <w:r>
        <w:br/>
      </w:r>
      <w:r>
        <w:rPr>
          <w:rFonts w:ascii="STSong" w:hAnsi="STSong" w:eastAsia="STSong"/>
          <w:b w:val="0"/>
          <w:i w:val="0"/>
          <w:color w:val="000000"/>
          <w:sz w:val="20"/>
        </w:rPr>
        <w:t xml:space="preserve">D./etc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关联评价点的名称：新增Linux用户/群组 </w:t>
      </w:r>
      <w:r>
        <w:br/>
      </w:r>
      <w:r>
        <w:rPr>
          <w:rFonts w:ascii="STSong" w:hAnsi="STSong" w:eastAsia="STSong"/>
          <w:b w:val="0"/>
          <w:i w:val="0"/>
          <w:color w:val="000000"/>
          <w:sz w:val="24"/>
        </w:rPr>
        <w:t xml:space="preserve">1.3.27. 第27题 </w:t>
      </w:r>
      <w:r>
        <w:br/>
      </w:r>
      <w:r>
        <w:rPr>
          <w:rFonts w:ascii="STSong" w:hAnsi="STSong" w:eastAsia="STSong"/>
          <w:b w:val="0"/>
          <w:i w:val="0"/>
          <w:color w:val="000000"/>
          <w:sz w:val="20"/>
        </w:rPr>
        <w:t xml:space="preserve">linux系统中，哪个目录存放用户密码信息 </w:t>
      </w:r>
      <w:r>
        <w:br/>
      </w:r>
      <w:r>
        <w:rPr>
          <w:rFonts w:ascii="STSong" w:hAnsi="STSong" w:eastAsia="STSong"/>
          <w:b w:val="0"/>
          <w:i w:val="0"/>
          <w:color w:val="000000"/>
          <w:sz w:val="20"/>
        </w:rPr>
        <w:t xml:space="preserve">A./home </w:t>
      </w:r>
      <w:r>
        <w:br/>
      </w:r>
      <w:r>
        <w:rPr>
          <w:rFonts w:ascii="STSong" w:hAnsi="STSong" w:eastAsia="STSong"/>
          <w:b w:val="0"/>
          <w:i w:val="0"/>
          <w:color w:val="000000"/>
          <w:sz w:val="20"/>
        </w:rPr>
        <w:t xml:space="preserve">B./etc </w:t>
      </w:r>
      <w:r>
        <w:br/>
      </w:r>
      <w:r>
        <w:rPr>
          <w:rFonts w:ascii="STSong" w:hAnsi="STSong" w:eastAsia="STSong"/>
          <w:b w:val="0"/>
          <w:i w:val="0"/>
          <w:color w:val="000000"/>
          <w:sz w:val="20"/>
        </w:rPr>
        <w:t xml:space="preserve">C./dev </w:t>
      </w:r>
      <w:r>
        <w:br/>
      </w:r>
      <w:r>
        <w:rPr>
          <w:rFonts w:ascii="STSong" w:hAnsi="STSong" w:eastAsia="STSong"/>
          <w:b w:val="0"/>
          <w:i w:val="0"/>
          <w:color w:val="000000"/>
          <w:sz w:val="20"/>
        </w:rPr>
        <w:t xml:space="preserve">D./bin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关联评价点的名称：修改Linux用户/群组信息 </w:t>
      </w:r>
      <w:r>
        <w:br/>
      </w:r>
      <w:r>
        <w:rPr>
          <w:rFonts w:ascii="STSong" w:hAnsi="STSong" w:eastAsia="STSong"/>
          <w:b w:val="0"/>
          <w:i w:val="0"/>
          <w:color w:val="000000"/>
          <w:sz w:val="24"/>
        </w:rPr>
        <w:t xml:space="preserve">1.3.28. 第28题 </w:t>
      </w:r>
      <w:r>
        <w:br/>
      </w:r>
      <w:r>
        <w:rPr>
          <w:rFonts w:ascii="STSong" w:hAnsi="STSong" w:eastAsia="STSong"/>
          <w:b w:val="0"/>
          <w:i w:val="0"/>
          <w:color w:val="000000"/>
          <w:sz w:val="20"/>
        </w:rPr>
        <w:t>Linux系统中用户解除锁定的命令为（ ）。</w:t>
      </w:r>
    </w:p>
    <w:p>
      <w:pPr>
        <w:autoSpaceDN w:val="0"/>
        <w:autoSpaceDE w:val="0"/>
        <w:widowControl/>
        <w:spacing w:line="306" w:lineRule="exact" w:before="0" w:after="0"/>
        <w:ind w:left="400" w:right="5040" w:firstLine="0"/>
        <w:jc w:val="left"/>
      </w:pPr>
      <w:r>
        <w:rPr>
          <w:rFonts w:ascii="STSong" w:hAnsi="STSong" w:eastAsia="STSong"/>
          <w:b w:val="0"/>
          <w:i w:val="0"/>
          <w:color w:val="000000"/>
          <w:sz w:val="20"/>
        </w:rPr>
        <w:t xml:space="preserve">A.usermod – l </w:t>
      </w:r>
      <w:r>
        <w:br/>
      </w:r>
      <w:r>
        <w:rPr>
          <w:rFonts w:ascii="STSong" w:hAnsi="STSong" w:eastAsia="STSong"/>
          <w:b w:val="0"/>
          <w:i w:val="0"/>
          <w:color w:val="000000"/>
          <w:sz w:val="20"/>
        </w:rPr>
        <w:t xml:space="preserve">B.usermod -L </w:t>
      </w:r>
      <w:r>
        <w:br/>
      </w:r>
      <w:r>
        <w:rPr>
          <w:rFonts w:ascii="STSong" w:hAnsi="STSong" w:eastAsia="STSong"/>
          <w:b w:val="0"/>
          <w:i w:val="0"/>
          <w:color w:val="000000"/>
          <w:sz w:val="20"/>
        </w:rPr>
        <w:t xml:space="preserve">C.usermod -U </w:t>
      </w:r>
      <w:r>
        <w:br/>
      </w:r>
      <w:r>
        <w:rPr>
          <w:rFonts w:ascii="STSong" w:hAnsi="STSong" w:eastAsia="STSong"/>
          <w:b w:val="0"/>
          <w:i w:val="0"/>
          <w:color w:val="000000"/>
          <w:sz w:val="20"/>
        </w:rPr>
        <w:t xml:space="preserve">D.usermod -d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关联评价点的名称：修改Linux用户/群组信息 </w:t>
      </w:r>
      <w:r>
        <w:br/>
      </w:r>
      <w:r>
        <w:rPr>
          <w:rFonts w:ascii="STSong" w:hAnsi="STSong" w:eastAsia="STSong"/>
          <w:b w:val="0"/>
          <w:i w:val="0"/>
          <w:color w:val="000000"/>
          <w:sz w:val="24"/>
        </w:rPr>
        <w:t xml:space="preserve">1.3.29. 第29题 </w:t>
      </w:r>
      <w:r>
        <w:br/>
      </w:r>
      <w:r>
        <w:rPr>
          <w:rFonts w:ascii="STSong" w:hAnsi="STSong" w:eastAsia="STSong"/>
          <w:b w:val="0"/>
          <w:i w:val="0"/>
          <w:color w:val="000000"/>
          <w:sz w:val="20"/>
        </w:rPr>
        <w:t>哪个文件含有用户信息数据库（）</w:t>
      </w:r>
      <w:r>
        <w:br/>
      </w:r>
      <w:r>
        <w:rPr>
          <w:rFonts w:ascii="STSong" w:hAnsi="STSong" w:eastAsia="STSong"/>
          <w:b w:val="0"/>
          <w:i w:val="0"/>
          <w:color w:val="000000"/>
          <w:sz w:val="20"/>
        </w:rPr>
        <w:t xml:space="preserve">A./etc/users.dat </w:t>
      </w:r>
      <w:r>
        <w:br/>
      </w:r>
      <w:r>
        <w:rPr>
          <w:rFonts w:ascii="STSong" w:hAnsi="STSong" w:eastAsia="STSong"/>
          <w:b w:val="0"/>
          <w:i w:val="0"/>
          <w:color w:val="000000"/>
          <w:sz w:val="20"/>
        </w:rPr>
        <w:t xml:space="preserve">B./etc/passwd.dat </w:t>
      </w:r>
      <w:r>
        <w:br/>
      </w:r>
      <w:r>
        <w:rPr>
          <w:rFonts w:ascii="STSong" w:hAnsi="STSong" w:eastAsia="STSong"/>
          <w:b w:val="0"/>
          <w:i w:val="0"/>
          <w:color w:val="000000"/>
          <w:sz w:val="20"/>
        </w:rPr>
        <w:t xml:space="preserve">C./etc/users </w:t>
      </w:r>
      <w:r>
        <w:br/>
      </w:r>
      <w:r>
        <w:rPr>
          <w:rFonts w:ascii="STSong" w:hAnsi="STSong" w:eastAsia="STSong"/>
          <w:b w:val="0"/>
          <w:i w:val="0"/>
          <w:color w:val="000000"/>
          <w:sz w:val="20"/>
        </w:rPr>
        <w:t xml:space="preserve">D./etc/passwd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关联评价点的名称：修改Linux用户/群组信息 </w:t>
      </w:r>
      <w:r>
        <w:br/>
      </w:r>
      <w:r>
        <w:rPr>
          <w:rFonts w:ascii="STSong" w:hAnsi="STSong" w:eastAsia="STSong"/>
          <w:b w:val="0"/>
          <w:i w:val="0"/>
          <w:color w:val="000000"/>
          <w:sz w:val="24"/>
        </w:rPr>
        <w:t xml:space="preserve">1.3.30. 第30题 </w:t>
      </w:r>
      <w:r>
        <w:br/>
      </w:r>
      <w:r>
        <w:rPr>
          <w:rFonts w:ascii="STSong" w:hAnsi="STSong" w:eastAsia="STSong"/>
          <w:b w:val="0"/>
          <w:i w:val="0"/>
          <w:color w:val="000000"/>
          <w:sz w:val="20"/>
        </w:rPr>
        <w:t>哪个命令可以将普通用户转换成超级用户（）</w:t>
      </w:r>
      <w:r>
        <w:br/>
      </w:r>
      <w:r>
        <w:rPr>
          <w:rFonts w:ascii="STSong" w:hAnsi="STSong" w:eastAsia="STSong"/>
          <w:b w:val="0"/>
          <w:i w:val="0"/>
          <w:color w:val="000000"/>
          <w:sz w:val="20"/>
        </w:rPr>
        <w:t xml:space="preserve">A.super </w:t>
      </w:r>
      <w:r>
        <w:br/>
      </w:r>
      <w:r>
        <w:rPr>
          <w:rFonts w:ascii="STSong" w:hAnsi="STSong" w:eastAsia="STSong"/>
          <w:b w:val="0"/>
          <w:i w:val="0"/>
          <w:color w:val="000000"/>
          <w:sz w:val="20"/>
        </w:rPr>
        <w:t xml:space="preserve">B.passwd </w:t>
      </w:r>
      <w:r>
        <w:br/>
      </w:r>
      <w:r>
        <w:rPr>
          <w:rFonts w:ascii="STSong" w:hAnsi="STSong" w:eastAsia="STSong"/>
          <w:b w:val="0"/>
          <w:i w:val="0"/>
          <w:color w:val="000000"/>
          <w:sz w:val="20"/>
        </w:rPr>
        <w:t>C.tar</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151 页</w:t>
      </w:r>
    </w:p>
    <w:p>
      <w:pPr>
        <w:sectPr>
          <w:pgSz w:w="11900" w:h="16840"/>
          <w:pgMar w:top="16" w:right="1440" w:bottom="478" w:left="960" w:header="720" w:footer="720" w:gutter="0"/>
          <w:cols w:space="720" w:num="1" w:equalWidth="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032" w:firstLine="0"/>
        <w:jc w:val="left"/>
      </w:pPr>
      <w:r>
        <w:rPr>
          <w:rFonts w:ascii="STSong" w:hAnsi="STSong" w:eastAsia="STSong"/>
          <w:b w:val="0"/>
          <w:i w:val="0"/>
          <w:color w:val="000000"/>
          <w:sz w:val="20"/>
        </w:rPr>
        <w:t xml:space="preserve">D.su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关联评价点的名称：修改Linux用户/群组信息 </w:t>
      </w:r>
      <w:r>
        <w:br/>
      </w:r>
      <w:r>
        <w:rPr>
          <w:rFonts w:ascii="STSong" w:hAnsi="STSong" w:eastAsia="STSong"/>
          <w:b w:val="0"/>
          <w:i w:val="0"/>
          <w:color w:val="000000"/>
          <w:sz w:val="24"/>
        </w:rPr>
        <w:t xml:space="preserve">1.3.31. 第31题 </w:t>
      </w:r>
      <w:r>
        <w:br/>
      </w:r>
      <w:r>
        <w:rPr>
          <w:rFonts w:ascii="STSong" w:hAnsi="STSong" w:eastAsia="STSong"/>
          <w:b w:val="0"/>
          <w:i w:val="0"/>
          <w:color w:val="000000"/>
          <w:sz w:val="20"/>
        </w:rPr>
        <w:t>Linux系统中存放用户帐号的文件是（）</w:t>
      </w:r>
      <w:r>
        <w:br/>
      </w:r>
      <w:r>
        <w:rPr>
          <w:rFonts w:ascii="STSong" w:hAnsi="STSong" w:eastAsia="STSong"/>
          <w:b w:val="0"/>
          <w:i w:val="0"/>
          <w:color w:val="000000"/>
          <w:sz w:val="20"/>
        </w:rPr>
        <w:t xml:space="preserve">A.shadow </w:t>
      </w:r>
      <w:r>
        <w:br/>
      </w:r>
      <w:r>
        <w:rPr>
          <w:rFonts w:ascii="STSong" w:hAnsi="STSong" w:eastAsia="STSong"/>
          <w:b w:val="0"/>
          <w:i w:val="0"/>
          <w:color w:val="000000"/>
          <w:sz w:val="20"/>
        </w:rPr>
        <w:t xml:space="preserve">B.group </w:t>
      </w:r>
      <w:r>
        <w:br/>
      </w:r>
      <w:r>
        <w:rPr>
          <w:rFonts w:ascii="STSong" w:hAnsi="STSong" w:eastAsia="STSong"/>
          <w:b w:val="0"/>
          <w:i w:val="0"/>
          <w:color w:val="000000"/>
          <w:sz w:val="20"/>
        </w:rPr>
        <w:t xml:space="preserve">C.passwd </w:t>
      </w:r>
      <w:r>
        <w:br/>
      </w:r>
      <w:r>
        <w:rPr>
          <w:rFonts w:ascii="STSong" w:hAnsi="STSong" w:eastAsia="STSong"/>
          <w:b w:val="0"/>
          <w:i w:val="0"/>
          <w:color w:val="000000"/>
          <w:sz w:val="20"/>
        </w:rPr>
        <w:t xml:space="preserve">D.gshadow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关联评价点的名称：删除Linux用户/群组信息 </w:t>
      </w:r>
      <w:r>
        <w:br/>
      </w:r>
      <w:r>
        <w:rPr>
          <w:rFonts w:ascii="STSong" w:hAnsi="STSong" w:eastAsia="STSong"/>
          <w:b w:val="0"/>
          <w:i w:val="0"/>
          <w:color w:val="000000"/>
          <w:sz w:val="24"/>
        </w:rPr>
        <w:t xml:space="preserve">1.3.32. 第32题 </w:t>
      </w:r>
      <w:r>
        <w:br/>
      </w:r>
      <w:r>
        <w:rPr>
          <w:rFonts w:ascii="STSong" w:hAnsi="STSong" w:eastAsia="STSong"/>
          <w:b w:val="0"/>
          <w:i w:val="0"/>
          <w:color w:val="000000"/>
          <w:sz w:val="20"/>
        </w:rPr>
        <w:t>包含由系统管理员分配给用户的唯一的标识符的是（）</w:t>
      </w:r>
      <w:r>
        <w:rPr>
          <w:rFonts w:ascii="STSong" w:hAnsi="STSong" w:eastAsia="STSong"/>
          <w:b w:val="0"/>
          <w:i w:val="0"/>
          <w:color w:val="000000"/>
          <w:sz w:val="20"/>
        </w:rPr>
        <w:t xml:space="preserve">A.UID </w:t>
      </w:r>
      <w:r>
        <w:br/>
      </w:r>
      <w:r>
        <w:rPr>
          <w:rFonts w:ascii="STSong" w:hAnsi="STSong" w:eastAsia="STSong"/>
          <w:b w:val="0"/>
          <w:i w:val="0"/>
          <w:color w:val="000000"/>
          <w:sz w:val="20"/>
        </w:rPr>
        <w:t xml:space="preserve">B.ID </w:t>
      </w:r>
      <w:r>
        <w:br/>
      </w:r>
      <w:r>
        <w:rPr>
          <w:rFonts w:ascii="STSong" w:hAnsi="STSong" w:eastAsia="STSong"/>
          <w:b w:val="0"/>
          <w:i w:val="0"/>
          <w:color w:val="000000"/>
          <w:sz w:val="20"/>
        </w:rPr>
        <w:t xml:space="preserve">C.GID </w:t>
      </w:r>
      <w:r>
        <w:br/>
      </w:r>
      <w:r>
        <w:rPr>
          <w:rFonts w:ascii="STSong" w:hAnsi="STSong" w:eastAsia="STSong"/>
          <w:b w:val="0"/>
          <w:i w:val="0"/>
          <w:color w:val="000000"/>
          <w:sz w:val="20"/>
        </w:rPr>
        <w:t xml:space="preserve">D.GUI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关联评价点的名称：删除Linux用户/群组信息 </w:t>
      </w:r>
      <w:r>
        <w:br/>
      </w:r>
      <w:r>
        <w:rPr>
          <w:rFonts w:ascii="STSong" w:hAnsi="STSong" w:eastAsia="STSong"/>
          <w:b w:val="0"/>
          <w:i w:val="0"/>
          <w:color w:val="000000"/>
          <w:sz w:val="24"/>
        </w:rPr>
        <w:t xml:space="preserve">1.3.33. 第33题 </w:t>
      </w:r>
      <w:r>
        <w:br/>
      </w:r>
      <w:r>
        <w:rPr>
          <w:rFonts w:ascii="STSong" w:hAnsi="STSong" w:eastAsia="STSong"/>
          <w:b w:val="0"/>
          <w:i w:val="0"/>
          <w:color w:val="000000"/>
          <w:sz w:val="20"/>
        </w:rPr>
        <w:t>显示用户的ID，以及所属组群的ID要用到的命令是（）</w:t>
      </w:r>
      <w:r>
        <w:rPr>
          <w:rFonts w:ascii="STSong" w:hAnsi="STSong" w:eastAsia="STSong"/>
          <w:b w:val="0"/>
          <w:i w:val="0"/>
          <w:color w:val="000000"/>
          <w:sz w:val="20"/>
        </w:rPr>
        <w:t xml:space="preserve">A.su </w:t>
      </w:r>
      <w:r>
        <w:br/>
      </w:r>
      <w:r>
        <w:rPr>
          <w:rFonts w:ascii="STSong" w:hAnsi="STSong" w:eastAsia="STSong"/>
          <w:b w:val="0"/>
          <w:i w:val="0"/>
          <w:color w:val="000000"/>
          <w:sz w:val="20"/>
        </w:rPr>
        <w:t xml:space="preserve">B.who </w:t>
      </w:r>
      <w:r>
        <w:br/>
      </w:r>
      <w:r>
        <w:rPr>
          <w:rFonts w:ascii="STSong" w:hAnsi="STSong" w:eastAsia="STSong"/>
          <w:b w:val="0"/>
          <w:i w:val="0"/>
          <w:color w:val="000000"/>
          <w:sz w:val="20"/>
        </w:rPr>
        <w:t xml:space="preserve">C.id </w:t>
      </w:r>
      <w:r>
        <w:br/>
      </w:r>
      <w:r>
        <w:rPr>
          <w:rFonts w:ascii="STSong" w:hAnsi="STSong" w:eastAsia="STSong"/>
          <w:b w:val="0"/>
          <w:i w:val="0"/>
          <w:color w:val="000000"/>
          <w:sz w:val="20"/>
        </w:rPr>
        <w:t xml:space="preserve">D.man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关联评价点的名称：删除Linux用户/群组信息 </w:t>
      </w:r>
      <w:r>
        <w:br/>
      </w:r>
      <w:r>
        <w:rPr>
          <w:rFonts w:ascii="STSong" w:hAnsi="STSong" w:eastAsia="STSong"/>
          <w:b w:val="0"/>
          <w:i w:val="0"/>
          <w:color w:val="000000"/>
          <w:sz w:val="24"/>
        </w:rPr>
        <w:t xml:space="preserve">1.3.34. 第34题 </w:t>
      </w:r>
      <w:r>
        <w:br/>
      </w:r>
      <w:r>
        <w:rPr>
          <w:rFonts w:ascii="STSong" w:hAnsi="STSong" w:eastAsia="STSong"/>
          <w:b w:val="0"/>
          <w:i w:val="0"/>
          <w:color w:val="000000"/>
          <w:sz w:val="20"/>
        </w:rPr>
        <w:t>删除一个用户的命令为（）</w:t>
      </w:r>
      <w:r>
        <w:br/>
      </w:r>
      <w:r>
        <w:rPr>
          <w:rFonts w:ascii="STSong" w:hAnsi="STSong" w:eastAsia="STSong"/>
          <w:b w:val="0"/>
          <w:i w:val="0"/>
          <w:color w:val="000000"/>
          <w:sz w:val="20"/>
        </w:rPr>
        <w:t xml:space="preserve">A.userdel </w:t>
      </w:r>
      <w:r>
        <w:br/>
      </w:r>
      <w:r>
        <w:rPr>
          <w:rFonts w:ascii="STSong" w:hAnsi="STSong" w:eastAsia="STSong"/>
          <w:b w:val="0"/>
          <w:i w:val="0"/>
          <w:color w:val="000000"/>
          <w:sz w:val="20"/>
        </w:rPr>
        <w:t xml:space="preserve">B.deluser </w:t>
      </w:r>
      <w:r>
        <w:br/>
      </w:r>
      <w:r>
        <w:rPr>
          <w:rFonts w:ascii="STSong" w:hAnsi="STSong" w:eastAsia="STSong"/>
          <w:b w:val="0"/>
          <w:i w:val="0"/>
          <w:color w:val="000000"/>
          <w:sz w:val="20"/>
        </w:rPr>
        <w:t xml:space="preserve">C.deluse </w:t>
      </w:r>
      <w:r>
        <w:br/>
      </w:r>
      <w:r>
        <w:rPr>
          <w:rFonts w:ascii="STSong" w:hAnsi="STSong" w:eastAsia="STSong"/>
          <w:b w:val="0"/>
          <w:i w:val="0"/>
          <w:color w:val="000000"/>
          <w:sz w:val="20"/>
        </w:rPr>
        <w:t xml:space="preserve">D.delusers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关联评价点的名称：删除Linux用户/群组信息 </w:t>
      </w:r>
      <w:r>
        <w:br/>
      </w:r>
      <w:r>
        <w:rPr>
          <w:rFonts w:ascii="STSong" w:hAnsi="STSong" w:eastAsia="STSong"/>
          <w:b w:val="0"/>
          <w:i w:val="0"/>
          <w:color w:val="000000"/>
          <w:sz w:val="24"/>
        </w:rPr>
        <w:t xml:space="preserve">1.3.35. 第35题 </w:t>
      </w:r>
      <w:r>
        <w:br/>
      </w:r>
      <w:r>
        <w:rPr>
          <w:rFonts w:ascii="STSong" w:hAnsi="STSong" w:eastAsia="STSong"/>
          <w:b w:val="0"/>
          <w:i w:val="0"/>
          <w:color w:val="000000"/>
          <w:sz w:val="20"/>
        </w:rPr>
        <w:t>哪个目录存放用户密码信息（）</w:t>
      </w:r>
      <w:r>
        <w:br/>
      </w:r>
      <w:r>
        <w:rPr>
          <w:rFonts w:ascii="STSong" w:hAnsi="STSong" w:eastAsia="STSong"/>
          <w:b w:val="0"/>
          <w:i w:val="0"/>
          <w:color w:val="000000"/>
          <w:sz w:val="20"/>
        </w:rPr>
        <w:t xml:space="preserve">A./boot </w:t>
      </w:r>
      <w:r>
        <w:br/>
      </w:r>
      <w:r>
        <w:rPr>
          <w:rFonts w:ascii="STSong" w:hAnsi="STSong" w:eastAsia="STSong"/>
          <w:b w:val="0"/>
          <w:i w:val="0"/>
          <w:color w:val="000000"/>
          <w:sz w:val="20"/>
        </w:rPr>
        <w:t xml:space="preserve">B./etc </w:t>
      </w:r>
      <w:r>
        <w:br/>
      </w:r>
      <w:r>
        <w:rPr>
          <w:rFonts w:ascii="STSong" w:hAnsi="STSong" w:eastAsia="STSong"/>
          <w:b w:val="0"/>
          <w:i w:val="0"/>
          <w:color w:val="000000"/>
          <w:sz w:val="20"/>
        </w:rPr>
        <w:t xml:space="preserve">C./var </w:t>
      </w:r>
      <w:r>
        <w:br/>
      </w:r>
      <w:r>
        <w:rPr>
          <w:rFonts w:ascii="STSong" w:hAnsi="STSong" w:eastAsia="STSong"/>
          <w:b w:val="0"/>
          <w:i w:val="0"/>
          <w:color w:val="000000"/>
          <w:sz w:val="20"/>
        </w:rPr>
        <w:t xml:space="preserve">D./dev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关联评价点的名称：删除Linux用户/群组信息 </w:t>
      </w:r>
      <w:r>
        <w:br/>
      </w:r>
      <w:r>
        <w:rPr>
          <w:rFonts w:ascii="STSong" w:hAnsi="STSong" w:eastAsia="STSong"/>
          <w:b w:val="0"/>
          <w:i w:val="0"/>
          <w:color w:val="000000"/>
          <w:sz w:val="24"/>
        </w:rPr>
        <w:t xml:space="preserve">1.3.36. 第36题 </w:t>
      </w:r>
      <w:r>
        <w:br/>
      </w:r>
      <w:r>
        <w:rPr>
          <w:rFonts w:ascii="STSong" w:hAnsi="STSong" w:eastAsia="STSong"/>
          <w:b w:val="0"/>
          <w:i w:val="0"/>
          <w:color w:val="000000"/>
          <w:sz w:val="20"/>
        </w:rPr>
        <w:t xml:space="preserve">Linux 文件权限共10 位长度，分4 段，第3 段表示的内容是 </w:t>
      </w:r>
      <w:r>
        <w:rPr>
          <w:rFonts w:ascii="STSong" w:hAnsi="STSong" w:eastAsia="STSong"/>
          <w:b w:val="0"/>
          <w:i w:val="0"/>
          <w:color w:val="000000"/>
          <w:sz w:val="20"/>
        </w:rPr>
        <w:t>A.文件类型</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152 页</w:t>
      </w:r>
    </w:p>
    <w:p>
      <w:pPr>
        <w:sectPr>
          <w:pgSz w:w="11900" w:h="16840"/>
          <w:pgMar w:top="16" w:right="1440" w:bottom="478" w:left="960" w:header="720" w:footer="720" w:gutter="0"/>
          <w:cols w:space="720" w:num="1" w:equalWidth="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144" w:firstLine="0"/>
        <w:jc w:val="left"/>
      </w:pPr>
      <w:r>
        <w:rPr>
          <w:rFonts w:ascii="STSong" w:hAnsi="STSong" w:eastAsia="STSong"/>
          <w:b w:val="0"/>
          <w:i w:val="0"/>
          <w:color w:val="000000"/>
          <w:sz w:val="20"/>
        </w:rPr>
        <w:t xml:space="preserve">B.文件所有者权限 </w:t>
      </w:r>
      <w:r>
        <w:br/>
      </w:r>
      <w:r>
        <w:rPr>
          <w:rFonts w:ascii="STSong" w:hAnsi="STSong" w:eastAsia="STSong"/>
          <w:b w:val="0"/>
          <w:i w:val="0"/>
          <w:color w:val="000000"/>
          <w:sz w:val="20"/>
        </w:rPr>
        <w:t xml:space="preserve">C.文件所有者所在组的权限 </w:t>
      </w:r>
      <w:r>
        <w:br/>
      </w:r>
      <w:r>
        <w:rPr>
          <w:rFonts w:ascii="STSong" w:hAnsi="STSong" w:eastAsia="STSong"/>
          <w:b w:val="0"/>
          <w:i w:val="0"/>
          <w:color w:val="000000"/>
          <w:sz w:val="20"/>
        </w:rPr>
        <w:t xml:space="preserve">D.其他用户的权限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1.3.37. 第37题 </w:t>
      </w:r>
      <w:r>
        <w:br/>
      </w:r>
      <w:r>
        <w:rPr>
          <w:rFonts w:ascii="STSong" w:hAnsi="STSong" w:eastAsia="STSong"/>
          <w:b w:val="0"/>
          <w:i w:val="0"/>
          <w:color w:val="000000"/>
          <w:sz w:val="20"/>
        </w:rPr>
        <w:t>Linux文件系统的文件都按其作用分门别类地放在相关的目录中，对于外部设备文件，一般应将其放在</w:t>
      </w:r>
      <w:r>
        <w:rPr>
          <w:rFonts w:ascii="STSong" w:hAnsi="STSong" w:eastAsia="STSong"/>
          <w:b w:val="0"/>
          <w:i w:val="0"/>
          <w:color w:val="000000"/>
          <w:sz w:val="20"/>
        </w:rPr>
        <w:t xml:space="preserve">（）目录中 </w:t>
      </w:r>
      <w:r>
        <w:br/>
      </w:r>
      <w:r>
        <w:rPr>
          <w:rFonts w:ascii="STSong" w:hAnsi="STSong" w:eastAsia="STSong"/>
          <w:b w:val="0"/>
          <w:i w:val="0"/>
          <w:color w:val="000000"/>
          <w:sz w:val="20"/>
        </w:rPr>
        <w:t xml:space="preserve">A./bin </w:t>
      </w:r>
      <w:r>
        <w:br/>
      </w:r>
      <w:r>
        <w:rPr>
          <w:rFonts w:ascii="STSong" w:hAnsi="STSong" w:eastAsia="STSong"/>
          <w:b w:val="0"/>
          <w:i w:val="0"/>
          <w:color w:val="000000"/>
          <w:sz w:val="20"/>
        </w:rPr>
        <w:t xml:space="preserve">B./etc </w:t>
      </w:r>
      <w:r>
        <w:br/>
      </w:r>
      <w:r>
        <w:rPr>
          <w:rFonts w:ascii="STSong" w:hAnsi="STSong" w:eastAsia="STSong"/>
          <w:b w:val="0"/>
          <w:i w:val="0"/>
          <w:color w:val="000000"/>
          <w:sz w:val="20"/>
        </w:rPr>
        <w:t xml:space="preserve">C./dev </w:t>
      </w:r>
      <w:r>
        <w:br/>
      </w:r>
      <w:r>
        <w:rPr>
          <w:rFonts w:ascii="STSong" w:hAnsi="STSong" w:eastAsia="STSong"/>
          <w:b w:val="0"/>
          <w:i w:val="0"/>
          <w:color w:val="000000"/>
          <w:sz w:val="20"/>
        </w:rPr>
        <w:t xml:space="preserve">D./lib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1.3.38. 第38题 </w:t>
      </w:r>
      <w:r>
        <w:br/>
      </w:r>
      <w:r>
        <w:rPr>
          <w:rFonts w:ascii="STSong" w:hAnsi="STSong" w:eastAsia="STSong"/>
          <w:b w:val="0"/>
          <w:i w:val="0"/>
          <w:color w:val="000000"/>
          <w:sz w:val="20"/>
        </w:rPr>
        <w:t xml:space="preserve">Linux里添加suid命令为 </w:t>
      </w:r>
      <w:r>
        <w:br/>
      </w:r>
      <w:r>
        <w:rPr>
          <w:rFonts w:ascii="STSong" w:hAnsi="STSong" w:eastAsia="STSong"/>
          <w:b w:val="0"/>
          <w:i w:val="0"/>
          <w:color w:val="000000"/>
          <w:sz w:val="20"/>
        </w:rPr>
        <w:t xml:space="preserve">A.Chmod 1XXX file </w:t>
      </w:r>
      <w:r>
        <w:br/>
      </w:r>
      <w:r>
        <w:rPr>
          <w:rFonts w:ascii="STSong" w:hAnsi="STSong" w:eastAsia="STSong"/>
          <w:b w:val="0"/>
          <w:i w:val="0"/>
          <w:color w:val="000000"/>
          <w:sz w:val="20"/>
        </w:rPr>
        <w:t xml:space="preserve">B.Chmod 2XXX file </w:t>
      </w:r>
      <w:r>
        <w:br/>
      </w:r>
      <w:r>
        <w:rPr>
          <w:rFonts w:ascii="STSong" w:hAnsi="STSong" w:eastAsia="STSong"/>
          <w:b w:val="0"/>
          <w:i w:val="0"/>
          <w:color w:val="000000"/>
          <w:sz w:val="20"/>
        </w:rPr>
        <w:t xml:space="preserve">C.Chmod 4XXX file </w:t>
      </w:r>
      <w:r>
        <w:br/>
      </w:r>
      <w:r>
        <w:rPr>
          <w:rFonts w:ascii="STSong" w:hAnsi="STSong" w:eastAsia="STSong"/>
          <w:b w:val="0"/>
          <w:i w:val="0"/>
          <w:color w:val="000000"/>
          <w:sz w:val="20"/>
        </w:rPr>
        <w:t xml:space="preserve">D.Chmod 6XXX file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1.3.39. 第39题 </w:t>
      </w:r>
      <w:r>
        <w:br/>
      </w:r>
      <w:r>
        <w:rPr>
          <w:rFonts w:ascii="STSong" w:hAnsi="STSong" w:eastAsia="STSong"/>
          <w:b w:val="0"/>
          <w:i w:val="0"/>
          <w:color w:val="000000"/>
          <w:sz w:val="20"/>
        </w:rPr>
        <w:t xml:space="preserve">Linux里添加sgid命令为 </w:t>
      </w:r>
      <w:r>
        <w:br/>
      </w:r>
      <w:r>
        <w:rPr>
          <w:rFonts w:ascii="STSong" w:hAnsi="STSong" w:eastAsia="STSong"/>
          <w:b w:val="0"/>
          <w:i w:val="0"/>
          <w:color w:val="000000"/>
          <w:sz w:val="20"/>
        </w:rPr>
        <w:t xml:space="preserve">A.Chmod 1XXX file </w:t>
      </w:r>
      <w:r>
        <w:br/>
      </w:r>
      <w:r>
        <w:rPr>
          <w:rFonts w:ascii="STSong" w:hAnsi="STSong" w:eastAsia="STSong"/>
          <w:b w:val="0"/>
          <w:i w:val="0"/>
          <w:color w:val="000000"/>
          <w:sz w:val="20"/>
        </w:rPr>
        <w:t xml:space="preserve">B.Chmod 2XXX file </w:t>
      </w:r>
      <w:r>
        <w:br/>
      </w:r>
      <w:r>
        <w:rPr>
          <w:rFonts w:ascii="STSong" w:hAnsi="STSong" w:eastAsia="STSong"/>
          <w:b w:val="0"/>
          <w:i w:val="0"/>
          <w:color w:val="000000"/>
          <w:sz w:val="20"/>
        </w:rPr>
        <w:t xml:space="preserve">C.Chmod 4XXX file </w:t>
      </w:r>
      <w:r>
        <w:br/>
      </w:r>
      <w:r>
        <w:rPr>
          <w:rFonts w:ascii="STSong" w:hAnsi="STSong" w:eastAsia="STSong"/>
          <w:b w:val="0"/>
          <w:i w:val="0"/>
          <w:color w:val="000000"/>
          <w:sz w:val="20"/>
        </w:rPr>
        <w:t xml:space="preserve">D.Chmod 6XXX file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1.3.40. 第40题 </w:t>
      </w:r>
      <w:r>
        <w:br/>
      </w:r>
      <w:r>
        <w:rPr>
          <w:rFonts w:ascii="STSong" w:hAnsi="STSong" w:eastAsia="STSong"/>
          <w:b w:val="0"/>
          <w:i w:val="0"/>
          <w:color w:val="000000"/>
          <w:sz w:val="20"/>
        </w:rPr>
        <w:t>Linux中修改文件权限的命令是（）</w:t>
      </w:r>
      <w:r>
        <w:br/>
      </w:r>
      <w:r>
        <w:rPr>
          <w:rFonts w:ascii="STSong" w:hAnsi="STSong" w:eastAsia="STSong"/>
          <w:b w:val="0"/>
          <w:i w:val="0"/>
          <w:color w:val="000000"/>
          <w:sz w:val="20"/>
        </w:rPr>
        <w:t xml:space="preserve">A.chowm </w:t>
      </w:r>
      <w:r>
        <w:br/>
      </w:r>
      <w:r>
        <w:rPr>
          <w:rFonts w:ascii="STSong" w:hAnsi="STSong" w:eastAsia="STSong"/>
          <w:b w:val="0"/>
          <w:i w:val="0"/>
          <w:color w:val="000000"/>
          <w:sz w:val="20"/>
        </w:rPr>
        <w:t xml:space="preserve">B.chmod </w:t>
      </w:r>
      <w:r>
        <w:br/>
      </w:r>
      <w:r>
        <w:rPr>
          <w:rFonts w:ascii="STSong" w:hAnsi="STSong" w:eastAsia="STSong"/>
          <w:b w:val="0"/>
          <w:i w:val="0"/>
          <w:color w:val="000000"/>
          <w:sz w:val="20"/>
        </w:rPr>
        <w:t xml:space="preserve">C.change </w:t>
      </w:r>
      <w:r>
        <w:br/>
      </w:r>
      <w:r>
        <w:rPr>
          <w:rFonts w:ascii="STSong" w:hAnsi="STSong" w:eastAsia="STSong"/>
          <w:b w:val="0"/>
          <w:i w:val="0"/>
          <w:color w:val="000000"/>
          <w:sz w:val="20"/>
        </w:rPr>
        <w:t xml:space="preserve">D.chgrp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1.3.41. 第41题 </w:t>
      </w:r>
      <w:r>
        <w:br/>
      </w:r>
      <w:r>
        <w:rPr>
          <w:rFonts w:ascii="STSong" w:hAnsi="STSong" w:eastAsia="STSong"/>
          <w:b w:val="0"/>
          <w:i w:val="0"/>
          <w:color w:val="000000"/>
          <w:sz w:val="20"/>
        </w:rPr>
        <w:t>如果执行命令 #chmod 746 file.txt，那么该文件的权限是（）</w:t>
      </w:r>
      <w:r>
        <w:br/>
      </w:r>
      <w:r>
        <w:rPr>
          <w:rFonts w:ascii="STSong" w:hAnsi="STSong" w:eastAsia="STSong"/>
          <w:b w:val="0"/>
          <w:i w:val="0"/>
          <w:color w:val="000000"/>
          <w:sz w:val="20"/>
        </w:rPr>
        <w:t>A.rwxr--rw-</w:t>
      </w:r>
      <w:r>
        <w:br/>
      </w:r>
      <w:r>
        <w:rPr>
          <w:rFonts w:ascii="STSong" w:hAnsi="STSong" w:eastAsia="STSong"/>
          <w:b w:val="0"/>
          <w:i w:val="0"/>
          <w:color w:val="000000"/>
          <w:sz w:val="20"/>
        </w:rPr>
        <w:t>B.rw-r--r--</w:t>
      </w:r>
      <w:r>
        <w:br/>
      </w:r>
      <w:r>
        <w:rPr>
          <w:rFonts w:ascii="STSong" w:hAnsi="STSong" w:eastAsia="STSong"/>
          <w:b w:val="0"/>
          <w:i w:val="0"/>
          <w:color w:val="000000"/>
          <w:sz w:val="20"/>
        </w:rPr>
        <w:t xml:space="preserve">C.--xr—rwx </w:t>
      </w:r>
      <w:r>
        <w:br/>
      </w:r>
      <w:r>
        <w:rPr>
          <w:rFonts w:ascii="STSong" w:hAnsi="STSong" w:eastAsia="STSong"/>
          <w:b w:val="0"/>
          <w:i w:val="0"/>
          <w:color w:val="000000"/>
          <w:sz w:val="20"/>
        </w:rPr>
        <w:t>D.rwxr--r—</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关联评价点的名称：配置Linux文件系统权限</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153 页</w:t>
      </w:r>
    </w:p>
    <w:p>
      <w:pPr>
        <w:sectPr>
          <w:pgSz w:w="11900" w:h="16840"/>
          <w:pgMar w:top="16" w:right="1440" w:bottom="478" w:left="960" w:header="720" w:footer="720" w:gutter="0"/>
          <w:cols w:space="720" w:num="1" w:equalWidth="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0" w:firstLine="0"/>
        <w:jc w:val="left"/>
      </w:pPr>
      <w:r>
        <w:rPr>
          <w:rFonts w:ascii="STSong" w:hAnsi="STSong" w:eastAsia="STSong"/>
          <w:b w:val="0"/>
          <w:i w:val="0"/>
          <w:color w:val="000000"/>
          <w:sz w:val="24"/>
        </w:rPr>
        <w:t xml:space="preserve">1.3.42. 第42题 </w:t>
      </w:r>
      <w:r>
        <w:br/>
      </w:r>
      <w:r>
        <w:rPr>
          <w:rFonts w:ascii="STSong" w:hAnsi="STSong" w:eastAsia="STSong"/>
          <w:b w:val="0"/>
          <w:i w:val="0"/>
          <w:color w:val="000000"/>
          <w:sz w:val="20"/>
        </w:rPr>
        <w:t>文件exer1的访问权限为rw-r--r--，现要增加所有用户的执行权限和同组用户的写权限，下列命令正确的是（）</w:t>
      </w:r>
      <w:r>
        <w:rPr>
          <w:rFonts w:ascii="STSong" w:hAnsi="STSong" w:eastAsia="STSong"/>
          <w:b w:val="0"/>
          <w:i w:val="0"/>
          <w:color w:val="000000"/>
          <w:sz w:val="20"/>
        </w:rPr>
        <w:t xml:space="preserve">A.chmod a+x, g+w exer1 </w:t>
      </w:r>
      <w:r>
        <w:br/>
      </w:r>
      <w:r>
        <w:rPr>
          <w:rFonts w:ascii="STSong" w:hAnsi="STSong" w:eastAsia="STSong"/>
          <w:b w:val="0"/>
          <w:i w:val="0"/>
          <w:color w:val="000000"/>
          <w:sz w:val="20"/>
        </w:rPr>
        <w:t xml:space="preserve">B.chmod765exer1 </w:t>
      </w:r>
      <w:r>
        <w:br/>
      </w:r>
      <w:r>
        <w:rPr>
          <w:rFonts w:ascii="STSong" w:hAnsi="STSong" w:eastAsia="STSong"/>
          <w:b w:val="0"/>
          <w:i w:val="0"/>
          <w:color w:val="000000"/>
          <w:sz w:val="20"/>
        </w:rPr>
        <w:t xml:space="preserve">C.chmod o+x exer1 </w:t>
      </w:r>
      <w:r>
        <w:br/>
      </w:r>
      <w:r>
        <w:rPr>
          <w:rFonts w:ascii="STSong" w:hAnsi="STSong" w:eastAsia="STSong"/>
          <w:b w:val="0"/>
          <w:i w:val="0"/>
          <w:color w:val="000000"/>
          <w:sz w:val="20"/>
        </w:rPr>
        <w:t xml:space="preserve">D.chmod g+w exer1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1.3.43. 第43题 </w:t>
      </w:r>
      <w:r>
        <w:br/>
      </w:r>
      <w:r>
        <w:rPr>
          <w:rFonts w:ascii="STSong" w:hAnsi="STSong" w:eastAsia="STSong"/>
          <w:b w:val="0"/>
          <w:i w:val="0"/>
          <w:color w:val="000000"/>
          <w:sz w:val="20"/>
        </w:rPr>
        <w:t>root执行chmod 765 benet.txt 命令后，文件所有者、文件所有者同组用户及其它用户的权限是（）</w:t>
      </w:r>
      <w:r>
        <w:br/>
      </w:r>
      <w:r>
        <w:rPr>
          <w:rFonts w:ascii="STSong" w:hAnsi="STSong" w:eastAsia="STSong"/>
          <w:b w:val="0"/>
          <w:i w:val="0"/>
          <w:color w:val="000000"/>
          <w:sz w:val="20"/>
        </w:rPr>
        <w:t xml:space="preserve">A.读写执行、读写、读执行 </w:t>
      </w:r>
      <w:r>
        <w:br/>
      </w:r>
      <w:r>
        <w:rPr>
          <w:rFonts w:ascii="STSong" w:hAnsi="STSong" w:eastAsia="STSong"/>
          <w:b w:val="0"/>
          <w:i w:val="0"/>
          <w:color w:val="000000"/>
          <w:sz w:val="20"/>
        </w:rPr>
        <w:t xml:space="preserve">B.读写执行、读执行、读写 </w:t>
      </w:r>
      <w:r>
        <w:br/>
      </w:r>
      <w:r>
        <w:rPr>
          <w:rFonts w:ascii="STSong" w:hAnsi="STSong" w:eastAsia="STSong"/>
          <w:b w:val="0"/>
          <w:i w:val="0"/>
          <w:color w:val="000000"/>
          <w:sz w:val="20"/>
        </w:rPr>
        <w:t xml:space="preserve">C.读写执行、写执行、读执行 </w:t>
      </w:r>
      <w:r>
        <w:br/>
      </w:r>
      <w:r>
        <w:rPr>
          <w:rFonts w:ascii="STSong" w:hAnsi="STSong" w:eastAsia="STSong"/>
          <w:b w:val="0"/>
          <w:i w:val="0"/>
          <w:color w:val="000000"/>
          <w:sz w:val="20"/>
        </w:rPr>
        <w:t xml:space="preserve">D.读写执行、读执行、写执行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1.3.44. 第44题 </w:t>
      </w:r>
      <w:r>
        <w:br/>
      </w:r>
      <w:r>
        <w:rPr>
          <w:rFonts w:ascii="STSong" w:hAnsi="STSong" w:eastAsia="STSong"/>
          <w:b w:val="0"/>
          <w:i w:val="0"/>
          <w:color w:val="000000"/>
          <w:sz w:val="20"/>
        </w:rPr>
        <w:t>liunx系统中改变文件所有者的命令为（）</w:t>
      </w:r>
      <w:r>
        <w:br/>
      </w:r>
      <w:r>
        <w:rPr>
          <w:rFonts w:ascii="STSong" w:hAnsi="STSong" w:eastAsia="STSong"/>
          <w:b w:val="0"/>
          <w:i w:val="0"/>
          <w:color w:val="000000"/>
          <w:sz w:val="20"/>
        </w:rPr>
        <w:t xml:space="preserve">A.chown </w:t>
      </w:r>
      <w:r>
        <w:br/>
      </w:r>
      <w:r>
        <w:rPr>
          <w:rFonts w:ascii="STSong" w:hAnsi="STSong" w:eastAsia="STSong"/>
          <w:b w:val="0"/>
          <w:i w:val="0"/>
          <w:color w:val="000000"/>
          <w:sz w:val="20"/>
        </w:rPr>
        <w:t xml:space="preserve">B.chmod </w:t>
      </w:r>
      <w:r>
        <w:br/>
      </w:r>
      <w:r>
        <w:rPr>
          <w:rFonts w:ascii="STSong" w:hAnsi="STSong" w:eastAsia="STSong"/>
          <w:b w:val="0"/>
          <w:i w:val="0"/>
          <w:color w:val="000000"/>
          <w:sz w:val="20"/>
        </w:rPr>
        <w:t xml:space="preserve">C.touch </w:t>
      </w:r>
      <w:r>
        <w:br/>
      </w:r>
      <w:r>
        <w:rPr>
          <w:rFonts w:ascii="STSong" w:hAnsi="STSong" w:eastAsia="STSong"/>
          <w:b w:val="0"/>
          <w:i w:val="0"/>
          <w:color w:val="000000"/>
          <w:sz w:val="20"/>
        </w:rPr>
        <w:t xml:space="preserve">D.cat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1.3.45. 第45题 </w:t>
      </w:r>
      <w:r>
        <w:br/>
      </w:r>
      <w:r>
        <w:rPr>
          <w:rFonts w:ascii="STSong" w:hAnsi="STSong" w:eastAsia="STSong"/>
          <w:b w:val="0"/>
          <w:i w:val="0"/>
          <w:color w:val="000000"/>
          <w:sz w:val="20"/>
        </w:rPr>
        <w:t xml:space="preserve">linux中可自动加载文件系统的是 </w:t>
      </w:r>
      <w:r>
        <w:br/>
      </w:r>
      <w:r>
        <w:rPr>
          <w:rFonts w:ascii="STSong" w:hAnsi="STSong" w:eastAsia="STSong"/>
          <w:b w:val="0"/>
          <w:i w:val="0"/>
          <w:color w:val="000000"/>
          <w:sz w:val="20"/>
        </w:rPr>
        <w:t xml:space="preserve">A./etc/inittab </w:t>
      </w:r>
      <w:r>
        <w:br/>
      </w:r>
      <w:r>
        <w:rPr>
          <w:rFonts w:ascii="STSong" w:hAnsi="STSong" w:eastAsia="STSong"/>
          <w:b w:val="0"/>
          <w:i w:val="0"/>
          <w:color w:val="000000"/>
          <w:sz w:val="20"/>
        </w:rPr>
        <w:t xml:space="preserve">B./etc/profile </w:t>
      </w:r>
      <w:r>
        <w:br/>
      </w:r>
      <w:r>
        <w:rPr>
          <w:rFonts w:ascii="STSong" w:hAnsi="STSong" w:eastAsia="STSong"/>
          <w:b w:val="0"/>
          <w:i w:val="0"/>
          <w:color w:val="000000"/>
          <w:sz w:val="20"/>
        </w:rPr>
        <w:t xml:space="preserve">C./etc/fstab </w:t>
      </w:r>
      <w:r>
        <w:br/>
      </w:r>
      <w:r>
        <w:rPr>
          <w:rFonts w:ascii="STSong" w:hAnsi="STSong" w:eastAsia="STSong"/>
          <w:b w:val="0"/>
          <w:i w:val="0"/>
          <w:color w:val="000000"/>
          <w:sz w:val="20"/>
        </w:rPr>
        <w:t xml:space="preserve">D./etc/nameconf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1.3.46. 第46题 </w:t>
      </w:r>
      <w:r>
        <w:br/>
      </w:r>
      <w:r>
        <w:rPr>
          <w:rFonts w:ascii="STSong" w:hAnsi="STSong" w:eastAsia="STSong"/>
          <w:b w:val="0"/>
          <w:i w:val="0"/>
          <w:color w:val="000000"/>
          <w:sz w:val="20"/>
        </w:rPr>
        <w:t xml:space="preserve">某文件的组外成员的权限为只读；所有者有全部权限；组内的权限为读与写，则该文件的权限为 </w:t>
      </w:r>
      <w:r>
        <w:br/>
      </w:r>
      <w:r>
        <w:rPr>
          <w:rFonts w:ascii="STSong" w:hAnsi="STSong" w:eastAsia="STSong"/>
          <w:b w:val="0"/>
          <w:i w:val="0"/>
          <w:color w:val="000000"/>
          <w:sz w:val="20"/>
        </w:rPr>
        <w:t xml:space="preserve">A.467 </w:t>
      </w:r>
      <w:r>
        <w:br/>
      </w:r>
      <w:r>
        <w:rPr>
          <w:rFonts w:ascii="STSong" w:hAnsi="STSong" w:eastAsia="STSong"/>
          <w:b w:val="0"/>
          <w:i w:val="0"/>
          <w:color w:val="000000"/>
          <w:sz w:val="20"/>
        </w:rPr>
        <w:t xml:space="preserve">B.674 </w:t>
      </w:r>
      <w:r>
        <w:br/>
      </w:r>
      <w:r>
        <w:rPr>
          <w:rFonts w:ascii="STSong" w:hAnsi="STSong" w:eastAsia="STSong"/>
          <w:b w:val="0"/>
          <w:i w:val="0"/>
          <w:color w:val="000000"/>
          <w:sz w:val="20"/>
        </w:rPr>
        <w:t xml:space="preserve">C.476 </w:t>
      </w:r>
      <w:r>
        <w:br/>
      </w:r>
      <w:r>
        <w:rPr>
          <w:rFonts w:ascii="STSong" w:hAnsi="STSong" w:eastAsia="STSong"/>
          <w:b w:val="0"/>
          <w:i w:val="0"/>
          <w:color w:val="000000"/>
          <w:sz w:val="20"/>
        </w:rPr>
        <w:t xml:space="preserve">D.764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1.3.47. 第47题 </w:t>
      </w:r>
      <w:r>
        <w:br/>
      </w:r>
      <w:r>
        <w:rPr>
          <w:rFonts w:ascii="STSong" w:hAnsi="STSong" w:eastAsia="STSong"/>
          <w:b w:val="0"/>
          <w:i w:val="0"/>
          <w:color w:val="000000"/>
          <w:sz w:val="20"/>
        </w:rPr>
        <w:t>下面哪个命令可以查看datavg卷组中包含的文件系统（）</w:t>
      </w:r>
      <w:r>
        <w:br/>
      </w:r>
      <w:r>
        <w:rPr>
          <w:rFonts w:ascii="STSong" w:hAnsi="STSong" w:eastAsia="STSong"/>
          <w:b w:val="0"/>
          <w:i w:val="0"/>
          <w:color w:val="000000"/>
          <w:sz w:val="20"/>
        </w:rPr>
        <w:t xml:space="preserve">A.lspv datavg </w:t>
      </w:r>
      <w:r>
        <w:br/>
      </w:r>
      <w:r>
        <w:rPr>
          <w:rFonts w:ascii="STSong" w:hAnsi="STSong" w:eastAsia="STSong"/>
          <w:b w:val="0"/>
          <w:i w:val="0"/>
          <w:color w:val="000000"/>
          <w:sz w:val="20"/>
        </w:rPr>
        <w:t xml:space="preserve">B.lslv -a datavg </w:t>
      </w:r>
      <w:r>
        <w:br/>
      </w:r>
      <w:r>
        <w:rPr>
          <w:rFonts w:ascii="STSong" w:hAnsi="STSong" w:eastAsia="STSong"/>
          <w:b w:val="0"/>
          <w:i w:val="0"/>
          <w:color w:val="000000"/>
          <w:sz w:val="20"/>
        </w:rPr>
        <w:t xml:space="preserve">C.lsfs -v datavg </w:t>
      </w:r>
      <w:r>
        <w:br/>
      </w:r>
      <w:r>
        <w:rPr>
          <w:rFonts w:ascii="STSong" w:hAnsi="STSong" w:eastAsia="STSong"/>
          <w:b w:val="0"/>
          <w:i w:val="0"/>
          <w:color w:val="000000"/>
          <w:sz w:val="20"/>
        </w:rPr>
        <w:t>D.lsvg -l datavg</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154 页</w:t>
      </w:r>
    </w:p>
    <w:p>
      <w:pPr>
        <w:sectPr>
          <w:pgSz w:w="11900" w:h="16840"/>
          <w:pgMar w:top="16" w:right="992" w:bottom="478" w:left="960" w:header="720" w:footer="720" w:gutter="0"/>
          <w:cols w:space="720" w:num="1" w:equalWidth="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1.3.48. 第48题 </w:t>
      </w:r>
      <w:r>
        <w:br/>
      </w:r>
      <w:r>
        <w:rPr>
          <w:rFonts w:ascii="STSong" w:hAnsi="STSong" w:eastAsia="STSong"/>
          <w:b w:val="0"/>
          <w:i w:val="0"/>
          <w:color w:val="000000"/>
          <w:sz w:val="20"/>
        </w:rPr>
        <w:t xml:space="preserve">假设用户guest拥有文件test的所有权，现在他希望设置该文件的权限使得该文件仅他本人能读、写和执行该文 </w:t>
      </w:r>
      <w:r>
        <w:rPr>
          <w:rFonts w:ascii="STSong" w:hAnsi="STSong" w:eastAsia="STSong"/>
          <w:b w:val="0"/>
          <w:i w:val="0"/>
          <w:color w:val="000000"/>
          <w:sz w:val="20"/>
        </w:rPr>
        <w:t xml:space="preserve">件，其所在用户组只有读的权限，用户组以外用户无任何权限，如果他用ls -al查看设置好后的文件权限位，并 </w:t>
      </w:r>
      <w:r>
        <w:rPr>
          <w:rFonts w:ascii="STSong" w:hAnsi="STSong" w:eastAsia="STSong"/>
          <w:b w:val="0"/>
          <w:i w:val="0"/>
          <w:color w:val="000000"/>
          <w:sz w:val="20"/>
        </w:rPr>
        <w:t>将显示结果换算成形如XXX的数字表达，结果是（）</w:t>
      </w:r>
      <w:r>
        <w:br/>
      </w:r>
      <w:r>
        <w:rPr>
          <w:rFonts w:ascii="STSong" w:hAnsi="STSong" w:eastAsia="STSong"/>
          <w:b w:val="0"/>
          <w:i w:val="0"/>
          <w:color w:val="000000"/>
          <w:sz w:val="20"/>
        </w:rPr>
        <w:t xml:space="preserve">A.760 </w:t>
      </w:r>
      <w:r>
        <w:br/>
      </w:r>
      <w:r>
        <w:rPr>
          <w:rFonts w:ascii="STSong" w:hAnsi="STSong" w:eastAsia="STSong"/>
          <w:b w:val="0"/>
          <w:i w:val="0"/>
          <w:color w:val="000000"/>
          <w:sz w:val="20"/>
        </w:rPr>
        <w:t xml:space="preserve">B.740 </w:t>
      </w:r>
      <w:r>
        <w:br/>
      </w:r>
      <w:r>
        <w:rPr>
          <w:rFonts w:ascii="STSong" w:hAnsi="STSong" w:eastAsia="STSong"/>
          <w:b w:val="0"/>
          <w:i w:val="0"/>
          <w:color w:val="000000"/>
          <w:sz w:val="20"/>
        </w:rPr>
        <w:t xml:space="preserve">C.700 </w:t>
      </w:r>
      <w:r>
        <w:br/>
      </w:r>
      <w:r>
        <w:rPr>
          <w:rFonts w:ascii="STSong" w:hAnsi="STSong" w:eastAsia="STSong"/>
          <w:b w:val="0"/>
          <w:i w:val="0"/>
          <w:color w:val="000000"/>
          <w:sz w:val="20"/>
        </w:rPr>
        <w:t xml:space="preserve">D.777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1.3.49. 第49题 </w:t>
      </w:r>
      <w:r>
        <w:br/>
      </w:r>
      <w:r>
        <w:rPr>
          <w:rFonts w:ascii="STSong" w:hAnsi="STSong" w:eastAsia="STSong"/>
          <w:b w:val="0"/>
          <w:i w:val="0"/>
          <w:color w:val="000000"/>
          <w:sz w:val="20"/>
        </w:rPr>
        <w:t>以下文件中，只有root用户才有权存取的是（）</w:t>
      </w:r>
      <w:r>
        <w:br/>
      </w:r>
      <w:r>
        <w:rPr>
          <w:rFonts w:ascii="STSong" w:hAnsi="STSong" w:eastAsia="STSong"/>
          <w:b w:val="0"/>
          <w:i w:val="0"/>
          <w:color w:val="000000"/>
          <w:sz w:val="20"/>
        </w:rPr>
        <w:t xml:space="preserve">A.passwd </w:t>
      </w:r>
      <w:r>
        <w:br/>
      </w:r>
      <w:r>
        <w:rPr>
          <w:rFonts w:ascii="STSong" w:hAnsi="STSong" w:eastAsia="STSong"/>
          <w:b w:val="0"/>
          <w:i w:val="0"/>
          <w:color w:val="000000"/>
          <w:sz w:val="20"/>
        </w:rPr>
        <w:t xml:space="preserve">B.shadow </w:t>
      </w:r>
      <w:r>
        <w:br/>
      </w:r>
      <w:r>
        <w:rPr>
          <w:rFonts w:ascii="STSong" w:hAnsi="STSong" w:eastAsia="STSong"/>
          <w:b w:val="0"/>
          <w:i w:val="0"/>
          <w:color w:val="000000"/>
          <w:sz w:val="20"/>
        </w:rPr>
        <w:t xml:space="preserve">C.group </w:t>
      </w:r>
      <w:r>
        <w:br/>
      </w:r>
      <w:r>
        <w:rPr>
          <w:rFonts w:ascii="STSong" w:hAnsi="STSong" w:eastAsia="STSong"/>
          <w:b w:val="0"/>
          <w:i w:val="0"/>
          <w:color w:val="000000"/>
          <w:sz w:val="20"/>
        </w:rPr>
        <w:t xml:space="preserve">D.password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1.3.50. 第50题 </w:t>
      </w:r>
      <w:r>
        <w:br/>
      </w:r>
      <w:r>
        <w:rPr>
          <w:rFonts w:ascii="STSong" w:hAnsi="STSong" w:eastAsia="STSong"/>
          <w:b w:val="0"/>
          <w:i w:val="0"/>
          <w:color w:val="000000"/>
          <w:sz w:val="20"/>
        </w:rPr>
        <w:t>以下哪个命令用来改变文件的用户所有者（）</w:t>
      </w:r>
      <w:r>
        <w:br/>
      </w:r>
      <w:r>
        <w:rPr>
          <w:rFonts w:ascii="STSong" w:hAnsi="STSong" w:eastAsia="STSong"/>
          <w:b w:val="0"/>
          <w:i w:val="0"/>
          <w:color w:val="000000"/>
          <w:sz w:val="20"/>
        </w:rPr>
        <w:t xml:space="preserve">A.owner </w:t>
      </w:r>
      <w:r>
        <w:br/>
      </w:r>
      <w:r>
        <w:rPr>
          <w:rFonts w:ascii="STSong" w:hAnsi="STSong" w:eastAsia="STSong"/>
          <w:b w:val="0"/>
          <w:i w:val="0"/>
          <w:color w:val="000000"/>
          <w:sz w:val="20"/>
        </w:rPr>
        <w:t xml:space="preserve">B.chowner </w:t>
      </w:r>
      <w:r>
        <w:br/>
      </w:r>
      <w:r>
        <w:rPr>
          <w:rFonts w:ascii="STSong" w:hAnsi="STSong" w:eastAsia="STSong"/>
          <w:b w:val="0"/>
          <w:i w:val="0"/>
          <w:color w:val="000000"/>
          <w:sz w:val="20"/>
        </w:rPr>
        <w:t xml:space="preserve">C.chown </w:t>
      </w:r>
      <w:r>
        <w:br/>
      </w:r>
      <w:r>
        <w:rPr>
          <w:rFonts w:ascii="STSong" w:hAnsi="STSong" w:eastAsia="STSong"/>
          <w:b w:val="0"/>
          <w:i w:val="0"/>
          <w:color w:val="000000"/>
          <w:sz w:val="20"/>
        </w:rPr>
        <w:t xml:space="preserve">D.changeowner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1.3.51. 第51题 </w:t>
      </w:r>
      <w:r>
        <w:br/>
      </w:r>
      <w:r>
        <w:rPr>
          <w:rFonts w:ascii="STSong" w:hAnsi="STSong" w:eastAsia="STSong"/>
          <w:b w:val="0"/>
          <w:i w:val="0"/>
          <w:color w:val="000000"/>
          <w:sz w:val="20"/>
        </w:rPr>
        <w:t>列出包括以“ ．” 开始的隐藏文件在内的所有文件名的命令是（）</w:t>
      </w:r>
      <w:r>
        <w:br/>
      </w:r>
      <w:r>
        <w:rPr>
          <w:rFonts w:ascii="STSong" w:hAnsi="STSong" w:eastAsia="STSong"/>
          <w:b w:val="0"/>
          <w:i w:val="0"/>
          <w:color w:val="000000"/>
          <w:sz w:val="20"/>
        </w:rPr>
        <w:t xml:space="preserve">A.ls </w:t>
      </w:r>
      <w:r>
        <w:br/>
      </w:r>
      <w:r>
        <w:rPr>
          <w:rFonts w:ascii="STSong" w:hAnsi="STSong" w:eastAsia="STSong"/>
          <w:b w:val="0"/>
          <w:i w:val="0"/>
          <w:color w:val="000000"/>
          <w:sz w:val="20"/>
        </w:rPr>
        <w:t xml:space="preserve">B.ls -a </w:t>
      </w:r>
      <w:r>
        <w:br/>
      </w:r>
      <w:r>
        <w:rPr>
          <w:rFonts w:ascii="STSong" w:hAnsi="STSong" w:eastAsia="STSong"/>
          <w:b w:val="0"/>
          <w:i w:val="0"/>
          <w:color w:val="000000"/>
          <w:sz w:val="20"/>
        </w:rPr>
        <w:t xml:space="preserve">C.ls -l </w:t>
      </w:r>
      <w:r>
        <w:br/>
      </w:r>
      <w:r>
        <w:rPr>
          <w:rFonts w:ascii="STSong" w:hAnsi="STSong" w:eastAsia="STSong"/>
          <w:b w:val="0"/>
          <w:i w:val="0"/>
          <w:color w:val="000000"/>
          <w:sz w:val="20"/>
        </w:rPr>
        <w:t xml:space="preserve">D.ls /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1.3.52. 第52题 </w:t>
      </w:r>
      <w:r>
        <w:br/>
      </w:r>
      <w:r>
        <w:rPr>
          <w:rFonts w:ascii="STSong" w:hAnsi="STSong" w:eastAsia="STSong"/>
          <w:b w:val="0"/>
          <w:i w:val="0"/>
          <w:color w:val="000000"/>
          <w:sz w:val="20"/>
        </w:rPr>
        <w:t xml:space="preserve">在创建Linux分区时，一定要创建（）两个分区 </w:t>
      </w:r>
      <w:r>
        <w:br/>
      </w:r>
      <w:r>
        <w:rPr>
          <w:rFonts w:ascii="STSong" w:hAnsi="STSong" w:eastAsia="STSong"/>
          <w:b w:val="0"/>
          <w:i w:val="0"/>
          <w:color w:val="000000"/>
          <w:sz w:val="20"/>
        </w:rPr>
        <w:t xml:space="preserve">A.FAT/NTFS </w:t>
      </w:r>
      <w:r>
        <w:br/>
      </w:r>
      <w:r>
        <w:rPr>
          <w:rFonts w:ascii="STSong" w:hAnsi="STSong" w:eastAsia="STSong"/>
          <w:b w:val="0"/>
          <w:i w:val="0"/>
          <w:color w:val="000000"/>
          <w:sz w:val="20"/>
        </w:rPr>
        <w:t xml:space="preserve">B.FAT/SWAP </w:t>
      </w:r>
      <w:r>
        <w:br/>
      </w:r>
      <w:r>
        <w:rPr>
          <w:rFonts w:ascii="STSong" w:hAnsi="STSong" w:eastAsia="STSong"/>
          <w:b w:val="0"/>
          <w:i w:val="0"/>
          <w:color w:val="000000"/>
          <w:sz w:val="20"/>
        </w:rPr>
        <w:t xml:space="preserve">C.NTFS/SWAP </w:t>
      </w:r>
      <w:r>
        <w:br/>
      </w:r>
      <w:r>
        <w:rPr>
          <w:rFonts w:ascii="STSong" w:hAnsi="STSong" w:eastAsia="STSong"/>
          <w:b w:val="0"/>
          <w:i w:val="0"/>
          <w:color w:val="000000"/>
          <w:sz w:val="20"/>
        </w:rPr>
        <w:t xml:space="preserve">D.SWAP/根分区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关联评价点的名称：SWAP文件系统配置 </w:t>
      </w:r>
      <w:r>
        <w:br/>
      </w:r>
      <w:r>
        <w:rPr>
          <w:rFonts w:ascii="STSong" w:hAnsi="STSong" w:eastAsia="STSong"/>
          <w:b w:val="0"/>
          <w:i w:val="0"/>
          <w:color w:val="000000"/>
          <w:sz w:val="24"/>
        </w:rPr>
        <w:t xml:space="preserve">1.3.53. 第53题 </w:t>
      </w:r>
      <w:r>
        <w:br/>
      </w:r>
      <w:r>
        <w:rPr>
          <w:rFonts w:ascii="STSong" w:hAnsi="STSong" w:eastAsia="STSong"/>
          <w:b w:val="0"/>
          <w:i w:val="0"/>
          <w:color w:val="000000"/>
          <w:sz w:val="20"/>
        </w:rPr>
        <w:t>Linux系统中命令swapoff 用于（ ）。</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155 页</w:t>
      </w:r>
    </w:p>
    <w:p>
      <w:pPr>
        <w:sectPr>
          <w:pgSz w:w="11900" w:h="16840"/>
          <w:pgMar w:top="16" w:right="962" w:bottom="478" w:left="960" w:header="720" w:footer="720" w:gutter="0"/>
          <w:cols w:space="720" w:num="1" w:equalWidth="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4896" w:firstLine="0"/>
        <w:jc w:val="left"/>
      </w:pPr>
      <w:r>
        <w:rPr>
          <w:rFonts w:ascii="STSong" w:hAnsi="STSong" w:eastAsia="STSong"/>
          <w:b w:val="0"/>
          <w:i w:val="0"/>
          <w:color w:val="000000"/>
          <w:sz w:val="20"/>
        </w:rPr>
        <w:t xml:space="preserve">A.停用交换区 </w:t>
      </w:r>
      <w:r>
        <w:br/>
      </w:r>
      <w:r>
        <w:rPr>
          <w:rFonts w:ascii="STSong" w:hAnsi="STSong" w:eastAsia="STSong"/>
          <w:b w:val="0"/>
          <w:i w:val="0"/>
          <w:color w:val="000000"/>
          <w:sz w:val="20"/>
        </w:rPr>
        <w:t xml:space="preserve">B.查看交换区 </w:t>
      </w:r>
      <w:r>
        <w:br/>
      </w:r>
      <w:r>
        <w:rPr>
          <w:rFonts w:ascii="STSong" w:hAnsi="STSong" w:eastAsia="STSong"/>
          <w:b w:val="0"/>
          <w:i w:val="0"/>
          <w:color w:val="000000"/>
          <w:sz w:val="20"/>
        </w:rPr>
        <w:t xml:space="preserve">C.扩大交换区 </w:t>
      </w:r>
      <w:r>
        <w:br/>
      </w:r>
      <w:r>
        <w:rPr>
          <w:rFonts w:ascii="STSong" w:hAnsi="STSong" w:eastAsia="STSong"/>
          <w:b w:val="0"/>
          <w:i w:val="0"/>
          <w:color w:val="000000"/>
          <w:sz w:val="20"/>
        </w:rPr>
        <w:t xml:space="preserve">D.缩小交换区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关联评价点的名称：SWAP文件系统配置 </w:t>
      </w:r>
      <w:r>
        <w:br/>
      </w:r>
      <w:r>
        <w:rPr>
          <w:rFonts w:ascii="STSong" w:hAnsi="STSong" w:eastAsia="STSong"/>
          <w:b w:val="0"/>
          <w:i w:val="0"/>
          <w:color w:val="000000"/>
          <w:sz w:val="24"/>
        </w:rPr>
        <w:t xml:space="preserve">1.3.54. 第54题 </w:t>
      </w:r>
      <w:r>
        <w:br/>
      </w:r>
      <w:r>
        <w:rPr>
          <w:rFonts w:ascii="STSong" w:hAnsi="STSong" w:eastAsia="STSong"/>
          <w:b w:val="0"/>
          <w:i w:val="0"/>
          <w:color w:val="000000"/>
          <w:sz w:val="20"/>
        </w:rPr>
        <w:t xml:space="preserve">利用文件创建交换分区下列哪一个是它的优势 </w:t>
      </w:r>
      <w:r>
        <w:br/>
      </w:r>
      <w:r>
        <w:rPr>
          <w:rFonts w:ascii="STSong" w:hAnsi="STSong" w:eastAsia="STSong"/>
          <w:b w:val="0"/>
          <w:i w:val="0"/>
          <w:color w:val="000000"/>
          <w:sz w:val="20"/>
        </w:rPr>
        <w:t xml:space="preserve">A.更好的性能 </w:t>
      </w:r>
      <w:r>
        <w:br/>
      </w:r>
      <w:r>
        <w:rPr>
          <w:rFonts w:ascii="STSong" w:hAnsi="STSong" w:eastAsia="STSong"/>
          <w:b w:val="0"/>
          <w:i w:val="0"/>
          <w:color w:val="000000"/>
          <w:sz w:val="20"/>
        </w:rPr>
        <w:t xml:space="preserve">B.能够减小对硬盘的磨损 </w:t>
      </w:r>
      <w:r>
        <w:br/>
      </w:r>
      <w:r>
        <w:rPr>
          <w:rFonts w:ascii="STSong" w:hAnsi="STSong" w:eastAsia="STSong"/>
          <w:b w:val="0"/>
          <w:i w:val="0"/>
          <w:color w:val="000000"/>
          <w:sz w:val="20"/>
        </w:rPr>
        <w:t xml:space="preserve">C.实现起来更容易 </w:t>
      </w:r>
      <w:r>
        <w:br/>
      </w:r>
      <w:r>
        <w:rPr>
          <w:rFonts w:ascii="STSong" w:hAnsi="STSong" w:eastAsia="STSong"/>
          <w:b w:val="0"/>
          <w:i w:val="0"/>
          <w:color w:val="000000"/>
          <w:sz w:val="20"/>
        </w:rPr>
        <w:t xml:space="preserve">D.以上都不是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关联评价点的名称：SWAP文件系统配置 </w:t>
      </w:r>
      <w:r>
        <w:br/>
      </w:r>
      <w:r>
        <w:rPr>
          <w:rFonts w:ascii="STSong" w:hAnsi="STSong" w:eastAsia="STSong"/>
          <w:b w:val="0"/>
          <w:i w:val="0"/>
          <w:color w:val="000000"/>
          <w:sz w:val="24"/>
        </w:rPr>
        <w:t xml:space="preserve">1.3.55. 第55题 </w:t>
      </w:r>
      <w:r>
        <w:br/>
      </w:r>
      <w:r>
        <w:rPr>
          <w:rFonts w:ascii="STSong" w:hAnsi="STSong" w:eastAsia="STSong"/>
          <w:b w:val="0"/>
          <w:i w:val="0"/>
          <w:color w:val="000000"/>
          <w:sz w:val="20"/>
        </w:rPr>
        <w:t xml:space="preserve">在 Linux 系统中的 mv 命令表示 ( ) </w:t>
      </w:r>
      <w:r>
        <w:br/>
      </w:r>
      <w:r>
        <w:rPr>
          <w:rFonts w:ascii="STSong" w:hAnsi="STSong" w:eastAsia="STSong"/>
          <w:b w:val="0"/>
          <w:i w:val="0"/>
          <w:color w:val="000000"/>
          <w:sz w:val="20"/>
        </w:rPr>
        <w:t xml:space="preserve">A.删除文件 </w:t>
      </w:r>
      <w:r>
        <w:br/>
      </w:r>
      <w:r>
        <w:rPr>
          <w:rFonts w:ascii="STSong" w:hAnsi="STSong" w:eastAsia="STSong"/>
          <w:b w:val="0"/>
          <w:i w:val="0"/>
          <w:color w:val="000000"/>
          <w:sz w:val="20"/>
        </w:rPr>
        <w:t xml:space="preserve">B.移动文件或对文件换名 </w:t>
      </w:r>
      <w:r>
        <w:br/>
      </w:r>
      <w:r>
        <w:rPr>
          <w:rFonts w:ascii="STSong" w:hAnsi="STSong" w:eastAsia="STSong"/>
          <w:b w:val="0"/>
          <w:i w:val="0"/>
          <w:color w:val="000000"/>
          <w:sz w:val="20"/>
        </w:rPr>
        <w:t xml:space="preserve">C.撤销文件 </w:t>
      </w:r>
      <w:r>
        <w:br/>
      </w:r>
      <w:r>
        <w:rPr>
          <w:rFonts w:ascii="STSong" w:hAnsi="STSong" w:eastAsia="STSong"/>
          <w:b w:val="0"/>
          <w:i w:val="0"/>
          <w:color w:val="000000"/>
          <w:sz w:val="20"/>
        </w:rPr>
        <w:t xml:space="preserve">D.复制文件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1.3.56. 第56题 </w:t>
      </w:r>
      <w:r>
        <w:br/>
      </w:r>
      <w:r>
        <w:rPr>
          <w:rFonts w:ascii="STSong" w:hAnsi="STSong" w:eastAsia="STSong"/>
          <w:b w:val="0"/>
          <w:i w:val="0"/>
          <w:color w:val="000000"/>
          <w:sz w:val="20"/>
        </w:rPr>
        <w:t>Linux9.0分区的文件系统类型默认的是（）</w:t>
      </w:r>
      <w:r>
        <w:br/>
      </w:r>
      <w:r>
        <w:rPr>
          <w:rFonts w:ascii="STSong" w:hAnsi="STSong" w:eastAsia="STSong"/>
          <w:b w:val="0"/>
          <w:i w:val="0"/>
          <w:color w:val="000000"/>
          <w:sz w:val="20"/>
        </w:rPr>
        <w:t xml:space="preserve">A.vfat </w:t>
      </w:r>
      <w:r>
        <w:br/>
      </w:r>
      <w:r>
        <w:rPr>
          <w:rFonts w:ascii="STSong" w:hAnsi="STSong" w:eastAsia="STSong"/>
          <w:b w:val="0"/>
          <w:i w:val="0"/>
          <w:color w:val="000000"/>
          <w:sz w:val="20"/>
        </w:rPr>
        <w:t xml:space="preserve">B.ext2 </w:t>
      </w:r>
      <w:r>
        <w:br/>
      </w:r>
      <w:r>
        <w:rPr>
          <w:rFonts w:ascii="STSong" w:hAnsi="STSong" w:eastAsia="STSong"/>
          <w:b w:val="0"/>
          <w:i w:val="0"/>
          <w:color w:val="000000"/>
          <w:sz w:val="20"/>
        </w:rPr>
        <w:t xml:space="preserve">C.swap </w:t>
      </w:r>
      <w:r>
        <w:br/>
      </w:r>
      <w:r>
        <w:rPr>
          <w:rFonts w:ascii="STSong" w:hAnsi="STSong" w:eastAsia="STSong"/>
          <w:b w:val="0"/>
          <w:i w:val="0"/>
          <w:color w:val="000000"/>
          <w:sz w:val="20"/>
        </w:rPr>
        <w:t xml:space="preserve">D.dos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1.3.57. 第57题 </w:t>
      </w:r>
      <w:r>
        <w:br/>
      </w:r>
      <w:r>
        <w:rPr>
          <w:rFonts w:ascii="STSong" w:hAnsi="STSong" w:eastAsia="STSong"/>
          <w:b w:val="0"/>
          <w:i w:val="0"/>
          <w:color w:val="000000"/>
          <w:sz w:val="20"/>
        </w:rPr>
        <w:t xml:space="preserve">在LINUX中，要查看文件内容，可使用（）命令 </w:t>
      </w:r>
      <w:r>
        <w:br/>
      </w:r>
      <w:r>
        <w:rPr>
          <w:rFonts w:ascii="STSong" w:hAnsi="STSong" w:eastAsia="STSong"/>
          <w:b w:val="0"/>
          <w:i w:val="0"/>
          <w:color w:val="000000"/>
          <w:sz w:val="20"/>
        </w:rPr>
        <w:t xml:space="preserve">A.more </w:t>
      </w:r>
      <w:r>
        <w:br/>
      </w:r>
      <w:r>
        <w:rPr>
          <w:rFonts w:ascii="STSong" w:hAnsi="STSong" w:eastAsia="STSong"/>
          <w:b w:val="0"/>
          <w:i w:val="0"/>
          <w:color w:val="000000"/>
          <w:sz w:val="20"/>
        </w:rPr>
        <w:t xml:space="preserve">B.cd </w:t>
      </w:r>
      <w:r>
        <w:br/>
      </w:r>
      <w:r>
        <w:rPr>
          <w:rFonts w:ascii="STSong" w:hAnsi="STSong" w:eastAsia="STSong"/>
          <w:b w:val="0"/>
          <w:i w:val="0"/>
          <w:color w:val="000000"/>
          <w:sz w:val="20"/>
        </w:rPr>
        <w:t xml:space="preserve">C.login </w:t>
      </w:r>
      <w:r>
        <w:br/>
      </w:r>
      <w:r>
        <w:rPr>
          <w:rFonts w:ascii="STSong" w:hAnsi="STSong" w:eastAsia="STSong"/>
          <w:b w:val="0"/>
          <w:i w:val="0"/>
          <w:color w:val="000000"/>
          <w:sz w:val="20"/>
        </w:rPr>
        <w:t xml:space="preserve">D.logout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1.3.58. 第58题 </w:t>
      </w:r>
      <w:r>
        <w:br/>
      </w:r>
      <w:r>
        <w:rPr>
          <w:rFonts w:ascii="STSong" w:hAnsi="STSong" w:eastAsia="STSong"/>
          <w:b w:val="0"/>
          <w:i w:val="0"/>
          <w:color w:val="000000"/>
          <w:sz w:val="20"/>
        </w:rPr>
        <w:t>Linux中查找文件的命令是（）</w:t>
      </w:r>
      <w:r>
        <w:br/>
      </w:r>
      <w:r>
        <w:rPr>
          <w:rFonts w:ascii="STSong" w:hAnsi="STSong" w:eastAsia="STSong"/>
          <w:b w:val="0"/>
          <w:i w:val="0"/>
          <w:color w:val="000000"/>
          <w:sz w:val="20"/>
        </w:rPr>
        <w:t xml:space="preserve">A.find </w:t>
      </w:r>
      <w:r>
        <w:br/>
      </w:r>
      <w:r>
        <w:rPr>
          <w:rFonts w:ascii="STSong" w:hAnsi="STSong" w:eastAsia="STSong"/>
          <w:b w:val="0"/>
          <w:i w:val="0"/>
          <w:color w:val="000000"/>
          <w:sz w:val="20"/>
        </w:rPr>
        <w:t xml:space="preserve">B.cd </w:t>
      </w:r>
      <w:r>
        <w:br/>
      </w:r>
      <w:r>
        <w:rPr>
          <w:rFonts w:ascii="STSong" w:hAnsi="STSong" w:eastAsia="STSong"/>
          <w:b w:val="0"/>
          <w:i w:val="0"/>
          <w:color w:val="000000"/>
          <w:sz w:val="20"/>
        </w:rPr>
        <w:t xml:space="preserve">C.cp </w:t>
      </w:r>
      <w:r>
        <w:br/>
      </w:r>
      <w:r>
        <w:rPr>
          <w:rFonts w:ascii="STSong" w:hAnsi="STSong" w:eastAsia="STSong"/>
          <w:b w:val="0"/>
          <w:i w:val="0"/>
          <w:color w:val="000000"/>
          <w:sz w:val="20"/>
        </w:rPr>
        <w:t xml:space="preserve">D.where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关联评价点的名称：ext2/ext3文件系统管理</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156 页</w:t>
      </w:r>
    </w:p>
    <w:p>
      <w:pPr>
        <w:sectPr>
          <w:pgSz w:w="11900" w:h="16840"/>
          <w:pgMar w:top="16" w:right="1440" w:bottom="478" w:left="960" w:header="720" w:footer="720" w:gutter="0"/>
          <w:cols w:space="720" w:num="1" w:equalWidth="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5040" w:firstLine="0"/>
        <w:jc w:val="left"/>
      </w:pPr>
      <w:r>
        <w:rPr>
          <w:rFonts w:ascii="STSong" w:hAnsi="STSong" w:eastAsia="STSong"/>
          <w:b w:val="0"/>
          <w:i w:val="0"/>
          <w:color w:val="000000"/>
          <w:sz w:val="24"/>
        </w:rPr>
        <w:t xml:space="preserve">1.3.59. 第59题 </w:t>
      </w:r>
      <w:r>
        <w:br/>
      </w:r>
      <w:r>
        <w:rPr>
          <w:rFonts w:ascii="STSong" w:hAnsi="STSong" w:eastAsia="STSong"/>
          <w:b w:val="0"/>
          <w:i w:val="0"/>
          <w:color w:val="000000"/>
          <w:sz w:val="20"/>
        </w:rPr>
        <w:t>用"rm  -i"，系统会提示什么来让你确认（）</w:t>
      </w:r>
      <w:r>
        <w:br/>
      </w:r>
      <w:r>
        <w:rPr>
          <w:rFonts w:ascii="STSong" w:hAnsi="STSong" w:eastAsia="STSong"/>
          <w:b w:val="0"/>
          <w:i w:val="0"/>
          <w:color w:val="000000"/>
          <w:sz w:val="20"/>
        </w:rPr>
        <w:t xml:space="preserve">A.命令行的每个选项 </w:t>
      </w:r>
      <w:r>
        <w:br/>
      </w:r>
      <w:r>
        <w:rPr>
          <w:rFonts w:ascii="STSong" w:hAnsi="STSong" w:eastAsia="STSong"/>
          <w:b w:val="0"/>
          <w:i w:val="0"/>
          <w:color w:val="000000"/>
          <w:sz w:val="20"/>
        </w:rPr>
        <w:t xml:space="preserve">B.是否真的删除 </w:t>
      </w:r>
      <w:r>
        <w:br/>
      </w:r>
      <w:r>
        <w:rPr>
          <w:rFonts w:ascii="STSong" w:hAnsi="STSong" w:eastAsia="STSong"/>
          <w:b w:val="0"/>
          <w:i w:val="0"/>
          <w:color w:val="000000"/>
          <w:sz w:val="20"/>
        </w:rPr>
        <w:t xml:space="preserve">C.是否有写的权限 </w:t>
      </w:r>
      <w:r>
        <w:br/>
      </w:r>
      <w:r>
        <w:rPr>
          <w:rFonts w:ascii="STSong" w:hAnsi="STSong" w:eastAsia="STSong"/>
          <w:b w:val="0"/>
          <w:i w:val="0"/>
          <w:color w:val="000000"/>
          <w:sz w:val="20"/>
        </w:rPr>
        <w:t xml:space="preserve">D.文件的位置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1.3.60. 第60题 </w:t>
      </w:r>
      <w:r>
        <w:br/>
      </w:r>
      <w:r>
        <w:rPr>
          <w:rFonts w:ascii="STSong" w:hAnsi="STSong" w:eastAsia="STSong"/>
          <w:b w:val="0"/>
          <w:i w:val="0"/>
          <w:color w:val="000000"/>
          <w:sz w:val="20"/>
        </w:rPr>
        <w:t>在Linux系统中，分区hdb2 代表的含义是 （）</w:t>
      </w:r>
      <w:r>
        <w:br/>
      </w:r>
      <w:r>
        <w:rPr>
          <w:rFonts w:ascii="STSong" w:hAnsi="STSong" w:eastAsia="STSong"/>
          <w:b w:val="0"/>
          <w:i w:val="0"/>
          <w:color w:val="000000"/>
          <w:sz w:val="20"/>
        </w:rPr>
        <w:t xml:space="preserve">A.第二个IDE的slave接口第2个主分区 </w:t>
      </w:r>
      <w:r>
        <w:br/>
      </w:r>
      <w:r>
        <w:rPr>
          <w:rFonts w:ascii="STSong" w:hAnsi="STSong" w:eastAsia="STSong"/>
          <w:b w:val="0"/>
          <w:i w:val="0"/>
          <w:color w:val="000000"/>
          <w:sz w:val="20"/>
        </w:rPr>
        <w:t xml:space="preserve">B.第二个IDE的master接口第2个主分区 </w:t>
      </w:r>
      <w:r>
        <w:br/>
      </w:r>
      <w:r>
        <w:rPr>
          <w:rFonts w:ascii="STSong" w:hAnsi="STSong" w:eastAsia="STSong"/>
          <w:b w:val="0"/>
          <w:i w:val="0"/>
          <w:color w:val="000000"/>
          <w:sz w:val="20"/>
        </w:rPr>
        <w:t xml:space="preserve">C.第一个IDE的slave接口第2个主分区 </w:t>
      </w:r>
      <w:r>
        <w:br/>
      </w:r>
      <w:r>
        <w:rPr>
          <w:rFonts w:ascii="STSong" w:hAnsi="STSong" w:eastAsia="STSong"/>
          <w:b w:val="0"/>
          <w:i w:val="0"/>
          <w:color w:val="000000"/>
          <w:sz w:val="20"/>
        </w:rPr>
        <w:t xml:space="preserve">D.第一个IDE的master接口第2个主分区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1.3.61. 第61题 </w:t>
      </w:r>
      <w:r>
        <w:br/>
      </w:r>
      <w:r>
        <w:rPr>
          <w:rFonts w:ascii="STSong" w:hAnsi="STSong" w:eastAsia="STSong"/>
          <w:b w:val="0"/>
          <w:i w:val="0"/>
          <w:color w:val="000000"/>
          <w:sz w:val="20"/>
        </w:rPr>
        <w:t>Linux9.0分区类型默认的是（）</w:t>
      </w:r>
      <w:r>
        <w:br/>
      </w:r>
      <w:r>
        <w:rPr>
          <w:rFonts w:ascii="STSong" w:hAnsi="STSong" w:eastAsia="STSong"/>
          <w:b w:val="0"/>
          <w:i w:val="0"/>
          <w:color w:val="000000"/>
          <w:sz w:val="20"/>
        </w:rPr>
        <w:t xml:space="preserve">A.vfat </w:t>
      </w:r>
      <w:r>
        <w:br/>
      </w:r>
      <w:r>
        <w:rPr>
          <w:rFonts w:ascii="STSong" w:hAnsi="STSong" w:eastAsia="STSong"/>
          <w:b w:val="0"/>
          <w:i w:val="0"/>
          <w:color w:val="000000"/>
          <w:sz w:val="20"/>
        </w:rPr>
        <w:t xml:space="preserve">B.ext3 </w:t>
      </w:r>
      <w:r>
        <w:br/>
      </w:r>
      <w:r>
        <w:rPr>
          <w:rFonts w:ascii="STSong" w:hAnsi="STSong" w:eastAsia="STSong"/>
          <w:b w:val="0"/>
          <w:i w:val="0"/>
          <w:color w:val="000000"/>
          <w:sz w:val="20"/>
        </w:rPr>
        <w:t xml:space="preserve">C.swap </w:t>
      </w:r>
      <w:r>
        <w:br/>
      </w:r>
      <w:r>
        <w:rPr>
          <w:rFonts w:ascii="STSong" w:hAnsi="STSong" w:eastAsia="STSong"/>
          <w:b w:val="0"/>
          <w:i w:val="0"/>
          <w:color w:val="000000"/>
          <w:sz w:val="20"/>
        </w:rPr>
        <w:t xml:space="preserve">D.dos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1.3.62. 第62题 </w:t>
      </w:r>
      <w:r>
        <w:br/>
      </w:r>
      <w:r>
        <w:rPr>
          <w:rFonts w:ascii="STSong" w:hAnsi="STSong" w:eastAsia="STSong"/>
          <w:b w:val="0"/>
          <w:i w:val="0"/>
          <w:color w:val="000000"/>
          <w:sz w:val="20"/>
        </w:rPr>
        <w:t>linux系统删除文件的命令是（）</w:t>
      </w:r>
      <w:r>
        <w:br/>
      </w:r>
      <w:r>
        <w:rPr>
          <w:rFonts w:ascii="STSong" w:hAnsi="STSong" w:eastAsia="STSong"/>
          <w:b w:val="0"/>
          <w:i w:val="0"/>
          <w:color w:val="000000"/>
          <w:sz w:val="20"/>
        </w:rPr>
        <w:t xml:space="preserve">A.mkdir </w:t>
      </w:r>
      <w:r>
        <w:br/>
      </w:r>
      <w:r>
        <w:rPr>
          <w:rFonts w:ascii="STSong" w:hAnsi="STSong" w:eastAsia="STSong"/>
          <w:b w:val="0"/>
          <w:i w:val="0"/>
          <w:color w:val="000000"/>
          <w:sz w:val="20"/>
        </w:rPr>
        <w:t xml:space="preserve">B.rm </w:t>
      </w:r>
      <w:r>
        <w:br/>
      </w:r>
      <w:r>
        <w:rPr>
          <w:rFonts w:ascii="STSong" w:hAnsi="STSong" w:eastAsia="STSong"/>
          <w:b w:val="0"/>
          <w:i w:val="0"/>
          <w:color w:val="000000"/>
          <w:sz w:val="20"/>
        </w:rPr>
        <w:t xml:space="preserve">C.mv </w:t>
      </w:r>
      <w:r>
        <w:br/>
      </w:r>
      <w:r>
        <w:rPr>
          <w:rFonts w:ascii="STSong" w:hAnsi="STSong" w:eastAsia="STSong"/>
          <w:b w:val="0"/>
          <w:i w:val="0"/>
          <w:color w:val="000000"/>
          <w:sz w:val="20"/>
        </w:rPr>
        <w:t xml:space="preserve">D.remove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1.3.63. 第63题 </w:t>
      </w:r>
      <w:r>
        <w:br/>
      </w:r>
      <w:r>
        <w:rPr>
          <w:rFonts w:ascii="STSong" w:hAnsi="STSong" w:eastAsia="STSong"/>
          <w:b w:val="0"/>
          <w:i w:val="0"/>
          <w:color w:val="000000"/>
          <w:sz w:val="20"/>
        </w:rPr>
        <w:t>卸载所有文件系统的命令为（）</w:t>
      </w:r>
      <w:r>
        <w:br/>
      </w:r>
      <w:r>
        <w:rPr>
          <w:rFonts w:ascii="STSong" w:hAnsi="STSong" w:eastAsia="STSong"/>
          <w:b w:val="0"/>
          <w:i w:val="0"/>
          <w:color w:val="000000"/>
          <w:sz w:val="20"/>
        </w:rPr>
        <w:t xml:space="preserve">A.umount -a </w:t>
      </w:r>
      <w:r>
        <w:br/>
      </w:r>
      <w:r>
        <w:rPr>
          <w:rFonts w:ascii="STSong" w:hAnsi="STSong" w:eastAsia="STSong"/>
          <w:b w:val="0"/>
          <w:i w:val="0"/>
          <w:color w:val="000000"/>
          <w:sz w:val="20"/>
        </w:rPr>
        <w:t xml:space="preserve">B.unmount -a </w:t>
      </w:r>
      <w:r>
        <w:br/>
      </w:r>
      <w:r>
        <w:rPr>
          <w:rFonts w:ascii="STSong" w:hAnsi="STSong" w:eastAsia="STSong"/>
          <w:b w:val="0"/>
          <w:i w:val="0"/>
          <w:color w:val="000000"/>
          <w:sz w:val="20"/>
        </w:rPr>
        <w:t xml:space="preserve">C.eject </w:t>
      </w:r>
      <w:r>
        <w:br/>
      </w:r>
      <w:r>
        <w:rPr>
          <w:rFonts w:ascii="STSong" w:hAnsi="STSong" w:eastAsia="STSong"/>
          <w:b w:val="0"/>
          <w:i w:val="0"/>
          <w:color w:val="000000"/>
          <w:sz w:val="20"/>
        </w:rPr>
        <w:t xml:space="preserve">D.exit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1.3.64. 第64题 </w:t>
      </w:r>
      <w:r>
        <w:br/>
      </w:r>
      <w:r>
        <w:rPr>
          <w:rFonts w:ascii="STSong" w:hAnsi="STSong" w:eastAsia="STSong"/>
          <w:b w:val="0"/>
          <w:i w:val="0"/>
          <w:color w:val="000000"/>
          <w:sz w:val="20"/>
        </w:rPr>
        <w:t>将文件file1.txt复制到file2.txt,你可以使用（）</w:t>
      </w:r>
      <w:r>
        <w:br/>
      </w:r>
      <w:r>
        <w:rPr>
          <w:rFonts w:ascii="STSong" w:hAnsi="STSong" w:eastAsia="STSong"/>
          <w:b w:val="0"/>
          <w:i w:val="0"/>
          <w:color w:val="000000"/>
          <w:sz w:val="20"/>
        </w:rPr>
        <w:t xml:space="preserve">A.cp file1.txt &gt; file2.txt </w:t>
      </w:r>
      <w:r>
        <w:br/>
      </w:r>
      <w:r>
        <w:rPr>
          <w:rFonts w:ascii="STSong" w:hAnsi="STSong" w:eastAsia="STSong"/>
          <w:b w:val="0"/>
          <w:i w:val="0"/>
          <w:color w:val="000000"/>
          <w:sz w:val="20"/>
        </w:rPr>
        <w:t xml:space="preserve">B.cp file1.txt file2.txt </w:t>
      </w:r>
      <w:r>
        <w:br/>
      </w:r>
      <w:r>
        <w:rPr>
          <w:rFonts w:ascii="STSong" w:hAnsi="STSong" w:eastAsia="STSong"/>
          <w:b w:val="0"/>
          <w:i w:val="0"/>
          <w:color w:val="000000"/>
          <w:sz w:val="20"/>
        </w:rPr>
        <w:t xml:space="preserve">C.dupe file1.txt file2.txt </w:t>
      </w:r>
      <w:r>
        <w:br/>
      </w:r>
      <w:r>
        <w:rPr>
          <w:rFonts w:ascii="STSong" w:hAnsi="STSong" w:eastAsia="STSong"/>
          <w:b w:val="0"/>
          <w:i w:val="0"/>
          <w:color w:val="000000"/>
          <w:sz w:val="20"/>
        </w:rPr>
        <w:t>D.mv file1.txt file2.txt</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157 页</w:t>
      </w:r>
    </w:p>
    <w:p>
      <w:pPr>
        <w:sectPr>
          <w:pgSz w:w="11900" w:h="16840"/>
          <w:pgMar w:top="16" w:right="1440" w:bottom="478" w:left="960" w:header="720" w:footer="720" w:gutter="0"/>
          <w:cols w:space="720" w:num="1" w:equalWidth="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312"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1.3.65. 第65题 </w:t>
      </w:r>
      <w:r>
        <w:br/>
      </w:r>
      <w:r>
        <w:rPr>
          <w:rFonts w:ascii="STSong" w:hAnsi="STSong" w:eastAsia="STSong"/>
          <w:b w:val="0"/>
          <w:i w:val="0"/>
          <w:color w:val="000000"/>
          <w:sz w:val="20"/>
        </w:rPr>
        <w:t>将file1从当前目录中删除，可以使用（）</w:t>
      </w:r>
      <w:r>
        <w:br/>
      </w:r>
      <w:r>
        <w:rPr>
          <w:rFonts w:ascii="STSong" w:hAnsi="STSong" w:eastAsia="STSong"/>
          <w:b w:val="0"/>
          <w:i w:val="0"/>
          <w:color w:val="000000"/>
          <w:sz w:val="20"/>
        </w:rPr>
        <w:t xml:space="preserve">A.rm file1 </w:t>
      </w:r>
      <w:r>
        <w:br/>
      </w:r>
      <w:r>
        <w:rPr>
          <w:rFonts w:ascii="STSong" w:hAnsi="STSong" w:eastAsia="STSong"/>
          <w:b w:val="0"/>
          <w:i w:val="0"/>
          <w:color w:val="000000"/>
          <w:sz w:val="20"/>
        </w:rPr>
        <w:t xml:space="preserve">B.erase file1 </w:t>
      </w:r>
      <w:r>
        <w:br/>
      </w:r>
      <w:r>
        <w:rPr>
          <w:rFonts w:ascii="STSong" w:hAnsi="STSong" w:eastAsia="STSong"/>
          <w:b w:val="0"/>
          <w:i w:val="0"/>
          <w:color w:val="000000"/>
          <w:sz w:val="20"/>
        </w:rPr>
        <w:t xml:space="preserve">C.del file1 </w:t>
      </w:r>
      <w:r>
        <w:br/>
      </w:r>
      <w:r>
        <w:rPr>
          <w:rFonts w:ascii="STSong" w:hAnsi="STSong" w:eastAsia="STSong"/>
          <w:b w:val="0"/>
          <w:i w:val="0"/>
          <w:color w:val="000000"/>
          <w:sz w:val="20"/>
        </w:rPr>
        <w:t xml:space="preserve">D.cut file1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1.3.66. 第66题 </w:t>
      </w:r>
      <w:r>
        <w:br/>
      </w:r>
      <w:r>
        <w:rPr>
          <w:rFonts w:ascii="STSong" w:hAnsi="STSong" w:eastAsia="STSong"/>
          <w:b w:val="0"/>
          <w:i w:val="0"/>
          <w:color w:val="000000"/>
          <w:sz w:val="20"/>
        </w:rPr>
        <w:t>如果要列出一个目录下的所有文件需要使用命令行（）</w:t>
      </w:r>
      <w:r>
        <w:br/>
      </w:r>
      <w:r>
        <w:rPr>
          <w:rFonts w:ascii="STSong" w:hAnsi="STSong" w:eastAsia="STSong"/>
          <w:b w:val="0"/>
          <w:i w:val="0"/>
          <w:color w:val="000000"/>
          <w:sz w:val="20"/>
        </w:rPr>
        <w:t xml:space="preserve">A.ls – l </w:t>
      </w:r>
      <w:r>
        <w:br/>
      </w:r>
      <w:r>
        <w:rPr>
          <w:rFonts w:ascii="STSong" w:hAnsi="STSong" w:eastAsia="STSong"/>
          <w:b w:val="0"/>
          <w:i w:val="0"/>
          <w:color w:val="000000"/>
          <w:sz w:val="20"/>
        </w:rPr>
        <w:t xml:space="preserve">B.ls </w:t>
      </w:r>
      <w:r>
        <w:br/>
      </w:r>
      <w:r>
        <w:rPr>
          <w:rFonts w:ascii="STSong" w:hAnsi="STSong" w:eastAsia="STSong"/>
          <w:b w:val="0"/>
          <w:i w:val="0"/>
          <w:color w:val="000000"/>
          <w:sz w:val="20"/>
        </w:rPr>
        <w:t xml:space="preserve">C.ls – a </w:t>
      </w:r>
      <w:r>
        <w:br/>
      </w:r>
      <w:r>
        <w:rPr>
          <w:rFonts w:ascii="STSong" w:hAnsi="STSong" w:eastAsia="STSong"/>
          <w:b w:val="0"/>
          <w:i w:val="0"/>
          <w:color w:val="000000"/>
          <w:sz w:val="20"/>
        </w:rPr>
        <w:t xml:space="preserve">D.ls – d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1.3.67. 第67题 </w:t>
      </w:r>
      <w:r>
        <w:br/>
      </w:r>
      <w:r>
        <w:rPr>
          <w:rFonts w:ascii="STSong" w:hAnsi="STSong" w:eastAsia="STSong"/>
          <w:b w:val="0"/>
          <w:i w:val="0"/>
          <w:color w:val="000000"/>
          <w:sz w:val="20"/>
        </w:rPr>
        <w:t xml:space="preserve">Linux系统中不存在（）基本文件类型 </w:t>
      </w:r>
      <w:r>
        <w:br/>
      </w:r>
      <w:r>
        <w:rPr>
          <w:rFonts w:ascii="STSong" w:hAnsi="STSong" w:eastAsia="STSong"/>
          <w:b w:val="0"/>
          <w:i w:val="0"/>
          <w:color w:val="000000"/>
          <w:sz w:val="20"/>
        </w:rPr>
        <w:t xml:space="preserve">A.普通文件 </w:t>
      </w:r>
      <w:r>
        <w:br/>
      </w:r>
      <w:r>
        <w:rPr>
          <w:rFonts w:ascii="STSong" w:hAnsi="STSong" w:eastAsia="STSong"/>
          <w:b w:val="0"/>
          <w:i w:val="0"/>
          <w:color w:val="000000"/>
          <w:sz w:val="20"/>
        </w:rPr>
        <w:t xml:space="preserve">B.系统文件 </w:t>
      </w:r>
      <w:r>
        <w:br/>
      </w:r>
      <w:r>
        <w:rPr>
          <w:rFonts w:ascii="STSong" w:hAnsi="STSong" w:eastAsia="STSong"/>
          <w:b w:val="0"/>
          <w:i w:val="0"/>
          <w:color w:val="000000"/>
          <w:sz w:val="20"/>
        </w:rPr>
        <w:t xml:space="preserve">C.目录文件 </w:t>
      </w:r>
      <w:r>
        <w:br/>
      </w:r>
      <w:r>
        <w:rPr>
          <w:rFonts w:ascii="STSong" w:hAnsi="STSong" w:eastAsia="STSong"/>
          <w:b w:val="0"/>
          <w:i w:val="0"/>
          <w:color w:val="000000"/>
          <w:sz w:val="20"/>
        </w:rPr>
        <w:t xml:space="preserve">D.链接文件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1.3.68. 第68题 </w:t>
      </w:r>
      <w:r>
        <w:br/>
      </w:r>
      <w:r>
        <w:rPr>
          <w:rFonts w:ascii="STSong" w:hAnsi="STSong" w:eastAsia="STSong"/>
          <w:b w:val="0"/>
          <w:i w:val="0"/>
          <w:color w:val="000000"/>
          <w:sz w:val="20"/>
        </w:rPr>
        <w:t>Linux 9.0中第一个IDE接口从盘可以表示为（  ）</w:t>
      </w:r>
      <w:r>
        <w:br/>
      </w:r>
      <w:r>
        <w:rPr>
          <w:rFonts w:ascii="STSong" w:hAnsi="STSong" w:eastAsia="STSong"/>
          <w:b w:val="0"/>
          <w:i w:val="0"/>
          <w:color w:val="000000"/>
          <w:sz w:val="20"/>
        </w:rPr>
        <w:t xml:space="preserve">A./dev/had </w:t>
      </w:r>
      <w:r>
        <w:br/>
      </w:r>
      <w:r>
        <w:rPr>
          <w:rFonts w:ascii="STSong" w:hAnsi="STSong" w:eastAsia="STSong"/>
          <w:b w:val="0"/>
          <w:i w:val="0"/>
          <w:color w:val="000000"/>
          <w:sz w:val="20"/>
        </w:rPr>
        <w:t xml:space="preserve">B./dev/hdb </w:t>
      </w:r>
      <w:r>
        <w:br/>
      </w:r>
      <w:r>
        <w:rPr>
          <w:rFonts w:ascii="STSong" w:hAnsi="STSong" w:eastAsia="STSong"/>
          <w:b w:val="0"/>
          <w:i w:val="0"/>
          <w:color w:val="000000"/>
          <w:sz w:val="20"/>
        </w:rPr>
        <w:t xml:space="preserve">C./dev/sdb </w:t>
      </w:r>
      <w:r>
        <w:br/>
      </w:r>
      <w:r>
        <w:rPr>
          <w:rFonts w:ascii="STSong" w:hAnsi="STSong" w:eastAsia="STSong"/>
          <w:b w:val="0"/>
          <w:i w:val="0"/>
          <w:color w:val="000000"/>
          <w:sz w:val="20"/>
        </w:rPr>
        <w:t xml:space="preserve">D./dev/sdc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关联评价点的名称：主机磁盘管理 </w:t>
      </w:r>
      <w:r>
        <w:br/>
      </w:r>
      <w:r>
        <w:rPr>
          <w:rFonts w:ascii="STSong" w:hAnsi="STSong" w:eastAsia="STSong"/>
          <w:b w:val="0"/>
          <w:i w:val="0"/>
          <w:color w:val="000000"/>
          <w:sz w:val="24"/>
        </w:rPr>
        <w:t xml:space="preserve">1.3.69. 第69题 </w:t>
      </w:r>
      <w:r>
        <w:br/>
      </w:r>
      <w:r>
        <w:rPr>
          <w:rFonts w:ascii="STSong" w:hAnsi="STSong" w:eastAsia="STSong"/>
          <w:b w:val="0"/>
          <w:i w:val="0"/>
          <w:color w:val="000000"/>
          <w:sz w:val="20"/>
        </w:rPr>
        <w:t>在Linux中，如何标识接在IDE0上的slave硬盘的第2个逻辑分区（）</w:t>
      </w:r>
      <w:r>
        <w:rPr>
          <w:rFonts w:ascii="STSong" w:hAnsi="STSong" w:eastAsia="STSong"/>
          <w:b w:val="0"/>
          <w:i w:val="0"/>
          <w:color w:val="000000"/>
          <w:sz w:val="20"/>
        </w:rPr>
        <w:t xml:space="preserve">A./dev/hdb2 </w:t>
      </w:r>
      <w:r>
        <w:br/>
      </w:r>
      <w:r>
        <w:rPr>
          <w:rFonts w:ascii="STSong" w:hAnsi="STSong" w:eastAsia="STSong"/>
          <w:b w:val="0"/>
          <w:i w:val="0"/>
          <w:color w:val="000000"/>
          <w:sz w:val="20"/>
        </w:rPr>
        <w:t xml:space="preserve">B./dev/hd1b2 </w:t>
      </w:r>
      <w:r>
        <w:br/>
      </w:r>
      <w:r>
        <w:rPr>
          <w:rFonts w:ascii="STSong" w:hAnsi="STSong" w:eastAsia="STSong"/>
          <w:b w:val="0"/>
          <w:i w:val="0"/>
          <w:color w:val="000000"/>
          <w:sz w:val="20"/>
        </w:rPr>
        <w:t xml:space="preserve">C./dev/hdb6 </w:t>
      </w:r>
      <w:r>
        <w:br/>
      </w:r>
      <w:r>
        <w:rPr>
          <w:rFonts w:ascii="STSong" w:hAnsi="STSong" w:eastAsia="STSong"/>
          <w:b w:val="0"/>
          <w:i w:val="0"/>
          <w:color w:val="000000"/>
          <w:sz w:val="20"/>
        </w:rPr>
        <w:t xml:space="preserve">D./dev/hd1b6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关联评价点的名称：主机磁盘管理 </w:t>
      </w:r>
      <w:r>
        <w:br/>
      </w:r>
      <w:r>
        <w:rPr>
          <w:rFonts w:ascii="STSong" w:hAnsi="STSong" w:eastAsia="STSong"/>
          <w:b w:val="0"/>
          <w:i w:val="0"/>
          <w:color w:val="000000"/>
          <w:sz w:val="24"/>
        </w:rPr>
        <w:t xml:space="preserve">1.3.70. 第70题 </w:t>
      </w:r>
      <w:r>
        <w:br/>
      </w:r>
      <w:r>
        <w:rPr>
          <w:rFonts w:ascii="STSong" w:hAnsi="STSong" w:eastAsia="STSong"/>
          <w:b w:val="0"/>
          <w:i w:val="0"/>
          <w:color w:val="000000"/>
          <w:sz w:val="20"/>
        </w:rPr>
        <w:t xml:space="preserve">Linux里ide类型磁盘在/dev里被写为哪种类型 </w:t>
      </w:r>
      <w:r>
        <w:br/>
      </w:r>
      <w:r>
        <w:rPr>
          <w:rFonts w:ascii="STSong" w:hAnsi="STSong" w:eastAsia="STSong"/>
          <w:b w:val="0"/>
          <w:i w:val="0"/>
          <w:color w:val="000000"/>
          <w:sz w:val="20"/>
        </w:rPr>
        <w:t xml:space="preserve">A.sdx </w:t>
      </w:r>
      <w:r>
        <w:br/>
      </w:r>
      <w:r>
        <w:rPr>
          <w:rFonts w:ascii="STSong" w:hAnsi="STSong" w:eastAsia="STSong"/>
          <w:b w:val="0"/>
          <w:i w:val="0"/>
          <w:color w:val="000000"/>
          <w:sz w:val="20"/>
        </w:rPr>
        <w:t>B.hdx</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158 页</w:t>
      </w:r>
    </w:p>
    <w:p>
      <w:pPr>
        <w:sectPr>
          <w:pgSz w:w="11900" w:h="16840"/>
          <w:pgMar w:top="16" w:right="1440" w:bottom="478" w:left="960" w:header="720" w:footer="720" w:gutter="0"/>
          <w:cols w:space="720" w:num="1" w:equalWidth="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32" w:firstLine="0"/>
        <w:jc w:val="left"/>
      </w:pPr>
      <w:r>
        <w:rPr>
          <w:rFonts w:ascii="STSong" w:hAnsi="STSong" w:eastAsia="STSong"/>
          <w:b w:val="0"/>
          <w:i w:val="0"/>
          <w:color w:val="000000"/>
          <w:sz w:val="20"/>
        </w:rPr>
        <w:t xml:space="preserve">C.fdx </w:t>
      </w:r>
      <w:r>
        <w:br/>
      </w:r>
      <w:r>
        <w:rPr>
          <w:rFonts w:ascii="STSong" w:hAnsi="STSong" w:eastAsia="STSong"/>
          <w:b w:val="0"/>
          <w:i w:val="0"/>
          <w:color w:val="000000"/>
          <w:sz w:val="20"/>
        </w:rPr>
        <w:t xml:space="preserve">D.cdx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关联评价点的名称：主机磁盘管理 </w:t>
      </w:r>
      <w:r>
        <w:br/>
      </w:r>
      <w:r>
        <w:rPr>
          <w:rFonts w:ascii="STSong" w:hAnsi="STSong" w:eastAsia="STSong"/>
          <w:b w:val="0"/>
          <w:i w:val="0"/>
          <w:color w:val="000000"/>
          <w:sz w:val="24"/>
        </w:rPr>
        <w:t xml:space="preserve">1.3.71. 第71题 </w:t>
      </w:r>
      <w:r>
        <w:br/>
      </w:r>
      <w:r>
        <w:rPr>
          <w:rFonts w:ascii="STSong" w:hAnsi="STSong" w:eastAsia="STSong"/>
          <w:b w:val="0"/>
          <w:i w:val="0"/>
          <w:color w:val="000000"/>
          <w:sz w:val="20"/>
        </w:rPr>
        <w:t xml:space="preserve">在大多数Linux发行版本中，以下哪个属于块设备 (block devices) </w:t>
      </w:r>
      <w:r>
        <w:br/>
      </w:r>
      <w:r>
        <w:rPr>
          <w:rFonts w:ascii="STSong" w:hAnsi="STSong" w:eastAsia="STSong"/>
          <w:b w:val="0"/>
          <w:i w:val="0"/>
          <w:color w:val="000000"/>
          <w:sz w:val="20"/>
        </w:rPr>
        <w:t xml:space="preserve">A.串行口 </w:t>
      </w:r>
      <w:r>
        <w:br/>
      </w:r>
      <w:r>
        <w:rPr>
          <w:rFonts w:ascii="STSong" w:hAnsi="STSong" w:eastAsia="STSong"/>
          <w:b w:val="0"/>
          <w:i w:val="0"/>
          <w:color w:val="000000"/>
          <w:sz w:val="20"/>
        </w:rPr>
        <w:t xml:space="preserve">B.硬盘 </w:t>
      </w:r>
      <w:r>
        <w:br/>
      </w:r>
      <w:r>
        <w:rPr>
          <w:rFonts w:ascii="STSong" w:hAnsi="STSong" w:eastAsia="STSong"/>
          <w:b w:val="0"/>
          <w:i w:val="0"/>
          <w:color w:val="000000"/>
          <w:sz w:val="20"/>
        </w:rPr>
        <w:t xml:space="preserve">C.虚拟终端 </w:t>
      </w:r>
      <w:r>
        <w:br/>
      </w:r>
      <w:r>
        <w:rPr>
          <w:rFonts w:ascii="STSong" w:hAnsi="STSong" w:eastAsia="STSong"/>
          <w:b w:val="0"/>
          <w:i w:val="0"/>
          <w:color w:val="000000"/>
          <w:sz w:val="20"/>
        </w:rPr>
        <w:t xml:space="preserve">D.打印机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关联评价点的名称：主机磁盘管理 </w:t>
      </w:r>
      <w:r>
        <w:br/>
      </w:r>
      <w:r>
        <w:rPr>
          <w:rFonts w:ascii="STSong" w:hAnsi="STSong" w:eastAsia="STSong"/>
          <w:b w:val="0"/>
          <w:i w:val="0"/>
          <w:color w:val="000000"/>
          <w:sz w:val="24"/>
        </w:rPr>
        <w:t xml:space="preserve">1.3.72. 第72题 </w:t>
      </w:r>
      <w:r>
        <w:br/>
      </w:r>
      <w:r>
        <w:rPr>
          <w:rFonts w:ascii="STSong" w:hAnsi="STSong" w:eastAsia="STSong"/>
          <w:b w:val="0"/>
          <w:i w:val="0"/>
          <w:color w:val="000000"/>
          <w:sz w:val="20"/>
        </w:rPr>
        <w:t>liunx系统中将光盘CD-ROM(hdc)安装到文件系统的/mnt/cdrom目录下的命令是（）</w:t>
      </w:r>
      <w:r>
        <w:br/>
      </w:r>
      <w:r>
        <w:rPr>
          <w:rFonts w:ascii="STSong" w:hAnsi="STSong" w:eastAsia="STSong"/>
          <w:b w:val="0"/>
          <w:i w:val="0"/>
          <w:color w:val="000000"/>
          <w:sz w:val="20"/>
        </w:rPr>
        <w:t xml:space="preserve">A.mount /mnt/cdrom </w:t>
      </w:r>
      <w:r>
        <w:br/>
      </w:r>
      <w:r>
        <w:rPr>
          <w:rFonts w:ascii="STSong" w:hAnsi="STSong" w:eastAsia="STSong"/>
          <w:b w:val="0"/>
          <w:i w:val="0"/>
          <w:color w:val="000000"/>
          <w:sz w:val="20"/>
        </w:rPr>
        <w:t xml:space="preserve">B.mount /dev/hdc /mnt/cdrom </w:t>
      </w:r>
      <w:r>
        <w:br/>
      </w:r>
      <w:r>
        <w:rPr>
          <w:rFonts w:ascii="STSong" w:hAnsi="STSong" w:eastAsia="STSong"/>
          <w:b w:val="0"/>
          <w:i w:val="0"/>
          <w:color w:val="000000"/>
          <w:sz w:val="20"/>
        </w:rPr>
        <w:t xml:space="preserve">C.mount /mnt/cdrom /dev/hdc </w:t>
      </w:r>
      <w:r>
        <w:br/>
      </w:r>
      <w:r>
        <w:rPr>
          <w:rFonts w:ascii="STSong" w:hAnsi="STSong" w:eastAsia="STSong"/>
          <w:b w:val="0"/>
          <w:i w:val="0"/>
          <w:color w:val="000000"/>
          <w:sz w:val="20"/>
        </w:rPr>
        <w:t xml:space="preserve">D.D: mount /dev/hdc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关联评价点的名称：主机磁盘管理 </w:t>
      </w:r>
      <w:r>
        <w:br/>
      </w:r>
      <w:r>
        <w:rPr>
          <w:rFonts w:ascii="STSong" w:hAnsi="STSong" w:eastAsia="STSong"/>
          <w:b w:val="0"/>
          <w:i w:val="0"/>
          <w:color w:val="000000"/>
          <w:sz w:val="24"/>
        </w:rPr>
        <w:t xml:space="preserve">1.3.73. 第73题 </w:t>
      </w:r>
      <w:r>
        <w:br/>
      </w:r>
      <w:r>
        <w:rPr>
          <w:rFonts w:ascii="STSong" w:hAnsi="STSong" w:eastAsia="STSong"/>
          <w:b w:val="0"/>
          <w:i w:val="0"/>
          <w:color w:val="000000"/>
          <w:sz w:val="20"/>
        </w:rPr>
        <w:t>LINUX系统下，在ckvg上创建lv，空间大小为1000M，lv取名为cklv，实现以上要求的命令是（ ）</w:t>
      </w:r>
      <w:r>
        <w:rPr>
          <w:rFonts w:ascii="STSong" w:hAnsi="STSong" w:eastAsia="STSong"/>
          <w:b w:val="0"/>
          <w:i w:val="0"/>
          <w:color w:val="000000"/>
          <w:sz w:val="20"/>
        </w:rPr>
        <w:t xml:space="preserve">A.lvadd -L 1000M -n cklv ckvg </w:t>
      </w:r>
      <w:r>
        <w:br/>
      </w:r>
      <w:r>
        <w:rPr>
          <w:rFonts w:ascii="STSong" w:hAnsi="STSong" w:eastAsia="STSong"/>
          <w:b w:val="0"/>
          <w:i w:val="0"/>
          <w:color w:val="000000"/>
          <w:sz w:val="20"/>
        </w:rPr>
        <w:t xml:space="preserve">B.mklv -L 1000M -n cklv ckvg </w:t>
      </w:r>
      <w:r>
        <w:br/>
      </w:r>
      <w:r>
        <w:rPr>
          <w:rFonts w:ascii="STSong" w:hAnsi="STSong" w:eastAsia="STSong"/>
          <w:b w:val="0"/>
          <w:i w:val="0"/>
          <w:color w:val="000000"/>
          <w:sz w:val="20"/>
        </w:rPr>
        <w:t xml:space="preserve">C.createlv -L 1000M -n cklv ckvg </w:t>
      </w:r>
      <w:r>
        <w:br/>
      </w:r>
      <w:r>
        <w:rPr>
          <w:rFonts w:ascii="STSong" w:hAnsi="STSong" w:eastAsia="STSong"/>
          <w:b w:val="0"/>
          <w:i w:val="0"/>
          <w:color w:val="000000"/>
          <w:sz w:val="20"/>
        </w:rPr>
        <w:t xml:space="preserve">D.lvcreate -L 1000M -n cklv ckvg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关联评价点的名称：主机磁盘管理 </w:t>
      </w:r>
      <w:r>
        <w:br/>
      </w:r>
      <w:r>
        <w:rPr>
          <w:rFonts w:ascii="STSong" w:hAnsi="STSong" w:eastAsia="STSong"/>
          <w:b w:val="0"/>
          <w:i w:val="0"/>
          <w:color w:val="000000"/>
          <w:sz w:val="24"/>
        </w:rPr>
        <w:t>1.3.74. 第74题</w:t>
      </w:r>
      <w:r>
        <w:br/>
      </w:r>
      <w:r>
        <w:rPr>
          <w:rFonts w:ascii="STSong" w:hAnsi="STSong" w:eastAsia="STSong"/>
          <w:b w:val="0"/>
          <w:i w:val="0"/>
          <w:color w:val="000000"/>
          <w:sz w:val="20"/>
        </w:rPr>
        <w:t xml:space="preserve">（）命令能把一个文件系统从一个卷组迁移到另一个卷组 </w:t>
      </w:r>
      <w:r>
        <w:br/>
      </w:r>
      <w:r>
        <w:rPr>
          <w:rFonts w:ascii="STSong" w:hAnsi="STSong" w:eastAsia="STSong"/>
          <w:b w:val="0"/>
          <w:i w:val="0"/>
          <w:color w:val="000000"/>
          <w:sz w:val="20"/>
        </w:rPr>
        <w:t xml:space="preserve">A.cpfs </w:t>
      </w:r>
      <w:r>
        <w:br/>
      </w:r>
      <w:r>
        <w:rPr>
          <w:rFonts w:ascii="STSong" w:hAnsi="STSong" w:eastAsia="STSong"/>
          <w:b w:val="0"/>
          <w:i w:val="0"/>
          <w:color w:val="000000"/>
          <w:sz w:val="20"/>
        </w:rPr>
        <w:t xml:space="preserve">B.cplv </w:t>
      </w:r>
      <w:r>
        <w:br/>
      </w:r>
      <w:r>
        <w:rPr>
          <w:rFonts w:ascii="STSong" w:hAnsi="STSong" w:eastAsia="STSong"/>
          <w:b w:val="0"/>
          <w:i w:val="0"/>
          <w:color w:val="000000"/>
          <w:sz w:val="20"/>
        </w:rPr>
        <w:t xml:space="preserve">C.mkfscopy </w:t>
      </w:r>
      <w:r>
        <w:br/>
      </w:r>
      <w:r>
        <w:rPr>
          <w:rFonts w:ascii="STSong" w:hAnsi="STSong" w:eastAsia="STSong"/>
          <w:b w:val="0"/>
          <w:i w:val="0"/>
          <w:color w:val="000000"/>
          <w:sz w:val="20"/>
        </w:rPr>
        <w:t xml:space="preserve">D.migratepv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关联评价点的名称：主机磁盘管理 </w:t>
      </w:r>
      <w:r>
        <w:br/>
      </w:r>
      <w:r>
        <w:rPr>
          <w:rFonts w:ascii="STSong" w:hAnsi="STSong" w:eastAsia="STSong"/>
          <w:b w:val="0"/>
          <w:i w:val="0"/>
          <w:color w:val="000000"/>
          <w:sz w:val="24"/>
        </w:rPr>
        <w:t xml:space="preserve">1.3.75. 第75题 </w:t>
      </w:r>
      <w:r>
        <w:br/>
      </w:r>
      <w:r>
        <w:rPr>
          <w:rFonts w:ascii="STSong" w:hAnsi="STSong" w:eastAsia="STSong"/>
          <w:b w:val="0"/>
          <w:i w:val="0"/>
          <w:color w:val="000000"/>
          <w:sz w:val="20"/>
        </w:rPr>
        <w:t xml:space="preserve">有两个硬盘的卷组，为了保证在任何硬盘损坏的情况下，此卷组仍可在线，需要修改下列哪些属性 </w:t>
      </w:r>
      <w:r>
        <w:rPr>
          <w:rFonts w:ascii="STSong" w:hAnsi="STSong" w:eastAsia="STSong"/>
          <w:b w:val="0"/>
          <w:i w:val="0"/>
          <w:color w:val="000000"/>
          <w:sz w:val="20"/>
        </w:rPr>
        <w:t xml:space="preserve">A.quorum </w:t>
      </w:r>
      <w:r>
        <w:br/>
      </w:r>
      <w:r>
        <w:rPr>
          <w:rFonts w:ascii="STSong" w:hAnsi="STSong" w:eastAsia="STSong"/>
          <w:b w:val="0"/>
          <w:i w:val="0"/>
          <w:color w:val="000000"/>
          <w:sz w:val="20"/>
        </w:rPr>
        <w:t xml:space="preserve">B.auto on </w:t>
      </w:r>
      <w:r>
        <w:br/>
      </w:r>
      <w:r>
        <w:rPr>
          <w:rFonts w:ascii="STSong" w:hAnsi="STSong" w:eastAsia="STSong"/>
          <w:b w:val="0"/>
          <w:i w:val="0"/>
          <w:color w:val="000000"/>
          <w:sz w:val="20"/>
        </w:rPr>
        <w:t xml:space="preserve">C.vg state </w:t>
      </w:r>
      <w:r>
        <w:br/>
      </w:r>
      <w:r>
        <w:rPr>
          <w:rFonts w:ascii="STSong" w:hAnsi="STSong" w:eastAsia="STSong"/>
          <w:b w:val="0"/>
          <w:i w:val="0"/>
          <w:color w:val="000000"/>
          <w:sz w:val="20"/>
        </w:rPr>
        <w:t xml:space="preserve">D.VGDA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关联评价点的名称：主机磁盘管理 </w:t>
      </w:r>
      <w:r>
        <w:br/>
      </w:r>
      <w:r>
        <w:rPr>
          <w:rFonts w:ascii="STSong" w:hAnsi="STSong" w:eastAsia="STSong"/>
          <w:b w:val="0"/>
          <w:i w:val="0"/>
          <w:color w:val="000000"/>
          <w:sz w:val="24"/>
        </w:rPr>
        <w:t xml:space="preserve">1.3.76. 第76题 </w:t>
      </w:r>
      <w:r>
        <w:br/>
      </w:r>
      <w:r>
        <w:rPr>
          <w:rFonts w:ascii="STSong" w:hAnsi="STSong" w:eastAsia="STSong"/>
          <w:b w:val="0"/>
          <w:i w:val="0"/>
          <w:color w:val="000000"/>
          <w:sz w:val="20"/>
        </w:rPr>
        <w:t>当使用mount进行设备或者文件系统挂载的时候，需要用到的设备名称位于（）目录</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159 页</w:t>
      </w:r>
    </w:p>
    <w:p>
      <w:pPr>
        <w:sectPr>
          <w:pgSz w:w="11900" w:h="16840"/>
          <w:pgMar w:top="16" w:right="1440" w:bottom="478" w:left="960" w:header="720" w:footer="720" w:gutter="0"/>
          <w:cols w:space="720" w:num="1" w:equalWidth="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2448" w:firstLine="0"/>
        <w:jc w:val="left"/>
      </w:pPr>
      <w:r>
        <w:rPr>
          <w:rFonts w:ascii="STSong" w:hAnsi="STSong" w:eastAsia="STSong"/>
          <w:b w:val="0"/>
          <w:i w:val="0"/>
          <w:color w:val="000000"/>
          <w:sz w:val="20"/>
        </w:rPr>
        <w:t xml:space="preserve">A./home </w:t>
      </w:r>
      <w:r>
        <w:br/>
      </w:r>
      <w:r>
        <w:rPr>
          <w:rFonts w:ascii="STSong" w:hAnsi="STSong" w:eastAsia="STSong"/>
          <w:b w:val="0"/>
          <w:i w:val="0"/>
          <w:color w:val="000000"/>
          <w:sz w:val="20"/>
        </w:rPr>
        <w:t xml:space="preserve">B./bin </w:t>
      </w:r>
      <w:r>
        <w:br/>
      </w:r>
      <w:r>
        <w:rPr>
          <w:rFonts w:ascii="STSong" w:hAnsi="STSong" w:eastAsia="STSong"/>
          <w:b w:val="0"/>
          <w:i w:val="0"/>
          <w:color w:val="000000"/>
          <w:sz w:val="20"/>
        </w:rPr>
        <w:t xml:space="preserve">C./etc </w:t>
      </w:r>
      <w:r>
        <w:br/>
      </w:r>
      <w:r>
        <w:rPr>
          <w:rFonts w:ascii="STSong" w:hAnsi="STSong" w:eastAsia="STSong"/>
          <w:b w:val="0"/>
          <w:i w:val="0"/>
          <w:color w:val="000000"/>
          <w:sz w:val="20"/>
        </w:rPr>
        <w:t xml:space="preserve">D./dev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关联评价点的名称：主机磁盘管理 </w:t>
      </w:r>
      <w:r>
        <w:br/>
      </w:r>
      <w:r>
        <w:rPr>
          <w:rFonts w:ascii="STSong" w:hAnsi="STSong" w:eastAsia="STSong"/>
          <w:b w:val="0"/>
          <w:i w:val="0"/>
          <w:color w:val="000000"/>
          <w:sz w:val="24"/>
        </w:rPr>
        <w:t xml:space="preserve">1.3.77. 第77题 </w:t>
      </w:r>
      <w:r>
        <w:br/>
      </w:r>
      <w:r>
        <w:rPr>
          <w:rFonts w:ascii="STSong" w:hAnsi="STSong" w:eastAsia="STSong"/>
          <w:b w:val="0"/>
          <w:i w:val="0"/>
          <w:color w:val="000000"/>
          <w:sz w:val="20"/>
        </w:rPr>
        <w:t>在Linux中，以下哪个命令可以终止一个用户的所有进程（）</w:t>
      </w:r>
      <w:r>
        <w:br/>
      </w:r>
      <w:r>
        <w:rPr>
          <w:rFonts w:ascii="STSong" w:hAnsi="STSong" w:eastAsia="STSong"/>
          <w:b w:val="0"/>
          <w:i w:val="0"/>
          <w:color w:val="000000"/>
          <w:sz w:val="20"/>
        </w:rPr>
        <w:t xml:space="preserve">A.killall </w:t>
      </w:r>
      <w:r>
        <w:br/>
      </w:r>
      <w:r>
        <w:rPr>
          <w:rFonts w:ascii="STSong" w:hAnsi="STSong" w:eastAsia="STSong"/>
          <w:b w:val="0"/>
          <w:i w:val="0"/>
          <w:color w:val="000000"/>
          <w:sz w:val="20"/>
        </w:rPr>
        <w:t xml:space="preserve">B.kill </w:t>
      </w:r>
      <w:r>
        <w:br/>
      </w:r>
      <w:r>
        <w:rPr>
          <w:rFonts w:ascii="STSong" w:hAnsi="STSong" w:eastAsia="STSong"/>
          <w:b w:val="0"/>
          <w:i w:val="0"/>
          <w:color w:val="000000"/>
          <w:sz w:val="20"/>
        </w:rPr>
        <w:t xml:space="preserve">C.allkill </w:t>
      </w:r>
      <w:r>
        <w:br/>
      </w:r>
      <w:r>
        <w:rPr>
          <w:rFonts w:ascii="STSong" w:hAnsi="STSong" w:eastAsia="STSong"/>
          <w:b w:val="0"/>
          <w:i w:val="0"/>
          <w:color w:val="000000"/>
          <w:sz w:val="20"/>
        </w:rPr>
        <w:t xml:space="preserve">D.skill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关联评价点的名称：linux服务启动/停止 </w:t>
      </w:r>
      <w:r>
        <w:br/>
      </w:r>
      <w:r>
        <w:rPr>
          <w:rFonts w:ascii="STSong" w:hAnsi="STSong" w:eastAsia="STSong"/>
          <w:b w:val="0"/>
          <w:i w:val="0"/>
          <w:color w:val="000000"/>
          <w:sz w:val="24"/>
        </w:rPr>
        <w:t xml:space="preserve">1.3.78. 第78题 </w:t>
      </w:r>
      <w:r>
        <w:br/>
      </w:r>
      <w:r>
        <w:rPr>
          <w:rFonts w:ascii="STSong" w:hAnsi="STSong" w:eastAsia="STSong"/>
          <w:b w:val="0"/>
          <w:i w:val="0"/>
          <w:color w:val="000000"/>
          <w:sz w:val="20"/>
        </w:rPr>
        <w:t>RedHat Linux 9.0安装启动盘的映像文件名是（     ）</w:t>
      </w:r>
      <w:r>
        <w:br/>
      </w:r>
      <w:r>
        <w:rPr>
          <w:rFonts w:ascii="STSong" w:hAnsi="STSong" w:eastAsia="STSong"/>
          <w:b w:val="0"/>
          <w:i w:val="0"/>
          <w:color w:val="000000"/>
          <w:sz w:val="20"/>
        </w:rPr>
        <w:t xml:space="preserve">A.bootdisk.img </w:t>
      </w:r>
      <w:r>
        <w:br/>
      </w:r>
      <w:r>
        <w:rPr>
          <w:rFonts w:ascii="STSong" w:hAnsi="STSong" w:eastAsia="STSong"/>
          <w:b w:val="0"/>
          <w:i w:val="0"/>
          <w:color w:val="000000"/>
          <w:sz w:val="20"/>
        </w:rPr>
        <w:t xml:space="preserve">B.auto.bat </w:t>
      </w:r>
      <w:r>
        <w:br/>
      </w:r>
      <w:r>
        <w:rPr>
          <w:rFonts w:ascii="STSong" w:hAnsi="STSong" w:eastAsia="STSong"/>
          <w:b w:val="0"/>
          <w:i w:val="0"/>
          <w:color w:val="000000"/>
          <w:sz w:val="20"/>
        </w:rPr>
        <w:t xml:space="preserve">C.config.sys </w:t>
      </w:r>
      <w:r>
        <w:br/>
      </w:r>
      <w:r>
        <w:rPr>
          <w:rFonts w:ascii="STSong" w:hAnsi="STSong" w:eastAsia="STSong"/>
          <w:b w:val="0"/>
          <w:i w:val="0"/>
          <w:color w:val="000000"/>
          <w:sz w:val="20"/>
        </w:rPr>
        <w:t xml:space="preserve">D.pcmcia.img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关联评价点的名称：linux服务启动/停止 </w:t>
      </w:r>
      <w:r>
        <w:br/>
      </w:r>
      <w:r>
        <w:rPr>
          <w:rFonts w:ascii="STSong" w:hAnsi="STSong" w:eastAsia="STSong"/>
          <w:b w:val="0"/>
          <w:i w:val="0"/>
          <w:color w:val="000000"/>
          <w:sz w:val="24"/>
        </w:rPr>
        <w:t xml:space="preserve">1.3.79. 第79题 </w:t>
      </w:r>
      <w:r>
        <w:br/>
      </w:r>
      <w:r>
        <w:rPr>
          <w:rFonts w:ascii="STSong" w:hAnsi="STSong" w:eastAsia="STSong"/>
          <w:b w:val="0"/>
          <w:i w:val="0"/>
          <w:color w:val="000000"/>
          <w:sz w:val="20"/>
        </w:rPr>
        <w:t>Linux系统的1号进程是（）</w:t>
      </w:r>
      <w:r>
        <w:br/>
      </w:r>
      <w:r>
        <w:rPr>
          <w:rFonts w:ascii="STSong" w:hAnsi="STSong" w:eastAsia="STSong"/>
          <w:b w:val="0"/>
          <w:i w:val="0"/>
          <w:color w:val="000000"/>
          <w:sz w:val="20"/>
        </w:rPr>
        <w:t xml:space="preserve">A.boot </w:t>
      </w:r>
      <w:r>
        <w:br/>
      </w:r>
      <w:r>
        <w:rPr>
          <w:rFonts w:ascii="STSong" w:hAnsi="STSong" w:eastAsia="STSong"/>
          <w:b w:val="0"/>
          <w:i w:val="0"/>
          <w:color w:val="000000"/>
          <w:sz w:val="20"/>
        </w:rPr>
        <w:t xml:space="preserve">B.systemd </w:t>
      </w:r>
      <w:r>
        <w:br/>
      </w:r>
      <w:r>
        <w:rPr>
          <w:rFonts w:ascii="STSong" w:hAnsi="STSong" w:eastAsia="STSong"/>
          <w:b w:val="0"/>
          <w:i w:val="0"/>
          <w:color w:val="000000"/>
          <w:sz w:val="20"/>
        </w:rPr>
        <w:t xml:space="preserve">C.syslogd </w:t>
      </w:r>
      <w:r>
        <w:br/>
      </w:r>
      <w:r>
        <w:rPr>
          <w:rFonts w:ascii="STSong" w:hAnsi="STSong" w:eastAsia="STSong"/>
          <w:b w:val="0"/>
          <w:i w:val="0"/>
          <w:color w:val="000000"/>
          <w:sz w:val="20"/>
        </w:rPr>
        <w:t xml:space="preserve">D.bash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关联评价点的名称：linux服务启动/停止 </w:t>
      </w:r>
      <w:r>
        <w:br/>
      </w:r>
      <w:r>
        <w:rPr>
          <w:rFonts w:ascii="STSong" w:hAnsi="STSong" w:eastAsia="STSong"/>
          <w:b w:val="0"/>
          <w:i w:val="0"/>
          <w:color w:val="000000"/>
          <w:sz w:val="24"/>
        </w:rPr>
        <w:t xml:space="preserve">1.3.80. 第80题 </w:t>
      </w:r>
      <w:r>
        <w:br/>
      </w:r>
      <w:r>
        <w:rPr>
          <w:rFonts w:ascii="STSong" w:hAnsi="STSong" w:eastAsia="STSong"/>
          <w:b w:val="0"/>
          <w:i w:val="0"/>
          <w:color w:val="000000"/>
          <w:sz w:val="20"/>
        </w:rPr>
        <w:t>当登录Linux时，一个具有唯一进程ID号的shell将被调用，这个ID是什么（）</w:t>
      </w:r>
      <w:r>
        <w:rPr>
          <w:rFonts w:ascii="STSong" w:hAnsi="STSong" w:eastAsia="STSong"/>
          <w:b w:val="0"/>
          <w:i w:val="0"/>
          <w:color w:val="000000"/>
          <w:sz w:val="20"/>
        </w:rPr>
        <w:t xml:space="preserve">A.NID </w:t>
      </w:r>
      <w:r>
        <w:br/>
      </w:r>
      <w:r>
        <w:rPr>
          <w:rFonts w:ascii="STSong" w:hAnsi="STSong" w:eastAsia="STSong"/>
          <w:b w:val="0"/>
          <w:i w:val="0"/>
          <w:color w:val="000000"/>
          <w:sz w:val="20"/>
        </w:rPr>
        <w:t xml:space="preserve">B.PID </w:t>
      </w:r>
      <w:r>
        <w:br/>
      </w:r>
      <w:r>
        <w:rPr>
          <w:rFonts w:ascii="STSong" w:hAnsi="STSong" w:eastAsia="STSong"/>
          <w:b w:val="0"/>
          <w:i w:val="0"/>
          <w:color w:val="000000"/>
          <w:sz w:val="20"/>
        </w:rPr>
        <w:t xml:space="preserve">C.UID </w:t>
      </w:r>
      <w:r>
        <w:br/>
      </w:r>
      <w:r>
        <w:rPr>
          <w:rFonts w:ascii="STSong" w:hAnsi="STSong" w:eastAsia="STSong"/>
          <w:b w:val="0"/>
          <w:i w:val="0"/>
          <w:color w:val="000000"/>
          <w:sz w:val="20"/>
        </w:rPr>
        <w:t xml:space="preserve">D.CID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关联评价点的名称：linux服务启动/停止 </w:t>
      </w:r>
      <w:r>
        <w:br/>
      </w:r>
      <w:r>
        <w:rPr>
          <w:rFonts w:ascii="STSong" w:hAnsi="STSong" w:eastAsia="STSong"/>
          <w:b w:val="0"/>
          <w:i w:val="0"/>
          <w:color w:val="000000"/>
          <w:sz w:val="24"/>
        </w:rPr>
        <w:t xml:space="preserve">1.3.81. 第81题 </w:t>
      </w:r>
      <w:r>
        <w:br/>
      </w:r>
      <w:r>
        <w:rPr>
          <w:rFonts w:ascii="STSong" w:hAnsi="STSong" w:eastAsia="STSong"/>
          <w:b w:val="0"/>
          <w:i w:val="0"/>
          <w:color w:val="000000"/>
          <w:sz w:val="20"/>
        </w:rPr>
        <w:t>关闭Linux系统(不重新启动)可使用命令（）</w:t>
      </w:r>
      <w:r>
        <w:br/>
      </w:r>
      <w:r>
        <w:rPr>
          <w:rFonts w:ascii="STSong" w:hAnsi="STSong" w:eastAsia="STSong"/>
          <w:b w:val="0"/>
          <w:i w:val="0"/>
          <w:color w:val="000000"/>
          <w:sz w:val="20"/>
        </w:rPr>
        <w:t xml:space="preserve">A.Ctrl+Alt+Del </w:t>
      </w:r>
      <w:r>
        <w:br/>
      </w:r>
      <w:r>
        <w:rPr>
          <w:rFonts w:ascii="STSong" w:hAnsi="STSong" w:eastAsia="STSong"/>
          <w:b w:val="0"/>
          <w:i w:val="0"/>
          <w:color w:val="000000"/>
          <w:sz w:val="20"/>
        </w:rPr>
        <w:t xml:space="preserve">B.halt </w:t>
      </w:r>
      <w:r>
        <w:br/>
      </w:r>
      <w:r>
        <w:rPr>
          <w:rFonts w:ascii="STSong" w:hAnsi="STSong" w:eastAsia="STSong"/>
          <w:b w:val="0"/>
          <w:i w:val="0"/>
          <w:color w:val="000000"/>
          <w:sz w:val="20"/>
        </w:rPr>
        <w:t xml:space="preserve">C.shutdown -r now </w:t>
      </w:r>
      <w:r>
        <w:br/>
      </w:r>
      <w:r>
        <w:rPr>
          <w:rFonts w:ascii="STSong" w:hAnsi="STSong" w:eastAsia="STSong"/>
          <w:b w:val="0"/>
          <w:i w:val="0"/>
          <w:color w:val="000000"/>
          <w:sz w:val="20"/>
        </w:rPr>
        <w:t xml:space="preserve">D.reboot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关联评价点的名称：linux服务启动/停止</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160 页</w:t>
      </w:r>
    </w:p>
    <w:p>
      <w:pPr>
        <w:sectPr>
          <w:pgSz w:w="11900" w:h="16840"/>
          <w:pgMar w:top="16" w:right="1440" w:bottom="478" w:left="960" w:header="720" w:footer="720" w:gutter="0"/>
          <w:cols w:space="720" w:num="1" w:equalWidth="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0" w:firstLine="0"/>
        <w:jc w:val="left"/>
      </w:pPr>
      <w:r>
        <w:rPr>
          <w:rFonts w:ascii="STSong" w:hAnsi="STSong" w:eastAsia="STSong"/>
          <w:b w:val="0"/>
          <w:i w:val="0"/>
          <w:color w:val="000000"/>
          <w:sz w:val="24"/>
        </w:rPr>
        <w:t xml:space="preserve">1.3.82. 第82题 </w:t>
      </w:r>
      <w:r>
        <w:br/>
      </w:r>
      <w:r>
        <w:rPr>
          <w:rFonts w:ascii="STSong" w:hAnsi="STSong" w:eastAsia="STSong"/>
          <w:b w:val="0"/>
          <w:i w:val="0"/>
          <w:color w:val="000000"/>
          <w:sz w:val="20"/>
        </w:rPr>
        <w:t xml:space="preserve">linux启动后，__可以显示启动时发生的错误 </w:t>
      </w:r>
      <w:r>
        <w:br/>
      </w:r>
      <w:r>
        <w:rPr>
          <w:rFonts w:ascii="STSong" w:hAnsi="STSong" w:eastAsia="STSong"/>
          <w:b w:val="0"/>
          <w:i w:val="0"/>
          <w:color w:val="000000"/>
          <w:sz w:val="20"/>
        </w:rPr>
        <w:t xml:space="preserve">A.booterror </w:t>
      </w:r>
      <w:r>
        <w:br/>
      </w:r>
      <w:r>
        <w:rPr>
          <w:rFonts w:ascii="STSong" w:hAnsi="STSong" w:eastAsia="STSong"/>
          <w:b w:val="0"/>
          <w:i w:val="0"/>
          <w:color w:val="000000"/>
          <w:sz w:val="20"/>
        </w:rPr>
        <w:t xml:space="preserve">B.errormsg </w:t>
      </w:r>
      <w:r>
        <w:br/>
      </w:r>
      <w:r>
        <w:rPr>
          <w:rFonts w:ascii="STSong" w:hAnsi="STSong" w:eastAsia="STSong"/>
          <w:b w:val="0"/>
          <w:i w:val="0"/>
          <w:color w:val="000000"/>
          <w:sz w:val="20"/>
        </w:rPr>
        <w:t xml:space="preserve">C.dmesg </w:t>
      </w:r>
      <w:r>
        <w:br/>
      </w:r>
      <w:r>
        <w:rPr>
          <w:rFonts w:ascii="STSong" w:hAnsi="STSong" w:eastAsia="STSong"/>
          <w:b w:val="0"/>
          <w:i w:val="0"/>
          <w:color w:val="000000"/>
          <w:sz w:val="20"/>
        </w:rPr>
        <w:t xml:space="preserve">D.logrotate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关联评价点的名称：linux服务开机启动设置 </w:t>
      </w:r>
      <w:r>
        <w:br/>
      </w:r>
      <w:r>
        <w:rPr>
          <w:rFonts w:ascii="STSong" w:hAnsi="STSong" w:eastAsia="STSong"/>
          <w:b w:val="0"/>
          <w:i w:val="0"/>
          <w:color w:val="000000"/>
          <w:sz w:val="24"/>
        </w:rPr>
        <w:t xml:space="preserve">1.3.83. 第83题 </w:t>
      </w:r>
      <w:r>
        <w:br/>
      </w:r>
      <w:r>
        <w:rPr>
          <w:rFonts w:ascii="STSong" w:hAnsi="STSong" w:eastAsia="STSong"/>
          <w:b w:val="0"/>
          <w:i w:val="0"/>
          <w:color w:val="000000"/>
          <w:sz w:val="20"/>
        </w:rPr>
        <w:t xml:space="preserve">init是Linux系统的第一个进程,该进程是根据（）文件来创建子进程的 </w:t>
      </w:r>
      <w:r>
        <w:br/>
      </w:r>
      <w:r>
        <w:rPr>
          <w:rFonts w:ascii="STSong" w:hAnsi="STSong" w:eastAsia="STSong"/>
          <w:b w:val="0"/>
          <w:i w:val="0"/>
          <w:color w:val="000000"/>
          <w:sz w:val="20"/>
        </w:rPr>
        <w:t xml:space="preserve">A./etc </w:t>
      </w:r>
      <w:r>
        <w:br/>
      </w:r>
      <w:r>
        <w:rPr>
          <w:rFonts w:ascii="STSong" w:hAnsi="STSong" w:eastAsia="STSong"/>
          <w:b w:val="0"/>
          <w:i w:val="0"/>
          <w:color w:val="000000"/>
          <w:sz w:val="20"/>
        </w:rPr>
        <w:t xml:space="preserve">B./etc/inittab </w:t>
      </w:r>
      <w:r>
        <w:br/>
      </w:r>
      <w:r>
        <w:rPr>
          <w:rFonts w:ascii="STSong" w:hAnsi="STSong" w:eastAsia="STSong"/>
          <w:b w:val="0"/>
          <w:i w:val="0"/>
          <w:color w:val="000000"/>
          <w:sz w:val="20"/>
        </w:rPr>
        <w:t xml:space="preserve">C./etc/modules.conf </w:t>
      </w:r>
      <w:r>
        <w:br/>
      </w:r>
      <w:r>
        <w:rPr>
          <w:rFonts w:ascii="STSong" w:hAnsi="STSong" w:eastAsia="STSong"/>
          <w:b w:val="0"/>
          <w:i w:val="0"/>
          <w:color w:val="000000"/>
          <w:sz w:val="20"/>
        </w:rPr>
        <w:t xml:space="preserve">D./etc/lilo.conf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关联评价点的名称：linux服务开机启动设置 </w:t>
      </w:r>
      <w:r>
        <w:br/>
      </w:r>
      <w:r>
        <w:rPr>
          <w:rFonts w:ascii="STSong" w:hAnsi="STSong" w:eastAsia="STSong"/>
          <w:b w:val="0"/>
          <w:i w:val="0"/>
          <w:color w:val="000000"/>
          <w:sz w:val="24"/>
        </w:rPr>
        <w:t xml:space="preserve">1.3.84. 第84题 </w:t>
      </w:r>
      <w:r>
        <w:br/>
      </w:r>
      <w:r>
        <w:rPr>
          <w:rFonts w:ascii="STSong" w:hAnsi="STSong" w:eastAsia="STSong"/>
          <w:b w:val="0"/>
          <w:i w:val="0"/>
          <w:color w:val="000000"/>
          <w:sz w:val="20"/>
        </w:rPr>
        <w:t xml:space="preserve">登录系统后，重新加载fstab中的记录，命令是 </w:t>
      </w:r>
      <w:r>
        <w:br/>
      </w:r>
      <w:r>
        <w:rPr>
          <w:rFonts w:ascii="STSong" w:hAnsi="STSong" w:eastAsia="STSong"/>
          <w:b w:val="0"/>
          <w:i w:val="0"/>
          <w:color w:val="000000"/>
          <w:sz w:val="20"/>
        </w:rPr>
        <w:t xml:space="preserve">A.mount -c </w:t>
      </w:r>
      <w:r>
        <w:br/>
      </w:r>
      <w:r>
        <w:rPr>
          <w:rFonts w:ascii="STSong" w:hAnsi="STSong" w:eastAsia="STSong"/>
          <w:b w:val="0"/>
          <w:i w:val="0"/>
          <w:color w:val="000000"/>
          <w:sz w:val="20"/>
        </w:rPr>
        <w:t xml:space="preserve">B.mount -d </w:t>
      </w:r>
      <w:r>
        <w:br/>
      </w:r>
      <w:r>
        <w:rPr>
          <w:rFonts w:ascii="STSong" w:hAnsi="STSong" w:eastAsia="STSong"/>
          <w:b w:val="0"/>
          <w:i w:val="0"/>
          <w:color w:val="000000"/>
          <w:sz w:val="20"/>
        </w:rPr>
        <w:t xml:space="preserve">C.mount -a </w:t>
      </w:r>
      <w:r>
        <w:br/>
      </w:r>
      <w:r>
        <w:rPr>
          <w:rFonts w:ascii="STSong" w:hAnsi="STSong" w:eastAsia="STSong"/>
          <w:b w:val="0"/>
          <w:i w:val="0"/>
          <w:color w:val="000000"/>
          <w:sz w:val="20"/>
        </w:rPr>
        <w:t xml:space="preserve">D.mount -b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关联评价点的名称：linux服务开机启动设置 </w:t>
      </w:r>
      <w:r>
        <w:br/>
      </w:r>
      <w:r>
        <w:rPr>
          <w:rFonts w:ascii="STSong" w:hAnsi="STSong" w:eastAsia="STSong"/>
          <w:b w:val="0"/>
          <w:i w:val="0"/>
          <w:color w:val="000000"/>
          <w:sz w:val="24"/>
        </w:rPr>
        <w:t xml:space="preserve">1.3.85. 第85题 </w:t>
      </w:r>
      <w:r>
        <w:br/>
      </w:r>
      <w:r>
        <w:rPr>
          <w:rFonts w:ascii="STSong" w:hAnsi="STSong" w:eastAsia="STSong"/>
          <w:b w:val="0"/>
          <w:i w:val="0"/>
          <w:color w:val="000000"/>
          <w:sz w:val="20"/>
        </w:rPr>
        <w:t>管理员加入一条crontab条目的命令是（）</w:t>
      </w:r>
      <w:r>
        <w:br/>
      </w:r>
      <w:r>
        <w:rPr>
          <w:rFonts w:ascii="STSong" w:hAnsi="STSong" w:eastAsia="STSong"/>
          <w:b w:val="0"/>
          <w:i w:val="0"/>
          <w:color w:val="000000"/>
          <w:sz w:val="20"/>
        </w:rPr>
        <w:t xml:space="preserve">A.crontab -a </w:t>
      </w:r>
      <w:r>
        <w:br/>
      </w:r>
      <w:r>
        <w:rPr>
          <w:rFonts w:ascii="STSong" w:hAnsi="STSong" w:eastAsia="STSong"/>
          <w:b w:val="0"/>
          <w:i w:val="0"/>
          <w:color w:val="000000"/>
          <w:sz w:val="20"/>
        </w:rPr>
        <w:t xml:space="preserve">B.crontab -r </w:t>
      </w:r>
      <w:r>
        <w:br/>
      </w:r>
      <w:r>
        <w:rPr>
          <w:rFonts w:ascii="STSong" w:hAnsi="STSong" w:eastAsia="STSong"/>
          <w:b w:val="0"/>
          <w:i w:val="0"/>
          <w:color w:val="000000"/>
          <w:sz w:val="20"/>
        </w:rPr>
        <w:t xml:space="preserve">C.crontab -e </w:t>
      </w:r>
      <w:r>
        <w:br/>
      </w:r>
      <w:r>
        <w:rPr>
          <w:rFonts w:ascii="STSong" w:hAnsi="STSong" w:eastAsia="STSong"/>
          <w:b w:val="0"/>
          <w:i w:val="0"/>
          <w:color w:val="000000"/>
          <w:sz w:val="20"/>
        </w:rPr>
        <w:t xml:space="preserve">D.crontab -l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关联评价点的名称：linux服务开机启动设置 </w:t>
      </w:r>
      <w:r>
        <w:br/>
      </w:r>
      <w:r>
        <w:rPr>
          <w:rFonts w:ascii="STSong" w:hAnsi="STSong" w:eastAsia="STSong"/>
          <w:b w:val="0"/>
          <w:i w:val="0"/>
          <w:color w:val="000000"/>
          <w:sz w:val="24"/>
        </w:rPr>
        <w:t xml:space="preserve">1.3.86. 第86题 </w:t>
      </w:r>
      <w:r>
        <w:br/>
      </w:r>
      <w:r>
        <w:rPr>
          <w:rFonts w:ascii="STSong" w:hAnsi="STSong" w:eastAsia="STSong"/>
          <w:b w:val="0"/>
          <w:i w:val="0"/>
          <w:color w:val="000000"/>
          <w:sz w:val="20"/>
        </w:rPr>
        <w:t xml:space="preserve">在linux 系统中，有一个备份程序databackup，需要在每周一至周五下午1点和晚上8点运行一次，下面哪个 </w:t>
      </w:r>
      <w:r>
        <w:rPr>
          <w:rFonts w:ascii="STSong" w:hAnsi="STSong" w:eastAsia="STSong"/>
          <w:b w:val="0"/>
          <w:i w:val="0"/>
          <w:color w:val="000000"/>
          <w:sz w:val="20"/>
        </w:rPr>
        <w:t>crontab项可以完成这项工作（ ）</w:t>
      </w:r>
      <w:r>
        <w:br/>
      </w:r>
      <w:r>
        <w:rPr>
          <w:rFonts w:ascii="STSong" w:hAnsi="STSong" w:eastAsia="STSong"/>
          <w:b w:val="0"/>
          <w:i w:val="0"/>
          <w:color w:val="000000"/>
          <w:sz w:val="20"/>
        </w:rPr>
        <w:t xml:space="preserve">A.0  13，20  *  *  1，5  databackup </w:t>
      </w:r>
      <w:r>
        <w:br/>
      </w:r>
      <w:r>
        <w:rPr>
          <w:rFonts w:ascii="STSong" w:hAnsi="STSong" w:eastAsia="STSong"/>
          <w:b w:val="0"/>
          <w:i w:val="0"/>
          <w:color w:val="000000"/>
          <w:sz w:val="20"/>
        </w:rPr>
        <w:t xml:space="preserve">B.0  13，20  *  *  1，2，3，4，5  databackup </w:t>
      </w:r>
      <w:r>
        <w:br/>
      </w:r>
      <w:r>
        <w:rPr>
          <w:rFonts w:ascii="STSong" w:hAnsi="STSong" w:eastAsia="STSong"/>
          <w:b w:val="0"/>
          <w:i w:val="0"/>
          <w:color w:val="000000"/>
          <w:sz w:val="20"/>
        </w:rPr>
        <w:t xml:space="preserve">C.*  13，20  *  *  1，2，3，4，5  databackup </w:t>
      </w:r>
      <w:r>
        <w:br/>
      </w:r>
      <w:r>
        <w:rPr>
          <w:rFonts w:ascii="STSong" w:hAnsi="STSong" w:eastAsia="STSong"/>
          <w:b w:val="0"/>
          <w:i w:val="0"/>
          <w:color w:val="000000"/>
          <w:sz w:val="20"/>
        </w:rPr>
        <w:t xml:space="preserve">D.0  13，20  1，5  *  *  databackup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关联评价点的名称：linux服务开机启动设置 </w:t>
      </w:r>
      <w:r>
        <w:br/>
      </w:r>
      <w:r>
        <w:rPr>
          <w:rFonts w:ascii="STSong" w:hAnsi="STSong" w:eastAsia="STSong"/>
          <w:b w:val="0"/>
          <w:i w:val="0"/>
          <w:color w:val="000000"/>
          <w:sz w:val="24"/>
        </w:rPr>
        <w:t xml:space="preserve">1.3.87. 第87题 </w:t>
      </w:r>
      <w:r>
        <w:br/>
      </w:r>
      <w:r>
        <w:rPr>
          <w:rFonts w:ascii="STSong" w:hAnsi="STSong" w:eastAsia="STSong"/>
          <w:b w:val="0"/>
          <w:i w:val="0"/>
          <w:color w:val="000000"/>
          <w:sz w:val="20"/>
        </w:rPr>
        <w:t xml:space="preserve">没有（）计算机系统就启动不起来 </w:t>
      </w:r>
      <w:r>
        <w:br/>
      </w:r>
      <w:r>
        <w:rPr>
          <w:rFonts w:ascii="STSong" w:hAnsi="STSong" w:eastAsia="STSong"/>
          <w:b w:val="0"/>
          <w:i w:val="0"/>
          <w:color w:val="000000"/>
          <w:sz w:val="20"/>
        </w:rPr>
        <w:t xml:space="preserve">A.编译器 </w:t>
      </w:r>
      <w:r>
        <w:br/>
      </w:r>
      <w:r>
        <w:rPr>
          <w:rFonts w:ascii="STSong" w:hAnsi="STSong" w:eastAsia="STSong"/>
          <w:b w:val="0"/>
          <w:i w:val="0"/>
          <w:color w:val="000000"/>
          <w:sz w:val="20"/>
        </w:rPr>
        <w:t xml:space="preserve">B.DBMS </w:t>
      </w:r>
      <w:r>
        <w:br/>
      </w:r>
      <w:r>
        <w:rPr>
          <w:rFonts w:ascii="STSong" w:hAnsi="STSong" w:eastAsia="STSong"/>
          <w:b w:val="0"/>
          <w:i w:val="0"/>
          <w:color w:val="000000"/>
          <w:sz w:val="20"/>
        </w:rPr>
        <w:t>C.OS</w:t>
      </w:r>
    </w:p>
    <w:p>
      <w:pPr>
        <w:autoSpaceDN w:val="0"/>
        <w:autoSpaceDE w:val="0"/>
        <w:widowControl/>
        <w:spacing w:line="208" w:lineRule="exact" w:before="260" w:after="0"/>
        <w:ind w:left="0" w:right="4252" w:firstLine="0"/>
        <w:jc w:val="right"/>
      </w:pPr>
      <w:r>
        <w:rPr>
          <w:rFonts w:ascii="STSong" w:hAnsi="STSong" w:eastAsia="STSong"/>
          <w:b w:val="0"/>
          <w:i w:val="0"/>
          <w:color w:val="000000"/>
          <w:sz w:val="16"/>
        </w:rPr>
        <w:t>第 161 页</w:t>
      </w:r>
    </w:p>
    <w:p>
      <w:pPr>
        <w:sectPr>
          <w:pgSz w:w="11900" w:h="16840"/>
          <w:pgMar w:top="16" w:right="1394" w:bottom="478" w:left="960" w:header="720" w:footer="720" w:gutter="0"/>
          <w:cols w:space="720" w:num="1" w:equalWidth="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tabs>
          <w:tab w:pos="566" w:val="left"/>
        </w:tabs>
        <w:autoSpaceDE w:val="0"/>
        <w:widowControl/>
        <w:spacing w:line="308" w:lineRule="exact" w:before="804" w:after="0"/>
        <w:ind w:left="400" w:right="0" w:firstLine="0"/>
        <w:jc w:val="left"/>
      </w:pPr>
      <w:r>
        <w:rPr>
          <w:rFonts w:ascii="STSong" w:hAnsi="STSong" w:eastAsia="STSong"/>
          <w:b w:val="0"/>
          <w:i w:val="0"/>
          <w:color w:val="000000"/>
          <w:sz w:val="20"/>
        </w:rPr>
        <w:t xml:space="preserve">D.浏览器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关联评价点的名称：linux服务开机启动设置 </w:t>
      </w:r>
      <w:r>
        <w:br/>
      </w:r>
      <w:r>
        <w:rPr>
          <w:rFonts w:ascii="STSong" w:hAnsi="STSong" w:eastAsia="STSong"/>
          <w:b w:val="0"/>
          <w:i w:val="0"/>
          <w:color w:val="000000"/>
          <w:sz w:val="24"/>
        </w:rPr>
        <w:t xml:space="preserve">1.3.88. 第88题 </w:t>
      </w:r>
      <w:r>
        <w:br/>
      </w:r>
      <w:r>
        <w:rPr>
          <w:rFonts w:ascii="STSong" w:hAnsi="STSong" w:eastAsia="STSong"/>
          <w:b w:val="0"/>
          <w:i w:val="0"/>
          <w:color w:val="000000"/>
          <w:sz w:val="20"/>
        </w:rPr>
        <w:t xml:space="preserve">使用什么命令可以查看Linux的启动信息 </w:t>
      </w:r>
      <w:r>
        <w:br/>
      </w:r>
      <w:r>
        <w:rPr>
          <w:rFonts w:ascii="STSong" w:hAnsi="STSong" w:eastAsia="STSong"/>
          <w:b w:val="0"/>
          <w:i w:val="0"/>
          <w:color w:val="000000"/>
          <w:sz w:val="20"/>
        </w:rPr>
        <w:t xml:space="preserve">A.mesg -d </w:t>
      </w:r>
      <w:r>
        <w:br/>
      </w:r>
      <w:r>
        <w:rPr>
          <w:rFonts w:ascii="STSong" w:hAnsi="STSong" w:eastAsia="STSong"/>
          <w:b w:val="0"/>
          <w:i w:val="0"/>
          <w:color w:val="000000"/>
          <w:sz w:val="20"/>
        </w:rPr>
        <w:t xml:space="preserve">B.dmesg </w:t>
      </w:r>
      <w:r>
        <w:br/>
      </w:r>
      <w:r>
        <w:rPr>
          <w:rFonts w:ascii="STSong" w:hAnsi="STSong" w:eastAsia="STSong"/>
          <w:b w:val="0"/>
          <w:i w:val="0"/>
          <w:color w:val="000000"/>
          <w:sz w:val="20"/>
        </w:rPr>
        <w:t xml:space="preserve">C.cat /etc/mesg </w:t>
      </w:r>
      <w:r>
        <w:br/>
      </w:r>
      <w:r>
        <w:rPr>
          <w:rFonts w:ascii="STSong" w:hAnsi="STSong" w:eastAsia="STSong"/>
          <w:b w:val="0"/>
          <w:i w:val="0"/>
          <w:color w:val="000000"/>
          <w:sz w:val="20"/>
        </w:rPr>
        <w:t xml:space="preserve">D.cat /var/mesg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关联评价点的名称：linux服务开机启动设置 </w:t>
      </w:r>
      <w:r>
        <w:br/>
      </w:r>
      <w:r>
        <w:rPr>
          <w:rFonts w:ascii="STSong" w:hAnsi="STSong" w:eastAsia="STSong"/>
          <w:b w:val="0"/>
          <w:i w:val="0"/>
          <w:color w:val="000000"/>
          <w:sz w:val="24"/>
        </w:rPr>
        <w:t xml:space="preserve">1.3.89. 第89题 </w:t>
      </w:r>
      <w:r>
        <w:br/>
      </w:r>
      <w:r>
        <w:rPr>
          <w:rFonts w:ascii="STSong" w:hAnsi="STSong" w:eastAsia="STSong"/>
          <w:b w:val="0"/>
          <w:i w:val="0"/>
          <w:color w:val="000000"/>
          <w:sz w:val="20"/>
        </w:rPr>
        <w:t>红帽企业版Linux中，YUM仓库的配置文件一般存放于哪个目录（）</w:t>
      </w:r>
      <w:r>
        <w:br/>
      </w:r>
      <w:r>
        <w:rPr>
          <w:rFonts w:ascii="STSong" w:hAnsi="STSong" w:eastAsia="STSong"/>
          <w:b w:val="0"/>
          <w:i w:val="0"/>
          <w:color w:val="000000"/>
          <w:sz w:val="20"/>
        </w:rPr>
        <w:t xml:space="preserve">A./etc/yum.d </w:t>
      </w:r>
      <w:r>
        <w:br/>
      </w:r>
      <w:r>
        <w:rPr>
          <w:rFonts w:ascii="STSong" w:hAnsi="STSong" w:eastAsia="STSong"/>
          <w:b w:val="0"/>
          <w:i w:val="0"/>
          <w:color w:val="000000"/>
          <w:sz w:val="20"/>
        </w:rPr>
        <w:t xml:space="preserve">B./etc/yum.reposd </w:t>
      </w:r>
      <w:r>
        <w:br/>
      </w:r>
      <w:r>
        <w:rPr>
          <w:rFonts w:ascii="STSong" w:hAnsi="STSong" w:eastAsia="STSong"/>
          <w:b w:val="0"/>
          <w:i w:val="0"/>
          <w:color w:val="000000"/>
          <w:sz w:val="20"/>
        </w:rPr>
        <w:t xml:space="preserve">C./etc/yum.repos.d </w:t>
      </w:r>
      <w:r>
        <w:br/>
      </w:r>
      <w:r>
        <w:rPr>
          <w:rFonts w:ascii="STSong" w:hAnsi="STSong" w:eastAsia="STSong"/>
          <w:b w:val="0"/>
          <w:i w:val="0"/>
          <w:color w:val="000000"/>
          <w:sz w:val="20"/>
        </w:rPr>
        <w:t xml:space="preserve">D./etc/yum.repod.d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关联评价点的名称：Linux软件安装方式 </w:t>
      </w:r>
      <w:r>
        <w:br/>
      </w:r>
      <w:r>
        <w:rPr>
          <w:rFonts w:ascii="STSong" w:hAnsi="STSong" w:eastAsia="STSong"/>
          <w:b w:val="0"/>
          <w:i w:val="0"/>
          <w:color w:val="000000"/>
          <w:sz w:val="24"/>
        </w:rPr>
        <w:t xml:space="preserve">1.3.90. 第90题 </w:t>
      </w:r>
      <w:r>
        <w:br/>
      </w:r>
      <w:r>
        <w:rPr>
          <w:rFonts w:ascii="STSong" w:hAnsi="STSong" w:eastAsia="STSong"/>
          <w:b w:val="0"/>
          <w:i w:val="0"/>
          <w:color w:val="000000"/>
          <w:sz w:val="20"/>
        </w:rPr>
        <w:t>RED HAT LINUX所提供的安装软件包，默认的打包格式为（）</w:t>
      </w:r>
      <w:r>
        <w:br/>
      </w:r>
      <w:r>
        <w:rPr>
          <w:rFonts w:ascii="STSong" w:hAnsi="STSong" w:eastAsia="STSong"/>
          <w:b w:val="0"/>
          <w:i w:val="0"/>
          <w:color w:val="000000"/>
          <w:sz w:val="20"/>
        </w:rPr>
        <w:t xml:space="preserve">A..tar </w:t>
      </w:r>
      <w:r>
        <w:br/>
      </w:r>
      <w:r>
        <w:rPr>
          <w:rFonts w:ascii="STSong" w:hAnsi="STSong" w:eastAsia="STSong"/>
          <w:b w:val="0"/>
          <w:i w:val="0"/>
          <w:color w:val="000000"/>
          <w:sz w:val="20"/>
        </w:rPr>
        <w:t xml:space="preserve">B..tar.gz </w:t>
      </w:r>
      <w:r>
        <w:br/>
      </w:r>
      <w:r>
        <w:rPr>
          <w:rFonts w:ascii="STSong" w:hAnsi="STSong" w:eastAsia="STSong"/>
          <w:b w:val="0"/>
          <w:i w:val="0"/>
          <w:color w:val="000000"/>
          <w:sz w:val="20"/>
        </w:rPr>
        <w:t xml:space="preserve">C..rpm </w:t>
      </w:r>
      <w:r>
        <w:br/>
      </w:r>
      <w:r>
        <w:rPr>
          <w:rFonts w:ascii="STSong" w:hAnsi="STSong" w:eastAsia="STSong"/>
          <w:b w:val="0"/>
          <w:i w:val="0"/>
          <w:color w:val="000000"/>
          <w:sz w:val="20"/>
        </w:rPr>
        <w:t xml:space="preserve">D..zip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关联评价点的名称：Linux软件安装方式 </w:t>
      </w:r>
      <w:r>
        <w:br/>
      </w:r>
      <w:r>
        <w:rPr>
          <w:rFonts w:ascii="STSong" w:hAnsi="STSong" w:eastAsia="STSong"/>
          <w:b w:val="0"/>
          <w:i w:val="0"/>
          <w:color w:val="000000"/>
          <w:sz w:val="24"/>
        </w:rPr>
        <w:t xml:space="preserve">1.3.91. 第91题 </w:t>
      </w:r>
      <w:r>
        <w:br/>
      </w:r>
      <w:r>
        <w:rPr>
          <w:rFonts w:ascii="STSong" w:hAnsi="STSong" w:eastAsia="STSong"/>
          <w:b w:val="0"/>
          <w:i w:val="0"/>
          <w:color w:val="000000"/>
          <w:sz w:val="20"/>
        </w:rPr>
        <w:t>删除模式会将指定软件包的内容全部删除，但并不包括已更改过的配置文件，删除RPM软件包的命令如下：</w:t>
      </w:r>
      <w:r>
        <w:tab/>
      </w:r>
      <w:r>
        <w:rPr>
          <w:rFonts w:ascii="STSong" w:hAnsi="STSong" w:eastAsia="STSong"/>
          <w:b w:val="0"/>
          <w:i w:val="0"/>
          <w:color w:val="000000"/>
          <w:sz w:val="20"/>
        </w:rPr>
        <w:t xml:space="preserve"> [root@linux /]# rpm   -（） 软件名 </w:t>
      </w:r>
      <w:r>
        <w:br/>
      </w:r>
      <w:r>
        <w:rPr>
          <w:rFonts w:ascii="STSong" w:hAnsi="STSong" w:eastAsia="STSong"/>
          <w:b w:val="0"/>
          <w:i w:val="0"/>
          <w:color w:val="000000"/>
          <w:sz w:val="20"/>
        </w:rPr>
        <w:t xml:space="preserve">A.d </w:t>
      </w:r>
      <w:r>
        <w:br/>
      </w:r>
      <w:r>
        <w:rPr>
          <w:rFonts w:ascii="STSong" w:hAnsi="STSong" w:eastAsia="STSong"/>
          <w:b w:val="0"/>
          <w:i w:val="0"/>
          <w:color w:val="000000"/>
          <w:sz w:val="20"/>
        </w:rPr>
        <w:t xml:space="preserve">B.q </w:t>
      </w:r>
      <w:r>
        <w:br/>
      </w:r>
      <w:r>
        <w:rPr>
          <w:rFonts w:ascii="STSong" w:hAnsi="STSong" w:eastAsia="STSong"/>
          <w:b w:val="0"/>
          <w:i w:val="0"/>
          <w:color w:val="000000"/>
          <w:sz w:val="20"/>
        </w:rPr>
        <w:t xml:space="preserve">C.e </w:t>
      </w:r>
      <w:r>
        <w:br/>
      </w:r>
      <w:r>
        <w:rPr>
          <w:rFonts w:ascii="STSong" w:hAnsi="STSong" w:eastAsia="STSong"/>
          <w:b w:val="0"/>
          <w:i w:val="0"/>
          <w:color w:val="000000"/>
          <w:sz w:val="20"/>
        </w:rPr>
        <w:t xml:space="preserve">D.a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关联评价点的名称：Linux软件安装方式 </w:t>
      </w:r>
      <w:r>
        <w:br/>
      </w:r>
      <w:r>
        <w:rPr>
          <w:rFonts w:ascii="STSong" w:hAnsi="STSong" w:eastAsia="STSong"/>
          <w:b w:val="0"/>
          <w:i w:val="0"/>
          <w:color w:val="000000"/>
          <w:sz w:val="24"/>
        </w:rPr>
        <w:t xml:space="preserve">1.3.92. 第92题 </w:t>
      </w:r>
      <w:r>
        <w:br/>
      </w:r>
      <w:r>
        <w:rPr>
          <w:rFonts w:ascii="STSong" w:hAnsi="STSong" w:eastAsia="STSong"/>
          <w:b w:val="0"/>
          <w:i w:val="0"/>
          <w:color w:val="000000"/>
          <w:sz w:val="20"/>
        </w:rPr>
        <w:t>在Red Hat Linux中，使用rpm命令安装RPM包使用的参数是（）</w:t>
      </w:r>
      <w:r>
        <w:br/>
      </w:r>
      <w:r>
        <w:rPr>
          <w:rFonts w:ascii="STSong" w:hAnsi="STSong" w:eastAsia="STSong"/>
          <w:b w:val="0"/>
          <w:i w:val="0"/>
          <w:color w:val="000000"/>
          <w:sz w:val="20"/>
        </w:rPr>
        <w:t xml:space="preserve">A.-i </w:t>
      </w:r>
      <w:r>
        <w:br/>
      </w:r>
      <w:r>
        <w:rPr>
          <w:rFonts w:ascii="STSong" w:hAnsi="STSong" w:eastAsia="STSong"/>
          <w:b w:val="0"/>
          <w:i w:val="0"/>
          <w:color w:val="000000"/>
          <w:sz w:val="20"/>
        </w:rPr>
        <w:t xml:space="preserve">B.-v </w:t>
      </w:r>
      <w:r>
        <w:br/>
      </w:r>
      <w:r>
        <w:rPr>
          <w:rFonts w:ascii="STSong" w:hAnsi="STSong" w:eastAsia="STSong"/>
          <w:b w:val="0"/>
          <w:i w:val="0"/>
          <w:color w:val="000000"/>
          <w:sz w:val="20"/>
        </w:rPr>
        <w:t xml:space="preserve">C.-h </w:t>
      </w:r>
      <w:r>
        <w:br/>
      </w:r>
      <w:r>
        <w:rPr>
          <w:rFonts w:ascii="STSong" w:hAnsi="STSong" w:eastAsia="STSong"/>
          <w:b w:val="0"/>
          <w:i w:val="0"/>
          <w:color w:val="000000"/>
          <w:sz w:val="20"/>
        </w:rPr>
        <w:t xml:space="preserve">D.-e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关联评价点的名称：使用Linux软件安装命令 </w:t>
      </w:r>
      <w:r>
        <w:br/>
      </w:r>
      <w:r>
        <w:rPr>
          <w:rFonts w:ascii="STSong" w:hAnsi="STSong" w:eastAsia="STSong"/>
          <w:b w:val="0"/>
          <w:i w:val="0"/>
          <w:color w:val="000000"/>
          <w:sz w:val="24"/>
        </w:rPr>
        <w:t xml:space="preserve">1.3.93. 第93题 </w:t>
      </w:r>
      <w:r>
        <w:br/>
      </w:r>
      <w:r>
        <w:rPr>
          <w:rFonts w:ascii="STSong" w:hAnsi="STSong" w:eastAsia="STSong"/>
          <w:b w:val="0"/>
          <w:i w:val="0"/>
          <w:color w:val="000000"/>
          <w:sz w:val="20"/>
        </w:rPr>
        <w:t>如何一次删除pkg1,pkg2,pkg3软件包（）</w:t>
      </w:r>
    </w:p>
    <w:p>
      <w:pPr>
        <w:autoSpaceDN w:val="0"/>
        <w:autoSpaceDE w:val="0"/>
        <w:widowControl/>
        <w:spacing w:line="208" w:lineRule="exact" w:before="260" w:after="0"/>
        <w:ind w:left="0" w:right="4540" w:firstLine="0"/>
        <w:jc w:val="right"/>
      </w:pPr>
      <w:r>
        <w:rPr>
          <w:rFonts w:ascii="STSong" w:hAnsi="STSong" w:eastAsia="STSong"/>
          <w:b w:val="0"/>
          <w:i w:val="0"/>
          <w:color w:val="000000"/>
          <w:sz w:val="16"/>
        </w:rPr>
        <w:t>第 162 页</w:t>
      </w:r>
    </w:p>
    <w:p>
      <w:pPr>
        <w:sectPr>
          <w:pgSz w:w="11900" w:h="16840"/>
          <w:pgMar w:top="16" w:right="1106" w:bottom="478" w:left="960" w:header="720" w:footer="720" w:gutter="0"/>
          <w:cols w:space="720" w:num="1" w:equalWidth="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288" w:firstLine="0"/>
        <w:jc w:val="left"/>
      </w:pPr>
      <w:r>
        <w:rPr>
          <w:rFonts w:ascii="STSong" w:hAnsi="STSong" w:eastAsia="STSong"/>
          <w:b w:val="0"/>
          <w:i w:val="0"/>
          <w:color w:val="000000"/>
          <w:sz w:val="20"/>
        </w:rPr>
        <w:t xml:space="preserve">A.yum uninstall pkg1 pkg2 pkg3 </w:t>
      </w:r>
      <w:r>
        <w:br/>
      </w:r>
      <w:r>
        <w:rPr>
          <w:rFonts w:ascii="STSong" w:hAnsi="STSong" w:eastAsia="STSong"/>
          <w:b w:val="0"/>
          <w:i w:val="0"/>
          <w:color w:val="000000"/>
          <w:sz w:val="20"/>
        </w:rPr>
        <w:t xml:space="preserve">B.yum remove pkg1 pkg2 pkg3 </w:t>
      </w:r>
      <w:r>
        <w:br/>
      </w:r>
      <w:r>
        <w:rPr>
          <w:rFonts w:ascii="STSong" w:hAnsi="STSong" w:eastAsia="STSong"/>
          <w:b w:val="0"/>
          <w:i w:val="0"/>
          <w:color w:val="000000"/>
          <w:sz w:val="20"/>
        </w:rPr>
        <w:t xml:space="preserve">C.yum del pkg1 pkg2 pkg3 </w:t>
      </w:r>
      <w:r>
        <w:br/>
      </w:r>
      <w:r>
        <w:rPr>
          <w:rFonts w:ascii="STSong" w:hAnsi="STSong" w:eastAsia="STSong"/>
          <w:b w:val="0"/>
          <w:i w:val="0"/>
          <w:color w:val="000000"/>
          <w:sz w:val="20"/>
        </w:rPr>
        <w:t xml:space="preserve">D.yum delete pkg1 pkg2 pkg3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关联评价点的名称：使用Linux软件安装命令 </w:t>
      </w:r>
      <w:r>
        <w:br/>
      </w:r>
      <w:r>
        <w:rPr>
          <w:rFonts w:ascii="STSong" w:hAnsi="STSong" w:eastAsia="STSong"/>
          <w:b w:val="0"/>
          <w:i w:val="0"/>
          <w:color w:val="000000"/>
          <w:sz w:val="24"/>
        </w:rPr>
        <w:t xml:space="preserve">1.3.94. 第94题 </w:t>
      </w:r>
      <w:r>
        <w:br/>
      </w:r>
      <w:r>
        <w:rPr>
          <w:rFonts w:ascii="STSong" w:hAnsi="STSong" w:eastAsia="STSong"/>
          <w:b w:val="0"/>
          <w:i w:val="0"/>
          <w:color w:val="000000"/>
          <w:sz w:val="20"/>
        </w:rPr>
        <w:t>下列哪个命令可以查询rsync软件包的信息（）</w:t>
      </w:r>
      <w:r>
        <w:br/>
      </w:r>
      <w:r>
        <w:rPr>
          <w:rFonts w:ascii="STSong" w:hAnsi="STSong" w:eastAsia="STSong"/>
          <w:b w:val="0"/>
          <w:i w:val="0"/>
          <w:color w:val="000000"/>
          <w:sz w:val="20"/>
        </w:rPr>
        <w:t xml:space="preserve">A.yum info rsync </w:t>
      </w:r>
      <w:r>
        <w:br/>
      </w:r>
      <w:r>
        <w:rPr>
          <w:rFonts w:ascii="STSong" w:hAnsi="STSong" w:eastAsia="STSong"/>
          <w:b w:val="0"/>
          <w:i w:val="0"/>
          <w:color w:val="000000"/>
          <w:sz w:val="20"/>
        </w:rPr>
        <w:t xml:space="preserve">B.yum list rsync </w:t>
      </w:r>
      <w:r>
        <w:br/>
      </w:r>
      <w:r>
        <w:rPr>
          <w:rFonts w:ascii="STSong" w:hAnsi="STSong" w:eastAsia="STSong"/>
          <w:b w:val="0"/>
          <w:i w:val="0"/>
          <w:color w:val="000000"/>
          <w:sz w:val="20"/>
        </w:rPr>
        <w:t xml:space="preserve">C.yum pkginfo rsync </w:t>
      </w:r>
      <w:r>
        <w:br/>
      </w:r>
      <w:r>
        <w:rPr>
          <w:rFonts w:ascii="STSong" w:hAnsi="STSong" w:eastAsia="STSong"/>
          <w:b w:val="0"/>
          <w:i w:val="0"/>
          <w:color w:val="000000"/>
          <w:sz w:val="20"/>
        </w:rPr>
        <w:t xml:space="preserve">D.yum metadata rsync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关联评价点的名称：使用Linux软件安装命令 </w:t>
      </w:r>
      <w:r>
        <w:br/>
      </w:r>
      <w:r>
        <w:rPr>
          <w:rFonts w:ascii="STSong" w:hAnsi="STSong" w:eastAsia="STSong"/>
          <w:b w:val="0"/>
          <w:i w:val="0"/>
          <w:color w:val="000000"/>
          <w:sz w:val="24"/>
        </w:rPr>
        <w:t xml:space="preserve">1.3.95. 第95题 </w:t>
      </w:r>
      <w:r>
        <w:br/>
      </w:r>
      <w:r>
        <w:rPr>
          <w:rFonts w:ascii="STSong" w:hAnsi="STSong" w:eastAsia="STSong"/>
          <w:b w:val="0"/>
          <w:i w:val="0"/>
          <w:color w:val="000000"/>
          <w:sz w:val="20"/>
        </w:rPr>
        <w:t>绝大多数RPM查询命令行如何开始（）</w:t>
      </w:r>
      <w:r>
        <w:br/>
      </w:r>
      <w:r>
        <w:rPr>
          <w:rFonts w:ascii="STSong" w:hAnsi="STSong" w:eastAsia="STSong"/>
          <w:b w:val="0"/>
          <w:i w:val="0"/>
          <w:color w:val="000000"/>
          <w:sz w:val="20"/>
        </w:rPr>
        <w:t>A.rpmquery ⋯</w:t>
      </w:r>
      <w:r>
        <w:br/>
      </w:r>
      <w:r>
        <w:rPr>
          <w:rFonts w:ascii="STSong" w:hAnsi="STSong" w:eastAsia="STSong"/>
          <w:b w:val="0"/>
          <w:i w:val="0"/>
          <w:color w:val="000000"/>
          <w:sz w:val="20"/>
        </w:rPr>
        <w:t>B.rpm -q ⋯</w:t>
      </w:r>
      <w:r>
        <w:br/>
      </w:r>
      <w:r>
        <w:rPr>
          <w:rFonts w:ascii="STSong" w:hAnsi="STSong" w:eastAsia="STSong"/>
          <w:b w:val="0"/>
          <w:i w:val="0"/>
          <w:color w:val="000000"/>
          <w:sz w:val="20"/>
        </w:rPr>
        <w:t>C.qpackage ⋯</w:t>
      </w:r>
      <w:r>
        <w:br/>
      </w:r>
      <w:r>
        <w:rPr>
          <w:rFonts w:ascii="STSong" w:hAnsi="STSong" w:eastAsia="STSong"/>
          <w:b w:val="0"/>
          <w:i w:val="0"/>
          <w:color w:val="000000"/>
          <w:sz w:val="20"/>
        </w:rPr>
        <w:t>D.lsrpm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关联评价点的名称：使用Linux软件安装命令 </w:t>
      </w:r>
      <w:r>
        <w:br/>
      </w:r>
      <w:r>
        <w:rPr>
          <w:rFonts w:ascii="STSong" w:hAnsi="STSong" w:eastAsia="STSong"/>
          <w:b w:val="0"/>
          <w:i w:val="0"/>
          <w:color w:val="000000"/>
          <w:sz w:val="24"/>
        </w:rPr>
        <w:t xml:space="preserve">1.3.96. 第96题 </w:t>
      </w:r>
      <w:r>
        <w:br/>
      </w:r>
      <w:r>
        <w:rPr>
          <w:rFonts w:ascii="STSong" w:hAnsi="STSong" w:eastAsia="STSong"/>
          <w:b w:val="0"/>
          <w:i w:val="0"/>
          <w:color w:val="000000"/>
          <w:sz w:val="20"/>
        </w:rPr>
        <w:t>以下哪个命令行会列出所有安装了的软件包名（）</w:t>
      </w:r>
      <w:r>
        <w:br/>
      </w:r>
      <w:r>
        <w:rPr>
          <w:rFonts w:ascii="STSong" w:hAnsi="STSong" w:eastAsia="STSong"/>
          <w:b w:val="0"/>
          <w:i w:val="0"/>
          <w:color w:val="000000"/>
          <w:sz w:val="20"/>
        </w:rPr>
        <w:t xml:space="preserve">A.rpm -q --dump </w:t>
      </w:r>
      <w:r>
        <w:br/>
      </w:r>
      <w:r>
        <w:rPr>
          <w:rFonts w:ascii="STSong" w:hAnsi="STSong" w:eastAsia="STSong"/>
          <w:b w:val="0"/>
          <w:i w:val="0"/>
          <w:color w:val="000000"/>
          <w:sz w:val="20"/>
        </w:rPr>
        <w:t xml:space="preserve">B.rpm -qa </w:t>
      </w:r>
      <w:r>
        <w:br/>
      </w:r>
      <w:r>
        <w:rPr>
          <w:rFonts w:ascii="STSong" w:hAnsi="STSong" w:eastAsia="STSong"/>
          <w:b w:val="0"/>
          <w:i w:val="0"/>
          <w:color w:val="000000"/>
          <w:sz w:val="20"/>
        </w:rPr>
        <w:t xml:space="preserve">C.lsrpm -a </w:t>
      </w:r>
      <w:r>
        <w:br/>
      </w:r>
      <w:r>
        <w:rPr>
          <w:rFonts w:ascii="STSong" w:hAnsi="STSong" w:eastAsia="STSong"/>
          <w:b w:val="0"/>
          <w:i w:val="0"/>
          <w:color w:val="000000"/>
          <w:sz w:val="20"/>
        </w:rPr>
        <w:t xml:space="preserve">D.rpm -q --name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关联评价点的名称：使用Linux软件安装命令 </w:t>
      </w:r>
      <w:r>
        <w:br/>
      </w:r>
      <w:r>
        <w:rPr>
          <w:rFonts w:ascii="STSong" w:hAnsi="STSong" w:eastAsia="STSong"/>
          <w:b w:val="0"/>
          <w:i w:val="0"/>
          <w:color w:val="000000"/>
          <w:sz w:val="24"/>
        </w:rPr>
        <w:t xml:space="preserve">1.3.97. 第97题 </w:t>
      </w:r>
      <w:r>
        <w:br/>
      </w:r>
      <w:r>
        <w:rPr>
          <w:rFonts w:ascii="STSong" w:hAnsi="STSong" w:eastAsia="STSong"/>
          <w:b w:val="0"/>
          <w:i w:val="0"/>
          <w:color w:val="000000"/>
          <w:sz w:val="20"/>
        </w:rPr>
        <w:t>rpm 数据库位于何处（）</w:t>
      </w:r>
      <w:r>
        <w:br/>
      </w:r>
      <w:r>
        <w:rPr>
          <w:rFonts w:ascii="STSong" w:hAnsi="STSong" w:eastAsia="STSong"/>
          <w:b w:val="0"/>
          <w:i w:val="0"/>
          <w:color w:val="000000"/>
          <w:sz w:val="20"/>
        </w:rPr>
        <w:t xml:space="preserve">A./tmp/.rpmdb </w:t>
      </w:r>
      <w:r>
        <w:br/>
      </w:r>
      <w:r>
        <w:rPr>
          <w:rFonts w:ascii="STSong" w:hAnsi="STSong" w:eastAsia="STSong"/>
          <w:b w:val="0"/>
          <w:i w:val="0"/>
          <w:color w:val="000000"/>
          <w:sz w:val="20"/>
        </w:rPr>
        <w:t xml:space="preserve">B./usr/share/rpm </w:t>
      </w:r>
      <w:r>
        <w:br/>
      </w:r>
      <w:r>
        <w:rPr>
          <w:rFonts w:ascii="STSong" w:hAnsi="STSong" w:eastAsia="STSong"/>
          <w:b w:val="0"/>
          <w:i w:val="0"/>
          <w:color w:val="000000"/>
          <w:sz w:val="20"/>
        </w:rPr>
        <w:t xml:space="preserve">C.http://rpmdb.redhat.com </w:t>
      </w:r>
      <w:r>
        <w:br/>
      </w:r>
      <w:r>
        <w:rPr>
          <w:rFonts w:ascii="STSong" w:hAnsi="STSong" w:eastAsia="STSong"/>
          <w:b w:val="0"/>
          <w:i w:val="0"/>
          <w:color w:val="000000"/>
          <w:sz w:val="20"/>
        </w:rPr>
        <w:t xml:space="preserve">D./var/lib/rpm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关联评价点的名称：使用Linux软件安装命令 </w:t>
      </w:r>
      <w:r>
        <w:br/>
      </w:r>
      <w:r>
        <w:rPr>
          <w:rFonts w:ascii="STSong" w:hAnsi="STSong" w:eastAsia="STSong"/>
          <w:b w:val="0"/>
          <w:i w:val="0"/>
          <w:color w:val="000000"/>
          <w:sz w:val="24"/>
        </w:rPr>
        <w:t xml:space="preserve">1.3.98. 第98题 </w:t>
      </w:r>
      <w:r>
        <w:br/>
      </w:r>
      <w:r>
        <w:rPr>
          <w:rFonts w:ascii="STSong" w:hAnsi="STSong" w:eastAsia="STSong"/>
          <w:b w:val="0"/>
          <w:i w:val="0"/>
          <w:color w:val="000000"/>
          <w:sz w:val="20"/>
        </w:rPr>
        <w:t>以下哪个命令行可以查询软件包文件xsane-0.89-3.x86_64.rpm，要求列出软件包含有的文件的列表（）</w:t>
      </w:r>
      <w:r>
        <w:rPr>
          <w:rFonts w:ascii="STSong" w:hAnsi="STSong" w:eastAsia="STSong"/>
          <w:b w:val="0"/>
          <w:i w:val="0"/>
          <w:color w:val="000000"/>
          <w:sz w:val="20"/>
        </w:rPr>
        <w:t xml:space="preserve">A.rpm -qpl xsane-0.89-3.x86_64.rpm </w:t>
      </w:r>
      <w:r>
        <w:br/>
      </w:r>
      <w:r>
        <w:rPr>
          <w:rFonts w:ascii="STSong" w:hAnsi="STSong" w:eastAsia="STSong"/>
          <w:b w:val="0"/>
          <w:i w:val="0"/>
          <w:color w:val="000000"/>
          <w:sz w:val="20"/>
        </w:rPr>
        <w:t xml:space="preserve">B.rpm -ql xsane-0.89-3.x86_64.rpm </w:t>
      </w:r>
      <w:r>
        <w:br/>
      </w:r>
      <w:r>
        <w:rPr>
          <w:rFonts w:ascii="STSong" w:hAnsi="STSong" w:eastAsia="STSong"/>
          <w:b w:val="0"/>
          <w:i w:val="0"/>
          <w:color w:val="000000"/>
          <w:sz w:val="20"/>
        </w:rPr>
        <w:t xml:space="preserve">C.rpm -qp xsane-0.89-3.x86_64.rpm </w:t>
      </w:r>
      <w:r>
        <w:br/>
      </w:r>
      <w:r>
        <w:rPr>
          <w:rFonts w:ascii="STSong" w:hAnsi="STSong" w:eastAsia="STSong"/>
          <w:b w:val="0"/>
          <w:i w:val="0"/>
          <w:color w:val="000000"/>
          <w:sz w:val="20"/>
        </w:rPr>
        <w:t xml:space="preserve">D.rpm -qip xsane-0.89-3.x86_64.rpm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关联评价点的名称：使用Linux软件安装命令</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163 页</w:t>
      </w:r>
    </w:p>
    <w:p>
      <w:pPr>
        <w:sectPr>
          <w:pgSz w:w="11900" w:h="16840"/>
          <w:pgMar w:top="16" w:right="1440" w:bottom="478" w:left="960" w:header="720" w:footer="720" w:gutter="0"/>
          <w:cols w:space="720" w:num="1" w:equalWidth="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3024" w:firstLine="0"/>
        <w:jc w:val="left"/>
      </w:pPr>
      <w:r>
        <w:rPr>
          <w:rFonts w:ascii="STSong" w:hAnsi="STSong" w:eastAsia="STSong"/>
          <w:b w:val="0"/>
          <w:i w:val="0"/>
          <w:color w:val="000000"/>
          <w:sz w:val="24"/>
        </w:rPr>
        <w:t xml:space="preserve">1.3.99. 第99题 </w:t>
      </w:r>
      <w:r>
        <w:br/>
      </w:r>
      <w:r>
        <w:rPr>
          <w:rFonts w:ascii="STSong" w:hAnsi="STSong" w:eastAsia="STSong"/>
          <w:b w:val="0"/>
          <w:i w:val="0"/>
          <w:color w:val="000000"/>
          <w:sz w:val="20"/>
        </w:rPr>
        <w:t>请选择一个正确的命令来检测 samba-B.0.5aJP2-8.i386.rpm 是否已经安装。</w:t>
      </w:r>
    </w:p>
    <w:p>
      <w:pPr>
        <w:autoSpaceDN w:val="0"/>
        <w:autoSpaceDE w:val="0"/>
        <w:widowControl/>
        <w:spacing w:line="308" w:lineRule="exact" w:before="0" w:after="0"/>
        <w:ind w:left="400" w:right="5328" w:firstLine="0"/>
        <w:jc w:val="left"/>
      </w:pPr>
      <w:r>
        <w:rPr>
          <w:rFonts w:ascii="STSong" w:hAnsi="STSong" w:eastAsia="STSong"/>
          <w:b w:val="0"/>
          <w:i w:val="0"/>
          <w:color w:val="000000"/>
          <w:sz w:val="20"/>
        </w:rPr>
        <w:t xml:space="preserve">A.rpm -v samba-B.0.5aJP2-8 </w:t>
      </w:r>
      <w:r>
        <w:br/>
      </w:r>
      <w:r>
        <w:rPr>
          <w:rFonts w:ascii="STSong" w:hAnsi="STSong" w:eastAsia="STSong"/>
          <w:b w:val="0"/>
          <w:i w:val="0"/>
          <w:color w:val="000000"/>
          <w:sz w:val="20"/>
        </w:rPr>
        <w:t xml:space="preserve">B.rpm -V samba-B.0.5aJP2-8 </w:t>
      </w:r>
      <w:r>
        <w:br/>
      </w:r>
      <w:r>
        <w:rPr>
          <w:rFonts w:ascii="STSong" w:hAnsi="STSong" w:eastAsia="STSong"/>
          <w:b w:val="0"/>
          <w:i w:val="0"/>
          <w:color w:val="000000"/>
          <w:sz w:val="20"/>
        </w:rPr>
        <w:t xml:space="preserve">C.rpm -qv samba-B.0.5aJP2-8 </w:t>
      </w:r>
      <w:r>
        <w:br/>
      </w:r>
      <w:r>
        <w:rPr>
          <w:rFonts w:ascii="STSong" w:hAnsi="STSong" w:eastAsia="STSong"/>
          <w:b w:val="0"/>
          <w:i w:val="0"/>
          <w:color w:val="000000"/>
          <w:sz w:val="20"/>
        </w:rPr>
        <w:t xml:space="preserve">D.rpm -V samba-B.0.5aJP2-8.i386.rpm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关联评价点的名称：使用Linux软件安装命令 </w:t>
      </w:r>
      <w:r>
        <w:br/>
      </w:r>
      <w:r>
        <w:rPr>
          <w:rFonts w:ascii="STSong" w:hAnsi="STSong" w:eastAsia="STSong"/>
          <w:b w:val="0"/>
          <w:i w:val="0"/>
          <w:color w:val="000000"/>
          <w:sz w:val="24"/>
        </w:rPr>
        <w:t xml:space="preserve">1.3.100. 第100题 </w:t>
      </w:r>
      <w:r>
        <w:br/>
      </w:r>
      <w:r>
        <w:rPr>
          <w:rFonts w:ascii="STSong" w:hAnsi="STSong" w:eastAsia="STSong"/>
          <w:b w:val="0"/>
          <w:i w:val="0"/>
          <w:color w:val="000000"/>
          <w:sz w:val="20"/>
        </w:rPr>
        <w:t>在vi编辑器里，命令“ dd"用来删除当前的（）</w:t>
      </w:r>
      <w:r>
        <w:br/>
      </w:r>
      <w:r>
        <w:rPr>
          <w:rFonts w:ascii="STSong" w:hAnsi="STSong" w:eastAsia="STSong"/>
          <w:b w:val="0"/>
          <w:i w:val="0"/>
          <w:color w:val="000000"/>
          <w:sz w:val="20"/>
        </w:rPr>
        <w:t xml:space="preserve">A.行 </w:t>
      </w:r>
      <w:r>
        <w:br/>
      </w:r>
      <w:r>
        <w:rPr>
          <w:rFonts w:ascii="STSong" w:hAnsi="STSong" w:eastAsia="STSong"/>
          <w:b w:val="0"/>
          <w:i w:val="0"/>
          <w:color w:val="000000"/>
          <w:sz w:val="20"/>
        </w:rPr>
        <w:t xml:space="preserve">B.变量 </w:t>
      </w:r>
      <w:r>
        <w:br/>
      </w:r>
      <w:r>
        <w:rPr>
          <w:rFonts w:ascii="STSong" w:hAnsi="STSong" w:eastAsia="STSong"/>
          <w:b w:val="0"/>
          <w:i w:val="0"/>
          <w:color w:val="000000"/>
          <w:sz w:val="20"/>
        </w:rPr>
        <w:t xml:space="preserve">C.字 </w:t>
      </w:r>
      <w:r>
        <w:br/>
      </w:r>
      <w:r>
        <w:rPr>
          <w:rFonts w:ascii="STSong" w:hAnsi="STSong" w:eastAsia="STSong"/>
          <w:b w:val="0"/>
          <w:i w:val="0"/>
          <w:color w:val="000000"/>
          <w:sz w:val="20"/>
        </w:rPr>
        <w:t xml:space="preserve">D.字符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1.3.101. 第101题 </w:t>
      </w:r>
      <w:r>
        <w:br/>
      </w:r>
      <w:r>
        <w:rPr>
          <w:rFonts w:ascii="STSong" w:hAnsi="STSong" w:eastAsia="STSong"/>
          <w:b w:val="0"/>
          <w:i w:val="0"/>
          <w:color w:val="000000"/>
          <w:sz w:val="20"/>
        </w:rPr>
        <w:t>vi 中哪条命令是不保存强制退出（）</w:t>
      </w:r>
      <w:r>
        <w:br/>
      </w:r>
      <w:r>
        <w:rPr>
          <w:rFonts w:ascii="STSong" w:hAnsi="STSong" w:eastAsia="STSong"/>
          <w:b w:val="0"/>
          <w:i w:val="0"/>
          <w:color w:val="000000"/>
          <w:sz w:val="20"/>
        </w:rPr>
        <w:t>A.:wq!</w:t>
      </w:r>
    </w:p>
    <w:p>
      <w:pPr>
        <w:autoSpaceDN w:val="0"/>
        <w:autoSpaceDE w:val="0"/>
        <w:widowControl/>
        <w:spacing w:line="300" w:lineRule="exact" w:before="0" w:after="0"/>
        <w:ind w:left="288" w:right="8928" w:firstLine="0"/>
        <w:jc w:val="center"/>
      </w:pPr>
      <w:r>
        <w:rPr>
          <w:rFonts w:ascii="STSong" w:hAnsi="STSong" w:eastAsia="STSong"/>
          <w:b w:val="0"/>
          <w:i w:val="0"/>
          <w:color w:val="000000"/>
          <w:sz w:val="20"/>
        </w:rPr>
        <w:t xml:space="preserve">B.:wq </w:t>
      </w:r>
      <w:r>
        <w:br/>
      </w:r>
      <w:r>
        <w:rPr>
          <w:rFonts w:ascii="STSong" w:hAnsi="STSong" w:eastAsia="STSong"/>
          <w:b w:val="0"/>
          <w:i w:val="0"/>
          <w:color w:val="000000"/>
          <w:sz w:val="20"/>
        </w:rPr>
        <w:t>C.:q!</w:t>
      </w:r>
    </w:p>
    <w:p>
      <w:pPr>
        <w:autoSpaceDN w:val="0"/>
        <w:autoSpaceDE w:val="0"/>
        <w:widowControl/>
        <w:spacing w:line="308" w:lineRule="exact" w:before="0" w:after="0"/>
        <w:ind w:left="400" w:right="3024" w:firstLine="0"/>
        <w:jc w:val="left"/>
      </w:pPr>
      <w:r>
        <w:rPr>
          <w:rFonts w:ascii="STSong" w:hAnsi="STSong" w:eastAsia="STSong"/>
          <w:b w:val="0"/>
          <w:i w:val="0"/>
          <w:color w:val="000000"/>
          <w:sz w:val="20"/>
        </w:rPr>
        <w:t xml:space="preserve">D.:quit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1.3.102. 第102题 </w:t>
      </w:r>
      <w:r>
        <w:br/>
      </w:r>
      <w:r>
        <w:rPr>
          <w:rFonts w:ascii="STSong" w:hAnsi="STSong" w:eastAsia="STSong"/>
          <w:b w:val="0"/>
          <w:i w:val="0"/>
          <w:color w:val="000000"/>
          <w:sz w:val="20"/>
        </w:rPr>
        <w:t xml:space="preserve">在vi编辑器中的命令模式下，键入（）可在光标当前所在行下添加一新行 </w:t>
      </w:r>
      <w:r>
        <w:rPr>
          <w:rFonts w:ascii="STSong" w:hAnsi="STSong" w:eastAsia="STSong"/>
          <w:b w:val="0"/>
          <w:i w:val="0"/>
          <w:color w:val="000000"/>
          <w:sz w:val="20"/>
        </w:rPr>
        <w:t xml:space="preserve">A.0 </w:t>
      </w:r>
      <w:r>
        <w:br/>
      </w:r>
      <w:r>
        <w:rPr>
          <w:rFonts w:ascii="STSong" w:hAnsi="STSong" w:eastAsia="STSong"/>
          <w:b w:val="0"/>
          <w:i w:val="0"/>
          <w:color w:val="000000"/>
          <w:sz w:val="20"/>
        </w:rPr>
        <w:t xml:space="preserve">B.o </w:t>
      </w:r>
      <w:r>
        <w:br/>
      </w:r>
      <w:r>
        <w:rPr>
          <w:rFonts w:ascii="STSong" w:hAnsi="STSong" w:eastAsia="STSong"/>
          <w:b w:val="0"/>
          <w:i w:val="0"/>
          <w:color w:val="000000"/>
          <w:sz w:val="20"/>
        </w:rPr>
        <w:t xml:space="preserve">C.i </w:t>
      </w:r>
      <w:r>
        <w:br/>
      </w:r>
      <w:r>
        <w:rPr>
          <w:rFonts w:ascii="STSong" w:hAnsi="STSong" w:eastAsia="STSong"/>
          <w:b w:val="0"/>
          <w:i w:val="0"/>
          <w:color w:val="000000"/>
          <w:sz w:val="20"/>
        </w:rPr>
        <w:t xml:space="preserve">D.a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1.3.103. 第103题 </w:t>
      </w:r>
      <w:r>
        <w:br/>
      </w:r>
      <w:r>
        <w:rPr>
          <w:rFonts w:ascii="STSong" w:hAnsi="STSong" w:eastAsia="STSong"/>
          <w:b w:val="0"/>
          <w:i w:val="0"/>
          <w:color w:val="000000"/>
          <w:sz w:val="20"/>
        </w:rPr>
        <w:t xml:space="preserve">linux系统下,vi命令中退出不保存的命令是 </w:t>
      </w:r>
      <w:r>
        <w:br/>
      </w:r>
      <w:r>
        <w:rPr>
          <w:rFonts w:ascii="STSong" w:hAnsi="STSong" w:eastAsia="STSong"/>
          <w:b w:val="0"/>
          <w:i w:val="0"/>
          <w:color w:val="000000"/>
          <w:sz w:val="20"/>
        </w:rPr>
        <w:t xml:space="preserve">A.:q </w:t>
      </w:r>
      <w:r>
        <w:br/>
      </w:r>
      <w:r>
        <w:rPr>
          <w:rFonts w:ascii="STSong" w:hAnsi="STSong" w:eastAsia="STSong"/>
          <w:b w:val="0"/>
          <w:i w:val="0"/>
          <w:color w:val="000000"/>
          <w:sz w:val="20"/>
        </w:rPr>
        <w:t xml:space="preserve">B.:w </w:t>
      </w:r>
      <w:r>
        <w:br/>
      </w:r>
      <w:r>
        <w:rPr>
          <w:rFonts w:ascii="STSong" w:hAnsi="STSong" w:eastAsia="STSong"/>
          <w:b w:val="0"/>
          <w:i w:val="0"/>
          <w:color w:val="000000"/>
          <w:sz w:val="20"/>
        </w:rPr>
        <w:t>C.:q!</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D.:wq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1.3.104. 第104题 </w:t>
      </w:r>
      <w:r>
        <w:br/>
      </w:r>
      <w:r>
        <w:rPr>
          <w:rFonts w:ascii="STSong" w:hAnsi="STSong" w:eastAsia="STSong"/>
          <w:b w:val="0"/>
          <w:i w:val="0"/>
          <w:color w:val="000000"/>
          <w:sz w:val="20"/>
        </w:rPr>
        <w:t xml:space="preserve">你使用命令“ vi /etc/inittab” 查看该文件的内容，你不小心改动了一些内容，为了防止系统出问题，你不想保 </w:t>
      </w:r>
      <w:r>
        <w:rPr>
          <w:rFonts w:ascii="STSong" w:hAnsi="STSong" w:eastAsia="STSong"/>
          <w:b w:val="0"/>
          <w:i w:val="0"/>
          <w:color w:val="000000"/>
          <w:sz w:val="20"/>
        </w:rPr>
        <w:t>存所修改内容，你应该如何操作（）</w:t>
      </w:r>
      <w:r>
        <w:br/>
      </w:r>
      <w:r>
        <w:rPr>
          <w:rFonts w:ascii="STSong" w:hAnsi="STSong" w:eastAsia="STSong"/>
          <w:b w:val="0"/>
          <w:i w:val="0"/>
          <w:color w:val="000000"/>
          <w:sz w:val="20"/>
        </w:rPr>
        <w:t xml:space="preserve">A.在末行模式下，键入:wq </w:t>
      </w:r>
      <w:r>
        <w:br/>
      </w:r>
      <w:r>
        <w:rPr>
          <w:rFonts w:ascii="STSong" w:hAnsi="STSong" w:eastAsia="STSong"/>
          <w:b w:val="0"/>
          <w:i w:val="0"/>
          <w:color w:val="000000"/>
          <w:sz w:val="20"/>
        </w:rPr>
        <w:t>B.在末行模式下，键入:q!</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C.在末行模式下，键入:q</w:t>
      </w:r>
    </w:p>
    <w:p>
      <w:pPr>
        <w:autoSpaceDN w:val="0"/>
        <w:autoSpaceDE w:val="0"/>
        <w:widowControl/>
        <w:spacing w:line="208" w:lineRule="exact" w:before="260" w:after="0"/>
        <w:ind w:left="0" w:right="4560" w:firstLine="0"/>
        <w:jc w:val="right"/>
      </w:pPr>
      <w:r>
        <w:rPr>
          <w:rFonts w:ascii="STSong" w:hAnsi="STSong" w:eastAsia="STSong"/>
          <w:b w:val="0"/>
          <w:i w:val="0"/>
          <w:color w:val="000000"/>
          <w:sz w:val="16"/>
        </w:rPr>
        <w:t>第 164 页</w:t>
      </w:r>
    </w:p>
    <w:p>
      <w:pPr>
        <w:sectPr>
          <w:pgSz w:w="11900" w:h="16840"/>
          <w:pgMar w:top="16" w:right="1086" w:bottom="478" w:left="960" w:header="720" w:footer="720" w:gutter="0"/>
          <w:cols w:space="720" w:num="1" w:equalWidth="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D.在编辑模式下，键入“ ESC” 键直接退出vi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1.3.105. 第105题 </w:t>
      </w:r>
      <w:r>
        <w:br/>
      </w:r>
      <w:r>
        <w:rPr>
          <w:rFonts w:ascii="STSong" w:hAnsi="STSong" w:eastAsia="STSong"/>
          <w:b w:val="0"/>
          <w:i w:val="0"/>
          <w:color w:val="000000"/>
          <w:sz w:val="20"/>
        </w:rPr>
        <w:t xml:space="preserve">你使用vi编辑器进行c语言程序的编写，为了更清楚地阅读程序代码，需要在vi中显示文件中每一行的行号，为 </w:t>
      </w:r>
      <w:r>
        <w:rPr>
          <w:rFonts w:ascii="STSong" w:hAnsi="STSong" w:eastAsia="STSong"/>
          <w:b w:val="0"/>
          <w:i w:val="0"/>
          <w:color w:val="000000"/>
          <w:sz w:val="20"/>
        </w:rPr>
        <w:t xml:space="preserve">此需要执行（）命令进行设置 </w:t>
      </w:r>
      <w:r>
        <w:br/>
      </w:r>
      <w:r>
        <w:rPr>
          <w:rFonts w:ascii="STSong" w:hAnsi="STSong" w:eastAsia="STSong"/>
          <w:b w:val="0"/>
          <w:i w:val="0"/>
          <w:color w:val="000000"/>
          <w:sz w:val="20"/>
        </w:rPr>
        <w:t xml:space="preserve">A.:set autoindent </w:t>
      </w:r>
      <w:r>
        <w:br/>
      </w:r>
      <w:r>
        <w:rPr>
          <w:rFonts w:ascii="STSong" w:hAnsi="STSong" w:eastAsia="STSong"/>
          <w:b w:val="0"/>
          <w:i w:val="0"/>
          <w:color w:val="000000"/>
          <w:sz w:val="20"/>
        </w:rPr>
        <w:t xml:space="preserve">B.:set ignorecase </w:t>
      </w:r>
      <w:r>
        <w:br/>
      </w:r>
      <w:r>
        <w:rPr>
          <w:rFonts w:ascii="STSong" w:hAnsi="STSong" w:eastAsia="STSong"/>
          <w:b w:val="0"/>
          <w:i w:val="0"/>
          <w:color w:val="000000"/>
          <w:sz w:val="20"/>
        </w:rPr>
        <w:t xml:space="preserve">C.:set number </w:t>
      </w:r>
      <w:r>
        <w:br/>
      </w:r>
      <w:r>
        <w:rPr>
          <w:rFonts w:ascii="STSong" w:hAnsi="STSong" w:eastAsia="STSong"/>
          <w:b w:val="0"/>
          <w:i w:val="0"/>
          <w:color w:val="000000"/>
          <w:sz w:val="20"/>
        </w:rPr>
        <w:t xml:space="preserve">D.:set ruler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1.3.106. 第106题 </w:t>
      </w:r>
      <w:r>
        <w:br/>
      </w:r>
      <w:r>
        <w:rPr>
          <w:rFonts w:ascii="STSong" w:hAnsi="STSong" w:eastAsia="STSong"/>
          <w:b w:val="0"/>
          <w:i w:val="0"/>
          <w:color w:val="000000"/>
          <w:sz w:val="20"/>
        </w:rPr>
        <w:t>vi中哪条命令是不保存强制退出（）</w:t>
      </w:r>
      <w:r>
        <w:br/>
      </w:r>
      <w:r>
        <w:rPr>
          <w:rFonts w:ascii="STSong" w:hAnsi="STSong" w:eastAsia="STSong"/>
          <w:b w:val="0"/>
          <w:i w:val="0"/>
          <w:color w:val="000000"/>
          <w:sz w:val="20"/>
        </w:rPr>
        <w:t xml:space="preserve">A.:wq </w:t>
      </w:r>
      <w:r>
        <w:br/>
      </w:r>
      <w:r>
        <w:rPr>
          <w:rFonts w:ascii="STSong" w:hAnsi="STSong" w:eastAsia="STSong"/>
          <w:b w:val="0"/>
          <w:i w:val="0"/>
          <w:color w:val="000000"/>
          <w:sz w:val="20"/>
        </w:rPr>
        <w:t>B.wq!</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C.:q!</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 xml:space="preserve">D.:quit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1.3.107. 第107题 </w:t>
      </w:r>
      <w:r>
        <w:br/>
      </w:r>
      <w:r>
        <w:rPr>
          <w:rFonts w:ascii="STSong" w:hAnsi="STSong" w:eastAsia="STSong"/>
          <w:b w:val="0"/>
          <w:i w:val="0"/>
          <w:color w:val="000000"/>
          <w:sz w:val="20"/>
        </w:rPr>
        <w:t>在vi中想在光标后插入文本应使用下面哪个命令（）</w:t>
      </w:r>
      <w:r>
        <w:br/>
      </w:r>
      <w:r>
        <w:rPr>
          <w:rFonts w:ascii="STSong" w:hAnsi="STSong" w:eastAsia="STSong"/>
          <w:b w:val="0"/>
          <w:i w:val="0"/>
          <w:color w:val="000000"/>
          <w:sz w:val="20"/>
        </w:rPr>
        <w:t xml:space="preserve">A.a </w:t>
      </w:r>
      <w:r>
        <w:br/>
      </w:r>
      <w:r>
        <w:rPr>
          <w:rFonts w:ascii="STSong" w:hAnsi="STSong" w:eastAsia="STSong"/>
          <w:b w:val="0"/>
          <w:i w:val="0"/>
          <w:color w:val="000000"/>
          <w:sz w:val="20"/>
        </w:rPr>
        <w:t xml:space="preserve">B.A </w:t>
      </w:r>
      <w:r>
        <w:br/>
      </w:r>
      <w:r>
        <w:rPr>
          <w:rFonts w:ascii="STSong" w:hAnsi="STSong" w:eastAsia="STSong"/>
          <w:b w:val="0"/>
          <w:i w:val="0"/>
          <w:color w:val="000000"/>
          <w:sz w:val="20"/>
        </w:rPr>
        <w:t xml:space="preserve">C.i </w:t>
      </w:r>
      <w:r>
        <w:br/>
      </w:r>
      <w:r>
        <w:rPr>
          <w:rFonts w:ascii="STSong" w:hAnsi="STSong" w:eastAsia="STSong"/>
          <w:b w:val="0"/>
          <w:i w:val="0"/>
          <w:color w:val="000000"/>
          <w:sz w:val="20"/>
        </w:rPr>
        <w:t xml:space="preserve">D.I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1.3.108. 第108题 </w:t>
      </w:r>
      <w:r>
        <w:br/>
      </w:r>
      <w:r>
        <w:rPr>
          <w:rFonts w:ascii="STSong" w:hAnsi="STSong" w:eastAsia="STSong"/>
          <w:b w:val="0"/>
          <w:i w:val="0"/>
          <w:color w:val="000000"/>
          <w:sz w:val="20"/>
        </w:rPr>
        <w:t>使用Ctrl+Z组合键挂起了vi编辑器，该进程处于何种状态（）</w:t>
      </w:r>
      <w:r>
        <w:rPr>
          <w:rFonts w:ascii="STSong" w:hAnsi="STSong" w:eastAsia="STSong"/>
          <w:b w:val="0"/>
          <w:i w:val="0"/>
          <w:color w:val="000000"/>
          <w:sz w:val="20"/>
        </w:rPr>
        <w:t xml:space="preserve">A.可运行 </w:t>
      </w:r>
      <w:r>
        <w:br/>
      </w:r>
      <w:r>
        <w:rPr>
          <w:rFonts w:ascii="STSong" w:hAnsi="STSong" w:eastAsia="STSong"/>
          <w:b w:val="0"/>
          <w:i w:val="0"/>
          <w:color w:val="000000"/>
          <w:sz w:val="20"/>
        </w:rPr>
        <w:t xml:space="preserve">B.不可中断式睡眠 </w:t>
      </w:r>
      <w:r>
        <w:br/>
      </w:r>
      <w:r>
        <w:rPr>
          <w:rFonts w:ascii="STSong" w:hAnsi="STSong" w:eastAsia="STSong"/>
          <w:b w:val="0"/>
          <w:i w:val="0"/>
          <w:color w:val="000000"/>
          <w:sz w:val="20"/>
        </w:rPr>
        <w:t xml:space="preserve">C.可中断式睡眠 </w:t>
      </w:r>
      <w:r>
        <w:br/>
      </w:r>
      <w:r>
        <w:rPr>
          <w:rFonts w:ascii="STSong" w:hAnsi="STSong" w:eastAsia="STSong"/>
          <w:b w:val="0"/>
          <w:i w:val="0"/>
          <w:color w:val="000000"/>
          <w:sz w:val="20"/>
        </w:rPr>
        <w:t xml:space="preserve">D.停止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1.3.109. 第109题 </w:t>
      </w:r>
      <w:r>
        <w:br/>
      </w:r>
      <w:r>
        <w:rPr>
          <w:rFonts w:ascii="STSong" w:hAnsi="STSong" w:eastAsia="STSong"/>
          <w:b w:val="0"/>
          <w:i w:val="0"/>
          <w:color w:val="000000"/>
          <w:sz w:val="20"/>
        </w:rPr>
        <w:t>在vi编辑器里，命令"dd"用来删除当前的（）</w:t>
      </w:r>
      <w:r>
        <w:br/>
      </w:r>
      <w:r>
        <w:rPr>
          <w:rFonts w:ascii="STSong" w:hAnsi="STSong" w:eastAsia="STSong"/>
          <w:b w:val="0"/>
          <w:i w:val="0"/>
          <w:color w:val="000000"/>
          <w:sz w:val="20"/>
        </w:rPr>
        <w:t xml:space="preserve">A.行 </w:t>
      </w:r>
      <w:r>
        <w:br/>
      </w:r>
      <w:r>
        <w:rPr>
          <w:rFonts w:ascii="STSong" w:hAnsi="STSong" w:eastAsia="STSong"/>
          <w:b w:val="0"/>
          <w:i w:val="0"/>
          <w:color w:val="000000"/>
          <w:sz w:val="20"/>
        </w:rPr>
        <w:t xml:space="preserve">B.变量 </w:t>
      </w:r>
      <w:r>
        <w:br/>
      </w:r>
      <w:r>
        <w:rPr>
          <w:rFonts w:ascii="STSong" w:hAnsi="STSong" w:eastAsia="STSong"/>
          <w:b w:val="0"/>
          <w:i w:val="0"/>
          <w:color w:val="000000"/>
          <w:sz w:val="20"/>
        </w:rPr>
        <w:t xml:space="preserve">C.字 </w:t>
      </w:r>
      <w:r>
        <w:br/>
      </w:r>
      <w:r>
        <w:rPr>
          <w:rFonts w:ascii="STSong" w:hAnsi="STSong" w:eastAsia="STSong"/>
          <w:b w:val="0"/>
          <w:i w:val="0"/>
          <w:color w:val="000000"/>
          <w:sz w:val="20"/>
        </w:rPr>
        <w:t xml:space="preserve">D.字符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1.3.110. 第110题 </w:t>
      </w:r>
      <w:r>
        <w:br/>
      </w:r>
      <w:r>
        <w:rPr>
          <w:rFonts w:ascii="STSong" w:hAnsi="STSong" w:eastAsia="STSong"/>
          <w:b w:val="0"/>
          <w:i w:val="0"/>
          <w:color w:val="000000"/>
          <w:sz w:val="20"/>
        </w:rPr>
        <w:t>在vi编辑器中的命令模式下，删除当前光标处的字符使用（） 命令</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165 页</w:t>
      </w:r>
    </w:p>
    <w:p>
      <w:pPr>
        <w:sectPr>
          <w:pgSz w:w="11900" w:h="16840"/>
          <w:pgMar w:top="16" w:right="958" w:bottom="478" w:left="960" w:header="720" w:footer="720" w:gutter="0"/>
          <w:cols w:space="720" w:num="1" w:equalWidth="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464" w:firstLine="0"/>
        <w:jc w:val="left"/>
      </w:pPr>
      <w:r>
        <w:rPr>
          <w:rFonts w:ascii="STSong" w:hAnsi="STSong" w:eastAsia="STSong"/>
          <w:b w:val="0"/>
          <w:i w:val="0"/>
          <w:color w:val="000000"/>
          <w:sz w:val="20"/>
        </w:rPr>
        <w:t xml:space="preserve">A.x </w:t>
      </w:r>
      <w:r>
        <w:br/>
      </w:r>
      <w:r>
        <w:rPr>
          <w:rFonts w:ascii="STSong" w:hAnsi="STSong" w:eastAsia="STSong"/>
          <w:b w:val="0"/>
          <w:i w:val="0"/>
          <w:color w:val="000000"/>
          <w:sz w:val="20"/>
        </w:rPr>
        <w:t xml:space="preserve">B.dw </w:t>
      </w:r>
      <w:r>
        <w:br/>
      </w:r>
      <w:r>
        <w:rPr>
          <w:rFonts w:ascii="STSong" w:hAnsi="STSong" w:eastAsia="STSong"/>
          <w:b w:val="0"/>
          <w:i w:val="0"/>
          <w:color w:val="000000"/>
          <w:sz w:val="20"/>
        </w:rPr>
        <w:t xml:space="preserve">C.D </w:t>
      </w:r>
      <w:r>
        <w:br/>
      </w:r>
      <w:r>
        <w:rPr>
          <w:rFonts w:ascii="STSong" w:hAnsi="STSong" w:eastAsia="STSong"/>
          <w:b w:val="0"/>
          <w:i w:val="0"/>
          <w:color w:val="000000"/>
          <w:sz w:val="20"/>
        </w:rPr>
        <w:t xml:space="preserve">D.dd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1.3.111. 第111题 </w:t>
      </w:r>
      <w:r>
        <w:br/>
      </w:r>
      <w:r>
        <w:rPr>
          <w:rFonts w:ascii="STSong" w:hAnsi="STSong" w:eastAsia="STSong"/>
          <w:b w:val="0"/>
          <w:i w:val="0"/>
          <w:color w:val="000000"/>
          <w:sz w:val="20"/>
        </w:rPr>
        <w:t>在vi中如何找出格式“ pat”</w:t>
      </w:r>
      <w:r>
        <w:br/>
      </w:r>
      <w:r>
        <w:rPr>
          <w:rFonts w:ascii="STSong" w:hAnsi="STSong" w:eastAsia="STSong"/>
          <w:b w:val="0"/>
          <w:i w:val="0"/>
          <w:color w:val="000000"/>
          <w:sz w:val="20"/>
        </w:rPr>
        <w:t xml:space="preserve">A.*pat </w:t>
      </w:r>
      <w:r>
        <w:br/>
      </w:r>
      <w:r>
        <w:rPr>
          <w:rFonts w:ascii="STSong" w:hAnsi="STSong" w:eastAsia="STSong"/>
          <w:b w:val="0"/>
          <w:i w:val="0"/>
          <w:color w:val="000000"/>
          <w:sz w:val="20"/>
        </w:rPr>
        <w:t xml:space="preserve">B.%pat </w:t>
      </w:r>
      <w:r>
        <w:br/>
      </w:r>
      <w:r>
        <w:rPr>
          <w:rFonts w:ascii="STSong" w:hAnsi="STSong" w:eastAsia="STSong"/>
          <w:b w:val="0"/>
          <w:i w:val="0"/>
          <w:color w:val="000000"/>
          <w:sz w:val="20"/>
        </w:rPr>
        <w:t xml:space="preserve">C./pat </w:t>
      </w:r>
      <w:r>
        <w:br/>
      </w:r>
      <w:r>
        <w:rPr>
          <w:rFonts w:ascii="STSong" w:hAnsi="STSong" w:eastAsia="STSong"/>
          <w:b w:val="0"/>
          <w:i w:val="0"/>
          <w:color w:val="000000"/>
          <w:sz w:val="20"/>
        </w:rPr>
        <w:t xml:space="preserve">D.at pat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1.3.112. 第112题 </w:t>
      </w:r>
      <w:r>
        <w:br/>
      </w:r>
      <w:r>
        <w:rPr>
          <w:rFonts w:ascii="STSong" w:hAnsi="STSong" w:eastAsia="STSong"/>
          <w:b w:val="0"/>
          <w:i w:val="0"/>
          <w:color w:val="000000"/>
          <w:sz w:val="20"/>
        </w:rPr>
        <w:t xml:space="preserve">在vi中想在光标后插入文本应使用下面哪个命令 </w:t>
      </w:r>
      <w:r>
        <w:br/>
      </w:r>
      <w:r>
        <w:rPr>
          <w:rFonts w:ascii="STSong" w:hAnsi="STSong" w:eastAsia="STSong"/>
          <w:b w:val="0"/>
          <w:i w:val="0"/>
          <w:color w:val="000000"/>
          <w:sz w:val="20"/>
        </w:rPr>
        <w:t xml:space="preserve">A.a </w:t>
      </w:r>
      <w:r>
        <w:br/>
      </w:r>
      <w:r>
        <w:rPr>
          <w:rFonts w:ascii="STSong" w:hAnsi="STSong" w:eastAsia="STSong"/>
          <w:b w:val="0"/>
          <w:i w:val="0"/>
          <w:color w:val="000000"/>
          <w:sz w:val="20"/>
        </w:rPr>
        <w:t xml:space="preserve">B.A </w:t>
      </w:r>
      <w:r>
        <w:br/>
      </w:r>
      <w:r>
        <w:rPr>
          <w:rFonts w:ascii="STSong" w:hAnsi="STSong" w:eastAsia="STSong"/>
          <w:b w:val="0"/>
          <w:i w:val="0"/>
          <w:color w:val="000000"/>
          <w:sz w:val="20"/>
        </w:rPr>
        <w:t xml:space="preserve">C.i </w:t>
      </w:r>
      <w:r>
        <w:br/>
      </w:r>
      <w:r>
        <w:rPr>
          <w:rFonts w:ascii="STSong" w:hAnsi="STSong" w:eastAsia="STSong"/>
          <w:b w:val="0"/>
          <w:i w:val="0"/>
          <w:color w:val="000000"/>
          <w:sz w:val="20"/>
        </w:rPr>
        <w:t xml:space="preserve">D.I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1.3.113. 第113题 </w:t>
      </w:r>
      <w:r>
        <w:br/>
      </w:r>
      <w:r>
        <w:rPr>
          <w:rFonts w:ascii="STSong" w:hAnsi="STSong" w:eastAsia="STSong"/>
          <w:b w:val="0"/>
          <w:i w:val="0"/>
          <w:color w:val="000000"/>
          <w:sz w:val="20"/>
        </w:rPr>
        <w:t xml:space="preserve">在vi中想在一行的开始插入文本应使用下面哪个命令 </w:t>
      </w:r>
      <w:r>
        <w:br/>
      </w:r>
      <w:r>
        <w:rPr>
          <w:rFonts w:ascii="STSong" w:hAnsi="STSong" w:eastAsia="STSong"/>
          <w:b w:val="0"/>
          <w:i w:val="0"/>
          <w:color w:val="000000"/>
          <w:sz w:val="20"/>
        </w:rPr>
        <w:t xml:space="preserve">A.a </w:t>
      </w:r>
      <w:r>
        <w:br/>
      </w:r>
      <w:r>
        <w:rPr>
          <w:rFonts w:ascii="STSong" w:hAnsi="STSong" w:eastAsia="STSong"/>
          <w:b w:val="0"/>
          <w:i w:val="0"/>
          <w:color w:val="000000"/>
          <w:sz w:val="20"/>
        </w:rPr>
        <w:t xml:space="preserve">B.A </w:t>
      </w:r>
      <w:r>
        <w:br/>
      </w:r>
      <w:r>
        <w:rPr>
          <w:rFonts w:ascii="STSong" w:hAnsi="STSong" w:eastAsia="STSong"/>
          <w:b w:val="0"/>
          <w:i w:val="0"/>
          <w:color w:val="000000"/>
          <w:sz w:val="20"/>
        </w:rPr>
        <w:t xml:space="preserve">C.i </w:t>
      </w:r>
      <w:r>
        <w:br/>
      </w:r>
      <w:r>
        <w:rPr>
          <w:rFonts w:ascii="STSong" w:hAnsi="STSong" w:eastAsia="STSong"/>
          <w:b w:val="0"/>
          <w:i w:val="0"/>
          <w:color w:val="000000"/>
          <w:sz w:val="20"/>
        </w:rPr>
        <w:t xml:space="preserve">D.I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1.3.114. 第114题 </w:t>
      </w:r>
      <w:r>
        <w:br/>
      </w:r>
      <w:r>
        <w:rPr>
          <w:rFonts w:ascii="STSong" w:hAnsi="STSong" w:eastAsia="STSong"/>
          <w:b w:val="0"/>
          <w:i w:val="0"/>
          <w:color w:val="000000"/>
          <w:sz w:val="20"/>
        </w:rPr>
        <w:t xml:space="preserve">以下哪种索引占用空间最少 </w:t>
      </w:r>
      <w:r>
        <w:br/>
      </w:r>
      <w:r>
        <w:rPr>
          <w:rFonts w:ascii="STSong" w:hAnsi="STSong" w:eastAsia="STSong"/>
          <w:b w:val="0"/>
          <w:i w:val="0"/>
          <w:color w:val="000000"/>
          <w:sz w:val="20"/>
        </w:rPr>
        <w:t xml:space="preserve">A.BITMAP </w:t>
      </w:r>
      <w:r>
        <w:br/>
      </w:r>
      <w:r>
        <w:rPr>
          <w:rFonts w:ascii="STSong" w:hAnsi="STSong" w:eastAsia="STSong"/>
          <w:b w:val="0"/>
          <w:i w:val="0"/>
          <w:color w:val="000000"/>
          <w:sz w:val="20"/>
        </w:rPr>
        <w:t xml:space="preserve">B.BTree </w:t>
      </w:r>
      <w:r>
        <w:br/>
      </w:r>
      <w:r>
        <w:rPr>
          <w:rFonts w:ascii="STSong" w:hAnsi="STSong" w:eastAsia="STSong"/>
          <w:b w:val="0"/>
          <w:i w:val="0"/>
          <w:color w:val="000000"/>
          <w:sz w:val="20"/>
        </w:rPr>
        <w:t xml:space="preserve">C.HASH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关联评价点的名称：数据库管理系统原理 </w:t>
      </w:r>
      <w:r>
        <w:br/>
      </w:r>
      <w:r>
        <w:rPr>
          <w:rFonts w:ascii="STSong" w:hAnsi="STSong" w:eastAsia="STSong"/>
          <w:b w:val="0"/>
          <w:i w:val="0"/>
          <w:color w:val="000000"/>
          <w:sz w:val="24"/>
        </w:rPr>
        <w:t xml:space="preserve">1.3.115. 第115题 </w:t>
      </w:r>
      <w:r>
        <w:br/>
      </w:r>
      <w:r>
        <w:rPr>
          <w:rFonts w:ascii="STSong" w:hAnsi="STSong" w:eastAsia="STSong"/>
          <w:b w:val="0"/>
          <w:i w:val="0"/>
          <w:color w:val="000000"/>
          <w:sz w:val="20"/>
        </w:rPr>
        <w:t>在SQL语句中以下哪项用于左连接（   ）。</w:t>
      </w:r>
    </w:p>
    <w:p>
      <w:pPr>
        <w:autoSpaceDN w:val="0"/>
        <w:autoSpaceDE w:val="0"/>
        <w:widowControl/>
        <w:spacing w:line="310" w:lineRule="exact" w:before="0" w:after="0"/>
        <w:ind w:left="400" w:right="5472" w:firstLine="0"/>
        <w:jc w:val="left"/>
      </w:pPr>
      <w:r>
        <w:rPr>
          <w:rFonts w:ascii="STSong" w:hAnsi="STSong" w:eastAsia="STSong"/>
          <w:b w:val="0"/>
          <w:i w:val="0"/>
          <w:color w:val="000000"/>
          <w:sz w:val="20"/>
        </w:rPr>
        <w:t xml:space="preserve">A.JOIN </w:t>
      </w:r>
      <w:r>
        <w:br/>
      </w:r>
      <w:r>
        <w:rPr>
          <w:rFonts w:ascii="STSong" w:hAnsi="STSong" w:eastAsia="STSong"/>
          <w:b w:val="0"/>
          <w:i w:val="0"/>
          <w:color w:val="000000"/>
          <w:sz w:val="20"/>
        </w:rPr>
        <w:t xml:space="preserve">B.RIGHT JOIN </w:t>
      </w:r>
      <w:r>
        <w:br/>
      </w:r>
      <w:r>
        <w:rPr>
          <w:rFonts w:ascii="STSong" w:hAnsi="STSong" w:eastAsia="STSong"/>
          <w:b w:val="0"/>
          <w:i w:val="0"/>
          <w:color w:val="000000"/>
          <w:sz w:val="20"/>
        </w:rPr>
        <w:t xml:space="preserve">C.LEFT JOIN </w:t>
      </w:r>
      <w:r>
        <w:br/>
      </w:r>
      <w:r>
        <w:rPr>
          <w:rFonts w:ascii="STSong" w:hAnsi="STSong" w:eastAsia="STSong"/>
          <w:b w:val="0"/>
          <w:i w:val="0"/>
          <w:color w:val="000000"/>
          <w:sz w:val="20"/>
        </w:rPr>
        <w:t xml:space="preserve">D.INNER JOIN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关联评价点的名称：数据库管理系统原理 </w:t>
      </w:r>
      <w:r>
        <w:br/>
      </w:r>
      <w:r>
        <w:rPr>
          <w:rFonts w:ascii="STSong" w:hAnsi="STSong" w:eastAsia="STSong"/>
          <w:b w:val="0"/>
          <w:i w:val="0"/>
          <w:color w:val="000000"/>
          <w:sz w:val="24"/>
        </w:rPr>
        <w:t>1.3.116. 第116题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166 页</w:t>
      </w:r>
    </w:p>
    <w:p>
      <w:pPr>
        <w:sectPr>
          <w:pgSz w:w="11900" w:h="16840"/>
          <w:pgMar w:top="16" w:right="1440" w:bottom="478" w:left="960" w:header="720" w:footer="720" w:gutter="0"/>
          <w:cols w:space="720" w:num="1" w:equalWidth="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以下关于死锁的描述，哪个是不正确的 （）</w:t>
      </w:r>
      <w:r>
        <w:br/>
      </w:r>
      <w:r>
        <w:rPr>
          <w:rFonts w:ascii="STSong" w:hAnsi="STSong" w:eastAsia="STSong"/>
          <w:b w:val="0"/>
          <w:i w:val="0"/>
          <w:color w:val="000000"/>
          <w:sz w:val="20"/>
        </w:rPr>
        <w:t xml:space="preserve">A.死锁出现了，必须杀掉某个会话才能解开 </w:t>
      </w:r>
      <w:r>
        <w:br/>
      </w:r>
      <w:r>
        <w:rPr>
          <w:rFonts w:ascii="STSong" w:hAnsi="STSong" w:eastAsia="STSong"/>
          <w:b w:val="0"/>
          <w:i w:val="0"/>
          <w:color w:val="000000"/>
          <w:sz w:val="20"/>
        </w:rPr>
        <w:t xml:space="preserve">B.死锁能够被ORACLE侦测到，并且自动解开 </w:t>
      </w:r>
      <w:r>
        <w:br/>
      </w:r>
      <w:r>
        <w:rPr>
          <w:rFonts w:ascii="STSong" w:hAnsi="STSong" w:eastAsia="STSong"/>
          <w:b w:val="0"/>
          <w:i w:val="0"/>
          <w:color w:val="000000"/>
          <w:sz w:val="20"/>
        </w:rPr>
        <w:t xml:space="preserve">C.应用软件设计应充分考虑避免死锁 </w:t>
      </w:r>
      <w:r>
        <w:br/>
      </w:r>
      <w:r>
        <w:rPr>
          <w:rFonts w:ascii="STSong" w:hAnsi="STSong" w:eastAsia="STSong"/>
          <w:b w:val="0"/>
          <w:i w:val="0"/>
          <w:color w:val="000000"/>
          <w:sz w:val="20"/>
        </w:rPr>
        <w:t xml:space="preserve">D.出现死锁后会报ORA-60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关联评价点的名称：数据库管理系统原理 </w:t>
      </w:r>
      <w:r>
        <w:br/>
      </w:r>
      <w:r>
        <w:rPr>
          <w:rFonts w:ascii="STSong" w:hAnsi="STSong" w:eastAsia="STSong"/>
          <w:b w:val="0"/>
          <w:i w:val="0"/>
          <w:color w:val="000000"/>
          <w:sz w:val="24"/>
        </w:rPr>
        <w:t xml:space="preserve">1.3.117. 第117题 </w:t>
      </w:r>
      <w:r>
        <w:br/>
      </w:r>
      <w:r>
        <w:rPr>
          <w:rFonts w:ascii="STSong" w:hAnsi="STSong" w:eastAsia="STSong"/>
          <w:b w:val="0"/>
          <w:i w:val="0"/>
          <w:color w:val="000000"/>
          <w:sz w:val="20"/>
        </w:rPr>
        <w:t xml:space="preserve">一个事务的执行，要么全部完成，要么全部不做，一个事务中对数据库的所有操作都是一个不可分割的操作 </w:t>
      </w:r>
      <w:r>
        <w:rPr>
          <w:rFonts w:ascii="STSong" w:hAnsi="STSong" w:eastAsia="STSong"/>
          <w:b w:val="0"/>
          <w:i w:val="0"/>
          <w:color w:val="000000"/>
          <w:sz w:val="20"/>
        </w:rPr>
        <w:t>序列的属性是（  ） 。</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A.原子性 </w:t>
      </w:r>
      <w:r>
        <w:br/>
      </w:r>
      <w:r>
        <w:rPr>
          <w:rFonts w:ascii="STSong" w:hAnsi="STSong" w:eastAsia="STSong"/>
          <w:b w:val="0"/>
          <w:i w:val="0"/>
          <w:color w:val="000000"/>
          <w:sz w:val="20"/>
        </w:rPr>
        <w:t xml:space="preserve">B.一致性 </w:t>
      </w:r>
      <w:r>
        <w:br/>
      </w:r>
      <w:r>
        <w:rPr>
          <w:rFonts w:ascii="STSong" w:hAnsi="STSong" w:eastAsia="STSong"/>
          <w:b w:val="0"/>
          <w:i w:val="0"/>
          <w:color w:val="000000"/>
          <w:sz w:val="20"/>
        </w:rPr>
        <w:t xml:space="preserve">C.独立性 </w:t>
      </w:r>
      <w:r>
        <w:br/>
      </w:r>
      <w:r>
        <w:rPr>
          <w:rFonts w:ascii="STSong" w:hAnsi="STSong" w:eastAsia="STSong"/>
          <w:b w:val="0"/>
          <w:i w:val="0"/>
          <w:color w:val="000000"/>
          <w:sz w:val="20"/>
        </w:rPr>
        <w:t xml:space="preserve">D.持久性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关联评价点的名称：数据库管理系统原理 </w:t>
      </w:r>
      <w:r>
        <w:br/>
      </w:r>
      <w:r>
        <w:rPr>
          <w:rFonts w:ascii="STSong" w:hAnsi="STSong" w:eastAsia="STSong"/>
          <w:b w:val="0"/>
          <w:i w:val="0"/>
          <w:color w:val="000000"/>
          <w:sz w:val="24"/>
        </w:rPr>
        <w:t xml:space="preserve">1.3.118. 第118题 </w:t>
      </w:r>
      <w:r>
        <w:br/>
      </w:r>
      <w:r>
        <w:rPr>
          <w:rFonts w:ascii="STSong" w:hAnsi="STSong" w:eastAsia="STSong"/>
          <w:b w:val="0"/>
          <w:i w:val="0"/>
          <w:color w:val="000000"/>
          <w:sz w:val="20"/>
        </w:rPr>
        <w:t>下列叙述中正确的是(     )。</w:t>
      </w:r>
    </w:p>
    <w:p>
      <w:pPr>
        <w:autoSpaceDN w:val="0"/>
        <w:autoSpaceDE w:val="0"/>
        <w:widowControl/>
        <w:spacing w:line="308" w:lineRule="exact" w:before="0" w:after="0"/>
        <w:ind w:left="400" w:right="2592" w:firstLine="0"/>
        <w:jc w:val="left"/>
      </w:pPr>
      <w:r>
        <w:rPr>
          <w:rFonts w:ascii="STSong" w:hAnsi="STSong" w:eastAsia="STSong"/>
          <w:b w:val="0"/>
          <w:i w:val="0"/>
          <w:color w:val="000000"/>
          <w:sz w:val="20"/>
        </w:rPr>
        <w:t xml:space="preserve">A.数据库是一个独立的系统，不需要操作系统的支持 </w:t>
      </w:r>
      <w:r>
        <w:br/>
      </w:r>
      <w:r>
        <w:rPr>
          <w:rFonts w:ascii="STSong" w:hAnsi="STSong" w:eastAsia="STSong"/>
          <w:b w:val="0"/>
          <w:i w:val="0"/>
          <w:color w:val="000000"/>
          <w:sz w:val="20"/>
        </w:rPr>
        <w:t xml:space="preserve">B.数据库设计是指设计数据库管理系统 </w:t>
      </w:r>
      <w:r>
        <w:br/>
      </w:r>
      <w:r>
        <w:rPr>
          <w:rFonts w:ascii="STSong" w:hAnsi="STSong" w:eastAsia="STSong"/>
          <w:b w:val="0"/>
          <w:i w:val="0"/>
          <w:color w:val="000000"/>
          <w:sz w:val="20"/>
        </w:rPr>
        <w:t xml:space="preserve">C.数据库技术的根本目标是要解决数据共享的问题 </w:t>
      </w:r>
      <w:r>
        <w:br/>
      </w:r>
      <w:r>
        <w:rPr>
          <w:rFonts w:ascii="STSong" w:hAnsi="STSong" w:eastAsia="STSong"/>
          <w:b w:val="0"/>
          <w:i w:val="0"/>
          <w:color w:val="000000"/>
          <w:sz w:val="20"/>
        </w:rPr>
        <w:t xml:space="preserve">D.数据库系统中，数据的物理结构必须与逻辑结构一致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关联评价点的名称：数据库管理系统原理 </w:t>
      </w:r>
      <w:r>
        <w:br/>
      </w:r>
      <w:r>
        <w:rPr>
          <w:rFonts w:ascii="STSong" w:hAnsi="STSong" w:eastAsia="STSong"/>
          <w:b w:val="0"/>
          <w:i w:val="0"/>
          <w:color w:val="000000"/>
          <w:sz w:val="24"/>
        </w:rPr>
        <w:t xml:space="preserve">1.3.119. 第119题 </w:t>
      </w:r>
      <w:r>
        <w:br/>
      </w:r>
      <w:r>
        <w:rPr>
          <w:rFonts w:ascii="STSong" w:hAnsi="STSong" w:eastAsia="STSong"/>
          <w:b w:val="0"/>
          <w:i w:val="0"/>
          <w:color w:val="000000"/>
          <w:sz w:val="20"/>
        </w:rPr>
        <w:t>下列四项中，不属于数据库系统的特点的是（      ）</w:t>
      </w:r>
      <w:r>
        <w:br/>
      </w:r>
      <w:r>
        <w:rPr>
          <w:rFonts w:ascii="STSong" w:hAnsi="STSong" w:eastAsia="STSong"/>
          <w:b w:val="0"/>
          <w:i w:val="0"/>
          <w:color w:val="000000"/>
          <w:sz w:val="20"/>
        </w:rPr>
        <w:t xml:space="preserve">A.数据结构化 </w:t>
      </w:r>
      <w:r>
        <w:br/>
      </w:r>
      <w:r>
        <w:rPr>
          <w:rFonts w:ascii="STSong" w:hAnsi="STSong" w:eastAsia="STSong"/>
          <w:b w:val="0"/>
          <w:i w:val="0"/>
          <w:color w:val="000000"/>
          <w:sz w:val="20"/>
        </w:rPr>
        <w:t xml:space="preserve">B.数据由DBMS统一管理和控制 </w:t>
      </w:r>
      <w:r>
        <w:br/>
      </w:r>
      <w:r>
        <w:rPr>
          <w:rFonts w:ascii="STSong" w:hAnsi="STSong" w:eastAsia="STSong"/>
          <w:b w:val="0"/>
          <w:i w:val="0"/>
          <w:color w:val="000000"/>
          <w:sz w:val="20"/>
        </w:rPr>
        <w:t xml:space="preserve">C.数据冗余度大 </w:t>
      </w:r>
      <w:r>
        <w:br/>
      </w:r>
      <w:r>
        <w:rPr>
          <w:rFonts w:ascii="STSong" w:hAnsi="STSong" w:eastAsia="STSong"/>
          <w:b w:val="0"/>
          <w:i w:val="0"/>
          <w:color w:val="000000"/>
          <w:sz w:val="20"/>
        </w:rPr>
        <w:t xml:space="preserve">D.数据独立性高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关联评价点的名称：数据库管理系统原理 </w:t>
      </w:r>
      <w:r>
        <w:br/>
      </w:r>
      <w:r>
        <w:rPr>
          <w:rFonts w:ascii="STSong" w:hAnsi="STSong" w:eastAsia="STSong"/>
          <w:b w:val="0"/>
          <w:i w:val="0"/>
          <w:color w:val="000000"/>
          <w:sz w:val="24"/>
        </w:rPr>
        <w:t xml:space="preserve">1.3.120. 第120题 </w:t>
      </w:r>
      <w:r>
        <w:br/>
      </w:r>
      <w:r>
        <w:rPr>
          <w:rFonts w:ascii="STSong" w:hAnsi="STSong" w:eastAsia="STSong"/>
          <w:b w:val="0"/>
          <w:i w:val="0"/>
          <w:color w:val="000000"/>
          <w:sz w:val="20"/>
        </w:rPr>
        <w:t xml:space="preserve">锁用于提供(     ) </w:t>
      </w:r>
      <w:r>
        <w:br/>
      </w:r>
      <w:r>
        <w:rPr>
          <w:rFonts w:ascii="STSong" w:hAnsi="STSong" w:eastAsia="STSong"/>
          <w:b w:val="0"/>
          <w:i w:val="0"/>
          <w:color w:val="000000"/>
          <w:sz w:val="20"/>
        </w:rPr>
        <w:t xml:space="preserve">A.改进的性能 </w:t>
      </w:r>
      <w:r>
        <w:br/>
      </w:r>
      <w:r>
        <w:rPr>
          <w:rFonts w:ascii="STSong" w:hAnsi="STSong" w:eastAsia="STSong"/>
          <w:b w:val="0"/>
          <w:i w:val="0"/>
          <w:color w:val="000000"/>
          <w:sz w:val="20"/>
        </w:rPr>
        <w:t xml:space="preserve">B.数据的完整性和一致性 </w:t>
      </w:r>
      <w:r>
        <w:br/>
      </w:r>
      <w:r>
        <w:rPr>
          <w:rFonts w:ascii="STSong" w:hAnsi="STSong" w:eastAsia="STSong"/>
          <w:b w:val="0"/>
          <w:i w:val="0"/>
          <w:color w:val="000000"/>
          <w:sz w:val="20"/>
        </w:rPr>
        <w:t xml:space="preserve">C.可用性和易于维护 </w:t>
      </w:r>
      <w:r>
        <w:br/>
      </w:r>
      <w:r>
        <w:rPr>
          <w:rFonts w:ascii="STSong" w:hAnsi="STSong" w:eastAsia="STSong"/>
          <w:b w:val="0"/>
          <w:i w:val="0"/>
          <w:color w:val="000000"/>
          <w:sz w:val="20"/>
        </w:rPr>
        <w:t xml:space="preserve">D.用户安全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关联评价点的名称：数据库管理系统原理 </w:t>
      </w:r>
      <w:r>
        <w:br/>
      </w:r>
      <w:r>
        <w:rPr>
          <w:rFonts w:ascii="STSong" w:hAnsi="STSong" w:eastAsia="STSong"/>
          <w:b w:val="0"/>
          <w:i w:val="0"/>
          <w:color w:val="000000"/>
          <w:sz w:val="24"/>
        </w:rPr>
        <w:t xml:space="preserve">1.3.121. 第121题 </w:t>
      </w:r>
      <w:r>
        <w:br/>
      </w:r>
      <w:r>
        <w:rPr>
          <w:rFonts w:ascii="STSong" w:hAnsi="STSong" w:eastAsia="STSong"/>
          <w:b w:val="0"/>
          <w:i w:val="0"/>
          <w:color w:val="000000"/>
          <w:sz w:val="20"/>
        </w:rPr>
        <w:t>数据库DB、数据库系统DBS、数据库管理系统DBMS三者之间的关系是(     )。</w:t>
      </w:r>
    </w:p>
    <w:p>
      <w:pPr>
        <w:autoSpaceDN w:val="0"/>
        <w:autoSpaceDE w:val="0"/>
        <w:widowControl/>
        <w:spacing w:line="300" w:lineRule="exact" w:before="0" w:after="0"/>
        <w:ind w:left="400" w:right="6768" w:firstLine="0"/>
        <w:jc w:val="left"/>
      </w:pPr>
      <w:r>
        <w:rPr>
          <w:rFonts w:ascii="STSong" w:hAnsi="STSong" w:eastAsia="STSong"/>
          <w:b w:val="0"/>
          <w:i w:val="0"/>
          <w:color w:val="000000"/>
          <w:sz w:val="20"/>
        </w:rPr>
        <w:t xml:space="preserve">A.DBS包括DB和DBMS </w:t>
      </w:r>
      <w:r>
        <w:br/>
      </w:r>
      <w:r>
        <w:rPr>
          <w:rFonts w:ascii="STSong" w:hAnsi="STSong" w:eastAsia="STSong"/>
          <w:b w:val="0"/>
          <w:i w:val="0"/>
          <w:color w:val="000000"/>
          <w:sz w:val="20"/>
        </w:rPr>
        <w:t xml:space="preserve">B.DBMS包括DB和DBS </w:t>
      </w:r>
      <w:r>
        <w:br/>
      </w:r>
      <w:r>
        <w:rPr>
          <w:rFonts w:ascii="STSong" w:hAnsi="STSong" w:eastAsia="STSong"/>
          <w:b w:val="0"/>
          <w:i w:val="0"/>
          <w:color w:val="000000"/>
          <w:sz w:val="20"/>
        </w:rPr>
        <w:t xml:space="preserve">C.DB包括DBS和DBMS </w:t>
      </w:r>
      <w:r>
        <w:br/>
      </w:r>
      <w:r>
        <w:rPr>
          <w:rFonts w:ascii="STSong" w:hAnsi="STSong" w:eastAsia="STSong"/>
          <w:b w:val="0"/>
          <w:i w:val="0"/>
          <w:color w:val="000000"/>
          <w:sz w:val="20"/>
        </w:rPr>
        <w:t>D.DBS就是DB，也就是DBMS</w:t>
      </w:r>
    </w:p>
    <w:p>
      <w:pPr>
        <w:autoSpaceDN w:val="0"/>
        <w:autoSpaceDE w:val="0"/>
        <w:widowControl/>
        <w:spacing w:line="208" w:lineRule="exact" w:before="320" w:after="0"/>
        <w:ind w:left="0" w:right="4526" w:firstLine="0"/>
        <w:jc w:val="right"/>
      </w:pPr>
      <w:r>
        <w:rPr>
          <w:rFonts w:ascii="STSong" w:hAnsi="STSong" w:eastAsia="STSong"/>
          <w:b w:val="0"/>
          <w:i w:val="0"/>
          <w:color w:val="000000"/>
          <w:sz w:val="16"/>
        </w:rPr>
        <w:t>第 167 页</w:t>
      </w:r>
    </w:p>
    <w:p>
      <w:pPr>
        <w:sectPr>
          <w:pgSz w:w="11900" w:h="16840"/>
          <w:pgMar w:top="16" w:right="1120" w:bottom="478" w:left="960" w:header="720" w:footer="720" w:gutter="0"/>
          <w:cols w:space="720" w:num="1" w:equalWidth="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4320"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关联评价点的名称：数据库管理系统原理 </w:t>
      </w:r>
      <w:r>
        <w:br/>
      </w:r>
      <w:r>
        <w:rPr>
          <w:rFonts w:ascii="STSong" w:hAnsi="STSong" w:eastAsia="STSong"/>
          <w:b w:val="0"/>
          <w:i w:val="0"/>
          <w:color w:val="000000"/>
          <w:sz w:val="24"/>
        </w:rPr>
        <w:t xml:space="preserve">1.3.122. 第122题 </w:t>
      </w:r>
      <w:r>
        <w:br/>
      </w:r>
      <w:r>
        <w:rPr>
          <w:rFonts w:ascii="STSong" w:hAnsi="STSong" w:eastAsia="STSong"/>
          <w:b w:val="0"/>
          <w:i w:val="0"/>
          <w:color w:val="000000"/>
          <w:sz w:val="20"/>
        </w:rPr>
        <w:t xml:space="preserve">执行SQL语句时，数据字典信息从SGA的（）部分获得 </w:t>
      </w:r>
      <w:r>
        <w:br/>
      </w:r>
      <w:r>
        <w:rPr>
          <w:rFonts w:ascii="STSong" w:hAnsi="STSong" w:eastAsia="STSong"/>
          <w:b w:val="0"/>
          <w:i w:val="0"/>
          <w:color w:val="000000"/>
          <w:sz w:val="20"/>
        </w:rPr>
        <w:t xml:space="preserve">A.共享池 </w:t>
      </w:r>
      <w:r>
        <w:br/>
      </w:r>
      <w:r>
        <w:rPr>
          <w:rFonts w:ascii="STSong" w:hAnsi="STSong" w:eastAsia="STSong"/>
          <w:b w:val="0"/>
          <w:i w:val="0"/>
          <w:color w:val="000000"/>
          <w:sz w:val="20"/>
        </w:rPr>
        <w:t xml:space="preserve">B.数据高速缓存 </w:t>
      </w:r>
      <w:r>
        <w:br/>
      </w:r>
      <w:r>
        <w:rPr>
          <w:rFonts w:ascii="STSong" w:hAnsi="STSong" w:eastAsia="STSong"/>
          <w:b w:val="0"/>
          <w:i w:val="0"/>
          <w:color w:val="000000"/>
          <w:sz w:val="20"/>
        </w:rPr>
        <w:t xml:space="preserve">C.重做日志缓冲区 </w:t>
      </w:r>
      <w:r>
        <w:br/>
      </w:r>
      <w:r>
        <w:rPr>
          <w:rFonts w:ascii="STSong" w:hAnsi="STSong" w:eastAsia="STSong"/>
          <w:b w:val="0"/>
          <w:i w:val="0"/>
          <w:color w:val="000000"/>
          <w:sz w:val="20"/>
        </w:rPr>
        <w:t xml:space="preserve">D.大池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关联评价点的名称：关系数据库理论 </w:t>
      </w:r>
      <w:r>
        <w:br/>
      </w:r>
      <w:r>
        <w:rPr>
          <w:rFonts w:ascii="STSong" w:hAnsi="STSong" w:eastAsia="STSong"/>
          <w:b w:val="0"/>
          <w:i w:val="0"/>
          <w:color w:val="000000"/>
          <w:sz w:val="24"/>
        </w:rPr>
        <w:t xml:space="preserve">1.3.123. 第123题 </w:t>
      </w:r>
      <w:r>
        <w:br/>
      </w:r>
      <w:r>
        <w:rPr>
          <w:rFonts w:ascii="STSong" w:hAnsi="STSong" w:eastAsia="STSong"/>
          <w:b w:val="0"/>
          <w:i w:val="0"/>
          <w:color w:val="000000"/>
          <w:sz w:val="20"/>
        </w:rPr>
        <w:t>oracle中正则表达式的转义符是(     )。</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 </w:t>
      </w:r>
      <w:r>
        <w:br/>
      </w:r>
      <w:r>
        <w:rPr>
          <w:rFonts w:ascii="STSong" w:hAnsi="STSong" w:eastAsia="STSong"/>
          <w:b w:val="0"/>
          <w:i w:val="0"/>
          <w:color w:val="000000"/>
          <w:sz w:val="20"/>
        </w:rPr>
        <w:t xml:space="preserve">B.\ </w:t>
      </w:r>
      <w:r>
        <w:br/>
      </w:r>
      <w:r>
        <w:rPr>
          <w:rFonts w:ascii="STSong" w:hAnsi="STSong" w:eastAsia="STSong"/>
          <w:b w:val="0"/>
          <w:i w:val="0"/>
          <w:color w:val="000000"/>
          <w:sz w:val="20"/>
        </w:rPr>
        <w:t xml:space="preserve">C.; </w:t>
      </w:r>
      <w:r>
        <w:br/>
      </w:r>
      <w:r>
        <w:rPr>
          <w:rFonts w:ascii="STSong" w:hAnsi="STSong" w:eastAsia="STSong"/>
          <w:b w:val="0"/>
          <w:i w:val="0"/>
          <w:color w:val="000000"/>
          <w:sz w:val="20"/>
        </w:rPr>
        <w:t xml:space="preserve">D.$$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关联评价点的名称：关系数据库理论 </w:t>
      </w:r>
      <w:r>
        <w:br/>
      </w:r>
      <w:r>
        <w:rPr>
          <w:rFonts w:ascii="STSong" w:hAnsi="STSong" w:eastAsia="STSong"/>
          <w:b w:val="0"/>
          <w:i w:val="0"/>
          <w:color w:val="000000"/>
          <w:sz w:val="24"/>
        </w:rPr>
        <w:t xml:space="preserve">1.3.124. 第124题 </w:t>
      </w:r>
      <w:r>
        <w:br/>
      </w:r>
      <w:r>
        <w:rPr>
          <w:rFonts w:ascii="STSong" w:hAnsi="STSong" w:eastAsia="STSong"/>
          <w:b w:val="0"/>
          <w:i w:val="0"/>
          <w:color w:val="000000"/>
          <w:sz w:val="20"/>
        </w:rPr>
        <w:t>下列(     )不属于连接种类。</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A.左外连接 </w:t>
      </w:r>
      <w:r>
        <w:br/>
      </w:r>
      <w:r>
        <w:rPr>
          <w:rFonts w:ascii="STSong" w:hAnsi="STSong" w:eastAsia="STSong"/>
          <w:b w:val="0"/>
          <w:i w:val="0"/>
          <w:color w:val="000000"/>
          <w:sz w:val="20"/>
        </w:rPr>
        <w:t xml:space="preserve">B.内连接 </w:t>
      </w:r>
      <w:r>
        <w:br/>
      </w:r>
      <w:r>
        <w:rPr>
          <w:rFonts w:ascii="STSong" w:hAnsi="STSong" w:eastAsia="STSong"/>
          <w:b w:val="0"/>
          <w:i w:val="0"/>
          <w:color w:val="000000"/>
          <w:sz w:val="20"/>
        </w:rPr>
        <w:t xml:space="preserve">C.中间连接 </w:t>
      </w:r>
      <w:r>
        <w:br/>
      </w:r>
      <w:r>
        <w:rPr>
          <w:rFonts w:ascii="STSong" w:hAnsi="STSong" w:eastAsia="STSong"/>
          <w:b w:val="0"/>
          <w:i w:val="0"/>
          <w:color w:val="000000"/>
          <w:sz w:val="20"/>
        </w:rPr>
        <w:t xml:space="preserve">D.交叉连接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关联评价点的名称：关系数据库理论 </w:t>
      </w:r>
      <w:r>
        <w:br/>
      </w:r>
      <w:r>
        <w:rPr>
          <w:rFonts w:ascii="STSong" w:hAnsi="STSong" w:eastAsia="STSong"/>
          <w:b w:val="0"/>
          <w:i w:val="0"/>
          <w:color w:val="000000"/>
          <w:sz w:val="24"/>
        </w:rPr>
        <w:t xml:space="preserve">1.3.125. 第125题 </w:t>
      </w:r>
      <w:r>
        <w:br/>
      </w:r>
      <w:r>
        <w:rPr>
          <w:rFonts w:ascii="STSong" w:hAnsi="STSong" w:eastAsia="STSong"/>
          <w:b w:val="0"/>
          <w:i w:val="0"/>
          <w:color w:val="000000"/>
          <w:sz w:val="20"/>
        </w:rPr>
        <w:t>数据库的结构设计不包括（）</w:t>
      </w:r>
      <w:r>
        <w:br/>
      </w:r>
      <w:r>
        <w:rPr>
          <w:rFonts w:ascii="STSong" w:hAnsi="STSong" w:eastAsia="STSong"/>
          <w:b w:val="0"/>
          <w:i w:val="0"/>
          <w:color w:val="000000"/>
          <w:sz w:val="20"/>
        </w:rPr>
        <w:t xml:space="preserve">A.逻辑结构设计 </w:t>
      </w:r>
      <w:r>
        <w:br/>
      </w:r>
      <w:r>
        <w:rPr>
          <w:rFonts w:ascii="STSong" w:hAnsi="STSong" w:eastAsia="STSong"/>
          <w:b w:val="0"/>
          <w:i w:val="0"/>
          <w:color w:val="000000"/>
          <w:sz w:val="20"/>
        </w:rPr>
        <w:t xml:space="preserve">B.物理结构设计 </w:t>
      </w:r>
      <w:r>
        <w:br/>
      </w:r>
      <w:r>
        <w:rPr>
          <w:rFonts w:ascii="STSong" w:hAnsi="STSong" w:eastAsia="STSong"/>
          <w:b w:val="0"/>
          <w:i w:val="0"/>
          <w:color w:val="000000"/>
          <w:sz w:val="20"/>
        </w:rPr>
        <w:t xml:space="preserve">C.概念结构设计 </w:t>
      </w:r>
      <w:r>
        <w:br/>
      </w:r>
      <w:r>
        <w:rPr>
          <w:rFonts w:ascii="STSong" w:hAnsi="STSong" w:eastAsia="STSong"/>
          <w:b w:val="0"/>
          <w:i w:val="0"/>
          <w:color w:val="000000"/>
          <w:sz w:val="20"/>
        </w:rPr>
        <w:t xml:space="preserve">D.用户界面设计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关联评价点的名称：关系数据库理论 </w:t>
      </w:r>
      <w:r>
        <w:br/>
      </w:r>
      <w:r>
        <w:rPr>
          <w:rFonts w:ascii="STSong" w:hAnsi="STSong" w:eastAsia="STSong"/>
          <w:b w:val="0"/>
          <w:i w:val="0"/>
          <w:color w:val="000000"/>
          <w:sz w:val="24"/>
        </w:rPr>
        <w:t xml:space="preserve">1.3.126. 第126题 </w:t>
      </w:r>
      <w:r>
        <w:br/>
      </w:r>
      <w:r>
        <w:rPr>
          <w:rFonts w:ascii="STSong" w:hAnsi="STSong" w:eastAsia="STSong"/>
          <w:b w:val="0"/>
          <w:i w:val="0"/>
          <w:color w:val="000000"/>
          <w:sz w:val="20"/>
        </w:rPr>
        <w:t>视图的优点之一是（）。</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A.提高数据的逻辑独立性 </w:t>
      </w:r>
      <w:r>
        <w:br/>
      </w:r>
      <w:r>
        <w:rPr>
          <w:rFonts w:ascii="STSong" w:hAnsi="STSong" w:eastAsia="STSong"/>
          <w:b w:val="0"/>
          <w:i w:val="0"/>
          <w:color w:val="000000"/>
          <w:sz w:val="20"/>
        </w:rPr>
        <w:t xml:space="preserve">B.提高查询效率 </w:t>
      </w:r>
      <w:r>
        <w:br/>
      </w:r>
      <w:r>
        <w:rPr>
          <w:rFonts w:ascii="STSong" w:hAnsi="STSong" w:eastAsia="STSong"/>
          <w:b w:val="0"/>
          <w:i w:val="0"/>
          <w:color w:val="000000"/>
          <w:sz w:val="20"/>
        </w:rPr>
        <w:t xml:space="preserve">C.操作灵活 </w:t>
      </w:r>
      <w:r>
        <w:br/>
      </w:r>
      <w:r>
        <w:rPr>
          <w:rFonts w:ascii="STSong" w:hAnsi="STSong" w:eastAsia="STSong"/>
          <w:b w:val="0"/>
          <w:i w:val="0"/>
          <w:color w:val="000000"/>
          <w:sz w:val="20"/>
        </w:rPr>
        <w:t xml:space="preserve">D.节省存储空间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关联评价点的名称：关系数据库理论 </w:t>
      </w:r>
      <w:r>
        <w:br/>
      </w:r>
      <w:r>
        <w:rPr>
          <w:rFonts w:ascii="STSong" w:hAnsi="STSong" w:eastAsia="STSong"/>
          <w:b w:val="0"/>
          <w:i w:val="0"/>
          <w:color w:val="000000"/>
          <w:sz w:val="24"/>
        </w:rPr>
        <w:t xml:space="preserve">1.3.127. 第127题 </w:t>
      </w:r>
      <w:r>
        <w:br/>
      </w:r>
      <w:r>
        <w:rPr>
          <w:rFonts w:ascii="STSong" w:hAnsi="STSong" w:eastAsia="STSong"/>
          <w:b w:val="0"/>
          <w:i w:val="0"/>
          <w:color w:val="000000"/>
          <w:sz w:val="20"/>
        </w:rPr>
        <w:t>事务的持续性是指（  ）。</w:t>
      </w:r>
    </w:p>
    <w:p>
      <w:pPr>
        <w:autoSpaceDN w:val="0"/>
        <w:autoSpaceDE w:val="0"/>
        <w:widowControl/>
        <w:spacing w:line="300" w:lineRule="exact" w:before="0" w:after="0"/>
        <w:ind w:left="400" w:right="4896" w:firstLine="0"/>
        <w:jc w:val="left"/>
      </w:pPr>
      <w:r>
        <w:rPr>
          <w:rFonts w:ascii="STSong" w:hAnsi="STSong" w:eastAsia="STSong"/>
          <w:b w:val="0"/>
          <w:i w:val="0"/>
          <w:color w:val="000000"/>
          <w:sz w:val="20"/>
        </w:rPr>
        <w:t xml:space="preserve">A.事务中包括的所有操作要么都做，要么都不做 </w:t>
      </w:r>
      <w:r>
        <w:br/>
      </w:r>
      <w:r>
        <w:rPr>
          <w:rFonts w:ascii="STSong" w:hAnsi="STSong" w:eastAsia="STSong"/>
          <w:b w:val="0"/>
          <w:i w:val="0"/>
          <w:color w:val="000000"/>
          <w:sz w:val="20"/>
        </w:rPr>
        <w:t>B.事务一旦提交，对数据库的改变是永久的</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168 页</w:t>
      </w:r>
    </w:p>
    <w:p>
      <w:pPr>
        <w:sectPr>
          <w:pgSz w:w="11900" w:h="16840"/>
          <w:pgMar w:top="16" w:right="1440" w:bottom="478" w:left="960" w:header="720" w:footer="720" w:gutter="0"/>
          <w:cols w:space="720" w:num="1" w:equalWidth="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1440" w:firstLine="0"/>
        <w:jc w:val="left"/>
      </w:pPr>
      <w:r>
        <w:rPr>
          <w:rFonts w:ascii="STSong" w:hAnsi="STSong" w:eastAsia="STSong"/>
          <w:b w:val="0"/>
          <w:i w:val="0"/>
          <w:color w:val="000000"/>
          <w:sz w:val="20"/>
        </w:rPr>
        <w:t xml:space="preserve">C.一个事务内部的操作对并发的其他事务是隔离的 </w:t>
      </w:r>
      <w:r>
        <w:br/>
      </w:r>
      <w:r>
        <w:rPr>
          <w:rFonts w:ascii="STSong" w:hAnsi="STSong" w:eastAsia="STSong"/>
          <w:b w:val="0"/>
          <w:i w:val="0"/>
          <w:color w:val="000000"/>
          <w:sz w:val="20"/>
        </w:rPr>
        <w:t xml:space="preserve">D.事务必须使数据库从一个一致性状态变到另一个一致性状态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关联评价点的名称：关系数据库理论 </w:t>
      </w:r>
      <w:r>
        <w:br/>
      </w:r>
      <w:r>
        <w:rPr>
          <w:rFonts w:ascii="STSong" w:hAnsi="STSong" w:eastAsia="STSong"/>
          <w:b w:val="0"/>
          <w:i w:val="0"/>
          <w:color w:val="000000"/>
          <w:sz w:val="24"/>
        </w:rPr>
        <w:t xml:space="preserve">1.3.128. 第128题 </w:t>
      </w:r>
      <w:r>
        <w:br/>
      </w:r>
      <w:r>
        <w:rPr>
          <w:rFonts w:ascii="STSong" w:hAnsi="STSong" w:eastAsia="STSong"/>
          <w:b w:val="0"/>
          <w:i w:val="0"/>
          <w:color w:val="000000"/>
          <w:sz w:val="20"/>
        </w:rPr>
        <w:t>如果有两个事务，同时对数据库中同一数据进行操作，不会引起冲突的操作是（  ） 。</w:t>
      </w:r>
    </w:p>
    <w:p>
      <w:pPr>
        <w:autoSpaceDN w:val="0"/>
        <w:autoSpaceDE w:val="0"/>
        <w:widowControl/>
        <w:spacing w:line="308" w:lineRule="exact" w:before="0" w:after="0"/>
        <w:ind w:left="400" w:right="4176" w:firstLine="0"/>
        <w:jc w:val="left"/>
      </w:pPr>
      <w:r>
        <w:rPr>
          <w:rFonts w:ascii="STSong" w:hAnsi="STSong" w:eastAsia="STSong"/>
          <w:b w:val="0"/>
          <w:i w:val="0"/>
          <w:color w:val="000000"/>
          <w:sz w:val="20"/>
        </w:rPr>
        <w:t xml:space="preserve">A.一个是 DELETE ，一个是 SELECT </w:t>
      </w:r>
      <w:r>
        <w:br/>
      </w:r>
      <w:r>
        <w:rPr>
          <w:rFonts w:ascii="STSong" w:hAnsi="STSong" w:eastAsia="STSong"/>
          <w:b w:val="0"/>
          <w:i w:val="0"/>
          <w:color w:val="000000"/>
          <w:sz w:val="20"/>
        </w:rPr>
        <w:t xml:space="preserve">B.一个是 SELECT，一个是 DELETE </w:t>
      </w:r>
      <w:r>
        <w:br/>
      </w:r>
      <w:r>
        <w:rPr>
          <w:rFonts w:ascii="STSong" w:hAnsi="STSong" w:eastAsia="STSong"/>
          <w:b w:val="0"/>
          <w:i w:val="0"/>
          <w:color w:val="000000"/>
          <w:sz w:val="20"/>
        </w:rPr>
        <w:t xml:space="preserve">C.两个都是 UPDATE </w:t>
      </w:r>
      <w:r>
        <w:br/>
      </w:r>
      <w:r>
        <w:rPr>
          <w:rFonts w:ascii="STSong" w:hAnsi="STSong" w:eastAsia="STSong"/>
          <w:b w:val="0"/>
          <w:i w:val="0"/>
          <w:color w:val="000000"/>
          <w:sz w:val="20"/>
        </w:rPr>
        <w:t xml:space="preserve">D.两个都是 SELECT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关联评价点的名称：关系数据库理论 </w:t>
      </w:r>
      <w:r>
        <w:br/>
      </w:r>
      <w:r>
        <w:rPr>
          <w:rFonts w:ascii="STSong" w:hAnsi="STSong" w:eastAsia="STSong"/>
          <w:b w:val="0"/>
          <w:i w:val="0"/>
          <w:color w:val="000000"/>
          <w:sz w:val="24"/>
        </w:rPr>
        <w:t xml:space="preserve">1.3.129. 第129题 </w:t>
      </w:r>
      <w:r>
        <w:br/>
      </w:r>
      <w:r>
        <w:rPr>
          <w:rFonts w:ascii="STSong" w:hAnsi="STSong" w:eastAsia="STSong"/>
          <w:b w:val="0"/>
          <w:i w:val="0"/>
          <w:color w:val="000000"/>
          <w:sz w:val="20"/>
        </w:rPr>
        <w:t xml:space="preserve">反映现实世界中实体及实体间联系的信息模型是 </w:t>
      </w:r>
      <w:r>
        <w:br/>
      </w:r>
      <w:r>
        <w:rPr>
          <w:rFonts w:ascii="STSong" w:hAnsi="STSong" w:eastAsia="STSong"/>
          <w:b w:val="0"/>
          <w:i w:val="0"/>
          <w:color w:val="000000"/>
          <w:sz w:val="20"/>
        </w:rPr>
        <w:t xml:space="preserve">A.关系模型 </w:t>
      </w:r>
      <w:r>
        <w:br/>
      </w:r>
      <w:r>
        <w:rPr>
          <w:rFonts w:ascii="STSong" w:hAnsi="STSong" w:eastAsia="STSong"/>
          <w:b w:val="0"/>
          <w:i w:val="0"/>
          <w:color w:val="000000"/>
          <w:sz w:val="20"/>
        </w:rPr>
        <w:t xml:space="preserve">B.网状模型 </w:t>
      </w:r>
      <w:r>
        <w:br/>
      </w:r>
      <w:r>
        <w:rPr>
          <w:rFonts w:ascii="STSong" w:hAnsi="STSong" w:eastAsia="STSong"/>
          <w:b w:val="0"/>
          <w:i w:val="0"/>
          <w:color w:val="000000"/>
          <w:sz w:val="20"/>
        </w:rPr>
        <w:t xml:space="preserve">C.层次模型 </w:t>
      </w:r>
      <w:r>
        <w:br/>
      </w:r>
      <w:r>
        <w:rPr>
          <w:rFonts w:ascii="STSong" w:hAnsi="STSong" w:eastAsia="STSong"/>
          <w:b w:val="0"/>
          <w:i w:val="0"/>
          <w:color w:val="000000"/>
          <w:sz w:val="20"/>
        </w:rPr>
        <w:t xml:space="preserve">D.E-R模型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关联评价点的名称：关系数据库理论 </w:t>
      </w:r>
      <w:r>
        <w:br/>
      </w:r>
      <w:r>
        <w:rPr>
          <w:rFonts w:ascii="STSong" w:hAnsi="STSong" w:eastAsia="STSong"/>
          <w:b w:val="0"/>
          <w:i w:val="0"/>
          <w:color w:val="000000"/>
          <w:sz w:val="24"/>
        </w:rPr>
        <w:t xml:space="preserve">1.3.130. 第130题 </w:t>
      </w:r>
      <w:r>
        <w:br/>
      </w:r>
      <w:r>
        <w:rPr>
          <w:rFonts w:ascii="STSong" w:hAnsi="STSong" w:eastAsia="STSong"/>
          <w:b w:val="0"/>
          <w:i w:val="0"/>
          <w:color w:val="000000"/>
          <w:sz w:val="20"/>
        </w:rPr>
        <w:t>组合多条SQL查询语句形成组合查询的操作符是（  ）。</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A.SELECT </w:t>
      </w:r>
      <w:r>
        <w:br/>
      </w:r>
      <w:r>
        <w:rPr>
          <w:rFonts w:ascii="STSong" w:hAnsi="STSong" w:eastAsia="STSong"/>
          <w:b w:val="0"/>
          <w:i w:val="0"/>
          <w:color w:val="000000"/>
          <w:sz w:val="20"/>
        </w:rPr>
        <w:t xml:space="preserve">B.ALL </w:t>
      </w:r>
      <w:r>
        <w:br/>
      </w:r>
      <w:r>
        <w:rPr>
          <w:rFonts w:ascii="STSong" w:hAnsi="STSong" w:eastAsia="STSong"/>
          <w:b w:val="0"/>
          <w:i w:val="0"/>
          <w:color w:val="000000"/>
          <w:sz w:val="20"/>
        </w:rPr>
        <w:t xml:space="preserve">C.LINK </w:t>
      </w:r>
      <w:r>
        <w:br/>
      </w:r>
      <w:r>
        <w:rPr>
          <w:rFonts w:ascii="STSong" w:hAnsi="STSong" w:eastAsia="STSong"/>
          <w:b w:val="0"/>
          <w:i w:val="0"/>
          <w:color w:val="000000"/>
          <w:sz w:val="20"/>
        </w:rPr>
        <w:t xml:space="preserve">D.UNION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1.3.131. 第131题 </w:t>
      </w:r>
      <w:r>
        <w:br/>
      </w:r>
      <w:r>
        <w:rPr>
          <w:rFonts w:ascii="STSong" w:hAnsi="STSong" w:eastAsia="STSong"/>
          <w:b w:val="0"/>
          <w:i w:val="0"/>
          <w:color w:val="000000"/>
          <w:sz w:val="20"/>
        </w:rPr>
        <w:t>在SQL中，删除视图用（）</w:t>
      </w:r>
      <w:r>
        <w:br/>
      </w:r>
      <w:r>
        <w:rPr>
          <w:rFonts w:ascii="STSong" w:hAnsi="STSong" w:eastAsia="STSong"/>
          <w:b w:val="0"/>
          <w:i w:val="0"/>
          <w:color w:val="000000"/>
          <w:sz w:val="20"/>
        </w:rPr>
        <w:t xml:space="preserve">A.DROP SCHEMA命令 </w:t>
      </w:r>
      <w:r>
        <w:br/>
      </w:r>
      <w:r>
        <w:rPr>
          <w:rFonts w:ascii="STSong" w:hAnsi="STSong" w:eastAsia="STSong"/>
          <w:b w:val="0"/>
          <w:i w:val="0"/>
          <w:color w:val="000000"/>
          <w:sz w:val="20"/>
        </w:rPr>
        <w:t xml:space="preserve">B.CREATE TABLE命令 </w:t>
      </w:r>
      <w:r>
        <w:br/>
      </w:r>
      <w:r>
        <w:rPr>
          <w:rFonts w:ascii="STSong" w:hAnsi="STSong" w:eastAsia="STSong"/>
          <w:b w:val="0"/>
          <w:i w:val="0"/>
          <w:color w:val="000000"/>
          <w:sz w:val="20"/>
        </w:rPr>
        <w:t xml:space="preserve">C.DROP VIEW命令 </w:t>
      </w:r>
      <w:r>
        <w:br/>
      </w:r>
      <w:r>
        <w:rPr>
          <w:rFonts w:ascii="STSong" w:hAnsi="STSong" w:eastAsia="STSong"/>
          <w:b w:val="0"/>
          <w:i w:val="0"/>
          <w:color w:val="000000"/>
          <w:sz w:val="20"/>
        </w:rPr>
        <w:t xml:space="preserve">D.DROP INDEX命令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1.3.132. 第132题 </w:t>
      </w:r>
      <w:r>
        <w:br/>
      </w:r>
      <w:r>
        <w:rPr>
          <w:rFonts w:ascii="STSong" w:hAnsi="STSong" w:eastAsia="STSong"/>
          <w:b w:val="0"/>
          <w:i w:val="0"/>
          <w:color w:val="000000"/>
          <w:sz w:val="20"/>
        </w:rPr>
        <w:t>在SQL语言中，子查询是(  )。</w:t>
      </w:r>
    </w:p>
    <w:p>
      <w:pPr>
        <w:autoSpaceDN w:val="0"/>
        <w:autoSpaceDE w:val="0"/>
        <w:widowControl/>
        <w:spacing w:line="308" w:lineRule="exact" w:before="0" w:after="0"/>
        <w:ind w:left="400" w:right="5328" w:firstLine="0"/>
        <w:jc w:val="left"/>
      </w:pPr>
      <w:r>
        <w:rPr>
          <w:rFonts w:ascii="STSong" w:hAnsi="STSong" w:eastAsia="STSong"/>
          <w:b w:val="0"/>
          <w:i w:val="0"/>
          <w:color w:val="000000"/>
          <w:sz w:val="20"/>
        </w:rPr>
        <w:t xml:space="preserve">A.选取单表中字段子集的查询语句 </w:t>
      </w:r>
      <w:r>
        <w:br/>
      </w:r>
      <w:r>
        <w:rPr>
          <w:rFonts w:ascii="STSong" w:hAnsi="STSong" w:eastAsia="STSong"/>
          <w:b w:val="0"/>
          <w:i w:val="0"/>
          <w:color w:val="000000"/>
          <w:sz w:val="20"/>
        </w:rPr>
        <w:t xml:space="preserve">B.选取多表中字段子集的查询语句 </w:t>
      </w:r>
      <w:r>
        <w:br/>
      </w:r>
      <w:r>
        <w:rPr>
          <w:rFonts w:ascii="STSong" w:hAnsi="STSong" w:eastAsia="STSong"/>
          <w:b w:val="0"/>
          <w:i w:val="0"/>
          <w:color w:val="000000"/>
          <w:sz w:val="20"/>
        </w:rPr>
        <w:t xml:space="preserve">C.返回单表中字段子集的查询语言 </w:t>
      </w:r>
      <w:r>
        <w:br/>
      </w:r>
      <w:r>
        <w:rPr>
          <w:rFonts w:ascii="STSong" w:hAnsi="STSong" w:eastAsia="STSong"/>
          <w:b w:val="0"/>
          <w:i w:val="0"/>
          <w:color w:val="000000"/>
          <w:sz w:val="20"/>
        </w:rPr>
        <w:t xml:space="preserve">D.嵌入到另一个查询语句之中的查询语句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1.3.133. 第133题 </w:t>
      </w:r>
      <w:r>
        <w:br/>
      </w:r>
      <w:r>
        <w:rPr>
          <w:rFonts w:ascii="STSong" w:hAnsi="STSong" w:eastAsia="STSong"/>
          <w:b w:val="0"/>
          <w:i w:val="0"/>
          <w:color w:val="000000"/>
          <w:sz w:val="20"/>
        </w:rPr>
        <w:t>在oracle中以下哪种程序单元必须返回数据</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169 页</w:t>
      </w:r>
    </w:p>
    <w:p>
      <w:pPr>
        <w:sectPr>
          <w:pgSz w:w="11900" w:h="16840"/>
          <w:pgMar w:top="16" w:right="1440" w:bottom="478" w:left="960" w:header="720" w:footer="720" w:gutter="0"/>
          <w:cols w:space="720" w:num="1" w:equalWidth="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5616" w:firstLine="0"/>
        <w:jc w:val="left"/>
      </w:pPr>
      <w:r>
        <w:rPr>
          <w:rFonts w:ascii="STSong" w:hAnsi="STSong" w:eastAsia="STSong"/>
          <w:b w:val="0"/>
          <w:i w:val="0"/>
          <w:color w:val="000000"/>
          <w:sz w:val="20"/>
        </w:rPr>
        <w:t xml:space="preserve">A.触发器 </w:t>
      </w:r>
      <w:r>
        <w:br/>
      </w:r>
      <w:r>
        <w:rPr>
          <w:rFonts w:ascii="STSong" w:hAnsi="STSong" w:eastAsia="STSong"/>
          <w:b w:val="0"/>
          <w:i w:val="0"/>
          <w:color w:val="000000"/>
          <w:sz w:val="20"/>
        </w:rPr>
        <w:t xml:space="preserve">B.函数 </w:t>
      </w:r>
      <w:r>
        <w:br/>
      </w:r>
      <w:r>
        <w:rPr>
          <w:rFonts w:ascii="STSong" w:hAnsi="STSong" w:eastAsia="STSong"/>
          <w:b w:val="0"/>
          <w:i w:val="0"/>
          <w:color w:val="000000"/>
          <w:sz w:val="20"/>
        </w:rPr>
        <w:t xml:space="preserve">C.过程 </w:t>
      </w:r>
      <w:r>
        <w:br/>
      </w:r>
      <w:r>
        <w:rPr>
          <w:rFonts w:ascii="STSong" w:hAnsi="STSong" w:eastAsia="STSong"/>
          <w:b w:val="0"/>
          <w:i w:val="0"/>
          <w:color w:val="000000"/>
          <w:sz w:val="20"/>
        </w:rPr>
        <w:t xml:space="preserve">D.包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1.3.134. 第134题 </w:t>
      </w:r>
      <w:r>
        <w:br/>
      </w:r>
      <w:r>
        <w:rPr>
          <w:rFonts w:ascii="STSong" w:hAnsi="STSong" w:eastAsia="STSong"/>
          <w:b w:val="0"/>
          <w:i w:val="0"/>
          <w:color w:val="000000"/>
          <w:sz w:val="20"/>
        </w:rPr>
        <w:t xml:space="preserve">以下哪个集合操作符不会执行排序操作 </w:t>
      </w:r>
      <w:r>
        <w:br/>
      </w:r>
      <w:r>
        <w:rPr>
          <w:rFonts w:ascii="STSong" w:hAnsi="STSong" w:eastAsia="STSong"/>
          <w:b w:val="0"/>
          <w:i w:val="0"/>
          <w:color w:val="000000"/>
          <w:sz w:val="20"/>
        </w:rPr>
        <w:t xml:space="preserve">A.UNION </w:t>
      </w:r>
      <w:r>
        <w:br/>
      </w:r>
      <w:r>
        <w:rPr>
          <w:rFonts w:ascii="STSong" w:hAnsi="STSong" w:eastAsia="STSong"/>
          <w:b w:val="0"/>
          <w:i w:val="0"/>
          <w:color w:val="000000"/>
          <w:sz w:val="20"/>
        </w:rPr>
        <w:t xml:space="preserve">B.MINUS </w:t>
      </w:r>
      <w:r>
        <w:br/>
      </w:r>
      <w:r>
        <w:rPr>
          <w:rFonts w:ascii="STSong" w:hAnsi="STSong" w:eastAsia="STSong"/>
          <w:b w:val="0"/>
          <w:i w:val="0"/>
          <w:color w:val="000000"/>
          <w:sz w:val="20"/>
        </w:rPr>
        <w:t xml:space="preserve">C.UNION ALL </w:t>
      </w:r>
      <w:r>
        <w:br/>
      </w:r>
      <w:r>
        <w:rPr>
          <w:rFonts w:ascii="STSong" w:hAnsi="STSong" w:eastAsia="STSong"/>
          <w:b w:val="0"/>
          <w:i w:val="0"/>
          <w:color w:val="000000"/>
          <w:sz w:val="20"/>
        </w:rPr>
        <w:t xml:space="preserve">D.INTERSECT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1.3.135. 第135题 </w:t>
      </w:r>
      <w:r>
        <w:br/>
      </w:r>
      <w:r>
        <w:rPr>
          <w:rFonts w:ascii="STSong" w:hAnsi="STSong" w:eastAsia="STSong"/>
          <w:b w:val="0"/>
          <w:i w:val="0"/>
          <w:color w:val="000000"/>
          <w:sz w:val="20"/>
        </w:rPr>
        <w:t>以下聚合函数求数据总和的是（）。</w:t>
      </w:r>
    </w:p>
    <w:p>
      <w:pPr>
        <w:autoSpaceDN w:val="0"/>
        <w:autoSpaceDE w:val="0"/>
        <w:widowControl/>
        <w:spacing w:line="308" w:lineRule="exact" w:before="0" w:after="0"/>
        <w:ind w:left="400" w:right="4896" w:firstLine="0"/>
        <w:jc w:val="left"/>
      </w:pPr>
      <w:r>
        <w:rPr>
          <w:rFonts w:ascii="STSong" w:hAnsi="STSong" w:eastAsia="STSong"/>
          <w:b w:val="0"/>
          <w:i w:val="0"/>
          <w:color w:val="000000"/>
          <w:sz w:val="20"/>
        </w:rPr>
        <w:t xml:space="preserve">A.MAX </w:t>
      </w:r>
      <w:r>
        <w:br/>
      </w:r>
      <w:r>
        <w:rPr>
          <w:rFonts w:ascii="STSong" w:hAnsi="STSong" w:eastAsia="STSong"/>
          <w:b w:val="0"/>
          <w:i w:val="0"/>
          <w:color w:val="000000"/>
          <w:sz w:val="20"/>
        </w:rPr>
        <w:t xml:space="preserve">B.SUM </w:t>
      </w:r>
      <w:r>
        <w:br/>
      </w:r>
      <w:r>
        <w:rPr>
          <w:rFonts w:ascii="STSong" w:hAnsi="STSong" w:eastAsia="STSong"/>
          <w:b w:val="0"/>
          <w:i w:val="0"/>
          <w:color w:val="000000"/>
          <w:sz w:val="20"/>
        </w:rPr>
        <w:t xml:space="preserve">C.COUNT </w:t>
      </w:r>
      <w:r>
        <w:br/>
      </w:r>
      <w:r>
        <w:rPr>
          <w:rFonts w:ascii="STSong" w:hAnsi="STSong" w:eastAsia="STSong"/>
          <w:b w:val="0"/>
          <w:i w:val="0"/>
          <w:color w:val="000000"/>
          <w:sz w:val="20"/>
        </w:rPr>
        <w:t xml:space="preserve">D.AVG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1.3.136. 第136题 </w:t>
      </w:r>
      <w:r>
        <w:br/>
      </w:r>
      <w:r>
        <w:rPr>
          <w:rFonts w:ascii="STSong" w:hAnsi="STSong" w:eastAsia="STSong"/>
          <w:b w:val="0"/>
          <w:i w:val="0"/>
          <w:color w:val="000000"/>
          <w:sz w:val="20"/>
        </w:rPr>
        <w:t>下面哪一个语句可以使用子查询（     ）</w:t>
      </w:r>
      <w:r>
        <w:br/>
      </w:r>
      <w:r>
        <w:rPr>
          <w:rFonts w:ascii="STSong" w:hAnsi="STSong" w:eastAsia="STSong"/>
          <w:b w:val="0"/>
          <w:i w:val="0"/>
          <w:color w:val="000000"/>
          <w:sz w:val="20"/>
        </w:rPr>
        <w:t xml:space="preserve">A.SELECT 语句 </w:t>
      </w:r>
      <w:r>
        <w:br/>
      </w:r>
      <w:r>
        <w:rPr>
          <w:rFonts w:ascii="STSong" w:hAnsi="STSong" w:eastAsia="STSong"/>
          <w:b w:val="0"/>
          <w:i w:val="0"/>
          <w:color w:val="000000"/>
          <w:sz w:val="20"/>
        </w:rPr>
        <w:t xml:space="preserve">B.UPDATE语句 </w:t>
      </w:r>
      <w:r>
        <w:br/>
      </w:r>
      <w:r>
        <w:rPr>
          <w:rFonts w:ascii="STSong" w:hAnsi="STSong" w:eastAsia="STSong"/>
          <w:b w:val="0"/>
          <w:i w:val="0"/>
          <w:color w:val="000000"/>
          <w:sz w:val="20"/>
        </w:rPr>
        <w:t xml:space="preserve">C.DELETE语句 </w:t>
      </w:r>
      <w:r>
        <w:br/>
      </w:r>
      <w:r>
        <w:rPr>
          <w:rFonts w:ascii="STSong" w:hAnsi="STSong" w:eastAsia="STSong"/>
          <w:b w:val="0"/>
          <w:i w:val="0"/>
          <w:color w:val="000000"/>
          <w:sz w:val="20"/>
        </w:rPr>
        <w:t xml:space="preserve">D.以上都是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1.3.137. 第137题 </w:t>
      </w:r>
      <w:r>
        <w:br/>
      </w:r>
      <w:r>
        <w:rPr>
          <w:rFonts w:ascii="STSong" w:hAnsi="STSong" w:eastAsia="STSong"/>
          <w:b w:val="0"/>
          <w:i w:val="0"/>
          <w:color w:val="000000"/>
          <w:sz w:val="20"/>
        </w:rPr>
        <w:t>下列的 SQL 语句中，（   ）不是数据定义语句。</w:t>
      </w:r>
    </w:p>
    <w:p>
      <w:pPr>
        <w:autoSpaceDN w:val="0"/>
        <w:autoSpaceDE w:val="0"/>
        <w:widowControl/>
        <w:spacing w:line="304" w:lineRule="exact" w:before="0" w:after="0"/>
        <w:ind w:left="400" w:right="3456" w:firstLine="0"/>
        <w:jc w:val="left"/>
      </w:pPr>
      <w:r>
        <w:rPr>
          <w:rFonts w:ascii="STSong" w:hAnsi="STSong" w:eastAsia="STSong"/>
          <w:b w:val="0"/>
          <w:i w:val="0"/>
          <w:color w:val="000000"/>
          <w:sz w:val="20"/>
        </w:rPr>
        <w:t xml:space="preserve">A.CREATE TABLE </w:t>
      </w:r>
      <w:r>
        <w:br/>
      </w:r>
      <w:r>
        <w:rPr>
          <w:rFonts w:ascii="STSong" w:hAnsi="STSong" w:eastAsia="STSong"/>
          <w:b w:val="0"/>
          <w:i w:val="0"/>
          <w:color w:val="000000"/>
          <w:sz w:val="20"/>
        </w:rPr>
        <w:t xml:space="preserve">B.DROP VIEW </w:t>
      </w:r>
      <w:r>
        <w:br/>
      </w:r>
      <w:r>
        <w:rPr>
          <w:rFonts w:ascii="STSong" w:hAnsi="STSong" w:eastAsia="STSong"/>
          <w:b w:val="0"/>
          <w:i w:val="0"/>
          <w:color w:val="000000"/>
          <w:sz w:val="20"/>
        </w:rPr>
        <w:t xml:space="preserve">C.CREATE VIEW </w:t>
      </w:r>
      <w:r>
        <w:br/>
      </w:r>
      <w:r>
        <w:rPr>
          <w:rFonts w:ascii="STSong" w:hAnsi="STSong" w:eastAsia="STSong"/>
          <w:b w:val="0"/>
          <w:i w:val="0"/>
          <w:color w:val="000000"/>
          <w:sz w:val="20"/>
        </w:rPr>
        <w:t xml:space="preserve">D.GRANT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1.3.138. 第138题 </w:t>
      </w:r>
      <w:r>
        <w:br/>
      </w:r>
      <w:r>
        <w:rPr>
          <w:rFonts w:ascii="STSong" w:hAnsi="STSong" w:eastAsia="STSong"/>
          <w:b w:val="0"/>
          <w:i w:val="0"/>
          <w:color w:val="000000"/>
          <w:sz w:val="20"/>
        </w:rPr>
        <w:t>下列Oracle函数中能够返回两个字符串连接后的结果的是：（）</w:t>
      </w:r>
      <w:r>
        <w:rPr>
          <w:rFonts w:ascii="STSong" w:hAnsi="STSong" w:eastAsia="STSong"/>
          <w:b w:val="0"/>
          <w:i w:val="0"/>
          <w:color w:val="000000"/>
          <w:sz w:val="20"/>
        </w:rPr>
        <w:t xml:space="preserve">A.initcap </w:t>
      </w:r>
      <w:r>
        <w:br/>
      </w:r>
      <w:r>
        <w:rPr>
          <w:rFonts w:ascii="STSong" w:hAnsi="STSong" w:eastAsia="STSong"/>
          <w:b w:val="0"/>
          <w:i w:val="0"/>
          <w:color w:val="000000"/>
          <w:sz w:val="20"/>
        </w:rPr>
        <w:t xml:space="preserve">B.instr </w:t>
      </w:r>
      <w:r>
        <w:br/>
      </w:r>
      <w:r>
        <w:rPr>
          <w:rFonts w:ascii="STSong" w:hAnsi="STSong" w:eastAsia="STSong"/>
          <w:b w:val="0"/>
          <w:i w:val="0"/>
          <w:color w:val="000000"/>
          <w:sz w:val="20"/>
        </w:rPr>
        <w:t xml:space="preserve">C.trim </w:t>
      </w:r>
      <w:r>
        <w:br/>
      </w:r>
      <w:r>
        <w:rPr>
          <w:rFonts w:ascii="STSong" w:hAnsi="STSong" w:eastAsia="STSong"/>
          <w:b w:val="0"/>
          <w:i w:val="0"/>
          <w:color w:val="000000"/>
          <w:sz w:val="20"/>
        </w:rPr>
        <w:t xml:space="preserve">D.concat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关联评价点的名称：结构化查询语言</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170 页</w:t>
      </w:r>
    </w:p>
    <w:p>
      <w:pPr>
        <w:sectPr>
          <w:pgSz w:w="11900" w:h="16840"/>
          <w:pgMar w:top="16" w:right="1440" w:bottom="478" w:left="960" w:header="720" w:footer="720" w:gutter="0"/>
          <w:cols w:space="720" w:num="1" w:equalWidth="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5040" w:firstLine="0"/>
        <w:jc w:val="left"/>
      </w:pPr>
      <w:r>
        <w:rPr>
          <w:rFonts w:ascii="STSong" w:hAnsi="STSong" w:eastAsia="STSong"/>
          <w:b w:val="0"/>
          <w:i w:val="0"/>
          <w:color w:val="000000"/>
          <w:sz w:val="24"/>
        </w:rPr>
        <w:t xml:space="preserve">1.3.139. 第139题 </w:t>
      </w:r>
      <w:r>
        <w:br/>
      </w:r>
      <w:r>
        <w:rPr>
          <w:rFonts w:ascii="STSong" w:hAnsi="STSong" w:eastAsia="STSong"/>
          <w:b w:val="0"/>
          <w:i w:val="0"/>
          <w:color w:val="000000"/>
          <w:sz w:val="20"/>
        </w:rPr>
        <w:t xml:space="preserve">数据定义语言的缩写词为 </w:t>
      </w:r>
      <w:r>
        <w:br/>
      </w:r>
      <w:r>
        <w:rPr>
          <w:rFonts w:ascii="STSong" w:hAnsi="STSong" w:eastAsia="STSong"/>
          <w:b w:val="0"/>
          <w:i w:val="0"/>
          <w:color w:val="000000"/>
          <w:sz w:val="20"/>
        </w:rPr>
        <w:t xml:space="preserve">A.DBL </w:t>
      </w:r>
      <w:r>
        <w:br/>
      </w:r>
      <w:r>
        <w:rPr>
          <w:rFonts w:ascii="STSong" w:hAnsi="STSong" w:eastAsia="STSong"/>
          <w:b w:val="0"/>
          <w:i w:val="0"/>
          <w:color w:val="000000"/>
          <w:sz w:val="20"/>
        </w:rPr>
        <w:t xml:space="preserve">B.DDL </w:t>
      </w:r>
      <w:r>
        <w:br/>
      </w:r>
      <w:r>
        <w:rPr>
          <w:rFonts w:ascii="STSong" w:hAnsi="STSong" w:eastAsia="STSong"/>
          <w:b w:val="0"/>
          <w:i w:val="0"/>
          <w:color w:val="000000"/>
          <w:sz w:val="20"/>
        </w:rPr>
        <w:t xml:space="preserve">C.DML </w:t>
      </w:r>
      <w:r>
        <w:br/>
      </w:r>
      <w:r>
        <w:rPr>
          <w:rFonts w:ascii="STSong" w:hAnsi="STSong" w:eastAsia="STSong"/>
          <w:b w:val="0"/>
          <w:i w:val="0"/>
          <w:color w:val="000000"/>
          <w:sz w:val="20"/>
        </w:rPr>
        <w:t xml:space="preserve">D.DCL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1.3.140. 第140题 </w:t>
      </w:r>
      <w:r>
        <w:br/>
      </w:r>
      <w:r>
        <w:rPr>
          <w:rFonts w:ascii="STSong" w:hAnsi="STSong" w:eastAsia="STSong"/>
          <w:b w:val="0"/>
          <w:i w:val="0"/>
          <w:color w:val="000000"/>
          <w:sz w:val="20"/>
        </w:rPr>
        <w:t>哪一个是子查询执行的顺序（）</w:t>
      </w:r>
      <w:r>
        <w:br/>
      </w:r>
      <w:r>
        <w:rPr>
          <w:rFonts w:ascii="STSong" w:hAnsi="STSong" w:eastAsia="STSong"/>
          <w:b w:val="0"/>
          <w:i w:val="0"/>
          <w:color w:val="000000"/>
          <w:sz w:val="20"/>
        </w:rPr>
        <w:t xml:space="preserve">A.最里面的查询到最外面的查询 </w:t>
      </w:r>
      <w:r>
        <w:br/>
      </w:r>
      <w:r>
        <w:rPr>
          <w:rFonts w:ascii="STSong" w:hAnsi="STSong" w:eastAsia="STSong"/>
          <w:b w:val="0"/>
          <w:i w:val="0"/>
          <w:color w:val="000000"/>
          <w:sz w:val="20"/>
        </w:rPr>
        <w:t xml:space="preserve">B.最外面的查询到最里面的查询 </w:t>
      </w:r>
      <w:r>
        <w:br/>
      </w:r>
      <w:r>
        <w:rPr>
          <w:rFonts w:ascii="STSong" w:hAnsi="STSong" w:eastAsia="STSong"/>
          <w:b w:val="0"/>
          <w:i w:val="0"/>
          <w:color w:val="000000"/>
          <w:sz w:val="20"/>
        </w:rPr>
        <w:t xml:space="preserve">C.简单查询到复杂查询 </w:t>
      </w:r>
      <w:r>
        <w:br/>
      </w:r>
      <w:r>
        <w:rPr>
          <w:rFonts w:ascii="STSong" w:hAnsi="STSong" w:eastAsia="STSong"/>
          <w:b w:val="0"/>
          <w:i w:val="0"/>
          <w:color w:val="000000"/>
          <w:sz w:val="20"/>
        </w:rPr>
        <w:t xml:space="preserve">D.复杂查询到简单查询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1.3.141. 第141题 </w:t>
      </w:r>
      <w:r>
        <w:br/>
      </w:r>
      <w:r>
        <w:rPr>
          <w:rFonts w:ascii="STSong" w:hAnsi="STSong" w:eastAsia="STSong"/>
          <w:b w:val="0"/>
          <w:i w:val="0"/>
          <w:color w:val="000000"/>
          <w:sz w:val="20"/>
        </w:rPr>
        <w:t>尽可能早地执行（）操作可以优化查询效率。</w:t>
      </w:r>
    </w:p>
    <w:p>
      <w:pPr>
        <w:autoSpaceDN w:val="0"/>
        <w:tabs>
          <w:tab w:pos="814" w:val="left"/>
          <w:tab w:pos="856" w:val="left"/>
        </w:tabs>
        <w:autoSpaceDE w:val="0"/>
        <w:widowControl/>
        <w:spacing w:line="304" w:lineRule="exact" w:before="0" w:after="0"/>
        <w:ind w:left="400" w:right="1296" w:firstLine="0"/>
        <w:jc w:val="left"/>
      </w:pPr>
      <w:r>
        <w:rPr>
          <w:rFonts w:ascii="STSong" w:hAnsi="STSong" w:eastAsia="STSong"/>
          <w:b w:val="0"/>
          <w:i w:val="0"/>
          <w:color w:val="000000"/>
          <w:sz w:val="20"/>
        </w:rPr>
        <w:t xml:space="preserve">A.选择 </w:t>
      </w:r>
      <w:r>
        <w:br/>
      </w:r>
      <w:r>
        <w:rPr>
          <w:rFonts w:ascii="STSong" w:hAnsi="STSong" w:eastAsia="STSong"/>
          <w:b w:val="0"/>
          <w:i w:val="0"/>
          <w:color w:val="000000"/>
          <w:sz w:val="20"/>
        </w:rPr>
        <w:t xml:space="preserve">B.笛卡尔积 </w:t>
      </w:r>
      <w:r>
        <w:br/>
      </w:r>
      <w:r>
        <w:rPr>
          <w:rFonts w:ascii="STSong" w:hAnsi="STSong" w:eastAsia="STSong"/>
          <w:b w:val="0"/>
          <w:i w:val="0"/>
          <w:color w:val="000000"/>
          <w:sz w:val="20"/>
        </w:rPr>
        <w:t xml:space="preserve">C.并 </w:t>
      </w:r>
      <w:r>
        <w:br/>
      </w:r>
      <w:r>
        <w:rPr>
          <w:rFonts w:ascii="STSong" w:hAnsi="STSong" w:eastAsia="STSong"/>
          <w:b w:val="0"/>
          <w:i w:val="0"/>
          <w:color w:val="000000"/>
          <w:sz w:val="20"/>
        </w:rPr>
        <w:t xml:space="preserve">D.差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1.3.142. 第142题 </w:t>
      </w:r>
      <w:r>
        <w:br/>
      </w:r>
      <w:r>
        <w:rPr>
          <w:rFonts w:ascii="STSong" w:hAnsi="STSong" w:eastAsia="STSong"/>
          <w:b w:val="0"/>
          <w:i w:val="0"/>
          <w:color w:val="000000"/>
          <w:sz w:val="20"/>
        </w:rPr>
        <w:t xml:space="preserve">将员工号为1007的员工薪水改为3500 , 职位改为Programmer,下列SQL语句正确的是：（） </w:t>
      </w:r>
      <w:r>
        <w:rPr>
          <w:rFonts w:ascii="STSong" w:hAnsi="STSong" w:eastAsia="STSong"/>
          <w:b w:val="0"/>
          <w:i w:val="0"/>
          <w:color w:val="000000"/>
          <w:sz w:val="20"/>
        </w:rPr>
        <w:t>A.update emp</w:t>
      </w:r>
      <w:r>
        <w:br/>
      </w:r>
      <w:r>
        <w:tab/>
      </w:r>
      <w:r>
        <w:rPr>
          <w:rFonts w:ascii="STSong" w:hAnsi="STSong" w:eastAsia="STSong"/>
          <w:b w:val="0"/>
          <w:i w:val="0"/>
          <w:color w:val="000000"/>
          <w:sz w:val="20"/>
        </w:rPr>
        <w:t xml:space="preserve"> set salary = 3500  and job = 'Programmer'</w:t>
      </w:r>
      <w:r>
        <w:br/>
      </w:r>
      <w:r>
        <w:tab/>
      </w:r>
      <w:r>
        <w:rPr>
          <w:rFonts w:ascii="STSong" w:hAnsi="STSong" w:eastAsia="STSong"/>
          <w:b w:val="0"/>
          <w:i w:val="0"/>
          <w:color w:val="000000"/>
          <w:sz w:val="20"/>
        </w:rPr>
        <w:t xml:space="preserve"> where empno = 1007 ; </w:t>
      </w:r>
      <w:r>
        <w:br/>
      </w:r>
      <w:r>
        <w:rPr>
          <w:rFonts w:ascii="STSong" w:hAnsi="STSong" w:eastAsia="STSong"/>
          <w:b w:val="0"/>
          <w:i w:val="0"/>
          <w:color w:val="000000"/>
          <w:sz w:val="20"/>
        </w:rPr>
        <w:t>B.update emp</w:t>
      </w:r>
      <w:r>
        <w:br/>
      </w:r>
      <w:r>
        <w:tab/>
      </w:r>
      <w:r>
        <w:rPr>
          <w:rFonts w:ascii="STSong" w:hAnsi="STSong" w:eastAsia="STSong"/>
          <w:b w:val="0"/>
          <w:i w:val="0"/>
          <w:color w:val="000000"/>
          <w:sz w:val="20"/>
        </w:rPr>
        <w:t xml:space="preserve"> set salary = 3500 ,set  job = 'Programmer'</w:t>
      </w:r>
      <w:r>
        <w:br/>
      </w:r>
      <w:r>
        <w:tab/>
      </w:r>
      <w:r>
        <w:rPr>
          <w:rFonts w:ascii="STSong" w:hAnsi="STSong" w:eastAsia="STSong"/>
          <w:b w:val="0"/>
          <w:i w:val="0"/>
          <w:color w:val="000000"/>
          <w:sz w:val="20"/>
        </w:rPr>
        <w:t xml:space="preserve"> where empno = 1007 ; </w:t>
      </w:r>
      <w:r>
        <w:br/>
      </w:r>
      <w:r>
        <w:rPr>
          <w:rFonts w:ascii="STSong" w:hAnsi="STSong" w:eastAsia="STSong"/>
          <w:b w:val="0"/>
          <w:i w:val="0"/>
          <w:color w:val="000000"/>
          <w:sz w:val="20"/>
        </w:rPr>
        <w:t>C.update emp</w:t>
      </w:r>
      <w:r>
        <w:br/>
      </w:r>
      <w:r>
        <w:tab/>
      </w:r>
      <w:r>
        <w:rPr>
          <w:rFonts w:ascii="STSong" w:hAnsi="STSong" w:eastAsia="STSong"/>
          <w:b w:val="0"/>
          <w:i w:val="0"/>
          <w:color w:val="000000"/>
          <w:sz w:val="20"/>
        </w:rPr>
        <w:t xml:space="preserve"> salary = 3500 , job = 'Programmer'</w:t>
      </w:r>
      <w:r>
        <w:br/>
      </w:r>
      <w:r>
        <w:tab/>
      </w:r>
      <w:r>
        <w:rPr>
          <w:rFonts w:ascii="STSong" w:hAnsi="STSong" w:eastAsia="STSong"/>
          <w:b w:val="0"/>
          <w:i w:val="0"/>
          <w:color w:val="000000"/>
          <w:sz w:val="20"/>
        </w:rPr>
        <w:t xml:space="preserve"> where empno = 1007 ; </w:t>
      </w:r>
      <w:r>
        <w:br/>
      </w:r>
      <w:r>
        <w:rPr>
          <w:rFonts w:ascii="STSong" w:hAnsi="STSong" w:eastAsia="STSong"/>
          <w:b w:val="0"/>
          <w:i w:val="0"/>
          <w:color w:val="000000"/>
          <w:sz w:val="20"/>
        </w:rPr>
        <w:t>D.update emp</w:t>
      </w:r>
      <w:r>
        <w:br/>
      </w:r>
      <w:r>
        <w:tab/>
      </w:r>
      <w:r>
        <w:rPr>
          <w:rFonts w:ascii="STSong" w:hAnsi="STSong" w:eastAsia="STSong"/>
          <w:b w:val="0"/>
          <w:i w:val="0"/>
          <w:color w:val="000000"/>
          <w:sz w:val="20"/>
        </w:rPr>
        <w:t xml:space="preserve"> set salary = 3500 , job = 'Programmer'</w:t>
      </w:r>
      <w:r>
        <w:br/>
      </w:r>
      <w:r>
        <w:tab/>
      </w:r>
      <w:r>
        <w:rPr>
          <w:rFonts w:ascii="STSong" w:hAnsi="STSong" w:eastAsia="STSong"/>
          <w:b w:val="0"/>
          <w:i w:val="0"/>
          <w:color w:val="000000"/>
          <w:sz w:val="20"/>
        </w:rPr>
        <w:t xml:space="preserve"> where empno = 1007 ;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1.3.143. 第143题 </w:t>
      </w:r>
      <w:r>
        <w:br/>
      </w:r>
      <w:r>
        <w:rPr>
          <w:rFonts w:ascii="STSong" w:hAnsi="STSong" w:eastAsia="STSong"/>
          <w:b w:val="0"/>
          <w:i w:val="0"/>
          <w:color w:val="000000"/>
          <w:sz w:val="20"/>
        </w:rPr>
        <w:t>SQL语言中，下列不是逻辑运算符号的是（）</w:t>
      </w:r>
      <w:r>
        <w:br/>
      </w:r>
      <w:r>
        <w:rPr>
          <w:rFonts w:ascii="STSong" w:hAnsi="STSong" w:eastAsia="STSong"/>
          <w:b w:val="0"/>
          <w:i w:val="0"/>
          <w:color w:val="000000"/>
          <w:sz w:val="20"/>
        </w:rPr>
        <w:t xml:space="preserve">A.XOR </w:t>
      </w:r>
      <w:r>
        <w:br/>
      </w:r>
      <w:r>
        <w:rPr>
          <w:rFonts w:ascii="STSong" w:hAnsi="STSong" w:eastAsia="STSong"/>
          <w:b w:val="0"/>
          <w:i w:val="0"/>
          <w:color w:val="000000"/>
          <w:sz w:val="20"/>
        </w:rPr>
        <w:t xml:space="preserve">B.NOT </w:t>
      </w:r>
      <w:r>
        <w:br/>
      </w:r>
      <w:r>
        <w:rPr>
          <w:rFonts w:ascii="STSong" w:hAnsi="STSong" w:eastAsia="STSong"/>
          <w:b w:val="0"/>
          <w:i w:val="0"/>
          <w:color w:val="000000"/>
          <w:sz w:val="20"/>
        </w:rPr>
        <w:t xml:space="preserve">C.AND </w:t>
      </w:r>
      <w:r>
        <w:br/>
      </w:r>
      <w:r>
        <w:rPr>
          <w:rFonts w:ascii="STSong" w:hAnsi="STSong" w:eastAsia="STSong"/>
          <w:b w:val="0"/>
          <w:i w:val="0"/>
          <w:color w:val="000000"/>
          <w:sz w:val="20"/>
        </w:rPr>
        <w:t>D.OR</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171 页</w:t>
      </w:r>
    </w:p>
    <w:p>
      <w:pPr>
        <w:sectPr>
          <w:pgSz w:w="11900" w:h="16840"/>
          <w:pgMar w:top="16" w:right="1440" w:bottom="478" w:left="960" w:header="720" w:footer="720" w:gutter="0"/>
          <w:cols w:space="720" w:num="1" w:equalWidth="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584"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6048"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1.3.144. 第144题 </w:t>
      </w:r>
      <w:r>
        <w:br/>
      </w:r>
      <w:r>
        <w:rPr>
          <w:rFonts w:ascii="STSong" w:hAnsi="STSong" w:eastAsia="STSong"/>
          <w:b w:val="0"/>
          <w:i w:val="0"/>
          <w:color w:val="000000"/>
          <w:sz w:val="20"/>
        </w:rPr>
        <w:t>SQL语言是(     )的语言，轻易学习。</w:t>
      </w:r>
    </w:p>
    <w:p>
      <w:pPr>
        <w:autoSpaceDN w:val="0"/>
        <w:autoSpaceDE w:val="0"/>
        <w:widowControl/>
        <w:spacing w:line="308" w:lineRule="exact" w:before="0" w:after="0"/>
        <w:ind w:left="400" w:right="5328" w:firstLine="0"/>
        <w:jc w:val="left"/>
      </w:pPr>
      <w:r>
        <w:rPr>
          <w:rFonts w:ascii="STSong" w:hAnsi="STSong" w:eastAsia="STSong"/>
          <w:b w:val="0"/>
          <w:i w:val="0"/>
          <w:color w:val="000000"/>
          <w:sz w:val="20"/>
        </w:rPr>
        <w:t xml:space="preserve">A.导航式 </w:t>
      </w:r>
      <w:r>
        <w:br/>
      </w:r>
      <w:r>
        <w:rPr>
          <w:rFonts w:ascii="STSong" w:hAnsi="STSong" w:eastAsia="STSong"/>
          <w:b w:val="0"/>
          <w:i w:val="0"/>
          <w:color w:val="000000"/>
          <w:sz w:val="20"/>
        </w:rPr>
        <w:t xml:space="preserve">B.过程化 </w:t>
      </w:r>
      <w:r>
        <w:br/>
      </w:r>
      <w:r>
        <w:rPr>
          <w:rFonts w:ascii="STSong" w:hAnsi="STSong" w:eastAsia="STSong"/>
          <w:b w:val="0"/>
          <w:i w:val="0"/>
          <w:color w:val="000000"/>
          <w:sz w:val="20"/>
        </w:rPr>
        <w:t xml:space="preserve">C.格式化 </w:t>
      </w:r>
      <w:r>
        <w:br/>
      </w:r>
      <w:r>
        <w:rPr>
          <w:rFonts w:ascii="STSong" w:hAnsi="STSong" w:eastAsia="STSong"/>
          <w:b w:val="0"/>
          <w:i w:val="0"/>
          <w:color w:val="000000"/>
          <w:sz w:val="20"/>
        </w:rPr>
        <w:t xml:space="preserve">D.非过程化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1.3.145. 第145题 </w:t>
      </w:r>
      <w:r>
        <w:br/>
      </w:r>
      <w:r>
        <w:rPr>
          <w:rFonts w:ascii="STSong" w:hAnsi="STSong" w:eastAsia="STSong"/>
          <w:b w:val="0"/>
          <w:i w:val="0"/>
          <w:color w:val="000000"/>
          <w:sz w:val="20"/>
        </w:rPr>
        <w:t>SQL语句中的条件用以下哪一项来表达（）。</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A.THEN </w:t>
      </w:r>
      <w:r>
        <w:br/>
      </w:r>
      <w:r>
        <w:rPr>
          <w:rFonts w:ascii="STSong" w:hAnsi="STSong" w:eastAsia="STSong"/>
          <w:b w:val="0"/>
          <w:i w:val="0"/>
          <w:color w:val="000000"/>
          <w:sz w:val="20"/>
        </w:rPr>
        <w:t xml:space="preserve">B.WHILE </w:t>
      </w:r>
      <w:r>
        <w:br/>
      </w:r>
      <w:r>
        <w:rPr>
          <w:rFonts w:ascii="STSong" w:hAnsi="STSong" w:eastAsia="STSong"/>
          <w:b w:val="0"/>
          <w:i w:val="0"/>
          <w:color w:val="000000"/>
          <w:sz w:val="20"/>
        </w:rPr>
        <w:t xml:space="preserve">C.WHERE </w:t>
      </w:r>
      <w:r>
        <w:br/>
      </w:r>
      <w:r>
        <w:rPr>
          <w:rFonts w:ascii="STSong" w:hAnsi="STSong" w:eastAsia="STSong"/>
          <w:b w:val="0"/>
          <w:i w:val="0"/>
          <w:color w:val="000000"/>
          <w:sz w:val="20"/>
        </w:rPr>
        <w:t xml:space="preserve">D.IF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1.3.146. 第146题 </w:t>
      </w:r>
      <w:r>
        <w:br/>
      </w:r>
      <w:r>
        <w:rPr>
          <w:rFonts w:ascii="STSong" w:hAnsi="STSong" w:eastAsia="STSong"/>
          <w:b w:val="0"/>
          <w:i w:val="0"/>
          <w:color w:val="000000"/>
          <w:sz w:val="20"/>
        </w:rPr>
        <w:t>SELECT语句的完整语法较复杂，但至少包括的部分是（）。</w:t>
      </w:r>
    </w:p>
    <w:p>
      <w:pPr>
        <w:autoSpaceDN w:val="0"/>
        <w:autoSpaceDE w:val="0"/>
        <w:widowControl/>
        <w:spacing w:line="310" w:lineRule="exact" w:before="0" w:after="14"/>
        <w:ind w:left="400" w:right="6048" w:firstLine="0"/>
        <w:jc w:val="left"/>
      </w:pPr>
      <w:r>
        <w:rPr>
          <w:rFonts w:ascii="STSong" w:hAnsi="STSong" w:eastAsia="STSong"/>
          <w:b w:val="0"/>
          <w:i w:val="0"/>
          <w:color w:val="000000"/>
          <w:sz w:val="20"/>
        </w:rPr>
        <w:t xml:space="preserve">A.仅SELECT </w:t>
      </w:r>
      <w:r>
        <w:br/>
      </w:r>
      <w:r>
        <w:rPr>
          <w:rFonts w:ascii="STSong" w:hAnsi="STSong" w:eastAsia="STSong"/>
          <w:b w:val="0"/>
          <w:i w:val="0"/>
          <w:color w:val="000000"/>
          <w:sz w:val="20"/>
        </w:rPr>
        <w:t xml:space="preserve">B.SELECT，FROM </w:t>
      </w:r>
      <w:r>
        <w:br/>
      </w:r>
      <w:r>
        <w:rPr>
          <w:rFonts w:ascii="STSong" w:hAnsi="STSong" w:eastAsia="STSong"/>
          <w:b w:val="0"/>
          <w:i w:val="0"/>
          <w:color w:val="000000"/>
          <w:sz w:val="20"/>
        </w:rPr>
        <w:t xml:space="preserve">C.SELECT，GROUP </w:t>
      </w:r>
      <w:r>
        <w:br/>
      </w:r>
      <w:r>
        <w:rPr>
          <w:rFonts w:ascii="STSong" w:hAnsi="STSong" w:eastAsia="STSong"/>
          <w:b w:val="0"/>
          <w:i w:val="0"/>
          <w:color w:val="000000"/>
          <w:sz w:val="20"/>
        </w:rPr>
        <w:t xml:space="preserve">D.SELECT，INTO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1.3.147. 第147题</w:t>
      </w:r>
    </w:p>
    <w:tbl>
      <w:tblPr>
        <w:tblW w:type="auto" w:w="0"/>
        <w:tblLayout w:type="fixed"/>
        <w:tblLook w:firstColumn="1" w:firstRow="1" w:lastColumn="0" w:lastRow="0" w:noHBand="0" w:noVBand="1" w:val="04A0"/>
        <w:tblInd w:w="200.0" w:type="dxa"/>
      </w:tblPr>
      <w:tblGrid>
        <w:gridCol w:w="1939"/>
        <w:gridCol w:w="1939"/>
        <w:gridCol w:w="1939"/>
        <w:gridCol w:w="1939"/>
        <w:gridCol w:w="1939"/>
      </w:tblGrid>
      <w:tr>
        <w:trPr>
          <w:trHeight w:hRule="exact" w:val="294"/>
        </w:trPr>
        <w:tc>
          <w:tcPr>
            <w:tcW w:type="dxa" w:w="3740"/>
            <w:tcBorders/>
            <w:tcMar>
              <w:start w:w="0" w:type="dxa"/>
              <w:end w:w="0" w:type="dxa"/>
            </w:tcMar>
          </w:tcPr>
          <w:p>
            <w:pPr>
              <w:autoSpaceDN w:val="0"/>
              <w:autoSpaceDE w:val="0"/>
              <w:widowControl/>
              <w:spacing w:line="262" w:lineRule="exact" w:before="14" w:after="0"/>
              <w:ind w:left="200" w:right="0" w:firstLine="0"/>
              <w:jc w:val="left"/>
            </w:pPr>
            <w:r>
              <w:rPr>
                <w:rFonts w:ascii="STSong" w:hAnsi="STSong" w:eastAsia="STSong"/>
                <w:b w:val="0"/>
                <w:i w:val="0"/>
                <w:color w:val="000000"/>
                <w:sz w:val="20"/>
              </w:rPr>
              <w:t>Oracle中，执行语句：SELECT address1||‘</w:t>
            </w:r>
          </w:p>
        </w:tc>
        <w:tc>
          <w:tcPr>
            <w:tcW w:type="dxa" w:w="240"/>
            <w:tcBorders/>
            <w:tcMar>
              <w:start w:w="0" w:type="dxa"/>
              <w:end w:w="0" w:type="dxa"/>
            </w:tcMar>
          </w:tcPr>
          <w:p>
            <w:pPr>
              <w:autoSpaceDN w:val="0"/>
              <w:autoSpaceDE w:val="0"/>
              <w:widowControl/>
              <w:spacing w:line="262" w:lineRule="exact" w:before="14" w:after="0"/>
              <w:ind w:left="0" w:right="0" w:firstLine="0"/>
              <w:jc w:val="center"/>
            </w:pPr>
            <w:r>
              <w:rPr>
                <w:rFonts w:ascii="STSong" w:hAnsi="STSong" w:eastAsia="STSong"/>
                <w:b w:val="0"/>
                <w:i w:val="0"/>
                <w:color w:val="000000"/>
                <w:sz w:val="20"/>
              </w:rPr>
              <w:t>,‘</w:t>
            </w:r>
          </w:p>
        </w:tc>
        <w:tc>
          <w:tcPr>
            <w:tcW w:type="dxa" w:w="1080"/>
            <w:tcBorders/>
            <w:tcMar>
              <w:start w:w="0" w:type="dxa"/>
              <w:end w:w="0" w:type="dxa"/>
            </w:tcMar>
          </w:tcPr>
          <w:p>
            <w:pPr>
              <w:autoSpaceDN w:val="0"/>
              <w:autoSpaceDE w:val="0"/>
              <w:widowControl/>
              <w:spacing w:line="262" w:lineRule="exact" w:before="14" w:after="0"/>
              <w:ind w:left="0" w:right="0" w:firstLine="0"/>
              <w:jc w:val="center"/>
            </w:pPr>
            <w:r>
              <w:rPr>
                <w:rFonts w:ascii="STSong" w:hAnsi="STSong" w:eastAsia="STSong"/>
                <w:b w:val="0"/>
                <w:i w:val="0"/>
                <w:color w:val="000000"/>
                <w:sz w:val="20"/>
              </w:rPr>
              <w:t>||address2||‘</w:t>
            </w:r>
          </w:p>
        </w:tc>
        <w:tc>
          <w:tcPr>
            <w:tcW w:type="dxa" w:w="240"/>
            <w:tcBorders/>
            <w:tcMar>
              <w:start w:w="0" w:type="dxa"/>
              <w:end w:w="0" w:type="dxa"/>
            </w:tcMar>
          </w:tcPr>
          <w:p>
            <w:pPr>
              <w:autoSpaceDN w:val="0"/>
              <w:autoSpaceDE w:val="0"/>
              <w:widowControl/>
              <w:spacing w:line="262" w:lineRule="exact" w:before="14" w:after="0"/>
              <w:ind w:left="0" w:right="0" w:firstLine="0"/>
              <w:jc w:val="center"/>
            </w:pPr>
            <w:r>
              <w:rPr>
                <w:rFonts w:ascii="STSong" w:hAnsi="STSong" w:eastAsia="STSong"/>
                <w:b w:val="0"/>
                <w:i w:val="0"/>
                <w:color w:val="000000"/>
                <w:sz w:val="20"/>
              </w:rPr>
              <w:t>,‘</w:t>
            </w:r>
          </w:p>
        </w:tc>
        <w:tc>
          <w:tcPr>
            <w:tcW w:type="dxa" w:w="4180"/>
            <w:tcBorders/>
            <w:tcMar>
              <w:start w:w="0" w:type="dxa"/>
              <w:end w:w="0" w:type="dxa"/>
            </w:tcMar>
          </w:tcPr>
          <w:p>
            <w:pPr>
              <w:autoSpaceDN w:val="0"/>
              <w:autoSpaceDE w:val="0"/>
              <w:widowControl/>
              <w:spacing w:line="262" w:lineRule="exact" w:before="14" w:after="0"/>
              <w:ind w:left="94" w:right="0" w:firstLine="0"/>
              <w:jc w:val="left"/>
            </w:pPr>
            <w:r>
              <w:rPr>
                <w:rFonts w:ascii="STSong" w:hAnsi="STSong" w:eastAsia="STSong"/>
                <w:b w:val="0"/>
                <w:i w:val="0"/>
                <w:color w:val="000000"/>
                <w:sz w:val="20"/>
              </w:rPr>
              <w:t>||address3 “ Address“  FROM employ；将会返回</w:t>
            </w:r>
          </w:p>
        </w:tc>
      </w:tr>
    </w:tbl>
    <w:p>
      <w:pPr>
        <w:autoSpaceDN w:val="0"/>
        <w:autoSpaceDE w:val="0"/>
        <w:widowControl/>
        <w:spacing w:line="262" w:lineRule="exact" w:before="20" w:after="0"/>
        <w:ind w:left="400" w:right="0" w:firstLine="0"/>
        <w:jc w:val="left"/>
      </w:pPr>
      <w:r>
        <w:rPr>
          <w:rFonts w:ascii="STSong" w:hAnsi="STSong" w:eastAsia="STSong"/>
          <w:b w:val="0"/>
          <w:i w:val="0"/>
          <w:color w:val="000000"/>
          <w:sz w:val="20"/>
        </w:rPr>
        <w:t>（）列。</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A.0 </w:t>
      </w:r>
      <w:r>
        <w:br/>
      </w:r>
      <w:r>
        <w:rPr>
          <w:rFonts w:ascii="STSong" w:hAnsi="STSong" w:eastAsia="STSong"/>
          <w:b w:val="0"/>
          <w:i w:val="0"/>
          <w:color w:val="000000"/>
          <w:sz w:val="20"/>
        </w:rPr>
        <w:t xml:space="preserve">B.1 </w:t>
      </w:r>
      <w:r>
        <w:br/>
      </w:r>
      <w:r>
        <w:rPr>
          <w:rFonts w:ascii="STSong" w:hAnsi="STSong" w:eastAsia="STSong"/>
          <w:b w:val="0"/>
          <w:i w:val="0"/>
          <w:color w:val="000000"/>
          <w:sz w:val="20"/>
        </w:rPr>
        <w:t xml:space="preserve">C.2 </w:t>
      </w:r>
      <w:r>
        <w:br/>
      </w:r>
      <w:r>
        <w:rPr>
          <w:rFonts w:ascii="STSong" w:hAnsi="STSong" w:eastAsia="STSong"/>
          <w:b w:val="0"/>
          <w:i w:val="0"/>
          <w:color w:val="000000"/>
          <w:sz w:val="20"/>
        </w:rPr>
        <w:t xml:space="preserve">D.3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1.3.148. 第148题 </w:t>
      </w:r>
      <w:r>
        <w:br/>
      </w:r>
      <w:r>
        <w:rPr>
          <w:rFonts w:ascii="STSong" w:hAnsi="STSong" w:eastAsia="STSong"/>
          <w:b w:val="0"/>
          <w:i w:val="0"/>
          <w:color w:val="000000"/>
          <w:sz w:val="20"/>
        </w:rPr>
        <w:t xml:space="preserve">显示emp表的所有行，所有列，下列SQL语句正确的是：（） </w:t>
      </w:r>
      <w:r>
        <w:rPr>
          <w:rFonts w:ascii="STSong" w:hAnsi="STSong" w:eastAsia="STSong"/>
          <w:b w:val="0"/>
          <w:i w:val="0"/>
          <w:color w:val="000000"/>
          <w:sz w:val="20"/>
        </w:rPr>
        <w:t xml:space="preserve">A.select * from emp; </w:t>
      </w:r>
      <w:r>
        <w:br/>
      </w:r>
      <w:r>
        <w:rPr>
          <w:rFonts w:ascii="STSong" w:hAnsi="STSong" w:eastAsia="STSong"/>
          <w:b w:val="0"/>
          <w:i w:val="0"/>
          <w:color w:val="000000"/>
          <w:sz w:val="20"/>
        </w:rPr>
        <w:t xml:space="preserve">B.select all.* from emp; </w:t>
      </w:r>
      <w:r>
        <w:br/>
      </w:r>
      <w:r>
        <w:rPr>
          <w:rFonts w:ascii="STSong" w:hAnsi="STSong" w:eastAsia="STSong"/>
          <w:b w:val="0"/>
          <w:i w:val="0"/>
          <w:color w:val="000000"/>
          <w:sz w:val="20"/>
        </w:rPr>
        <w:t xml:space="preserve">C.select all from emp; </w:t>
      </w:r>
      <w:r>
        <w:br/>
      </w:r>
      <w:r>
        <w:rPr>
          <w:rFonts w:ascii="STSong" w:hAnsi="STSong" w:eastAsia="STSong"/>
          <w:b w:val="0"/>
          <w:i w:val="0"/>
          <w:color w:val="000000"/>
          <w:sz w:val="20"/>
        </w:rPr>
        <w:t xml:space="preserve">D.select /* from emp;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1.3.149. 第149题 </w:t>
      </w:r>
      <w:r>
        <w:br/>
      </w:r>
      <w:r>
        <w:rPr>
          <w:rFonts w:ascii="STSong" w:hAnsi="STSong" w:eastAsia="STSong"/>
          <w:b w:val="0"/>
          <w:i w:val="0"/>
          <w:color w:val="000000"/>
          <w:sz w:val="20"/>
        </w:rPr>
        <w:t xml:space="preserve">下列哪种不是DDL语句( ) </w:t>
      </w:r>
      <w:r>
        <w:br/>
      </w:r>
      <w:r>
        <w:rPr>
          <w:rFonts w:ascii="STSong" w:hAnsi="STSong" w:eastAsia="STSong"/>
          <w:b w:val="0"/>
          <w:i w:val="0"/>
          <w:color w:val="000000"/>
          <w:sz w:val="20"/>
        </w:rPr>
        <w:t>A.alter</w:t>
      </w:r>
    </w:p>
    <w:p>
      <w:pPr>
        <w:autoSpaceDN w:val="0"/>
        <w:autoSpaceDE w:val="0"/>
        <w:widowControl/>
        <w:spacing w:line="208" w:lineRule="exact" w:before="260" w:after="0"/>
        <w:ind w:left="0" w:right="4402" w:firstLine="0"/>
        <w:jc w:val="right"/>
      </w:pPr>
      <w:r>
        <w:rPr>
          <w:rFonts w:ascii="STSong" w:hAnsi="STSong" w:eastAsia="STSong"/>
          <w:b w:val="0"/>
          <w:i w:val="0"/>
          <w:color w:val="000000"/>
          <w:sz w:val="16"/>
        </w:rPr>
        <w:t>第 172 页</w:t>
      </w:r>
    </w:p>
    <w:p>
      <w:pPr>
        <w:sectPr>
          <w:pgSz w:w="11900" w:h="16840"/>
          <w:pgMar w:top="16" w:right="1244" w:bottom="478" w:left="960" w:header="720" w:footer="720" w:gutter="0"/>
          <w:cols w:space="720" w:num="1" w:equalWidth="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4752" w:firstLine="0"/>
        <w:jc w:val="left"/>
      </w:pPr>
      <w:r>
        <w:rPr>
          <w:rFonts w:ascii="STSong" w:hAnsi="STSong" w:eastAsia="STSong"/>
          <w:b w:val="0"/>
          <w:i w:val="0"/>
          <w:color w:val="000000"/>
          <w:sz w:val="20"/>
        </w:rPr>
        <w:t xml:space="preserve">B.create </w:t>
      </w:r>
      <w:r>
        <w:br/>
      </w:r>
      <w:r>
        <w:rPr>
          <w:rFonts w:ascii="STSong" w:hAnsi="STSong" w:eastAsia="STSong"/>
          <w:b w:val="0"/>
          <w:i w:val="0"/>
          <w:color w:val="000000"/>
          <w:sz w:val="20"/>
        </w:rPr>
        <w:t xml:space="preserve">C.drop </w:t>
      </w:r>
      <w:r>
        <w:br/>
      </w:r>
      <w:r>
        <w:rPr>
          <w:rFonts w:ascii="STSong" w:hAnsi="STSong" w:eastAsia="STSong"/>
          <w:b w:val="0"/>
          <w:i w:val="0"/>
          <w:color w:val="000000"/>
          <w:sz w:val="20"/>
        </w:rPr>
        <w:t xml:space="preserve">D.commit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1.3.150. 第150题 </w:t>
      </w:r>
      <w:r>
        <w:br/>
      </w:r>
      <w:r>
        <w:rPr>
          <w:rFonts w:ascii="STSong" w:hAnsi="STSong" w:eastAsia="STSong"/>
          <w:b w:val="0"/>
          <w:i w:val="0"/>
          <w:color w:val="000000"/>
          <w:sz w:val="20"/>
        </w:rPr>
        <w:t>下列聚合函数中不忽略空值 (NULL) 的是（   ）。</w:t>
      </w:r>
    </w:p>
    <w:p>
      <w:pPr>
        <w:autoSpaceDN w:val="0"/>
        <w:tabs>
          <w:tab w:pos="566" w:val="left"/>
          <w:tab w:pos="606" w:val="left"/>
          <w:tab w:pos="772" w:val="left"/>
        </w:tabs>
        <w:autoSpaceDE w:val="0"/>
        <w:widowControl/>
        <w:spacing w:line="304" w:lineRule="exact" w:before="0" w:after="0"/>
        <w:ind w:left="400" w:right="2592" w:firstLine="0"/>
        <w:jc w:val="left"/>
      </w:pPr>
      <w:r>
        <w:rPr>
          <w:rFonts w:ascii="STSong" w:hAnsi="STSong" w:eastAsia="STSong"/>
          <w:b w:val="0"/>
          <w:i w:val="0"/>
          <w:color w:val="000000"/>
          <w:sz w:val="20"/>
        </w:rPr>
        <w:t xml:space="preserve">A.SUM (列名) </w:t>
      </w:r>
      <w:r>
        <w:br/>
      </w:r>
      <w:r>
        <w:rPr>
          <w:rFonts w:ascii="STSong" w:hAnsi="STSong" w:eastAsia="STSong"/>
          <w:b w:val="0"/>
          <w:i w:val="0"/>
          <w:color w:val="000000"/>
          <w:sz w:val="20"/>
        </w:rPr>
        <w:t xml:space="preserve">B.MAX (列名) </w:t>
      </w:r>
      <w:r>
        <w:br/>
      </w:r>
      <w:r>
        <w:rPr>
          <w:rFonts w:ascii="STSong" w:hAnsi="STSong" w:eastAsia="STSong"/>
          <w:b w:val="0"/>
          <w:i w:val="0"/>
          <w:color w:val="000000"/>
          <w:sz w:val="20"/>
        </w:rPr>
        <w:t xml:space="preserve">C.COUNT ( * ) </w:t>
      </w:r>
      <w:r>
        <w:br/>
      </w:r>
      <w:r>
        <w:rPr>
          <w:rFonts w:ascii="STSong" w:hAnsi="STSong" w:eastAsia="STSong"/>
          <w:b w:val="0"/>
          <w:i w:val="0"/>
          <w:color w:val="000000"/>
          <w:sz w:val="20"/>
        </w:rPr>
        <w:t xml:space="preserve">D.AVG (列名)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1.3.151. 第151题 </w:t>
      </w:r>
      <w:r>
        <w:br/>
      </w:r>
      <w:r>
        <w:rPr>
          <w:rFonts w:ascii="STSong" w:hAnsi="STSong" w:eastAsia="STSong"/>
          <w:b w:val="0"/>
          <w:i w:val="0"/>
          <w:color w:val="000000"/>
          <w:sz w:val="20"/>
        </w:rPr>
        <w:t>数据库管理系统的数据操纵语言(DML)所实现的操作一般包括（）</w:t>
      </w:r>
      <w:r>
        <w:br/>
      </w:r>
      <w:r>
        <w:rPr>
          <w:rFonts w:ascii="STSong" w:hAnsi="STSong" w:eastAsia="STSong"/>
          <w:b w:val="0"/>
          <w:i w:val="0"/>
          <w:color w:val="000000"/>
          <w:sz w:val="20"/>
        </w:rPr>
        <w:t xml:space="preserve">A.建立、授权、修改 </w:t>
      </w:r>
      <w:r>
        <w:br/>
      </w:r>
      <w:r>
        <w:rPr>
          <w:rFonts w:ascii="STSong" w:hAnsi="STSong" w:eastAsia="STSong"/>
          <w:b w:val="0"/>
          <w:i w:val="0"/>
          <w:color w:val="000000"/>
          <w:sz w:val="20"/>
        </w:rPr>
        <w:t xml:space="preserve">B.建立、授权、删除 </w:t>
      </w:r>
      <w:r>
        <w:br/>
      </w:r>
      <w:r>
        <w:rPr>
          <w:rFonts w:ascii="STSong" w:hAnsi="STSong" w:eastAsia="STSong"/>
          <w:b w:val="0"/>
          <w:i w:val="0"/>
          <w:color w:val="000000"/>
          <w:sz w:val="20"/>
        </w:rPr>
        <w:t xml:space="preserve">C.建立、插入、修改、排序 </w:t>
      </w:r>
      <w:r>
        <w:br/>
      </w:r>
      <w:r>
        <w:rPr>
          <w:rFonts w:ascii="STSong" w:hAnsi="STSong" w:eastAsia="STSong"/>
          <w:b w:val="0"/>
          <w:i w:val="0"/>
          <w:color w:val="000000"/>
          <w:sz w:val="20"/>
        </w:rPr>
        <w:t xml:space="preserve">D.查询、插入、修改、删除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1.3.152. 第152题 </w:t>
      </w:r>
      <w:r>
        <w:br/>
      </w:r>
      <w:r>
        <w:rPr>
          <w:rFonts w:ascii="STSong" w:hAnsi="STSong" w:eastAsia="STSong"/>
          <w:b w:val="0"/>
          <w:i w:val="0"/>
          <w:color w:val="000000"/>
          <w:sz w:val="20"/>
        </w:rPr>
        <w:t>关于函数nvl（d1,d2）的用法说法正确的是:（）</w:t>
      </w:r>
      <w:r>
        <w:br/>
      </w:r>
      <w:r>
        <w:rPr>
          <w:rFonts w:ascii="STSong" w:hAnsi="STSong" w:eastAsia="STSong"/>
          <w:b w:val="0"/>
          <w:i w:val="0"/>
          <w:color w:val="000000"/>
          <w:sz w:val="20"/>
        </w:rPr>
        <w:t xml:space="preserve">A.表示如果d1为null则d2必须为null </w:t>
      </w:r>
      <w:r>
        <w:br/>
      </w:r>
      <w:r>
        <w:rPr>
          <w:rFonts w:ascii="STSong" w:hAnsi="STSong" w:eastAsia="STSong"/>
          <w:b w:val="0"/>
          <w:i w:val="0"/>
          <w:color w:val="000000"/>
          <w:sz w:val="20"/>
        </w:rPr>
        <w:t xml:space="preserve">B.表示如果d1为null则忽略d2 </w:t>
      </w:r>
      <w:r>
        <w:br/>
      </w:r>
      <w:r>
        <w:rPr>
          <w:rFonts w:ascii="STSong" w:hAnsi="STSong" w:eastAsia="STSong"/>
          <w:b w:val="0"/>
          <w:i w:val="0"/>
          <w:color w:val="000000"/>
          <w:sz w:val="20"/>
        </w:rPr>
        <w:t xml:space="preserve">C.表示如果d1不为null则用d2替代 </w:t>
      </w:r>
      <w:r>
        <w:br/>
      </w:r>
      <w:r>
        <w:rPr>
          <w:rFonts w:ascii="STSong" w:hAnsi="STSong" w:eastAsia="STSong"/>
          <w:b w:val="0"/>
          <w:i w:val="0"/>
          <w:color w:val="000000"/>
          <w:sz w:val="20"/>
        </w:rPr>
        <w:t xml:space="preserve">D.表示如果d1为null则用d2替代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1.3.153. 第153题 </w:t>
      </w:r>
      <w:r>
        <w:br/>
      </w:r>
      <w:r>
        <w:rPr>
          <w:rFonts w:ascii="STSong" w:hAnsi="STSong" w:eastAsia="STSong"/>
          <w:b w:val="0"/>
          <w:i w:val="0"/>
          <w:color w:val="000000"/>
          <w:sz w:val="20"/>
        </w:rPr>
        <w:t>emp表中，比“ FORD” 入职晚的员工信息，下列SQL语句正确的是：（）</w:t>
      </w:r>
      <w:r>
        <w:rPr>
          <w:rFonts w:ascii="STSong" w:hAnsi="STSong" w:eastAsia="STSong"/>
          <w:b w:val="0"/>
          <w:i w:val="0"/>
          <w:color w:val="000000"/>
          <w:sz w:val="20"/>
        </w:rPr>
        <w:t>A.select ename,hiredate from emp</w:t>
      </w:r>
      <w:r>
        <w:br/>
      </w:r>
      <w:r>
        <w:tab/>
      </w:r>
      <w:r>
        <w:rPr>
          <w:rFonts w:ascii="STSong" w:hAnsi="STSong" w:eastAsia="STSong"/>
          <w:b w:val="0"/>
          <w:i w:val="0"/>
          <w:color w:val="000000"/>
          <w:sz w:val="20"/>
        </w:rPr>
        <w:t xml:space="preserve"> where ename = 'FORD'；</w:t>
      </w:r>
      <w:r>
        <w:br/>
      </w:r>
      <w:r>
        <w:rPr>
          <w:rFonts w:ascii="STSong" w:hAnsi="STSong" w:eastAsia="STSong"/>
          <w:b w:val="0"/>
          <w:i w:val="0"/>
          <w:color w:val="000000"/>
          <w:sz w:val="20"/>
        </w:rPr>
        <w:t>B.select ename,hiredate from emp</w:t>
      </w:r>
      <w:r>
        <w:br/>
      </w:r>
      <w:r>
        <w:tab/>
      </w:r>
      <w:r>
        <w:rPr>
          <w:rFonts w:ascii="STSong" w:hAnsi="STSong" w:eastAsia="STSong"/>
          <w:b w:val="0"/>
          <w:i w:val="0"/>
          <w:color w:val="000000"/>
          <w:sz w:val="20"/>
        </w:rPr>
        <w:t xml:space="preserve"> where hiredate &gt;</w:t>
      </w:r>
      <w:r>
        <w:br/>
      </w:r>
      <w:r>
        <w:tab/>
      </w:r>
      <w:r>
        <w:rPr>
          <w:rFonts w:ascii="STSong" w:hAnsi="STSong" w:eastAsia="STSong"/>
          <w:b w:val="0"/>
          <w:i w:val="0"/>
          <w:color w:val="000000"/>
          <w:sz w:val="20"/>
        </w:rPr>
        <w:t xml:space="preserve"> (select hiredate from emp</w:t>
      </w:r>
      <w:r>
        <w:br/>
      </w:r>
      <w:r>
        <w:tab/>
      </w:r>
      <w:r>
        <w:rPr>
          <w:rFonts w:ascii="STSong" w:hAnsi="STSong" w:eastAsia="STSong"/>
          <w:b w:val="0"/>
          <w:i w:val="0"/>
          <w:color w:val="000000"/>
          <w:sz w:val="20"/>
        </w:rPr>
        <w:t xml:space="preserve"> where ename = 'FORD'); </w:t>
      </w:r>
      <w:r>
        <w:br/>
      </w:r>
      <w:r>
        <w:rPr>
          <w:rFonts w:ascii="STSong" w:hAnsi="STSong" w:eastAsia="STSong"/>
          <w:b w:val="0"/>
          <w:i w:val="0"/>
          <w:color w:val="000000"/>
          <w:sz w:val="20"/>
        </w:rPr>
        <w:t>C.select ename,hiredate from emp</w:t>
      </w:r>
      <w:r>
        <w:br/>
      </w:r>
      <w:r>
        <w:tab/>
      </w:r>
      <w:r>
        <w:rPr>
          <w:rFonts w:ascii="STSong" w:hAnsi="STSong" w:eastAsia="STSong"/>
          <w:b w:val="0"/>
          <w:i w:val="0"/>
          <w:color w:val="000000"/>
          <w:sz w:val="20"/>
        </w:rPr>
        <w:t xml:space="preserve"> where hiredate &gt; min（hiredate）</w:t>
      </w:r>
      <w:r>
        <w:br/>
      </w:r>
      <w:r>
        <w:tab/>
      </w:r>
      <w:r>
        <w:rPr>
          <w:rFonts w:ascii="STSong" w:hAnsi="STSong" w:eastAsia="STSong"/>
          <w:b w:val="0"/>
          <w:i w:val="0"/>
          <w:color w:val="000000"/>
          <w:sz w:val="20"/>
        </w:rPr>
        <w:t xml:space="preserve"> and ename = 'FORD'; </w:t>
      </w:r>
      <w:r>
        <w:br/>
      </w:r>
      <w:r>
        <w:rPr>
          <w:rFonts w:ascii="STSong" w:hAnsi="STSong" w:eastAsia="STSong"/>
          <w:b w:val="0"/>
          <w:i w:val="0"/>
          <w:color w:val="000000"/>
          <w:sz w:val="20"/>
        </w:rPr>
        <w:t>D.select ename,hiredate from emp</w:t>
      </w:r>
      <w:r>
        <w:br/>
      </w:r>
      <w:r>
        <w:tab/>
      </w:r>
      <w:r>
        <w:rPr>
          <w:rFonts w:ascii="STSong" w:hAnsi="STSong" w:eastAsia="STSong"/>
          <w:b w:val="0"/>
          <w:i w:val="0"/>
          <w:color w:val="000000"/>
          <w:sz w:val="20"/>
        </w:rPr>
        <w:t xml:space="preserve"> where hiredate in</w:t>
      </w:r>
      <w:r>
        <w:br/>
      </w:r>
      <w:r>
        <w:tab/>
      </w:r>
      <w:r>
        <w:rPr>
          <w:rFonts w:ascii="STSong" w:hAnsi="STSong" w:eastAsia="STSong"/>
          <w:b w:val="0"/>
          <w:i w:val="0"/>
          <w:color w:val="000000"/>
          <w:sz w:val="20"/>
        </w:rPr>
        <w:t xml:space="preserve"> (select hiredate from emp</w:t>
      </w:r>
      <w:r>
        <w:br/>
      </w:r>
      <w:r>
        <w:tab/>
      </w:r>
      <w:r>
        <w:rPr>
          <w:rFonts w:ascii="STSong" w:hAnsi="STSong" w:eastAsia="STSong"/>
          <w:b w:val="0"/>
          <w:i w:val="0"/>
          <w:color w:val="000000"/>
          <w:sz w:val="20"/>
        </w:rPr>
        <w:t xml:space="preserve"> where ename = 'FORD');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关联评价点的名称：结构化查询语言</w:t>
      </w:r>
    </w:p>
    <w:p>
      <w:pPr>
        <w:autoSpaceDN w:val="0"/>
        <w:autoSpaceDE w:val="0"/>
        <w:widowControl/>
        <w:spacing w:line="208" w:lineRule="exact" w:before="380" w:after="0"/>
        <w:ind w:left="0" w:right="4206" w:firstLine="0"/>
        <w:jc w:val="right"/>
      </w:pPr>
      <w:r>
        <w:rPr>
          <w:rFonts w:ascii="STSong" w:hAnsi="STSong" w:eastAsia="STSong"/>
          <w:b w:val="0"/>
          <w:i w:val="0"/>
          <w:color w:val="000000"/>
          <w:sz w:val="16"/>
        </w:rPr>
        <w:t>第 173 页</w:t>
      </w:r>
    </w:p>
    <w:p>
      <w:pPr>
        <w:sectPr>
          <w:pgSz w:w="11900" w:h="16840"/>
          <w:pgMar w:top="16" w:right="1440" w:bottom="478" w:left="960" w:header="720" w:footer="720" w:gutter="0"/>
          <w:cols w:space="720" w:num="1" w:equalWidth="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4896" w:firstLine="0"/>
        <w:jc w:val="left"/>
      </w:pPr>
      <w:r>
        <w:rPr>
          <w:rFonts w:ascii="STSong" w:hAnsi="STSong" w:eastAsia="STSong"/>
          <w:b w:val="0"/>
          <w:i w:val="0"/>
          <w:color w:val="000000"/>
          <w:sz w:val="24"/>
        </w:rPr>
        <w:t xml:space="preserve">1.3.154. 第154题 </w:t>
      </w:r>
      <w:r>
        <w:br/>
      </w:r>
      <w:r>
        <w:rPr>
          <w:rFonts w:ascii="STSong" w:hAnsi="STSong" w:eastAsia="STSong"/>
          <w:b w:val="0"/>
          <w:i w:val="0"/>
          <w:color w:val="000000"/>
          <w:sz w:val="20"/>
        </w:rPr>
        <w:t xml:space="preserve">DELETE FROM S WHERE 年龄&gt;60语句的功能是 </w:t>
      </w:r>
      <w:r>
        <w:br/>
      </w:r>
      <w:r>
        <w:rPr>
          <w:rFonts w:ascii="STSong" w:hAnsi="STSong" w:eastAsia="STSong"/>
          <w:b w:val="0"/>
          <w:i w:val="0"/>
          <w:color w:val="000000"/>
          <w:sz w:val="20"/>
        </w:rPr>
        <w:t xml:space="preserve">A.从S表中彻底删除年龄大于60岁的记录 </w:t>
      </w:r>
      <w:r>
        <w:br/>
      </w:r>
      <w:r>
        <w:rPr>
          <w:rFonts w:ascii="STSong" w:hAnsi="STSong" w:eastAsia="STSong"/>
          <w:b w:val="0"/>
          <w:i w:val="0"/>
          <w:color w:val="000000"/>
          <w:sz w:val="20"/>
        </w:rPr>
        <w:t xml:space="preserve">B.S表中年龄大于60岁的记录被加上删除标记 </w:t>
      </w:r>
      <w:r>
        <w:br/>
      </w:r>
      <w:r>
        <w:rPr>
          <w:rFonts w:ascii="STSong" w:hAnsi="STSong" w:eastAsia="STSong"/>
          <w:b w:val="0"/>
          <w:i w:val="0"/>
          <w:color w:val="000000"/>
          <w:sz w:val="20"/>
        </w:rPr>
        <w:t xml:space="preserve">C.删除S表 </w:t>
      </w:r>
      <w:r>
        <w:br/>
      </w:r>
      <w:r>
        <w:rPr>
          <w:rFonts w:ascii="STSong" w:hAnsi="STSong" w:eastAsia="STSong"/>
          <w:b w:val="0"/>
          <w:i w:val="0"/>
          <w:color w:val="000000"/>
          <w:sz w:val="20"/>
        </w:rPr>
        <w:t xml:space="preserve">D.删除S表的年龄列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1.3.155. 第155题 </w:t>
      </w:r>
      <w:r>
        <w:br/>
      </w:r>
      <w:r>
        <w:rPr>
          <w:rFonts w:ascii="STSong" w:hAnsi="STSong" w:eastAsia="STSong"/>
          <w:b w:val="0"/>
          <w:i w:val="0"/>
          <w:color w:val="000000"/>
          <w:sz w:val="20"/>
        </w:rPr>
        <w:t>delete from employee语句的作用是(  )。</w:t>
      </w:r>
    </w:p>
    <w:p>
      <w:pPr>
        <w:autoSpaceDN w:val="0"/>
        <w:autoSpaceDE w:val="0"/>
        <w:widowControl/>
        <w:spacing w:line="308" w:lineRule="exact" w:before="0" w:after="0"/>
        <w:ind w:left="400" w:right="4752" w:firstLine="0"/>
        <w:jc w:val="left"/>
      </w:pPr>
      <w:r>
        <w:rPr>
          <w:rFonts w:ascii="STSong" w:hAnsi="STSong" w:eastAsia="STSong"/>
          <w:b w:val="0"/>
          <w:i w:val="0"/>
          <w:color w:val="000000"/>
          <w:sz w:val="20"/>
        </w:rPr>
        <w:t xml:space="preserve">A.删除当前数据库中整个employee表，包括表结构 </w:t>
      </w:r>
      <w:r>
        <w:br/>
      </w:r>
      <w:r>
        <w:rPr>
          <w:rFonts w:ascii="STSong" w:hAnsi="STSong" w:eastAsia="STSong"/>
          <w:b w:val="0"/>
          <w:i w:val="0"/>
          <w:color w:val="000000"/>
          <w:sz w:val="20"/>
        </w:rPr>
        <w:t xml:space="preserve">B.删除当前数据库中employee表内的所有行 </w:t>
      </w:r>
      <w:r>
        <w:br/>
      </w:r>
      <w:r>
        <w:rPr>
          <w:rFonts w:ascii="STSong" w:hAnsi="STSong" w:eastAsia="STSong"/>
          <w:b w:val="0"/>
          <w:i w:val="0"/>
          <w:color w:val="000000"/>
          <w:sz w:val="20"/>
        </w:rPr>
        <w:t xml:space="preserve">C.由于没有where子句，因此不删除任何数据 </w:t>
      </w:r>
      <w:r>
        <w:br/>
      </w:r>
      <w:r>
        <w:rPr>
          <w:rFonts w:ascii="STSong" w:hAnsi="STSong" w:eastAsia="STSong"/>
          <w:b w:val="0"/>
          <w:i w:val="0"/>
          <w:color w:val="000000"/>
          <w:sz w:val="20"/>
        </w:rPr>
        <w:t xml:space="preserve">D.删除当前数据库中employee表内的当前行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1.3.156. 第156题 </w:t>
      </w:r>
      <w:r>
        <w:br/>
      </w:r>
      <w:r>
        <w:rPr>
          <w:rFonts w:ascii="STSong" w:hAnsi="STSong" w:eastAsia="STSong"/>
          <w:b w:val="0"/>
          <w:i w:val="0"/>
          <w:color w:val="000000"/>
          <w:sz w:val="20"/>
        </w:rPr>
        <w:t>SQL语句中，以下哪项用来分组(  )。</w:t>
      </w:r>
    </w:p>
    <w:p>
      <w:pPr>
        <w:autoSpaceDN w:val="0"/>
        <w:autoSpaceDE w:val="0"/>
        <w:widowControl/>
        <w:spacing w:line="308" w:lineRule="exact" w:before="0" w:after="0"/>
        <w:ind w:left="400" w:right="720" w:firstLine="0"/>
        <w:jc w:val="left"/>
      </w:pPr>
      <w:r>
        <w:rPr>
          <w:rFonts w:ascii="STSong" w:hAnsi="STSong" w:eastAsia="STSong"/>
          <w:b w:val="0"/>
          <w:i w:val="0"/>
          <w:color w:val="000000"/>
          <w:sz w:val="20"/>
        </w:rPr>
        <w:t xml:space="preserve">A.order by </w:t>
      </w:r>
      <w:r>
        <w:br/>
      </w:r>
      <w:r>
        <w:rPr>
          <w:rFonts w:ascii="STSong" w:hAnsi="STSong" w:eastAsia="STSong"/>
          <w:b w:val="0"/>
          <w:i w:val="0"/>
          <w:color w:val="000000"/>
          <w:sz w:val="20"/>
        </w:rPr>
        <w:t xml:space="preserve">B.ordered by </w:t>
      </w:r>
      <w:r>
        <w:br/>
      </w:r>
      <w:r>
        <w:rPr>
          <w:rFonts w:ascii="STSong" w:hAnsi="STSong" w:eastAsia="STSong"/>
          <w:b w:val="0"/>
          <w:i w:val="0"/>
          <w:color w:val="000000"/>
          <w:sz w:val="20"/>
        </w:rPr>
        <w:t xml:space="preserve">C.group by </w:t>
      </w:r>
      <w:r>
        <w:br/>
      </w:r>
      <w:r>
        <w:rPr>
          <w:rFonts w:ascii="STSong" w:hAnsi="STSong" w:eastAsia="STSong"/>
          <w:b w:val="0"/>
          <w:i w:val="0"/>
          <w:color w:val="000000"/>
          <w:sz w:val="20"/>
        </w:rPr>
        <w:t xml:space="preserve">D.grouped by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1.3.157. 第157题 </w:t>
      </w:r>
      <w:r>
        <w:br/>
      </w:r>
      <w:r>
        <w:rPr>
          <w:rFonts w:ascii="STSong" w:hAnsi="STSong" w:eastAsia="STSong"/>
          <w:b w:val="0"/>
          <w:i w:val="0"/>
          <w:color w:val="000000"/>
          <w:sz w:val="20"/>
        </w:rPr>
        <w:t xml:space="preserve">下列哪种不是DML语句是( ) </w:t>
      </w:r>
      <w:r>
        <w:br/>
      </w:r>
      <w:r>
        <w:rPr>
          <w:rFonts w:ascii="STSong" w:hAnsi="STSong" w:eastAsia="STSong"/>
          <w:b w:val="0"/>
          <w:i w:val="0"/>
          <w:color w:val="000000"/>
          <w:sz w:val="20"/>
        </w:rPr>
        <w:t xml:space="preserve">A.insert </w:t>
      </w:r>
      <w:r>
        <w:br/>
      </w:r>
      <w:r>
        <w:rPr>
          <w:rFonts w:ascii="STSong" w:hAnsi="STSong" w:eastAsia="STSong"/>
          <w:b w:val="0"/>
          <w:i w:val="0"/>
          <w:color w:val="000000"/>
          <w:sz w:val="20"/>
        </w:rPr>
        <w:t xml:space="preserve">B.alter </w:t>
      </w:r>
      <w:r>
        <w:br/>
      </w:r>
      <w:r>
        <w:rPr>
          <w:rFonts w:ascii="STSong" w:hAnsi="STSong" w:eastAsia="STSong"/>
          <w:b w:val="0"/>
          <w:i w:val="0"/>
          <w:color w:val="000000"/>
          <w:sz w:val="20"/>
        </w:rPr>
        <w:t xml:space="preserve">C.update </w:t>
      </w:r>
      <w:r>
        <w:br/>
      </w:r>
      <w:r>
        <w:rPr>
          <w:rFonts w:ascii="STSong" w:hAnsi="STSong" w:eastAsia="STSong"/>
          <w:b w:val="0"/>
          <w:i w:val="0"/>
          <w:color w:val="000000"/>
          <w:sz w:val="20"/>
        </w:rPr>
        <w:t xml:space="preserve">D.delete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1.3.158. 第158题 </w:t>
      </w:r>
      <w:r>
        <w:br/>
      </w:r>
      <w:r>
        <w:rPr>
          <w:rFonts w:ascii="STSong" w:hAnsi="STSong" w:eastAsia="STSong"/>
          <w:b w:val="0"/>
          <w:i w:val="0"/>
          <w:color w:val="000000"/>
          <w:sz w:val="20"/>
        </w:rPr>
        <w:t>在SQL查询语句的Where子句中，如果出现了“ age Between 30 and 40” ,这个表达式等同于（  ）。</w:t>
      </w:r>
    </w:p>
    <w:p>
      <w:pPr>
        <w:autoSpaceDN w:val="0"/>
        <w:tabs>
          <w:tab w:pos="1500" w:val="left"/>
        </w:tabs>
        <w:autoSpaceDE w:val="0"/>
        <w:widowControl/>
        <w:spacing w:line="304" w:lineRule="exact" w:before="0" w:after="0"/>
        <w:ind w:left="400" w:right="4464" w:firstLine="0"/>
        <w:jc w:val="left"/>
      </w:pPr>
      <w:r>
        <w:rPr>
          <w:rFonts w:ascii="STSong" w:hAnsi="STSong" w:eastAsia="STSong"/>
          <w:b w:val="0"/>
          <w:i w:val="0"/>
          <w:color w:val="000000"/>
          <w:sz w:val="20"/>
        </w:rPr>
        <w:t xml:space="preserve">A.age&gt;=30 and age&lt;=40 </w:t>
      </w:r>
      <w:r>
        <w:br/>
      </w:r>
      <w:r>
        <w:rPr>
          <w:rFonts w:ascii="STSong" w:hAnsi="STSong" w:eastAsia="STSong"/>
          <w:b w:val="0"/>
          <w:i w:val="0"/>
          <w:color w:val="000000"/>
          <w:sz w:val="20"/>
        </w:rPr>
        <w:t xml:space="preserve">B.age&gt;=30 or age&lt;=40 </w:t>
      </w:r>
      <w:r>
        <w:br/>
      </w:r>
      <w:r>
        <w:rPr>
          <w:rFonts w:ascii="STSong" w:hAnsi="STSong" w:eastAsia="STSong"/>
          <w:b w:val="0"/>
          <w:i w:val="0"/>
          <w:color w:val="000000"/>
          <w:sz w:val="20"/>
        </w:rPr>
        <w:t xml:space="preserve">C.age&gt;30 and age&lt;40 </w:t>
      </w:r>
      <w:r>
        <w:br/>
      </w:r>
      <w:r>
        <w:rPr>
          <w:rFonts w:ascii="STSong" w:hAnsi="STSong" w:eastAsia="STSong"/>
          <w:b w:val="0"/>
          <w:i w:val="0"/>
          <w:color w:val="000000"/>
          <w:sz w:val="20"/>
        </w:rPr>
        <w:t xml:space="preserve">D.age&gt;30 or age&lt;40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1.3.159. 第159题 </w:t>
      </w:r>
      <w:r>
        <w:br/>
      </w:r>
      <w:r>
        <w:rPr>
          <w:rFonts w:ascii="STSong" w:hAnsi="STSong" w:eastAsia="STSong"/>
          <w:b w:val="0"/>
          <w:i w:val="0"/>
          <w:color w:val="000000"/>
          <w:sz w:val="20"/>
        </w:rPr>
        <w:t xml:space="preserve">在oracle中以下运算结果不为空值的是 </w:t>
      </w:r>
      <w:r>
        <w:br/>
      </w:r>
      <w:r>
        <w:rPr>
          <w:rFonts w:ascii="STSong" w:hAnsi="STSong" w:eastAsia="STSong"/>
          <w:b w:val="0"/>
          <w:i w:val="0"/>
          <w:color w:val="000000"/>
          <w:sz w:val="20"/>
        </w:rPr>
        <w:t xml:space="preserve">A.12+NULL </w:t>
      </w:r>
      <w:r>
        <w:br/>
      </w:r>
      <w:r>
        <w:rPr>
          <w:rFonts w:ascii="STSong" w:hAnsi="STSong" w:eastAsia="STSong"/>
          <w:b w:val="0"/>
          <w:i w:val="0"/>
          <w:color w:val="000000"/>
          <w:sz w:val="20"/>
        </w:rPr>
        <w:t xml:space="preserve">B.60*NULL </w:t>
      </w:r>
      <w:r>
        <w:br/>
      </w:r>
      <w:r>
        <w:rPr>
          <w:rFonts w:ascii="STSong" w:hAnsi="STSong" w:eastAsia="STSong"/>
          <w:b w:val="0"/>
          <w:i w:val="0"/>
          <w:color w:val="000000"/>
          <w:sz w:val="20"/>
        </w:rPr>
        <w:t>C.NULL‖ ’</w:t>
      </w:r>
      <w:r>
        <w:tab/>
      </w:r>
      <w:r>
        <w:rPr>
          <w:rFonts w:ascii="STSong" w:hAnsi="STSong" w:eastAsia="STSong"/>
          <w:b w:val="0"/>
          <w:i w:val="0"/>
          <w:color w:val="000000"/>
          <w:sz w:val="20"/>
        </w:rPr>
        <w:t>NULL’</w:t>
      </w:r>
      <w:r>
        <w:br/>
      </w:r>
      <w:r>
        <w:rPr>
          <w:rFonts w:ascii="STSong" w:hAnsi="STSong" w:eastAsia="STSong"/>
          <w:b w:val="0"/>
          <w:i w:val="0"/>
          <w:color w:val="000000"/>
          <w:sz w:val="20"/>
        </w:rPr>
        <w:t>D.12/（60+NULL）</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174 页</w:t>
      </w:r>
    </w:p>
    <w:p>
      <w:pPr>
        <w:sectPr>
          <w:pgSz w:w="11900" w:h="16840"/>
          <w:pgMar w:top="16" w:right="1440" w:bottom="478" w:left="960" w:header="720" w:footer="720" w:gutter="0"/>
          <w:cols w:space="720" w:num="1" w:equalWidth="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584" w:firstLine="0"/>
        <w:jc w:val="left"/>
      </w:pP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1.3.160. 第160题 </w:t>
      </w:r>
      <w:r>
        <w:br/>
      </w:r>
      <w:r>
        <w:rPr>
          <w:rFonts w:ascii="STSong" w:hAnsi="STSong" w:eastAsia="STSong"/>
          <w:b w:val="0"/>
          <w:i w:val="0"/>
          <w:color w:val="000000"/>
          <w:sz w:val="20"/>
        </w:rPr>
        <w:t xml:space="preserve">以下哪项是linux 环境下MySQL默认的配置文件 </w:t>
      </w:r>
      <w:r>
        <w:br/>
      </w:r>
      <w:r>
        <w:rPr>
          <w:rFonts w:ascii="STSong" w:hAnsi="STSong" w:eastAsia="STSong"/>
          <w:b w:val="0"/>
          <w:i w:val="0"/>
          <w:color w:val="000000"/>
          <w:sz w:val="20"/>
        </w:rPr>
        <w:t xml:space="preserve">A.my.cnf </w:t>
      </w:r>
      <w:r>
        <w:br/>
      </w:r>
      <w:r>
        <w:rPr>
          <w:rFonts w:ascii="STSong" w:hAnsi="STSong" w:eastAsia="STSong"/>
          <w:b w:val="0"/>
          <w:i w:val="0"/>
          <w:color w:val="000000"/>
          <w:sz w:val="20"/>
        </w:rPr>
        <w:t xml:space="preserve">B.my-small.cnf </w:t>
      </w:r>
      <w:r>
        <w:br/>
      </w:r>
      <w:r>
        <w:rPr>
          <w:rFonts w:ascii="STSong" w:hAnsi="STSong" w:eastAsia="STSong"/>
          <w:b w:val="0"/>
          <w:i w:val="0"/>
          <w:color w:val="000000"/>
          <w:sz w:val="20"/>
        </w:rPr>
        <w:t xml:space="preserve">C.my-medium.cnf </w:t>
      </w:r>
      <w:r>
        <w:br/>
      </w:r>
      <w:r>
        <w:rPr>
          <w:rFonts w:ascii="STSong" w:hAnsi="STSong" w:eastAsia="STSong"/>
          <w:b w:val="0"/>
          <w:i w:val="0"/>
          <w:color w:val="000000"/>
          <w:sz w:val="20"/>
        </w:rPr>
        <w:t xml:space="preserve">D.my-large.cnf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1.3.161. 第161题 </w:t>
      </w:r>
      <w:r>
        <w:br/>
      </w:r>
      <w:r>
        <w:rPr>
          <w:rFonts w:ascii="STSong" w:hAnsi="STSong" w:eastAsia="STSong"/>
          <w:b w:val="0"/>
          <w:i w:val="0"/>
          <w:color w:val="000000"/>
          <w:sz w:val="20"/>
        </w:rPr>
        <w:t>下面的两张表做连接，用什么方式最好 （）</w:t>
      </w:r>
      <w:r>
        <w:br/>
      </w:r>
      <w:r>
        <w:rPr>
          <w:rFonts w:ascii="STSong" w:hAnsi="STSong" w:eastAsia="STSong"/>
          <w:b w:val="0"/>
          <w:i w:val="0"/>
          <w:color w:val="000000"/>
          <w:sz w:val="20"/>
        </w:rPr>
        <w:t xml:space="preserve">表A: 20万条记录 </w:t>
      </w:r>
      <w:r>
        <w:br/>
      </w:r>
      <w:r>
        <w:rPr>
          <w:rFonts w:ascii="STSong" w:hAnsi="STSong" w:eastAsia="STSong"/>
          <w:b w:val="0"/>
          <w:i w:val="0"/>
          <w:color w:val="000000"/>
          <w:sz w:val="20"/>
        </w:rPr>
        <w:t xml:space="preserve">表B: 30万条记录 </w:t>
      </w:r>
      <w:r>
        <w:br/>
      </w:r>
      <w:r>
        <w:rPr>
          <w:rFonts w:ascii="STSong" w:hAnsi="STSong" w:eastAsia="STSong"/>
          <w:b w:val="0"/>
          <w:i w:val="0"/>
          <w:color w:val="000000"/>
          <w:sz w:val="20"/>
        </w:rPr>
        <w:t xml:space="preserve">表A和表B的连接字段上没有合适的索引可用，表A和表B经常会变更 </w:t>
      </w:r>
      <w:r>
        <w:br/>
      </w:r>
      <w:r>
        <w:rPr>
          <w:rFonts w:ascii="STSong" w:hAnsi="STSong" w:eastAsia="STSong"/>
          <w:b w:val="0"/>
          <w:i w:val="0"/>
          <w:color w:val="000000"/>
          <w:sz w:val="20"/>
        </w:rPr>
        <w:t xml:space="preserve">A.NESTED LOOP </w:t>
      </w:r>
      <w:r>
        <w:br/>
      </w:r>
      <w:r>
        <w:rPr>
          <w:rFonts w:ascii="STSong" w:hAnsi="STSong" w:eastAsia="STSong"/>
          <w:b w:val="0"/>
          <w:i w:val="0"/>
          <w:color w:val="000000"/>
          <w:sz w:val="20"/>
        </w:rPr>
        <w:t xml:space="preserve">B.HASH JOIN </w:t>
      </w:r>
      <w:r>
        <w:br/>
      </w:r>
      <w:r>
        <w:rPr>
          <w:rFonts w:ascii="STSong" w:hAnsi="STSong" w:eastAsia="STSong"/>
          <w:b w:val="0"/>
          <w:i w:val="0"/>
          <w:color w:val="000000"/>
          <w:sz w:val="20"/>
        </w:rPr>
        <w:t xml:space="preserve">C.BITMAP INDEX JOIN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1.3.162. 第162题 </w:t>
      </w:r>
      <w:r>
        <w:br/>
      </w:r>
      <w:r>
        <w:rPr>
          <w:rFonts w:ascii="STSong" w:hAnsi="STSong" w:eastAsia="STSong"/>
          <w:b w:val="0"/>
          <w:i w:val="0"/>
          <w:color w:val="000000"/>
          <w:sz w:val="20"/>
        </w:rPr>
        <w:t>下列创建表语句正确的是：（）</w:t>
      </w:r>
      <w:r>
        <w:br/>
      </w:r>
      <w:r>
        <w:rPr>
          <w:rFonts w:ascii="STSong" w:hAnsi="STSong" w:eastAsia="STSong"/>
          <w:b w:val="0"/>
          <w:i w:val="0"/>
          <w:color w:val="000000"/>
          <w:sz w:val="20"/>
        </w:rPr>
        <w:t xml:space="preserve">A.create table emp( id number(4) , ) ; </w:t>
      </w:r>
      <w:r>
        <w:br/>
      </w:r>
      <w:r>
        <w:rPr>
          <w:rFonts w:ascii="STSong" w:hAnsi="STSong" w:eastAsia="STSong"/>
          <w:b w:val="0"/>
          <w:i w:val="0"/>
          <w:color w:val="000000"/>
          <w:sz w:val="20"/>
        </w:rPr>
        <w:t xml:space="preserve">B.create table emp( id number(4) ) ; </w:t>
      </w:r>
      <w:r>
        <w:br/>
      </w:r>
      <w:r>
        <w:rPr>
          <w:rFonts w:ascii="STSong" w:hAnsi="STSong" w:eastAsia="STSong"/>
          <w:b w:val="0"/>
          <w:i w:val="0"/>
          <w:color w:val="000000"/>
          <w:sz w:val="20"/>
        </w:rPr>
        <w:t xml:space="preserve">C.lter table emp( id number(4) ) ; </w:t>
      </w:r>
      <w:r>
        <w:br/>
      </w:r>
      <w:r>
        <w:rPr>
          <w:rFonts w:ascii="STSong" w:hAnsi="STSong" w:eastAsia="STSong"/>
          <w:b w:val="0"/>
          <w:i w:val="0"/>
          <w:color w:val="000000"/>
          <w:sz w:val="20"/>
        </w:rPr>
        <w:t xml:space="preserve">D.lter table emp( id number(4)， )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1.3.163. 第163题 </w:t>
      </w:r>
      <w:r>
        <w:br/>
      </w:r>
      <w:r>
        <w:rPr>
          <w:rFonts w:ascii="STSong" w:hAnsi="STSong" w:eastAsia="STSong"/>
          <w:b w:val="0"/>
          <w:i w:val="0"/>
          <w:color w:val="000000"/>
          <w:sz w:val="20"/>
        </w:rPr>
        <w:t xml:space="preserve">下列SQL语句的查询结果是：（）Select round(45.925,0),trunc(45.925) from dual; </w:t>
      </w:r>
      <w:r>
        <w:rPr>
          <w:rFonts w:ascii="STSong" w:hAnsi="STSong" w:eastAsia="STSong"/>
          <w:b w:val="0"/>
          <w:i w:val="0"/>
          <w:color w:val="000000"/>
          <w:sz w:val="20"/>
        </w:rPr>
        <w:t xml:space="preserve">A.45 45 </w:t>
      </w:r>
      <w:r>
        <w:br/>
      </w:r>
      <w:r>
        <w:rPr>
          <w:rFonts w:ascii="STSong" w:hAnsi="STSong" w:eastAsia="STSong"/>
          <w:b w:val="0"/>
          <w:i w:val="0"/>
          <w:color w:val="000000"/>
          <w:sz w:val="20"/>
        </w:rPr>
        <w:t xml:space="preserve">B.46 45 </w:t>
      </w:r>
      <w:r>
        <w:br/>
      </w:r>
      <w:r>
        <w:rPr>
          <w:rFonts w:ascii="STSong" w:hAnsi="STSong" w:eastAsia="STSong"/>
          <w:b w:val="0"/>
          <w:i w:val="0"/>
          <w:color w:val="000000"/>
          <w:sz w:val="20"/>
        </w:rPr>
        <w:t xml:space="preserve">C.45 46 </w:t>
      </w:r>
      <w:r>
        <w:br/>
      </w:r>
      <w:r>
        <w:rPr>
          <w:rFonts w:ascii="STSong" w:hAnsi="STSong" w:eastAsia="STSong"/>
          <w:b w:val="0"/>
          <w:i w:val="0"/>
          <w:color w:val="000000"/>
          <w:sz w:val="20"/>
        </w:rPr>
        <w:t xml:space="preserve">D.46 46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1.3.164. 第164题 </w:t>
      </w:r>
      <w:r>
        <w:br/>
      </w:r>
      <w:r>
        <w:rPr>
          <w:rFonts w:ascii="STSong" w:hAnsi="STSong" w:eastAsia="STSong"/>
          <w:b w:val="0"/>
          <w:i w:val="0"/>
          <w:color w:val="000000"/>
          <w:sz w:val="20"/>
        </w:rPr>
        <w:t xml:space="preserve">下列SQL语句的查询结果是：（） SELECT CEIL(35.823),FLOOR(35.823) FROM DUAL; </w:t>
      </w:r>
      <w:r>
        <w:rPr>
          <w:rFonts w:ascii="STSong" w:hAnsi="STSong" w:eastAsia="STSong"/>
          <w:b w:val="0"/>
          <w:i w:val="0"/>
          <w:color w:val="000000"/>
          <w:sz w:val="20"/>
        </w:rPr>
        <w:t xml:space="preserve">A.35 35 </w:t>
      </w:r>
      <w:r>
        <w:br/>
      </w:r>
      <w:r>
        <w:rPr>
          <w:rFonts w:ascii="STSong" w:hAnsi="STSong" w:eastAsia="STSong"/>
          <w:b w:val="0"/>
          <w:i w:val="0"/>
          <w:color w:val="000000"/>
          <w:sz w:val="20"/>
        </w:rPr>
        <w:t xml:space="preserve">B.35 36 </w:t>
      </w:r>
      <w:r>
        <w:br/>
      </w:r>
      <w:r>
        <w:rPr>
          <w:rFonts w:ascii="STSong" w:hAnsi="STSong" w:eastAsia="STSong"/>
          <w:b w:val="0"/>
          <w:i w:val="0"/>
          <w:color w:val="000000"/>
          <w:sz w:val="20"/>
        </w:rPr>
        <w:t xml:space="preserve">C.36 35 </w:t>
      </w:r>
      <w:r>
        <w:br/>
      </w:r>
      <w:r>
        <w:rPr>
          <w:rFonts w:ascii="STSong" w:hAnsi="STSong" w:eastAsia="STSong"/>
          <w:b w:val="0"/>
          <w:i w:val="0"/>
          <w:color w:val="000000"/>
          <w:sz w:val="20"/>
        </w:rPr>
        <w:t xml:space="preserve">D.36 36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1.3.165. 第165题 </w:t>
      </w:r>
      <w:r>
        <w:br/>
      </w:r>
      <w:r>
        <w:rPr>
          <w:rFonts w:ascii="STSong" w:hAnsi="STSong" w:eastAsia="STSong"/>
          <w:b w:val="0"/>
          <w:i w:val="0"/>
          <w:color w:val="000000"/>
          <w:sz w:val="20"/>
        </w:rPr>
        <w:t>条件"IN(20,30,40)"表示(     )。</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175 页</w:t>
      </w:r>
    </w:p>
    <w:p>
      <w:pPr>
        <w:sectPr>
          <w:pgSz w:w="11900" w:h="16840"/>
          <w:pgMar w:top="16" w:right="1440" w:bottom="478" w:left="960" w:header="720" w:footer="720" w:gutter="0"/>
          <w:cols w:space="720" w:num="1" w:equalWidth="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1152" w:firstLine="0"/>
        <w:jc w:val="left"/>
      </w:pPr>
      <w:r>
        <w:rPr>
          <w:rFonts w:ascii="STSong" w:hAnsi="STSong" w:eastAsia="STSong"/>
          <w:b w:val="0"/>
          <w:i w:val="0"/>
          <w:color w:val="000000"/>
          <w:sz w:val="20"/>
        </w:rPr>
        <w:t xml:space="preserve">A.年龄在20到40之间 </w:t>
      </w:r>
      <w:r>
        <w:br/>
      </w:r>
      <w:r>
        <w:rPr>
          <w:rFonts w:ascii="STSong" w:hAnsi="STSong" w:eastAsia="STSong"/>
          <w:b w:val="0"/>
          <w:i w:val="0"/>
          <w:color w:val="000000"/>
          <w:sz w:val="20"/>
        </w:rPr>
        <w:t xml:space="preserve">B.年龄在20到30之间 </w:t>
      </w:r>
      <w:r>
        <w:br/>
      </w:r>
      <w:r>
        <w:rPr>
          <w:rFonts w:ascii="STSong" w:hAnsi="STSong" w:eastAsia="STSong"/>
          <w:b w:val="0"/>
          <w:i w:val="0"/>
          <w:color w:val="000000"/>
          <w:sz w:val="20"/>
        </w:rPr>
        <w:t xml:space="preserve">C.年龄是20或30或40 </w:t>
      </w:r>
      <w:r>
        <w:br/>
      </w:r>
      <w:r>
        <w:rPr>
          <w:rFonts w:ascii="STSong" w:hAnsi="STSong" w:eastAsia="STSong"/>
          <w:b w:val="0"/>
          <w:i w:val="0"/>
          <w:color w:val="000000"/>
          <w:sz w:val="20"/>
        </w:rPr>
        <w:t xml:space="preserve">D.年龄在30到40之间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1.3.166. 第166题 </w:t>
      </w:r>
      <w:r>
        <w:br/>
      </w:r>
      <w:r>
        <w:rPr>
          <w:rFonts w:ascii="STSong" w:hAnsi="STSong" w:eastAsia="STSong"/>
          <w:b w:val="0"/>
          <w:i w:val="0"/>
          <w:color w:val="000000"/>
          <w:sz w:val="20"/>
        </w:rPr>
        <w:t>某网站存在SQL注入漏洞，使用ACCESS数据库，以下哪些可以通过SQL注入直接实现（）</w:t>
      </w:r>
      <w:r>
        <w:rPr>
          <w:rFonts w:ascii="STSong" w:hAnsi="STSong" w:eastAsia="STSong"/>
          <w:b w:val="0"/>
          <w:i w:val="0"/>
          <w:color w:val="000000"/>
          <w:sz w:val="20"/>
        </w:rPr>
        <w:t xml:space="preserve">A.删除网站数据库表 </w:t>
      </w:r>
      <w:r>
        <w:br/>
      </w:r>
      <w:r>
        <w:rPr>
          <w:rFonts w:ascii="STSong" w:hAnsi="STSong" w:eastAsia="STSong"/>
          <w:b w:val="0"/>
          <w:i w:val="0"/>
          <w:color w:val="000000"/>
          <w:sz w:val="20"/>
        </w:rPr>
        <w:t xml:space="preserve">B.猜解出管理员帐号和口令 </w:t>
      </w:r>
      <w:r>
        <w:br/>
      </w:r>
      <w:r>
        <w:rPr>
          <w:rFonts w:ascii="STSong" w:hAnsi="STSong" w:eastAsia="STSong"/>
          <w:b w:val="0"/>
          <w:i w:val="0"/>
          <w:color w:val="000000"/>
          <w:sz w:val="20"/>
        </w:rPr>
        <w:t xml:space="preserve">C.猜解出网站后台路径 </w:t>
      </w:r>
      <w:r>
        <w:br/>
      </w:r>
      <w:r>
        <w:rPr>
          <w:rFonts w:ascii="STSong" w:hAnsi="STSong" w:eastAsia="STSong"/>
          <w:b w:val="0"/>
          <w:i w:val="0"/>
          <w:color w:val="000000"/>
          <w:sz w:val="20"/>
        </w:rPr>
        <w:t xml:space="preserve">D.在网站页面插入挂马代码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1.3.167. 第167题 </w:t>
      </w:r>
      <w:r>
        <w:br/>
      </w:r>
      <w:r>
        <w:rPr>
          <w:rFonts w:ascii="STSong" w:hAnsi="STSong" w:eastAsia="STSong"/>
          <w:b w:val="0"/>
          <w:i w:val="0"/>
          <w:color w:val="000000"/>
          <w:sz w:val="20"/>
        </w:rPr>
        <w:t>SQL数据库中表示表示单个字符的是（）</w:t>
      </w:r>
      <w:r>
        <w:br/>
      </w:r>
      <w:r>
        <w:rPr>
          <w:rFonts w:ascii="STSong" w:hAnsi="STSong" w:eastAsia="STSong"/>
          <w:b w:val="0"/>
          <w:i w:val="0"/>
          <w:color w:val="000000"/>
          <w:sz w:val="20"/>
        </w:rPr>
        <w:t xml:space="preserve">A.% </w:t>
      </w:r>
      <w:r>
        <w:br/>
      </w:r>
      <w:r>
        <w:rPr>
          <w:rFonts w:ascii="STSong" w:hAnsi="STSong" w:eastAsia="STSong"/>
          <w:b w:val="0"/>
          <w:i w:val="0"/>
          <w:color w:val="000000"/>
          <w:sz w:val="20"/>
        </w:rPr>
        <w:t xml:space="preserve">B._ </w:t>
      </w:r>
      <w:r>
        <w:br/>
      </w:r>
      <w:r>
        <w:rPr>
          <w:rFonts w:ascii="STSong" w:hAnsi="STSong" w:eastAsia="STSong"/>
          <w:b w:val="0"/>
          <w:i w:val="0"/>
          <w:color w:val="000000"/>
          <w:sz w:val="20"/>
        </w:rPr>
        <w:t>C.?</w:t>
      </w:r>
    </w:p>
    <w:p>
      <w:pPr>
        <w:autoSpaceDN w:val="0"/>
        <w:autoSpaceDE w:val="0"/>
        <w:widowControl/>
        <w:spacing w:line="312" w:lineRule="exact" w:before="0" w:after="0"/>
        <w:ind w:left="400" w:right="720" w:firstLine="0"/>
        <w:jc w:val="left"/>
      </w:pPr>
      <w:r>
        <w:rPr>
          <w:rFonts w:ascii="STSong" w:hAnsi="STSong" w:eastAsia="STSong"/>
          <w:b w:val="0"/>
          <w:i w:val="0"/>
          <w:color w:val="000000"/>
          <w:sz w:val="20"/>
        </w:rPr>
        <w:t xml:space="preserve">D.[]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1.3.168. 第168题 </w:t>
      </w:r>
      <w:r>
        <w:br/>
      </w:r>
      <w:r>
        <w:rPr>
          <w:rFonts w:ascii="STSong" w:hAnsi="STSong" w:eastAsia="STSong"/>
          <w:b w:val="0"/>
          <w:i w:val="0"/>
          <w:color w:val="000000"/>
          <w:sz w:val="20"/>
        </w:rPr>
        <w:t>SQL的聚集函数COUNT、SUM、AVG、MAX、MIN不允许出现在查询语句的（  ）子句之中。</w:t>
      </w:r>
    </w:p>
    <w:p>
      <w:pPr>
        <w:autoSpaceDN w:val="0"/>
        <w:autoSpaceDE w:val="0"/>
        <w:widowControl/>
        <w:spacing w:line="308" w:lineRule="exact" w:before="0" w:after="0"/>
        <w:ind w:left="400" w:right="4464" w:firstLine="0"/>
        <w:jc w:val="left"/>
      </w:pPr>
      <w:r>
        <w:rPr>
          <w:rFonts w:ascii="STSong" w:hAnsi="STSong" w:eastAsia="STSong"/>
          <w:b w:val="0"/>
          <w:i w:val="0"/>
          <w:color w:val="000000"/>
          <w:sz w:val="20"/>
        </w:rPr>
        <w:t xml:space="preserve">A.SELECT </w:t>
      </w:r>
      <w:r>
        <w:br/>
      </w:r>
      <w:r>
        <w:rPr>
          <w:rFonts w:ascii="STSong" w:hAnsi="STSong" w:eastAsia="STSong"/>
          <w:b w:val="0"/>
          <w:i w:val="0"/>
          <w:color w:val="000000"/>
          <w:sz w:val="20"/>
        </w:rPr>
        <w:t xml:space="preserve">B.WHERE </w:t>
      </w:r>
      <w:r>
        <w:br/>
      </w:r>
      <w:r>
        <w:rPr>
          <w:rFonts w:ascii="STSong" w:hAnsi="STSong" w:eastAsia="STSong"/>
          <w:b w:val="0"/>
          <w:i w:val="0"/>
          <w:color w:val="000000"/>
          <w:sz w:val="20"/>
        </w:rPr>
        <w:t xml:space="preserve">C.HAVING </w:t>
      </w:r>
      <w:r>
        <w:br/>
      </w:r>
      <w:r>
        <w:rPr>
          <w:rFonts w:ascii="STSong" w:hAnsi="STSong" w:eastAsia="STSong"/>
          <w:b w:val="0"/>
          <w:i w:val="0"/>
          <w:color w:val="000000"/>
          <w:sz w:val="20"/>
        </w:rPr>
        <w:t xml:space="preserve">D.GROUP BY⋯  HAVING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1.3.169. 第169题 </w:t>
      </w:r>
      <w:r>
        <w:br/>
      </w:r>
      <w:r>
        <w:rPr>
          <w:rFonts w:ascii="STSong" w:hAnsi="STSong" w:eastAsia="STSong"/>
          <w:b w:val="0"/>
          <w:i w:val="0"/>
          <w:color w:val="000000"/>
          <w:sz w:val="20"/>
        </w:rPr>
        <w:t xml:space="preserve">SQLServer的登录账户信息保存在（）数据库中 </w:t>
      </w:r>
      <w:r>
        <w:br/>
      </w:r>
      <w:r>
        <w:rPr>
          <w:rFonts w:ascii="STSong" w:hAnsi="STSong" w:eastAsia="STSong"/>
          <w:b w:val="0"/>
          <w:i w:val="0"/>
          <w:color w:val="000000"/>
          <w:sz w:val="20"/>
        </w:rPr>
        <w:t xml:space="preserve">A.master </w:t>
      </w:r>
      <w:r>
        <w:br/>
      </w:r>
      <w:r>
        <w:rPr>
          <w:rFonts w:ascii="STSong" w:hAnsi="STSong" w:eastAsia="STSong"/>
          <w:b w:val="0"/>
          <w:i w:val="0"/>
          <w:color w:val="000000"/>
          <w:sz w:val="20"/>
        </w:rPr>
        <w:t xml:space="preserve">B.model </w:t>
      </w:r>
      <w:r>
        <w:br/>
      </w:r>
      <w:r>
        <w:rPr>
          <w:rFonts w:ascii="STSong" w:hAnsi="STSong" w:eastAsia="STSong"/>
          <w:b w:val="0"/>
          <w:i w:val="0"/>
          <w:color w:val="000000"/>
          <w:sz w:val="20"/>
        </w:rPr>
        <w:t xml:space="preserve">C.msdb </w:t>
      </w:r>
      <w:r>
        <w:br/>
      </w:r>
      <w:r>
        <w:rPr>
          <w:rFonts w:ascii="STSong" w:hAnsi="STSong" w:eastAsia="STSong"/>
          <w:b w:val="0"/>
          <w:i w:val="0"/>
          <w:color w:val="000000"/>
          <w:sz w:val="20"/>
        </w:rPr>
        <w:t xml:space="preserve">D.tempdb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1.3.170. 第170题 </w:t>
      </w:r>
      <w:r>
        <w:br/>
      </w:r>
      <w:r>
        <w:rPr>
          <w:rFonts w:ascii="STSong" w:hAnsi="STSong" w:eastAsia="STSong"/>
          <w:b w:val="0"/>
          <w:i w:val="0"/>
          <w:color w:val="000000"/>
          <w:sz w:val="20"/>
        </w:rPr>
        <w:t>SQL 语言中的 COMMIT 语句的主要作用是（  ）。</w:t>
      </w:r>
    </w:p>
    <w:p>
      <w:pPr>
        <w:autoSpaceDN w:val="0"/>
        <w:autoSpaceDE w:val="0"/>
        <w:widowControl/>
        <w:spacing w:line="300" w:lineRule="exact" w:before="0" w:after="0"/>
        <w:ind w:left="400" w:right="4464" w:firstLine="0"/>
        <w:jc w:val="left"/>
      </w:pPr>
      <w:r>
        <w:rPr>
          <w:rFonts w:ascii="STSong" w:hAnsi="STSong" w:eastAsia="STSong"/>
          <w:b w:val="0"/>
          <w:i w:val="0"/>
          <w:color w:val="000000"/>
          <w:sz w:val="20"/>
        </w:rPr>
        <w:t xml:space="preserve">A.结束程序 </w:t>
      </w:r>
      <w:r>
        <w:br/>
      </w:r>
      <w:r>
        <w:rPr>
          <w:rFonts w:ascii="STSong" w:hAnsi="STSong" w:eastAsia="STSong"/>
          <w:b w:val="0"/>
          <w:i w:val="0"/>
          <w:color w:val="000000"/>
          <w:sz w:val="20"/>
        </w:rPr>
        <w:t xml:space="preserve">B.返回系统 </w:t>
      </w:r>
      <w:r>
        <w:br/>
      </w:r>
      <w:r>
        <w:rPr>
          <w:rFonts w:ascii="STSong" w:hAnsi="STSong" w:eastAsia="STSong"/>
          <w:b w:val="0"/>
          <w:i w:val="0"/>
          <w:color w:val="000000"/>
          <w:sz w:val="20"/>
        </w:rPr>
        <w:t xml:space="preserve">C.提交事务 </w:t>
      </w:r>
      <w:r>
        <w:br/>
      </w:r>
      <w:r>
        <w:rPr>
          <w:rFonts w:ascii="STSong" w:hAnsi="STSong" w:eastAsia="STSong"/>
          <w:b w:val="0"/>
          <w:i w:val="0"/>
          <w:color w:val="000000"/>
          <w:sz w:val="20"/>
        </w:rPr>
        <w:t xml:space="preserve">D.存储数据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关联评价点的名称：常用的关系型、非关系型数据库</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176 页</w:t>
      </w:r>
    </w:p>
    <w:p>
      <w:pPr>
        <w:sectPr>
          <w:pgSz w:w="11900" w:h="16840"/>
          <w:pgMar w:top="16" w:right="1440" w:bottom="478" w:left="960" w:header="720" w:footer="720" w:gutter="0"/>
          <w:cols w:space="720" w:num="1" w:equalWidth="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6" w:lineRule="exact" w:before="888" w:after="0"/>
        <w:ind w:left="400" w:right="5904" w:firstLine="0"/>
        <w:jc w:val="left"/>
      </w:pPr>
      <w:r>
        <w:rPr>
          <w:rFonts w:ascii="STSong" w:hAnsi="STSong" w:eastAsia="STSong"/>
          <w:b w:val="0"/>
          <w:i w:val="0"/>
          <w:color w:val="000000"/>
          <w:sz w:val="24"/>
        </w:rPr>
        <w:t xml:space="preserve">1.3.171. 第171题 </w:t>
      </w:r>
      <w:r>
        <w:br/>
      </w:r>
      <w:r>
        <w:rPr>
          <w:rFonts w:ascii="STSong" w:hAnsi="STSong" w:eastAsia="STSong"/>
          <w:b w:val="0"/>
          <w:i w:val="0"/>
          <w:color w:val="000000"/>
          <w:sz w:val="20"/>
        </w:rPr>
        <w:t>SQL Server提供的单行注释语句是使</w:t>
      </w:r>
      <w:r>
        <w:br/>
      </w:r>
      <w:r>
        <w:rPr>
          <w:rFonts w:ascii="STSong" w:hAnsi="STSong" w:eastAsia="STSong"/>
          <w:b w:val="0"/>
          <w:i w:val="0"/>
          <w:color w:val="000000"/>
          <w:sz w:val="20"/>
        </w:rPr>
        <w:t xml:space="preserve"> 用（  ）开始的一行内容。</w:t>
      </w:r>
    </w:p>
    <w:p>
      <w:pPr>
        <w:autoSpaceDN w:val="0"/>
        <w:autoSpaceDE w:val="0"/>
        <w:widowControl/>
        <w:spacing w:line="308" w:lineRule="exact" w:before="0" w:after="0"/>
        <w:ind w:left="400" w:right="4464" w:firstLine="0"/>
        <w:jc w:val="left"/>
      </w:pPr>
      <w:r>
        <w:rPr>
          <w:rFonts w:ascii="STSong" w:hAnsi="STSong" w:eastAsia="STSong"/>
          <w:b w:val="0"/>
          <w:i w:val="0"/>
          <w:color w:val="000000"/>
          <w:sz w:val="20"/>
        </w:rPr>
        <w:t>A.“ --”</w:t>
      </w:r>
      <w:r>
        <w:br/>
      </w:r>
      <w:r>
        <w:rPr>
          <w:rFonts w:ascii="STSong" w:hAnsi="STSong" w:eastAsia="STSong"/>
          <w:b w:val="0"/>
          <w:i w:val="0"/>
          <w:color w:val="000000"/>
          <w:sz w:val="20"/>
        </w:rPr>
        <w:t>B.“ /*”</w:t>
      </w:r>
      <w:r>
        <w:br/>
      </w:r>
      <w:r>
        <w:rPr>
          <w:rFonts w:ascii="STSong" w:hAnsi="STSong" w:eastAsia="STSong"/>
          <w:b w:val="0"/>
          <w:i w:val="0"/>
          <w:color w:val="000000"/>
          <w:sz w:val="20"/>
        </w:rPr>
        <w:t>C.“ /”</w:t>
      </w:r>
      <w:r>
        <w:br/>
      </w:r>
      <w:r>
        <w:rPr>
          <w:rFonts w:ascii="STSong" w:hAnsi="STSong" w:eastAsia="STSong"/>
          <w:b w:val="0"/>
          <w:i w:val="0"/>
          <w:color w:val="000000"/>
          <w:sz w:val="20"/>
        </w:rPr>
        <w:t>D.“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1.3.172. 第172题 </w:t>
      </w:r>
      <w:r>
        <w:br/>
      </w:r>
      <w:r>
        <w:rPr>
          <w:rFonts w:ascii="STSong" w:hAnsi="STSong" w:eastAsia="STSong"/>
          <w:b w:val="0"/>
          <w:i w:val="0"/>
          <w:color w:val="000000"/>
          <w:sz w:val="20"/>
        </w:rPr>
        <w:t>mysql返回当前日期的函数是(     )。</w:t>
      </w:r>
    </w:p>
    <w:p>
      <w:pPr>
        <w:autoSpaceDN w:val="0"/>
        <w:autoSpaceDE w:val="0"/>
        <w:widowControl/>
        <w:spacing w:line="308" w:lineRule="exact" w:before="0" w:after="0"/>
        <w:ind w:left="400" w:right="4464" w:firstLine="0"/>
        <w:jc w:val="left"/>
      </w:pPr>
      <w:r>
        <w:rPr>
          <w:rFonts w:ascii="STSong" w:hAnsi="STSong" w:eastAsia="STSong"/>
          <w:b w:val="0"/>
          <w:i w:val="0"/>
          <w:color w:val="000000"/>
          <w:sz w:val="20"/>
        </w:rPr>
        <w:t xml:space="preserve">A.curtime() </w:t>
      </w:r>
      <w:r>
        <w:br/>
      </w:r>
      <w:r>
        <w:rPr>
          <w:rFonts w:ascii="STSong" w:hAnsi="STSong" w:eastAsia="STSong"/>
          <w:b w:val="0"/>
          <w:i w:val="0"/>
          <w:color w:val="000000"/>
          <w:sz w:val="20"/>
        </w:rPr>
        <w:t xml:space="preserve">B.adddate() </w:t>
      </w:r>
      <w:r>
        <w:br/>
      </w:r>
      <w:r>
        <w:rPr>
          <w:rFonts w:ascii="STSong" w:hAnsi="STSong" w:eastAsia="STSong"/>
          <w:b w:val="0"/>
          <w:i w:val="0"/>
          <w:color w:val="000000"/>
          <w:sz w:val="20"/>
        </w:rPr>
        <w:t xml:space="preserve">C.curnow() </w:t>
      </w:r>
      <w:r>
        <w:br/>
      </w:r>
      <w:r>
        <w:rPr>
          <w:rFonts w:ascii="STSong" w:hAnsi="STSong" w:eastAsia="STSong"/>
          <w:b w:val="0"/>
          <w:i w:val="0"/>
          <w:color w:val="000000"/>
          <w:sz w:val="20"/>
        </w:rPr>
        <w:t xml:space="preserve">D.curdate()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1.3.173. 第173题</w:t>
      </w:r>
      <w:r>
        <w:br/>
      </w:r>
      <w:r>
        <w:rPr>
          <w:rFonts w:ascii="STSong" w:hAnsi="STSong" w:eastAsia="STSong"/>
          <w:b w:val="0"/>
          <w:i w:val="0"/>
          <w:color w:val="000000"/>
          <w:sz w:val="20"/>
        </w:rPr>
        <w:t xml:space="preserve"> Linux平台下Mysql的安装方式不包括一下那种（）</w:t>
      </w:r>
    </w:p>
    <w:p>
      <w:pPr>
        <w:autoSpaceDN w:val="0"/>
        <w:autoSpaceDE w:val="0"/>
        <w:widowControl/>
        <w:spacing w:line="308" w:lineRule="exact" w:before="292" w:after="0"/>
        <w:ind w:left="400" w:right="1440" w:firstLine="0"/>
        <w:jc w:val="left"/>
      </w:pPr>
      <w:r>
        <w:rPr>
          <w:rFonts w:ascii="STSong" w:hAnsi="STSong" w:eastAsia="STSong"/>
          <w:b w:val="0"/>
          <w:i w:val="0"/>
          <w:color w:val="000000"/>
          <w:sz w:val="20"/>
        </w:rPr>
        <w:t xml:space="preserve">A.RPM包 </w:t>
      </w:r>
      <w:r>
        <w:br/>
      </w:r>
      <w:r>
        <w:rPr>
          <w:rFonts w:ascii="STSong" w:hAnsi="STSong" w:eastAsia="STSong"/>
          <w:b w:val="0"/>
          <w:i w:val="0"/>
          <w:color w:val="000000"/>
          <w:sz w:val="20"/>
        </w:rPr>
        <w:t xml:space="preserve">B.图形化安装 </w:t>
      </w:r>
      <w:r>
        <w:br/>
      </w:r>
      <w:r>
        <w:rPr>
          <w:rFonts w:ascii="STSong" w:hAnsi="STSong" w:eastAsia="STSong"/>
          <w:b w:val="0"/>
          <w:i w:val="0"/>
          <w:color w:val="000000"/>
          <w:sz w:val="20"/>
        </w:rPr>
        <w:t xml:space="preserve">C.二进制包 </w:t>
      </w:r>
      <w:r>
        <w:br/>
      </w:r>
      <w:r>
        <w:rPr>
          <w:rFonts w:ascii="STSong" w:hAnsi="STSong" w:eastAsia="STSong"/>
          <w:b w:val="0"/>
          <w:i w:val="0"/>
          <w:color w:val="000000"/>
          <w:sz w:val="20"/>
        </w:rPr>
        <w:t xml:space="preserve">D.源码包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1.3.174. 第174题 </w:t>
      </w:r>
      <w:r>
        <w:br/>
      </w:r>
      <w:r>
        <w:rPr>
          <w:rFonts w:ascii="STSong" w:hAnsi="STSong" w:eastAsia="STSong"/>
          <w:b w:val="0"/>
          <w:i w:val="0"/>
          <w:color w:val="000000"/>
          <w:sz w:val="20"/>
        </w:rPr>
        <w:t>Oracle、MSSQL、MySQL三种数据库，分别有最高权限用户，以下哪一列是正确的（  ）</w:t>
      </w:r>
      <w:r>
        <w:rPr>
          <w:rFonts w:ascii="STSong" w:hAnsi="STSong" w:eastAsia="STSong"/>
          <w:b w:val="0"/>
          <w:i w:val="0"/>
          <w:color w:val="000000"/>
          <w:sz w:val="20"/>
        </w:rPr>
        <w:t xml:space="preserve">A.SYS、Root、SA </w:t>
      </w:r>
      <w:r>
        <w:br/>
      </w:r>
      <w:r>
        <w:rPr>
          <w:rFonts w:ascii="STSong" w:hAnsi="STSong" w:eastAsia="STSong"/>
          <w:b w:val="0"/>
          <w:i w:val="0"/>
          <w:color w:val="000000"/>
          <w:sz w:val="20"/>
        </w:rPr>
        <w:t xml:space="preserve">B.Root、SSYS </w:t>
      </w:r>
      <w:r>
        <w:br/>
      </w:r>
      <w:r>
        <w:rPr>
          <w:rFonts w:ascii="STSong" w:hAnsi="STSong" w:eastAsia="STSong"/>
          <w:b w:val="0"/>
          <w:i w:val="0"/>
          <w:color w:val="000000"/>
          <w:sz w:val="20"/>
        </w:rPr>
        <w:t xml:space="preserve">C.Dbsnmp、SRoot </w:t>
      </w:r>
      <w:r>
        <w:br/>
      </w:r>
      <w:r>
        <w:rPr>
          <w:rFonts w:ascii="STSong" w:hAnsi="STSong" w:eastAsia="STSong"/>
          <w:b w:val="0"/>
          <w:i w:val="0"/>
          <w:color w:val="000000"/>
          <w:sz w:val="20"/>
        </w:rPr>
        <w:t xml:space="preserve">D.SYS、SA、Root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1.3.175. 第175题 </w:t>
      </w:r>
      <w:r>
        <w:br/>
      </w:r>
      <w:r>
        <w:rPr>
          <w:rFonts w:ascii="STSong" w:hAnsi="STSong" w:eastAsia="STSong"/>
          <w:b w:val="0"/>
          <w:i w:val="0"/>
          <w:color w:val="000000"/>
          <w:sz w:val="20"/>
        </w:rPr>
        <w:t xml:space="preserve">以下Oracle数据库相关环境变量，描述错误的是 </w:t>
      </w:r>
      <w:r>
        <w:br/>
      </w:r>
      <w:r>
        <w:rPr>
          <w:rFonts w:ascii="STSong" w:hAnsi="STSong" w:eastAsia="STSong"/>
          <w:b w:val="0"/>
          <w:i w:val="0"/>
          <w:color w:val="000000"/>
          <w:sz w:val="20"/>
        </w:rPr>
        <w:t xml:space="preserve">A.ORACLE_BASE安装基目录 </w:t>
      </w:r>
      <w:r>
        <w:br/>
      </w:r>
      <w:r>
        <w:rPr>
          <w:rFonts w:ascii="STSong" w:hAnsi="STSong" w:eastAsia="STSong"/>
          <w:b w:val="0"/>
          <w:i w:val="0"/>
          <w:color w:val="000000"/>
          <w:sz w:val="20"/>
        </w:rPr>
        <w:t xml:space="preserve">B.ORACLE_HOME是软件安装的目录 </w:t>
      </w:r>
      <w:r>
        <w:br/>
      </w:r>
      <w:r>
        <w:rPr>
          <w:rFonts w:ascii="STSong" w:hAnsi="STSong" w:eastAsia="STSong"/>
          <w:b w:val="0"/>
          <w:i w:val="0"/>
          <w:color w:val="000000"/>
          <w:sz w:val="20"/>
        </w:rPr>
        <w:t xml:space="preserve">C.ORACLE_SID是数据库的实例名称 </w:t>
      </w:r>
      <w:r>
        <w:br/>
      </w:r>
      <w:r>
        <w:rPr>
          <w:rFonts w:ascii="STSong" w:hAnsi="STSong" w:eastAsia="STSong"/>
          <w:b w:val="0"/>
          <w:i w:val="0"/>
          <w:color w:val="000000"/>
          <w:sz w:val="20"/>
        </w:rPr>
        <w:t xml:space="preserve">D.LANG变量不影响安装界面语言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关联评价点的名称：Oracle数据库安装环境准备 </w:t>
      </w:r>
      <w:r>
        <w:br/>
      </w:r>
      <w:r>
        <w:rPr>
          <w:rFonts w:ascii="STSong" w:hAnsi="STSong" w:eastAsia="STSong"/>
          <w:b w:val="0"/>
          <w:i w:val="0"/>
          <w:color w:val="000000"/>
          <w:sz w:val="24"/>
        </w:rPr>
        <w:t xml:space="preserve">1.3.176. 第176题 </w:t>
      </w:r>
      <w:r>
        <w:br/>
      </w:r>
      <w:r>
        <w:rPr>
          <w:rFonts w:ascii="STSong" w:hAnsi="STSong" w:eastAsia="STSong"/>
          <w:b w:val="0"/>
          <w:i w:val="0"/>
          <w:color w:val="000000"/>
          <w:sz w:val="20"/>
        </w:rPr>
        <w:t xml:space="preserve">关于Oracle数据库软件安装，描述正确的是 </w:t>
      </w:r>
      <w:r>
        <w:br/>
      </w:r>
      <w:r>
        <w:rPr>
          <w:rFonts w:ascii="STSong" w:hAnsi="STSong" w:eastAsia="STSong"/>
          <w:b w:val="0"/>
          <w:i w:val="0"/>
          <w:color w:val="000000"/>
          <w:sz w:val="20"/>
        </w:rPr>
        <w:t xml:space="preserve">A.支持静默方式安装 </w:t>
      </w:r>
      <w:r>
        <w:br/>
      </w:r>
      <w:r>
        <w:rPr>
          <w:rFonts w:ascii="STSong" w:hAnsi="STSong" w:eastAsia="STSong"/>
          <w:b w:val="0"/>
          <w:i w:val="0"/>
          <w:color w:val="000000"/>
          <w:sz w:val="20"/>
        </w:rPr>
        <w:t>B.一台服务器只能安装一套软件</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177 页</w:t>
      </w:r>
    </w:p>
    <w:p>
      <w:pPr>
        <w:sectPr>
          <w:pgSz w:w="11900" w:h="16840"/>
          <w:pgMar w:top="16" w:right="1440" w:bottom="478" w:left="960" w:header="720" w:footer="720" w:gutter="0"/>
          <w:cols w:space="720" w:num="1" w:equalWidth="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584" w:firstLine="0"/>
        <w:jc w:val="left"/>
      </w:pPr>
      <w:r>
        <w:rPr>
          <w:rFonts w:ascii="STSong" w:hAnsi="STSong" w:eastAsia="STSong"/>
          <w:b w:val="0"/>
          <w:i w:val="0"/>
          <w:color w:val="000000"/>
          <w:sz w:val="20"/>
        </w:rPr>
        <w:t xml:space="preserve">C.没有图形界面就无法安装 </w:t>
      </w:r>
      <w:r>
        <w:br/>
      </w:r>
      <w:r>
        <w:rPr>
          <w:rFonts w:ascii="STSong" w:hAnsi="STSong" w:eastAsia="STSong"/>
          <w:b w:val="0"/>
          <w:i w:val="0"/>
          <w:color w:val="000000"/>
          <w:sz w:val="20"/>
        </w:rPr>
        <w:t xml:space="preserve">D.不能安装多套版本不同的软件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关联评价点的名称：Oracle数据库安装环境准备 </w:t>
      </w:r>
      <w:r>
        <w:br/>
      </w:r>
      <w:r>
        <w:rPr>
          <w:rFonts w:ascii="STSong" w:hAnsi="STSong" w:eastAsia="STSong"/>
          <w:b w:val="0"/>
          <w:i w:val="0"/>
          <w:color w:val="000000"/>
          <w:sz w:val="24"/>
        </w:rPr>
        <w:t xml:space="preserve">1.3.177. 第177题 </w:t>
      </w:r>
      <w:r>
        <w:br/>
      </w:r>
      <w:r>
        <w:rPr>
          <w:rFonts w:ascii="STSong" w:hAnsi="STSong" w:eastAsia="STSong"/>
          <w:b w:val="0"/>
          <w:i w:val="0"/>
          <w:color w:val="000000"/>
          <w:sz w:val="20"/>
        </w:rPr>
        <w:t xml:space="preserve">安装oracle数据库过程中SID指的是什么( ) </w:t>
      </w:r>
      <w:r>
        <w:br/>
      </w:r>
      <w:r>
        <w:rPr>
          <w:rFonts w:ascii="STSong" w:hAnsi="STSong" w:eastAsia="STSong"/>
          <w:b w:val="0"/>
          <w:i w:val="0"/>
          <w:color w:val="000000"/>
          <w:sz w:val="20"/>
        </w:rPr>
        <w:t xml:space="preserve">A.系统标识号 </w:t>
      </w:r>
      <w:r>
        <w:br/>
      </w:r>
      <w:r>
        <w:rPr>
          <w:rFonts w:ascii="STSong" w:hAnsi="STSong" w:eastAsia="STSong"/>
          <w:b w:val="0"/>
          <w:i w:val="0"/>
          <w:color w:val="000000"/>
          <w:sz w:val="20"/>
        </w:rPr>
        <w:t xml:space="preserve">B.数据库名 </w:t>
      </w:r>
      <w:r>
        <w:br/>
      </w:r>
      <w:r>
        <w:rPr>
          <w:rFonts w:ascii="STSong" w:hAnsi="STSong" w:eastAsia="STSong"/>
          <w:b w:val="0"/>
          <w:i w:val="0"/>
          <w:color w:val="000000"/>
          <w:sz w:val="20"/>
        </w:rPr>
        <w:t xml:space="preserve">C.用户名 </w:t>
      </w:r>
      <w:r>
        <w:br/>
      </w:r>
      <w:r>
        <w:rPr>
          <w:rFonts w:ascii="STSong" w:hAnsi="STSong" w:eastAsia="STSong"/>
          <w:b w:val="0"/>
          <w:i w:val="0"/>
          <w:color w:val="000000"/>
          <w:sz w:val="20"/>
        </w:rPr>
        <w:t xml:space="preserve">D.用户口令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关联评价点的名称：Oracle数据库安装环境准备 </w:t>
      </w:r>
      <w:r>
        <w:br/>
      </w:r>
      <w:r>
        <w:rPr>
          <w:rFonts w:ascii="STSong" w:hAnsi="STSong" w:eastAsia="STSong"/>
          <w:b w:val="0"/>
          <w:i w:val="0"/>
          <w:color w:val="000000"/>
          <w:sz w:val="24"/>
        </w:rPr>
        <w:t xml:space="preserve">1.3.178. 第178题 </w:t>
      </w:r>
      <w:r>
        <w:br/>
      </w:r>
      <w:r>
        <w:rPr>
          <w:rFonts w:ascii="STSong" w:hAnsi="STSong" w:eastAsia="STSong"/>
          <w:b w:val="0"/>
          <w:i w:val="0"/>
          <w:color w:val="000000"/>
          <w:sz w:val="20"/>
        </w:rPr>
        <w:t>select event,count(*) from v$session_wait group by event 这个语句是用来做什么分析的 （）</w:t>
      </w:r>
      <w:r>
        <w:rPr>
          <w:rFonts w:ascii="STSong" w:hAnsi="STSong" w:eastAsia="STSong"/>
          <w:b w:val="0"/>
          <w:i w:val="0"/>
          <w:color w:val="000000"/>
          <w:sz w:val="20"/>
        </w:rPr>
        <w:t xml:space="preserve">A.分析会话的状态 </w:t>
      </w:r>
      <w:r>
        <w:br/>
      </w:r>
      <w:r>
        <w:rPr>
          <w:rFonts w:ascii="STSong" w:hAnsi="STSong" w:eastAsia="STSong"/>
          <w:b w:val="0"/>
          <w:i w:val="0"/>
          <w:color w:val="000000"/>
          <w:sz w:val="20"/>
        </w:rPr>
        <w:t xml:space="preserve">B.分析会话的等待事件情况 </w:t>
      </w:r>
      <w:r>
        <w:br/>
      </w:r>
      <w:r>
        <w:rPr>
          <w:rFonts w:ascii="STSong" w:hAnsi="STSong" w:eastAsia="STSong"/>
          <w:b w:val="0"/>
          <w:i w:val="0"/>
          <w:color w:val="000000"/>
          <w:sz w:val="20"/>
        </w:rPr>
        <w:t xml:space="preserve">C.分析系统消耗的系统资源情况 </w:t>
      </w:r>
      <w:r>
        <w:br/>
      </w:r>
      <w:r>
        <w:rPr>
          <w:rFonts w:ascii="STSong" w:hAnsi="STSong" w:eastAsia="STSong"/>
          <w:b w:val="0"/>
          <w:i w:val="0"/>
          <w:color w:val="000000"/>
          <w:sz w:val="20"/>
        </w:rPr>
        <w:t xml:space="preserve">D.分析系统主要等待事件分布情况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关联评价点的名称：Oracle数据库安装环境准备 </w:t>
      </w:r>
      <w:r>
        <w:br/>
      </w:r>
      <w:r>
        <w:rPr>
          <w:rFonts w:ascii="STSong" w:hAnsi="STSong" w:eastAsia="STSong"/>
          <w:b w:val="0"/>
          <w:i w:val="0"/>
          <w:color w:val="000000"/>
          <w:sz w:val="24"/>
        </w:rPr>
        <w:t xml:space="preserve">1.3.179. 第179题 </w:t>
      </w:r>
      <w:r>
        <w:br/>
      </w:r>
      <w:r>
        <w:rPr>
          <w:rFonts w:ascii="STSong" w:hAnsi="STSong" w:eastAsia="STSong"/>
          <w:b w:val="0"/>
          <w:i w:val="0"/>
          <w:color w:val="000000"/>
          <w:sz w:val="20"/>
        </w:rPr>
        <w:t xml:space="preserve">下面哪个用户不是ORACLE缺省安装后就存在的用户(     ) </w:t>
      </w:r>
      <w:r>
        <w:br/>
      </w:r>
      <w:r>
        <w:rPr>
          <w:rFonts w:ascii="STSong" w:hAnsi="STSong" w:eastAsia="STSong"/>
          <w:b w:val="0"/>
          <w:i w:val="0"/>
          <w:color w:val="000000"/>
          <w:sz w:val="20"/>
        </w:rPr>
        <w:t xml:space="preserve">A.SYSDBA </w:t>
      </w:r>
      <w:r>
        <w:br/>
      </w:r>
      <w:r>
        <w:rPr>
          <w:rFonts w:ascii="STSong" w:hAnsi="STSong" w:eastAsia="STSong"/>
          <w:b w:val="0"/>
          <w:i w:val="0"/>
          <w:color w:val="000000"/>
          <w:sz w:val="20"/>
        </w:rPr>
        <w:t xml:space="preserve">B.SYSTEM </w:t>
      </w:r>
      <w:r>
        <w:br/>
      </w:r>
      <w:r>
        <w:rPr>
          <w:rFonts w:ascii="STSong" w:hAnsi="STSong" w:eastAsia="STSong"/>
          <w:b w:val="0"/>
          <w:i w:val="0"/>
          <w:color w:val="000000"/>
          <w:sz w:val="20"/>
        </w:rPr>
        <w:t xml:space="preserve">C.SCOTT </w:t>
      </w:r>
      <w:r>
        <w:br/>
      </w:r>
      <w:r>
        <w:rPr>
          <w:rFonts w:ascii="STSong" w:hAnsi="STSong" w:eastAsia="STSong"/>
          <w:b w:val="0"/>
          <w:i w:val="0"/>
          <w:color w:val="000000"/>
          <w:sz w:val="20"/>
        </w:rPr>
        <w:t xml:space="preserve">D.SYS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关联评价点的名称：Oracle数据库安装 </w:t>
      </w:r>
      <w:r>
        <w:br/>
      </w:r>
      <w:r>
        <w:rPr>
          <w:rFonts w:ascii="STSong" w:hAnsi="STSong" w:eastAsia="STSong"/>
          <w:b w:val="0"/>
          <w:i w:val="0"/>
          <w:color w:val="000000"/>
          <w:sz w:val="24"/>
        </w:rPr>
        <w:t xml:space="preserve">1.3.180. 第180题 </w:t>
      </w:r>
      <w:r>
        <w:br/>
      </w:r>
      <w:r>
        <w:rPr>
          <w:rFonts w:ascii="STSong" w:hAnsi="STSong" w:eastAsia="STSong"/>
          <w:b w:val="0"/>
          <w:i w:val="0"/>
          <w:color w:val="000000"/>
          <w:sz w:val="20"/>
        </w:rPr>
        <w:t xml:space="preserve">在oracle中数据库运行的状态不包括 </w:t>
      </w:r>
      <w:r>
        <w:br/>
      </w:r>
      <w:r>
        <w:rPr>
          <w:rFonts w:ascii="STSong" w:hAnsi="STSong" w:eastAsia="STSong"/>
          <w:b w:val="0"/>
          <w:i w:val="0"/>
          <w:color w:val="000000"/>
          <w:sz w:val="20"/>
        </w:rPr>
        <w:t xml:space="preserve">A.Running </w:t>
      </w:r>
      <w:r>
        <w:br/>
      </w:r>
      <w:r>
        <w:rPr>
          <w:rFonts w:ascii="STSong" w:hAnsi="STSong" w:eastAsia="STSong"/>
          <w:b w:val="0"/>
          <w:i w:val="0"/>
          <w:color w:val="000000"/>
          <w:sz w:val="20"/>
        </w:rPr>
        <w:t xml:space="preserve">B.No mount </w:t>
      </w:r>
      <w:r>
        <w:br/>
      </w:r>
      <w:r>
        <w:rPr>
          <w:rFonts w:ascii="STSong" w:hAnsi="STSong" w:eastAsia="STSong"/>
          <w:b w:val="0"/>
          <w:i w:val="0"/>
          <w:color w:val="000000"/>
          <w:sz w:val="20"/>
        </w:rPr>
        <w:t xml:space="preserve">C.Mount </w:t>
      </w:r>
      <w:r>
        <w:br/>
      </w:r>
      <w:r>
        <w:rPr>
          <w:rFonts w:ascii="STSong" w:hAnsi="STSong" w:eastAsia="STSong"/>
          <w:b w:val="0"/>
          <w:i w:val="0"/>
          <w:color w:val="000000"/>
          <w:sz w:val="20"/>
        </w:rPr>
        <w:t xml:space="preserve">D.Open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关联评价点的名称：Oracle数据库安装 </w:t>
      </w:r>
      <w:r>
        <w:br/>
      </w:r>
      <w:r>
        <w:rPr>
          <w:rFonts w:ascii="STSong" w:hAnsi="STSong" w:eastAsia="STSong"/>
          <w:b w:val="0"/>
          <w:i w:val="0"/>
          <w:color w:val="000000"/>
          <w:sz w:val="24"/>
        </w:rPr>
        <w:t xml:space="preserve">1.3.181. 第181题 </w:t>
      </w:r>
      <w:r>
        <w:br/>
      </w:r>
      <w:r>
        <w:rPr>
          <w:rFonts w:ascii="STSong" w:hAnsi="STSong" w:eastAsia="STSong"/>
          <w:b w:val="0"/>
          <w:i w:val="0"/>
          <w:color w:val="000000"/>
          <w:sz w:val="20"/>
        </w:rPr>
        <w:t xml:space="preserve">手动创建数据库的第一步是 </w:t>
      </w:r>
      <w:r>
        <w:br/>
      </w:r>
      <w:r>
        <w:rPr>
          <w:rFonts w:ascii="STSong" w:hAnsi="STSong" w:eastAsia="STSong"/>
          <w:b w:val="0"/>
          <w:i w:val="0"/>
          <w:color w:val="000000"/>
          <w:sz w:val="20"/>
        </w:rPr>
        <w:t xml:space="preserve">A.启动实例 </w:t>
      </w:r>
      <w:r>
        <w:br/>
      </w:r>
      <w:r>
        <w:rPr>
          <w:rFonts w:ascii="STSong" w:hAnsi="STSong" w:eastAsia="STSong"/>
          <w:b w:val="0"/>
          <w:i w:val="0"/>
          <w:color w:val="000000"/>
          <w:sz w:val="20"/>
        </w:rPr>
        <w:t xml:space="preserve">B.启动SQL*Plus 以SYSDBA身份连接Oracle </w:t>
      </w:r>
      <w:r>
        <w:br/>
      </w:r>
      <w:r>
        <w:rPr>
          <w:rFonts w:ascii="STSong" w:hAnsi="STSong" w:eastAsia="STSong"/>
          <w:b w:val="0"/>
          <w:i w:val="0"/>
          <w:color w:val="000000"/>
          <w:sz w:val="20"/>
        </w:rPr>
        <w:t xml:space="preserve">C.查看系统的实例名 </w:t>
      </w:r>
      <w:r>
        <w:br/>
      </w:r>
      <w:r>
        <w:rPr>
          <w:rFonts w:ascii="STSong" w:hAnsi="STSong" w:eastAsia="STSong"/>
          <w:b w:val="0"/>
          <w:i w:val="0"/>
          <w:color w:val="000000"/>
          <w:sz w:val="20"/>
        </w:rPr>
        <w:t xml:space="preserve">D.创建参数文件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关联评价点的名称：Oracle数据库安装 </w:t>
      </w:r>
      <w:r>
        <w:br/>
      </w:r>
      <w:r>
        <w:rPr>
          <w:rFonts w:ascii="STSong" w:hAnsi="STSong" w:eastAsia="STSong"/>
          <w:b w:val="0"/>
          <w:i w:val="0"/>
          <w:color w:val="000000"/>
          <w:sz w:val="24"/>
        </w:rPr>
        <w:t xml:space="preserve">1.3.182. 第182题 </w:t>
      </w:r>
      <w:r>
        <w:br/>
      </w:r>
      <w:r>
        <w:rPr>
          <w:rFonts w:ascii="STSong" w:hAnsi="STSong" w:eastAsia="STSong"/>
          <w:b w:val="0"/>
          <w:i w:val="0"/>
          <w:color w:val="000000"/>
          <w:sz w:val="20"/>
        </w:rPr>
        <w:t>在oracle中何时创建OUI淸单( ）？</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178 页</w:t>
      </w:r>
    </w:p>
    <w:p>
      <w:pPr>
        <w:sectPr>
          <w:pgSz w:w="11900" w:h="16840"/>
          <w:pgMar w:top="16" w:right="1440" w:bottom="478" w:left="960" w:header="720" w:footer="720" w:gutter="0"/>
          <w:cols w:space="720" w:num="1" w:equalWidth="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A.每次新建OracleHome时 </w:t>
      </w:r>
      <w:r>
        <w:br/>
      </w:r>
      <w:r>
        <w:rPr>
          <w:rFonts w:ascii="STSong" w:hAnsi="STSong" w:eastAsia="STSong"/>
          <w:b w:val="0"/>
          <w:i w:val="0"/>
          <w:color w:val="000000"/>
          <w:sz w:val="20"/>
        </w:rPr>
        <w:t xml:space="preserve">B.每次新建OracleBase时 </w:t>
      </w:r>
      <w:r>
        <w:br/>
      </w:r>
      <w:r>
        <w:rPr>
          <w:rFonts w:ascii="STSong" w:hAnsi="STSong" w:eastAsia="STSong"/>
          <w:b w:val="0"/>
          <w:i w:val="0"/>
          <w:color w:val="000000"/>
          <w:sz w:val="20"/>
        </w:rPr>
        <w:t xml:space="preserve">C.首次运行OU1前 </w:t>
      </w:r>
      <w:r>
        <w:br/>
      </w:r>
      <w:r>
        <w:rPr>
          <w:rFonts w:ascii="STSong" w:hAnsi="STSong" w:eastAsia="STSong"/>
          <w:b w:val="0"/>
          <w:i w:val="0"/>
          <w:color w:val="000000"/>
          <w:sz w:val="20"/>
        </w:rPr>
        <w:t xml:space="preserve">D.首次运行OUI期间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关联评价点的名称：Oracle数据库安装 </w:t>
      </w:r>
      <w:r>
        <w:br/>
      </w:r>
      <w:r>
        <w:rPr>
          <w:rFonts w:ascii="STSong" w:hAnsi="STSong" w:eastAsia="STSong"/>
          <w:b w:val="0"/>
          <w:i w:val="0"/>
          <w:color w:val="000000"/>
          <w:sz w:val="24"/>
        </w:rPr>
        <w:t xml:space="preserve">1.3.183. 第183题 </w:t>
      </w:r>
      <w:r>
        <w:br/>
      </w:r>
      <w:r>
        <w:rPr>
          <w:rFonts w:ascii="STSong" w:hAnsi="STSong" w:eastAsia="STSong"/>
          <w:b w:val="0"/>
          <w:i w:val="0"/>
          <w:color w:val="000000"/>
          <w:sz w:val="20"/>
        </w:rPr>
        <w:t xml:space="preserve">在oracle中执行CREATE DATABASE命令之前，应该发出的命令是 </w:t>
      </w:r>
      <w:r>
        <w:br/>
      </w:r>
      <w:r>
        <w:rPr>
          <w:rFonts w:ascii="STSong" w:hAnsi="STSong" w:eastAsia="STSong"/>
          <w:b w:val="0"/>
          <w:i w:val="0"/>
          <w:color w:val="000000"/>
          <w:sz w:val="20"/>
        </w:rPr>
        <w:t xml:space="preserve">A.STARTUP INSTANCE </w:t>
      </w:r>
      <w:r>
        <w:br/>
      </w:r>
      <w:r>
        <w:rPr>
          <w:rFonts w:ascii="STSong" w:hAnsi="STSong" w:eastAsia="STSong"/>
          <w:b w:val="0"/>
          <w:i w:val="0"/>
          <w:color w:val="000000"/>
          <w:sz w:val="20"/>
        </w:rPr>
        <w:t xml:space="preserve">B.STARTUP NOMOUNT </w:t>
      </w:r>
      <w:r>
        <w:br/>
      </w:r>
      <w:r>
        <w:rPr>
          <w:rFonts w:ascii="STSong" w:hAnsi="STSong" w:eastAsia="STSong"/>
          <w:b w:val="0"/>
          <w:i w:val="0"/>
          <w:color w:val="000000"/>
          <w:sz w:val="20"/>
        </w:rPr>
        <w:t xml:space="preserve">C.STARTUP MOUNT </w:t>
      </w:r>
      <w:r>
        <w:br/>
      </w:r>
      <w:r>
        <w:rPr>
          <w:rFonts w:ascii="STSong" w:hAnsi="STSong" w:eastAsia="STSong"/>
          <w:b w:val="0"/>
          <w:i w:val="0"/>
          <w:color w:val="000000"/>
          <w:sz w:val="20"/>
        </w:rPr>
        <w:t xml:space="preserve">D.以上都不是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关联评价点的名称：Oracle数据库安装 </w:t>
      </w:r>
      <w:r>
        <w:br/>
      </w:r>
      <w:r>
        <w:rPr>
          <w:rFonts w:ascii="STSong" w:hAnsi="STSong" w:eastAsia="STSong"/>
          <w:b w:val="0"/>
          <w:i w:val="0"/>
          <w:color w:val="000000"/>
          <w:sz w:val="24"/>
        </w:rPr>
        <w:t xml:space="preserve">1.3.184. 第184题 </w:t>
      </w:r>
      <w:r>
        <w:br/>
      </w:r>
      <w:r>
        <w:rPr>
          <w:rFonts w:ascii="STSong" w:hAnsi="STSong" w:eastAsia="STSong"/>
          <w:b w:val="0"/>
          <w:i w:val="0"/>
          <w:color w:val="000000"/>
          <w:sz w:val="20"/>
        </w:rPr>
        <w:t>一个实例启动后，在以下的哪个状态时 Oracle 服务器开始阅读控制文件？（）</w:t>
      </w:r>
      <w:r>
        <w:br/>
      </w:r>
      <w:r>
        <w:rPr>
          <w:rFonts w:ascii="STSong" w:hAnsi="STSong" w:eastAsia="STSong"/>
          <w:b w:val="0"/>
          <w:i w:val="0"/>
          <w:color w:val="000000"/>
          <w:sz w:val="20"/>
        </w:rPr>
        <w:t xml:space="preserve">A.NOMOUNT </w:t>
      </w:r>
      <w:r>
        <w:br/>
      </w:r>
      <w:r>
        <w:rPr>
          <w:rFonts w:ascii="STSong" w:hAnsi="STSong" w:eastAsia="STSong"/>
          <w:b w:val="0"/>
          <w:i w:val="0"/>
          <w:color w:val="000000"/>
          <w:sz w:val="20"/>
        </w:rPr>
        <w:t xml:space="preserve">B.MOUNT </w:t>
      </w:r>
      <w:r>
        <w:br/>
      </w:r>
      <w:r>
        <w:rPr>
          <w:rFonts w:ascii="STSong" w:hAnsi="STSong" w:eastAsia="STSong"/>
          <w:b w:val="0"/>
          <w:i w:val="0"/>
          <w:color w:val="000000"/>
          <w:sz w:val="20"/>
        </w:rPr>
        <w:t xml:space="preserve">C.OPEN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关联评价点的名称：创建orcl实例 </w:t>
      </w:r>
      <w:r>
        <w:br/>
      </w:r>
      <w:r>
        <w:rPr>
          <w:rFonts w:ascii="STSong" w:hAnsi="STSong" w:eastAsia="STSong"/>
          <w:b w:val="0"/>
          <w:i w:val="0"/>
          <w:color w:val="000000"/>
          <w:sz w:val="24"/>
        </w:rPr>
        <w:t xml:space="preserve">1.3.185. 第185题 </w:t>
      </w:r>
      <w:r>
        <w:br/>
      </w:r>
      <w:r>
        <w:rPr>
          <w:rFonts w:ascii="STSong" w:hAnsi="STSong" w:eastAsia="STSong"/>
          <w:b w:val="0"/>
          <w:i w:val="0"/>
          <w:color w:val="000000"/>
          <w:sz w:val="20"/>
        </w:rPr>
        <w:t xml:space="preserve">在oracle中要创建数据库，有多个操作是必需的。请正确排序(  )。①创建数据字典视图②创建参数文件③创建 </w:t>
      </w:r>
      <w:r>
        <w:rPr>
          <w:rFonts w:ascii="STSong" w:hAnsi="STSong" w:eastAsia="STSong"/>
          <w:b w:val="0"/>
          <w:i w:val="0"/>
          <w:color w:val="000000"/>
          <w:sz w:val="20"/>
        </w:rPr>
        <w:t xml:space="preserve">口令文件④发出CREATE  DATABASE命令⑤发出STARTUP命令 </w:t>
      </w:r>
      <w:r>
        <w:br/>
      </w:r>
      <w:r>
        <w:rPr>
          <w:rFonts w:ascii="STSong" w:hAnsi="STSong" w:eastAsia="STSong"/>
          <w:b w:val="0"/>
          <w:i w:val="0"/>
          <w:color w:val="000000"/>
          <w:sz w:val="20"/>
        </w:rPr>
        <w:t xml:space="preserve">A.②③⑤④① </w:t>
      </w:r>
      <w:r>
        <w:br/>
      </w:r>
      <w:r>
        <w:rPr>
          <w:rFonts w:ascii="STSong" w:hAnsi="STSong" w:eastAsia="STSong"/>
          <w:b w:val="0"/>
          <w:i w:val="0"/>
          <w:color w:val="000000"/>
          <w:sz w:val="20"/>
        </w:rPr>
        <w:t xml:space="preserve">B.③⑤②④① </w:t>
      </w:r>
      <w:r>
        <w:br/>
      </w:r>
      <w:r>
        <w:rPr>
          <w:rFonts w:ascii="STSong" w:hAnsi="STSong" w:eastAsia="STSong"/>
          <w:b w:val="0"/>
          <w:i w:val="0"/>
          <w:color w:val="000000"/>
          <w:sz w:val="20"/>
        </w:rPr>
        <w:t xml:space="preserve">C.⑤③④②① </w:t>
      </w:r>
      <w:r>
        <w:br/>
      </w:r>
      <w:r>
        <w:rPr>
          <w:rFonts w:ascii="STSong" w:hAnsi="STSong" w:eastAsia="STSong"/>
          <w:b w:val="0"/>
          <w:i w:val="0"/>
          <w:color w:val="000000"/>
          <w:sz w:val="20"/>
        </w:rPr>
        <w:t xml:space="preserve">D.②③①⑤④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关联评价点的名称：创建orcl实例 </w:t>
      </w:r>
      <w:r>
        <w:br/>
      </w:r>
      <w:r>
        <w:rPr>
          <w:rFonts w:ascii="STSong" w:hAnsi="STSong" w:eastAsia="STSong"/>
          <w:b w:val="0"/>
          <w:i w:val="0"/>
          <w:color w:val="000000"/>
          <w:sz w:val="24"/>
        </w:rPr>
        <w:t xml:space="preserve">1.3.186. 第186题 </w:t>
      </w:r>
      <w:r>
        <w:br/>
      </w:r>
      <w:r>
        <w:rPr>
          <w:rFonts w:ascii="STSong" w:hAnsi="STSong" w:eastAsia="STSong"/>
          <w:b w:val="0"/>
          <w:i w:val="0"/>
          <w:color w:val="000000"/>
          <w:sz w:val="20"/>
        </w:rPr>
        <w:t xml:space="preserve">在oracle中创建数据的命令，正确的是 </w:t>
      </w:r>
      <w:r>
        <w:br/>
      </w:r>
      <w:r>
        <w:rPr>
          <w:rFonts w:ascii="STSong" w:hAnsi="STSong" w:eastAsia="STSong"/>
          <w:b w:val="0"/>
          <w:i w:val="0"/>
          <w:color w:val="000000"/>
          <w:sz w:val="20"/>
        </w:rPr>
        <w:t xml:space="preserve">A.dbca </w:t>
      </w:r>
      <w:r>
        <w:br/>
      </w:r>
      <w:r>
        <w:rPr>
          <w:rFonts w:ascii="STSong" w:hAnsi="STSong" w:eastAsia="STSong"/>
          <w:b w:val="0"/>
          <w:i w:val="0"/>
          <w:color w:val="000000"/>
          <w:sz w:val="20"/>
        </w:rPr>
        <w:t xml:space="preserve">B.netca </w:t>
      </w:r>
      <w:r>
        <w:br/>
      </w:r>
      <w:r>
        <w:rPr>
          <w:rFonts w:ascii="STSong" w:hAnsi="STSong" w:eastAsia="STSong"/>
          <w:b w:val="0"/>
          <w:i w:val="0"/>
          <w:color w:val="000000"/>
          <w:sz w:val="20"/>
        </w:rPr>
        <w:t xml:space="preserve">C.asmca </w:t>
      </w:r>
      <w:r>
        <w:br/>
      </w:r>
      <w:r>
        <w:rPr>
          <w:rFonts w:ascii="STSong" w:hAnsi="STSong" w:eastAsia="STSong"/>
          <w:b w:val="0"/>
          <w:i w:val="0"/>
          <w:color w:val="000000"/>
          <w:sz w:val="20"/>
        </w:rPr>
        <w:t xml:space="preserve">D.sa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关联评价点的名称：创建orcl实例 </w:t>
      </w:r>
      <w:r>
        <w:br/>
      </w:r>
      <w:r>
        <w:rPr>
          <w:rFonts w:ascii="STSong" w:hAnsi="STSong" w:eastAsia="STSong"/>
          <w:b w:val="0"/>
          <w:i w:val="0"/>
          <w:color w:val="000000"/>
          <w:sz w:val="24"/>
        </w:rPr>
        <w:t xml:space="preserve">1.3.187. 第187题 </w:t>
      </w:r>
      <w:r>
        <w:br/>
      </w:r>
      <w:r>
        <w:rPr>
          <w:rFonts w:ascii="STSong" w:hAnsi="STSong" w:eastAsia="STSong"/>
          <w:b w:val="0"/>
          <w:i w:val="0"/>
          <w:color w:val="000000"/>
          <w:sz w:val="20"/>
        </w:rPr>
        <w:t xml:space="preserve">在专用服务器（连接）环境下，使用 SQL*Plus 命令“ connect babydog/wang38” 与DOGS 数据库进行连接，请 </w:t>
      </w:r>
      <w:r>
        <w:rPr>
          <w:rFonts w:ascii="STSong" w:hAnsi="STSong" w:eastAsia="STSong"/>
          <w:b w:val="0"/>
          <w:i w:val="0"/>
          <w:color w:val="000000"/>
          <w:sz w:val="20"/>
        </w:rPr>
        <w:t>问以下哪个进程将被启动并直接与 Oracle 服务器进行交互？（）</w:t>
      </w:r>
      <w:r>
        <w:br/>
      </w:r>
      <w:r>
        <w:rPr>
          <w:rFonts w:ascii="STSong" w:hAnsi="STSong" w:eastAsia="STSong"/>
          <w:b w:val="0"/>
          <w:i w:val="0"/>
          <w:color w:val="000000"/>
          <w:sz w:val="20"/>
        </w:rPr>
        <w:t>A.用户进程（User Prosess）</w:t>
      </w:r>
      <w:r>
        <w:br/>
      </w:r>
      <w:r>
        <w:rPr>
          <w:rFonts w:ascii="STSong" w:hAnsi="STSong" w:eastAsia="STSong"/>
          <w:b w:val="0"/>
          <w:i w:val="0"/>
          <w:color w:val="000000"/>
          <w:sz w:val="20"/>
        </w:rPr>
        <w:t>B.服务器进程（Server Prosess）</w:t>
      </w:r>
      <w:r>
        <w:br/>
      </w:r>
      <w:r>
        <w:rPr>
          <w:rFonts w:ascii="STSong" w:hAnsi="STSong" w:eastAsia="STSong"/>
          <w:b w:val="0"/>
          <w:i w:val="0"/>
          <w:color w:val="000000"/>
          <w:sz w:val="20"/>
        </w:rPr>
        <w:t>C.分配进程（Dispatcher Prosess）</w:t>
      </w:r>
      <w:r>
        <w:br/>
      </w:r>
      <w:r>
        <w:rPr>
          <w:rFonts w:ascii="STSong" w:hAnsi="STSong" w:eastAsia="STSong"/>
          <w:b w:val="0"/>
          <w:i w:val="0"/>
          <w:color w:val="000000"/>
          <w:sz w:val="20"/>
        </w:rPr>
        <w:t>D.共享服务器进程（Shared Server Prosess）</w:t>
      </w:r>
      <w:r>
        <w:br/>
      </w:r>
      <w:r>
        <w:rPr>
          <w:rFonts w:ascii="STSong" w:hAnsi="STSong" w:eastAsia="STSong"/>
          <w:b w:val="0"/>
          <w:i w:val="0"/>
          <w:color w:val="000000"/>
          <w:sz w:val="20"/>
        </w:rPr>
        <w:t>正确答案： B</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179 页</w:t>
      </w:r>
    </w:p>
    <w:p>
      <w:pPr>
        <w:sectPr>
          <w:pgSz w:w="11900" w:h="16840"/>
          <w:pgMar w:top="16" w:right="1018" w:bottom="478" w:left="960" w:header="720" w:footer="720" w:gutter="0"/>
          <w:cols w:space="720" w:num="1" w:equalWidth="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4752" w:firstLine="0"/>
        <w:jc w:val="left"/>
      </w:pPr>
      <w:r>
        <w:rPr>
          <w:rFonts w:ascii="STSong" w:hAnsi="STSong" w:eastAsia="STSong"/>
          <w:b w:val="0"/>
          <w:i w:val="0"/>
          <w:color w:val="000000"/>
          <w:sz w:val="20"/>
        </w:rPr>
        <w:t xml:space="preserve">关联评价点的名称：Oracle数据库启动 </w:t>
      </w:r>
      <w:r>
        <w:br/>
      </w:r>
      <w:r>
        <w:rPr>
          <w:rFonts w:ascii="STSong" w:hAnsi="STSong" w:eastAsia="STSong"/>
          <w:b w:val="0"/>
          <w:i w:val="0"/>
          <w:color w:val="000000"/>
          <w:sz w:val="24"/>
        </w:rPr>
        <w:t xml:space="preserve">1.3.188. 第188题 </w:t>
      </w:r>
      <w:r>
        <w:br/>
      </w:r>
      <w:r>
        <w:rPr>
          <w:rFonts w:ascii="STSong" w:hAnsi="STSong" w:eastAsia="STSong"/>
          <w:b w:val="0"/>
          <w:i w:val="0"/>
          <w:color w:val="000000"/>
          <w:sz w:val="20"/>
        </w:rPr>
        <w:t xml:space="preserve">在SQLPLUS中，执行外部脚本所用的命令是( ) </w:t>
      </w:r>
      <w:r>
        <w:br/>
      </w:r>
      <w:r>
        <w:rPr>
          <w:rFonts w:ascii="STSong" w:hAnsi="STSong" w:eastAsia="STSong"/>
          <w:b w:val="0"/>
          <w:i w:val="0"/>
          <w:color w:val="000000"/>
          <w:sz w:val="20"/>
        </w:rPr>
        <w:t xml:space="preserve">A./ </w:t>
      </w:r>
      <w:r>
        <w:br/>
      </w:r>
      <w:r>
        <w:rPr>
          <w:rFonts w:ascii="STSong" w:hAnsi="STSong" w:eastAsia="STSong"/>
          <w:b w:val="0"/>
          <w:i w:val="0"/>
          <w:color w:val="000000"/>
          <w:sz w:val="20"/>
        </w:rPr>
        <w:t xml:space="preserve">B.@脚本 </w:t>
      </w:r>
      <w:r>
        <w:br/>
      </w:r>
      <w:r>
        <w:rPr>
          <w:rFonts w:ascii="STSong" w:hAnsi="STSong" w:eastAsia="STSong"/>
          <w:b w:val="0"/>
          <w:i w:val="0"/>
          <w:color w:val="000000"/>
          <w:sz w:val="20"/>
        </w:rPr>
        <w:t xml:space="preserve">C.EXE 脚本 </w:t>
      </w:r>
      <w:r>
        <w:br/>
      </w:r>
      <w:r>
        <w:rPr>
          <w:rFonts w:ascii="STSong" w:hAnsi="STSong" w:eastAsia="STSong"/>
          <w:b w:val="0"/>
          <w:i w:val="0"/>
          <w:color w:val="000000"/>
          <w:sz w:val="20"/>
        </w:rPr>
        <w:t xml:space="preserve">D.不能在SQLPLUS中直接运行脚本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关联评价点的名称：Oracle数据库启动 </w:t>
      </w:r>
      <w:r>
        <w:br/>
      </w:r>
      <w:r>
        <w:rPr>
          <w:rFonts w:ascii="STSong" w:hAnsi="STSong" w:eastAsia="STSong"/>
          <w:b w:val="0"/>
          <w:i w:val="0"/>
          <w:color w:val="000000"/>
          <w:sz w:val="24"/>
        </w:rPr>
        <w:t xml:space="preserve">1.3.189. 第189题 </w:t>
      </w:r>
      <w:r>
        <w:br/>
      </w:r>
      <w:r>
        <w:rPr>
          <w:rFonts w:ascii="STSong" w:hAnsi="STSong" w:eastAsia="STSong"/>
          <w:b w:val="0"/>
          <w:i w:val="0"/>
          <w:color w:val="000000"/>
          <w:sz w:val="20"/>
        </w:rPr>
        <w:t xml:space="preserve">系统中有权利启动和关闭数据库的用户是( ) </w:t>
      </w:r>
      <w:r>
        <w:br/>
      </w:r>
      <w:r>
        <w:rPr>
          <w:rFonts w:ascii="STSong" w:hAnsi="STSong" w:eastAsia="STSong"/>
          <w:b w:val="0"/>
          <w:i w:val="0"/>
          <w:color w:val="000000"/>
          <w:sz w:val="20"/>
        </w:rPr>
        <w:t xml:space="preserve">A.hr </w:t>
      </w:r>
      <w:r>
        <w:br/>
      </w:r>
      <w:r>
        <w:rPr>
          <w:rFonts w:ascii="STSong" w:hAnsi="STSong" w:eastAsia="STSong"/>
          <w:b w:val="0"/>
          <w:i w:val="0"/>
          <w:color w:val="000000"/>
          <w:sz w:val="20"/>
        </w:rPr>
        <w:t xml:space="preserve">B.user </w:t>
      </w:r>
      <w:r>
        <w:br/>
      </w:r>
      <w:r>
        <w:rPr>
          <w:rFonts w:ascii="STSong" w:hAnsi="STSong" w:eastAsia="STSong"/>
          <w:b w:val="0"/>
          <w:i w:val="0"/>
          <w:color w:val="000000"/>
          <w:sz w:val="20"/>
        </w:rPr>
        <w:t xml:space="preserve">C.system </w:t>
      </w:r>
      <w:r>
        <w:br/>
      </w:r>
      <w:r>
        <w:rPr>
          <w:rFonts w:ascii="STSong" w:hAnsi="STSong" w:eastAsia="STSong"/>
          <w:b w:val="0"/>
          <w:i w:val="0"/>
          <w:color w:val="000000"/>
          <w:sz w:val="20"/>
        </w:rPr>
        <w:t xml:space="preserve">D.scott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关联评价点的名称：Oracle数据库启动 </w:t>
      </w:r>
      <w:r>
        <w:br/>
      </w:r>
      <w:r>
        <w:rPr>
          <w:rFonts w:ascii="STSong" w:hAnsi="STSong" w:eastAsia="STSong"/>
          <w:b w:val="0"/>
          <w:i w:val="0"/>
          <w:color w:val="000000"/>
          <w:sz w:val="24"/>
        </w:rPr>
        <w:t xml:space="preserve">1.3.190. 第190题 </w:t>
      </w:r>
      <w:r>
        <w:br/>
      </w:r>
      <w:r>
        <w:rPr>
          <w:rFonts w:ascii="STSong" w:hAnsi="STSong" w:eastAsia="STSong"/>
          <w:b w:val="0"/>
          <w:i w:val="0"/>
          <w:color w:val="000000"/>
          <w:sz w:val="20"/>
        </w:rPr>
        <w:t>Oracle中数据库的默认启动选项是（）</w:t>
      </w:r>
      <w:r>
        <w:br/>
      </w:r>
      <w:r>
        <w:rPr>
          <w:rFonts w:ascii="STSong" w:hAnsi="STSong" w:eastAsia="STSong"/>
          <w:b w:val="0"/>
          <w:i w:val="0"/>
          <w:color w:val="000000"/>
          <w:sz w:val="20"/>
        </w:rPr>
        <w:t xml:space="preserve">A.MOUNT </w:t>
      </w:r>
      <w:r>
        <w:br/>
      </w:r>
      <w:r>
        <w:rPr>
          <w:rFonts w:ascii="STSong" w:hAnsi="STSong" w:eastAsia="STSong"/>
          <w:b w:val="0"/>
          <w:i w:val="0"/>
          <w:color w:val="000000"/>
          <w:sz w:val="20"/>
        </w:rPr>
        <w:t xml:space="preserve">B.NOMOUNT </w:t>
      </w:r>
      <w:r>
        <w:br/>
      </w:r>
      <w:r>
        <w:rPr>
          <w:rFonts w:ascii="STSong" w:hAnsi="STSong" w:eastAsia="STSong"/>
          <w:b w:val="0"/>
          <w:i w:val="0"/>
          <w:color w:val="000000"/>
          <w:sz w:val="20"/>
        </w:rPr>
        <w:t xml:space="preserve">C.READ ONLY </w:t>
      </w:r>
      <w:r>
        <w:br/>
      </w:r>
      <w:r>
        <w:rPr>
          <w:rFonts w:ascii="STSong" w:hAnsi="STSong" w:eastAsia="STSong"/>
          <w:b w:val="0"/>
          <w:i w:val="0"/>
          <w:color w:val="000000"/>
          <w:sz w:val="20"/>
        </w:rPr>
        <w:t xml:space="preserve">D.OPEN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关联评价点的名称：Oracle数据库启动 </w:t>
      </w:r>
      <w:r>
        <w:br/>
      </w:r>
      <w:r>
        <w:rPr>
          <w:rFonts w:ascii="STSong" w:hAnsi="STSong" w:eastAsia="STSong"/>
          <w:b w:val="0"/>
          <w:i w:val="0"/>
          <w:color w:val="000000"/>
          <w:sz w:val="24"/>
        </w:rPr>
        <w:t xml:space="preserve">1.3.191. 第191题 </w:t>
      </w:r>
      <w:r>
        <w:br/>
      </w:r>
      <w:r>
        <w:rPr>
          <w:rFonts w:ascii="STSong" w:hAnsi="STSong" w:eastAsia="STSong"/>
          <w:b w:val="0"/>
          <w:i w:val="0"/>
          <w:color w:val="000000"/>
          <w:sz w:val="20"/>
        </w:rPr>
        <w:t>Oracle中的（  ）操作需要数据库启动到mount 阶段。</w:t>
      </w:r>
    </w:p>
    <w:p>
      <w:pPr>
        <w:autoSpaceDN w:val="0"/>
        <w:autoSpaceDE w:val="0"/>
        <w:widowControl/>
        <w:spacing w:line="308" w:lineRule="exact" w:before="0" w:after="0"/>
        <w:ind w:left="400" w:right="4320" w:firstLine="0"/>
        <w:jc w:val="left"/>
      </w:pPr>
      <w:r>
        <w:rPr>
          <w:rFonts w:ascii="STSong" w:hAnsi="STSong" w:eastAsia="STSong"/>
          <w:b w:val="0"/>
          <w:i w:val="0"/>
          <w:color w:val="000000"/>
          <w:sz w:val="20"/>
        </w:rPr>
        <w:t xml:space="preserve">A.重命名控制文件 </w:t>
      </w:r>
      <w:r>
        <w:br/>
      </w:r>
      <w:r>
        <w:rPr>
          <w:rFonts w:ascii="STSong" w:hAnsi="STSong" w:eastAsia="STSong"/>
          <w:b w:val="0"/>
          <w:i w:val="0"/>
          <w:color w:val="000000"/>
          <w:sz w:val="20"/>
        </w:rPr>
        <w:t xml:space="preserve">B.删除用户 </w:t>
      </w:r>
      <w:r>
        <w:br/>
      </w:r>
      <w:r>
        <w:rPr>
          <w:rFonts w:ascii="STSong" w:hAnsi="STSong" w:eastAsia="STSong"/>
          <w:b w:val="0"/>
          <w:i w:val="0"/>
          <w:color w:val="000000"/>
          <w:sz w:val="20"/>
        </w:rPr>
        <w:t xml:space="preserve">C.切换数据库归档模式 </w:t>
      </w:r>
      <w:r>
        <w:br/>
      </w:r>
      <w:r>
        <w:rPr>
          <w:rFonts w:ascii="STSong" w:hAnsi="STSong" w:eastAsia="STSong"/>
          <w:b w:val="0"/>
          <w:i w:val="0"/>
          <w:color w:val="000000"/>
          <w:sz w:val="20"/>
        </w:rPr>
        <w:t xml:space="preserve">D.删除表空间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关联评价点的名称：Oracle数据库启动 </w:t>
      </w:r>
      <w:r>
        <w:br/>
      </w:r>
      <w:r>
        <w:rPr>
          <w:rFonts w:ascii="STSong" w:hAnsi="STSong" w:eastAsia="STSong"/>
          <w:b w:val="0"/>
          <w:i w:val="0"/>
          <w:color w:val="000000"/>
          <w:sz w:val="24"/>
        </w:rPr>
        <w:t xml:space="preserve">1.3.192. 第192题 </w:t>
      </w:r>
      <w:r>
        <w:br/>
      </w:r>
      <w:r>
        <w:rPr>
          <w:rFonts w:ascii="STSong" w:hAnsi="STSong" w:eastAsia="STSong"/>
          <w:b w:val="0"/>
          <w:i w:val="0"/>
          <w:color w:val="000000"/>
          <w:sz w:val="20"/>
        </w:rPr>
        <w:t>Oracle数据库中重建controlfile文件只能在（  ）阶段进行。</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A.nomount </w:t>
      </w:r>
      <w:r>
        <w:br/>
      </w:r>
      <w:r>
        <w:rPr>
          <w:rFonts w:ascii="STSong" w:hAnsi="STSong" w:eastAsia="STSong"/>
          <w:b w:val="0"/>
          <w:i w:val="0"/>
          <w:color w:val="000000"/>
          <w:sz w:val="20"/>
        </w:rPr>
        <w:t xml:space="preserve">B.mount </w:t>
      </w:r>
      <w:r>
        <w:br/>
      </w:r>
      <w:r>
        <w:rPr>
          <w:rFonts w:ascii="STSong" w:hAnsi="STSong" w:eastAsia="STSong"/>
          <w:b w:val="0"/>
          <w:i w:val="0"/>
          <w:color w:val="000000"/>
          <w:sz w:val="20"/>
        </w:rPr>
        <w:t xml:space="preserve">C.open </w:t>
      </w:r>
      <w:r>
        <w:br/>
      </w:r>
      <w:r>
        <w:rPr>
          <w:rFonts w:ascii="STSong" w:hAnsi="STSong" w:eastAsia="STSong"/>
          <w:b w:val="0"/>
          <w:i w:val="0"/>
          <w:color w:val="000000"/>
          <w:sz w:val="20"/>
        </w:rPr>
        <w:t xml:space="preserve">D.close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关联评价点的名称：Oracle数据库启动 </w:t>
      </w:r>
      <w:r>
        <w:br/>
      </w:r>
      <w:r>
        <w:rPr>
          <w:rFonts w:ascii="STSong" w:hAnsi="STSong" w:eastAsia="STSong"/>
          <w:b w:val="0"/>
          <w:i w:val="0"/>
          <w:color w:val="000000"/>
          <w:sz w:val="24"/>
        </w:rPr>
        <w:t xml:space="preserve">1.3.193. 第193题 </w:t>
      </w:r>
      <w:r>
        <w:br/>
      </w:r>
      <w:r>
        <w:rPr>
          <w:rFonts w:ascii="STSong" w:hAnsi="STSong" w:eastAsia="STSong"/>
          <w:b w:val="0"/>
          <w:i w:val="0"/>
          <w:color w:val="000000"/>
          <w:sz w:val="20"/>
        </w:rPr>
        <w:t xml:space="preserve">Oracle10G数据库中可以采用以下命令登录数据库：sqlplus / as sysdb请问，该方法登录后的用户是（）用户名 </w:t>
      </w:r>
      <w:r>
        <w:rPr>
          <w:rFonts w:ascii="STSong" w:hAnsi="STSong" w:eastAsia="STSong"/>
          <w:b w:val="0"/>
          <w:i w:val="0"/>
          <w:color w:val="000000"/>
          <w:sz w:val="20"/>
        </w:rPr>
        <w:t xml:space="preserve">A.system </w:t>
      </w:r>
      <w:r>
        <w:br/>
      </w:r>
      <w:r>
        <w:rPr>
          <w:rFonts w:ascii="STSong" w:hAnsi="STSong" w:eastAsia="STSong"/>
          <w:b w:val="0"/>
          <w:i w:val="0"/>
          <w:color w:val="000000"/>
          <w:sz w:val="20"/>
        </w:rPr>
        <w:t xml:space="preserve">B.sys </w:t>
      </w:r>
      <w:r>
        <w:br/>
      </w:r>
      <w:r>
        <w:rPr>
          <w:rFonts w:ascii="STSong" w:hAnsi="STSong" w:eastAsia="STSong"/>
          <w:b w:val="0"/>
          <w:i w:val="0"/>
          <w:color w:val="000000"/>
          <w:sz w:val="20"/>
        </w:rPr>
        <w:t>C.sysman</w:t>
      </w:r>
    </w:p>
    <w:p>
      <w:pPr>
        <w:autoSpaceDN w:val="0"/>
        <w:autoSpaceDE w:val="0"/>
        <w:widowControl/>
        <w:spacing w:line="208" w:lineRule="exact" w:before="260" w:after="0"/>
        <w:ind w:left="0" w:right="4484" w:firstLine="0"/>
        <w:jc w:val="right"/>
      </w:pPr>
      <w:r>
        <w:rPr>
          <w:rFonts w:ascii="STSong" w:hAnsi="STSong" w:eastAsia="STSong"/>
          <w:b w:val="0"/>
          <w:i w:val="0"/>
          <w:color w:val="000000"/>
          <w:sz w:val="16"/>
        </w:rPr>
        <w:t>第 180 页</w:t>
      </w:r>
    </w:p>
    <w:p>
      <w:pPr>
        <w:sectPr>
          <w:pgSz w:w="11900" w:h="16840"/>
          <w:pgMar w:top="16" w:right="1162" w:bottom="478" w:left="960" w:header="720" w:footer="720" w:gutter="0"/>
          <w:cols w:space="720" w:num="1" w:equalWidth="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0" w:firstLine="0"/>
        <w:jc w:val="left"/>
      </w:pPr>
      <w:r>
        <w:rPr>
          <w:rFonts w:ascii="STSong" w:hAnsi="STSong" w:eastAsia="STSong"/>
          <w:b w:val="0"/>
          <w:i w:val="0"/>
          <w:color w:val="000000"/>
          <w:sz w:val="20"/>
        </w:rPr>
        <w:t xml:space="preserve">D.sysdba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关联评价点的名称：Oracle数据库启动 </w:t>
      </w:r>
      <w:r>
        <w:br/>
      </w:r>
      <w:r>
        <w:rPr>
          <w:rFonts w:ascii="STSong" w:hAnsi="STSong" w:eastAsia="STSong"/>
          <w:b w:val="0"/>
          <w:i w:val="0"/>
          <w:color w:val="000000"/>
          <w:sz w:val="24"/>
        </w:rPr>
        <w:t xml:space="preserve">1.3.194. 第194题 </w:t>
      </w:r>
      <w:r>
        <w:br/>
      </w:r>
      <w:r>
        <w:rPr>
          <w:rFonts w:ascii="STSong" w:hAnsi="STSong" w:eastAsia="STSong"/>
          <w:b w:val="0"/>
          <w:i w:val="0"/>
          <w:color w:val="000000"/>
          <w:sz w:val="20"/>
        </w:rPr>
        <w:t xml:space="preserve">Bob试图正常关闭数据库，Oracle说实例处于空闲状态，他试图启动数据库，Oracle说数据库已启动，Bob最好 </w:t>
      </w:r>
      <w:r>
        <w:rPr>
          <w:rFonts w:ascii="STSong" w:hAnsi="STSong" w:eastAsia="STSong"/>
          <w:b w:val="0"/>
          <w:i w:val="0"/>
          <w:color w:val="000000"/>
          <w:sz w:val="20"/>
        </w:rPr>
        <w:t>使用什么命令强制关闭数据库？</w:t>
      </w:r>
    </w:p>
    <w:p>
      <w:pPr>
        <w:autoSpaceDN w:val="0"/>
        <w:autoSpaceDE w:val="0"/>
        <w:widowControl/>
        <w:spacing w:line="308" w:lineRule="exact" w:before="0" w:after="0"/>
        <w:ind w:left="400" w:right="6048" w:firstLine="0"/>
        <w:jc w:val="left"/>
      </w:pPr>
      <w:r>
        <w:rPr>
          <w:rFonts w:ascii="STSong" w:hAnsi="STSong" w:eastAsia="STSong"/>
          <w:b w:val="0"/>
          <w:i w:val="0"/>
          <w:color w:val="000000"/>
          <w:sz w:val="20"/>
        </w:rPr>
        <w:t xml:space="preserve">A.NORMAL </w:t>
      </w:r>
      <w:r>
        <w:br/>
      </w:r>
      <w:r>
        <w:rPr>
          <w:rFonts w:ascii="STSong" w:hAnsi="STSong" w:eastAsia="STSong"/>
          <w:b w:val="0"/>
          <w:i w:val="0"/>
          <w:color w:val="000000"/>
          <w:sz w:val="20"/>
        </w:rPr>
        <w:t xml:space="preserve">B.ABORT </w:t>
      </w:r>
      <w:r>
        <w:br/>
      </w:r>
      <w:r>
        <w:rPr>
          <w:rFonts w:ascii="STSong" w:hAnsi="STSong" w:eastAsia="STSong"/>
          <w:b w:val="0"/>
          <w:i w:val="0"/>
          <w:color w:val="000000"/>
          <w:sz w:val="20"/>
        </w:rPr>
        <w:t xml:space="preserve">C.IMMEDIATE </w:t>
      </w:r>
      <w:r>
        <w:br/>
      </w:r>
      <w:r>
        <w:rPr>
          <w:rFonts w:ascii="STSong" w:hAnsi="STSong" w:eastAsia="STSong"/>
          <w:b w:val="0"/>
          <w:i w:val="0"/>
          <w:color w:val="000000"/>
          <w:sz w:val="20"/>
        </w:rPr>
        <w:t xml:space="preserve">D.NONE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关联评价点的名称：Oracle数据库启动 </w:t>
      </w:r>
      <w:r>
        <w:br/>
      </w:r>
      <w:r>
        <w:rPr>
          <w:rFonts w:ascii="STSong" w:hAnsi="STSong" w:eastAsia="STSong"/>
          <w:b w:val="0"/>
          <w:i w:val="0"/>
          <w:color w:val="000000"/>
          <w:sz w:val="24"/>
        </w:rPr>
        <w:t>1.3.195. 第195题</w:t>
      </w:r>
      <w:r>
        <w:br/>
      </w:r>
      <w:r>
        <w:rPr>
          <w:rFonts w:ascii="STSong" w:hAnsi="STSong" w:eastAsia="STSong"/>
          <w:b w:val="0"/>
          <w:i w:val="0"/>
          <w:color w:val="000000"/>
          <w:sz w:val="20"/>
        </w:rPr>
        <w:t>（  ）文件不是Oracle启动时必须的。</w:t>
      </w:r>
    </w:p>
    <w:p>
      <w:pPr>
        <w:autoSpaceDN w:val="0"/>
        <w:autoSpaceDE w:val="0"/>
        <w:widowControl/>
        <w:spacing w:line="308" w:lineRule="exact" w:before="0" w:after="0"/>
        <w:ind w:left="400" w:right="3600" w:firstLine="0"/>
        <w:jc w:val="left"/>
      </w:pPr>
      <w:r>
        <w:rPr>
          <w:rFonts w:ascii="STSong" w:hAnsi="STSong" w:eastAsia="STSong"/>
          <w:b w:val="0"/>
          <w:i w:val="0"/>
          <w:color w:val="000000"/>
          <w:sz w:val="20"/>
        </w:rPr>
        <w:t xml:space="preserve">A.参数文件 </w:t>
      </w:r>
      <w:r>
        <w:br/>
      </w:r>
      <w:r>
        <w:rPr>
          <w:rFonts w:ascii="STSong" w:hAnsi="STSong" w:eastAsia="STSong"/>
          <w:b w:val="0"/>
          <w:i w:val="0"/>
          <w:color w:val="000000"/>
          <w:sz w:val="20"/>
        </w:rPr>
        <w:t xml:space="preserve">B.控制文件 </w:t>
      </w:r>
      <w:r>
        <w:br/>
      </w:r>
      <w:r>
        <w:rPr>
          <w:rFonts w:ascii="STSong" w:hAnsi="STSong" w:eastAsia="STSong"/>
          <w:b w:val="0"/>
          <w:i w:val="0"/>
          <w:color w:val="000000"/>
          <w:sz w:val="20"/>
        </w:rPr>
        <w:t xml:space="preserve">C.数据文件 </w:t>
      </w:r>
      <w:r>
        <w:br/>
      </w:r>
      <w:r>
        <w:rPr>
          <w:rFonts w:ascii="STSong" w:hAnsi="STSong" w:eastAsia="STSong"/>
          <w:b w:val="0"/>
          <w:i w:val="0"/>
          <w:color w:val="000000"/>
          <w:sz w:val="20"/>
        </w:rPr>
        <w:t xml:space="preserve">D.归档文件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关联评价点的名称：Oracle数据库启动 </w:t>
      </w:r>
      <w:r>
        <w:br/>
      </w:r>
      <w:r>
        <w:rPr>
          <w:rFonts w:ascii="STSong" w:hAnsi="STSong" w:eastAsia="STSong"/>
          <w:b w:val="0"/>
          <w:i w:val="0"/>
          <w:color w:val="000000"/>
          <w:sz w:val="24"/>
        </w:rPr>
        <w:t xml:space="preserve">1.3.196. 第196题 </w:t>
      </w:r>
      <w:r>
        <w:br/>
      </w:r>
      <w:r>
        <w:rPr>
          <w:rFonts w:ascii="STSong" w:hAnsi="STSong" w:eastAsia="STSong"/>
          <w:b w:val="0"/>
          <w:i w:val="0"/>
          <w:color w:val="000000"/>
          <w:sz w:val="20"/>
        </w:rPr>
        <w:t>Oracle中，DBA可以使用下列（  ）命令查看当前数据库归档状态。</w:t>
      </w:r>
    </w:p>
    <w:p>
      <w:pPr>
        <w:autoSpaceDN w:val="0"/>
        <w:autoSpaceDE w:val="0"/>
        <w:widowControl/>
        <w:spacing w:line="308" w:lineRule="exact" w:before="0" w:after="0"/>
        <w:ind w:left="400" w:right="5184" w:firstLine="0"/>
        <w:jc w:val="left"/>
      </w:pPr>
      <w:r>
        <w:rPr>
          <w:rFonts w:ascii="STSong" w:hAnsi="STSong" w:eastAsia="STSong"/>
          <w:b w:val="0"/>
          <w:i w:val="0"/>
          <w:color w:val="000000"/>
          <w:sz w:val="20"/>
        </w:rPr>
        <w:t xml:space="preserve">A.ARCHIVE LOG LIST </w:t>
      </w:r>
      <w:r>
        <w:br/>
      </w:r>
      <w:r>
        <w:rPr>
          <w:rFonts w:ascii="STSong" w:hAnsi="STSong" w:eastAsia="STSong"/>
          <w:b w:val="0"/>
          <w:i w:val="0"/>
          <w:color w:val="000000"/>
          <w:sz w:val="20"/>
        </w:rPr>
        <w:t xml:space="preserve">B.FROMARCHIVE LOGS </w:t>
      </w:r>
      <w:r>
        <w:br/>
      </w:r>
      <w:r>
        <w:rPr>
          <w:rFonts w:ascii="STSong" w:hAnsi="STSong" w:eastAsia="STSong"/>
          <w:b w:val="0"/>
          <w:i w:val="0"/>
          <w:color w:val="000000"/>
          <w:sz w:val="20"/>
        </w:rPr>
        <w:t xml:space="preserve">C.SELECT * FROM V$THREAD </w:t>
      </w:r>
      <w:r>
        <w:br/>
      </w:r>
      <w:r>
        <w:rPr>
          <w:rFonts w:ascii="STSong" w:hAnsi="STSong" w:eastAsia="STSong"/>
          <w:b w:val="0"/>
          <w:i w:val="0"/>
          <w:color w:val="000000"/>
          <w:sz w:val="20"/>
        </w:rPr>
        <w:t xml:space="preserve">D.SELECT * FROM ARCHIVE_LOG_LIST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关联评价点的名称：数据库归档模式设置 </w:t>
      </w:r>
      <w:r>
        <w:br/>
      </w:r>
      <w:r>
        <w:rPr>
          <w:rFonts w:ascii="STSong" w:hAnsi="STSong" w:eastAsia="STSong"/>
          <w:b w:val="0"/>
          <w:i w:val="0"/>
          <w:color w:val="000000"/>
          <w:sz w:val="24"/>
        </w:rPr>
        <w:t xml:space="preserve">1.3.197. 第197题 </w:t>
      </w:r>
      <w:r>
        <w:br/>
      </w:r>
      <w:r>
        <w:rPr>
          <w:rFonts w:ascii="STSong" w:hAnsi="STSong" w:eastAsia="STSong"/>
          <w:b w:val="0"/>
          <w:i w:val="0"/>
          <w:color w:val="000000"/>
          <w:sz w:val="20"/>
        </w:rPr>
        <w:t>Oracle数据库运行在（）模式时启用ARCH进程。</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A.PARALLEL Mode </w:t>
      </w:r>
      <w:r>
        <w:br/>
      </w:r>
      <w:r>
        <w:rPr>
          <w:rFonts w:ascii="STSong" w:hAnsi="STSong" w:eastAsia="STSong"/>
          <w:b w:val="0"/>
          <w:i w:val="0"/>
          <w:color w:val="000000"/>
          <w:sz w:val="20"/>
        </w:rPr>
        <w:t xml:space="preserve">B.ARCHIVE LOG Mode </w:t>
      </w:r>
      <w:r>
        <w:br/>
      </w:r>
      <w:r>
        <w:rPr>
          <w:rFonts w:ascii="STSong" w:hAnsi="STSong" w:eastAsia="STSong"/>
          <w:b w:val="0"/>
          <w:i w:val="0"/>
          <w:color w:val="000000"/>
          <w:sz w:val="20"/>
        </w:rPr>
        <w:t xml:space="preserve">C.NOARCHIVELOG  Mode </w:t>
      </w:r>
      <w:r>
        <w:br/>
      </w:r>
      <w:r>
        <w:rPr>
          <w:rFonts w:ascii="STSong" w:hAnsi="STSong" w:eastAsia="STSong"/>
          <w:b w:val="0"/>
          <w:i w:val="0"/>
          <w:color w:val="000000"/>
          <w:sz w:val="20"/>
        </w:rPr>
        <w:t xml:space="preserve">D.RAC Mode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关联评价点的名称：数据库归档模式设置 </w:t>
      </w:r>
      <w:r>
        <w:br/>
      </w:r>
      <w:r>
        <w:rPr>
          <w:rFonts w:ascii="STSong" w:hAnsi="STSong" w:eastAsia="STSong"/>
          <w:b w:val="0"/>
          <w:i w:val="0"/>
          <w:color w:val="000000"/>
          <w:sz w:val="24"/>
        </w:rPr>
        <w:t xml:space="preserve">1.3.198. 第198题 </w:t>
      </w:r>
      <w:r>
        <w:br/>
      </w:r>
      <w:r>
        <w:rPr>
          <w:rFonts w:ascii="STSong" w:hAnsi="STSong" w:eastAsia="STSong"/>
          <w:b w:val="0"/>
          <w:i w:val="0"/>
          <w:color w:val="000000"/>
          <w:sz w:val="20"/>
        </w:rPr>
        <w:t xml:space="preserve">你正在你的组织紧急事件处置演习中，几乎没有时间通报用户，你就需要尽快地停止数据库进程。下列命令 </w:t>
      </w:r>
      <w:r>
        <w:rPr>
          <w:rFonts w:ascii="STSong" w:hAnsi="STSong" w:eastAsia="STSong"/>
          <w:b w:val="0"/>
          <w:i w:val="0"/>
          <w:color w:val="000000"/>
          <w:sz w:val="20"/>
        </w:rPr>
        <w:t>哪个是你需要执行的（）</w:t>
      </w:r>
      <w:r>
        <w:br/>
      </w:r>
      <w:r>
        <w:rPr>
          <w:rFonts w:ascii="STSong" w:hAnsi="STSong" w:eastAsia="STSong"/>
          <w:b w:val="0"/>
          <w:i w:val="0"/>
          <w:color w:val="000000"/>
          <w:sz w:val="20"/>
        </w:rPr>
        <w:t xml:space="preserve">A.shutdown abort </w:t>
      </w:r>
      <w:r>
        <w:br/>
      </w:r>
      <w:r>
        <w:rPr>
          <w:rFonts w:ascii="STSong" w:hAnsi="STSong" w:eastAsia="STSong"/>
          <w:b w:val="0"/>
          <w:i w:val="0"/>
          <w:color w:val="000000"/>
          <w:sz w:val="20"/>
        </w:rPr>
        <w:t xml:space="preserve">B.shutdown transactional </w:t>
      </w:r>
      <w:r>
        <w:br/>
      </w:r>
      <w:r>
        <w:rPr>
          <w:rFonts w:ascii="STSong" w:hAnsi="STSong" w:eastAsia="STSong"/>
          <w:b w:val="0"/>
          <w:i w:val="0"/>
          <w:color w:val="000000"/>
          <w:sz w:val="20"/>
        </w:rPr>
        <w:t xml:space="preserve">C.shutdown </w:t>
      </w:r>
      <w:r>
        <w:br/>
      </w:r>
      <w:r>
        <w:rPr>
          <w:rFonts w:ascii="STSong" w:hAnsi="STSong" w:eastAsia="STSong"/>
          <w:b w:val="0"/>
          <w:i w:val="0"/>
          <w:color w:val="000000"/>
          <w:sz w:val="20"/>
        </w:rPr>
        <w:t xml:space="preserve">D.shutdown immediate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关联评价点的名称：Oracle数据库关闭 </w:t>
      </w:r>
      <w:r>
        <w:br/>
      </w:r>
      <w:r>
        <w:rPr>
          <w:rFonts w:ascii="STSong" w:hAnsi="STSong" w:eastAsia="STSong"/>
          <w:b w:val="0"/>
          <w:i w:val="0"/>
          <w:color w:val="000000"/>
          <w:sz w:val="24"/>
        </w:rPr>
        <w:t>1.3.199. 第199题</w:t>
      </w:r>
    </w:p>
    <w:p>
      <w:pPr>
        <w:autoSpaceDN w:val="0"/>
        <w:autoSpaceDE w:val="0"/>
        <w:widowControl/>
        <w:spacing w:line="208" w:lineRule="exact" w:before="250" w:after="0"/>
        <w:ind w:left="0" w:right="4600" w:firstLine="0"/>
        <w:jc w:val="right"/>
      </w:pPr>
      <w:r>
        <w:rPr>
          <w:rFonts w:ascii="STSong" w:hAnsi="STSong" w:eastAsia="STSong"/>
          <w:b w:val="0"/>
          <w:i w:val="0"/>
          <w:color w:val="000000"/>
          <w:sz w:val="16"/>
        </w:rPr>
        <w:t>第 181 页</w:t>
      </w:r>
    </w:p>
    <w:p>
      <w:pPr>
        <w:sectPr>
          <w:pgSz w:w="11900" w:h="16840"/>
          <w:pgMar w:top="16" w:right="1046" w:bottom="478" w:left="960" w:header="720" w:footer="720" w:gutter="0"/>
          <w:cols w:space="720" w:num="1" w:equalWidth="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4" w:lineRule="exact" w:before="808" w:after="0"/>
        <w:ind w:left="400" w:right="0" w:firstLine="0"/>
        <w:jc w:val="left"/>
      </w:pPr>
      <w:r>
        <w:rPr>
          <w:rFonts w:ascii="STSong" w:hAnsi="STSong" w:eastAsia="STSong"/>
          <w:b w:val="0"/>
          <w:i w:val="0"/>
          <w:color w:val="000000"/>
          <w:sz w:val="20"/>
        </w:rPr>
        <w:t>你使用 IMMEDIATE 选项关闭数据库实例。考虑打开数据库需要执行的步骤：</w:t>
      </w:r>
      <w:r>
        <w:br/>
      </w:r>
      <w:r>
        <w:rPr>
          <w:rFonts w:ascii="STSong" w:hAnsi="STSong" w:eastAsia="STSong"/>
          <w:b w:val="0"/>
          <w:i w:val="0"/>
          <w:color w:val="000000"/>
          <w:sz w:val="20"/>
        </w:rPr>
        <w:t xml:space="preserve">1. 分配 SGA </w:t>
      </w:r>
      <w:r>
        <w:br/>
      </w:r>
      <w:r>
        <w:rPr>
          <w:rFonts w:ascii="STSong" w:hAnsi="STSong" w:eastAsia="STSong"/>
          <w:b w:val="0"/>
          <w:i w:val="0"/>
          <w:color w:val="000000"/>
          <w:sz w:val="20"/>
        </w:rPr>
        <w:t xml:space="preserve">2. 读取控制文件 </w:t>
      </w:r>
      <w:r>
        <w:br/>
      </w:r>
      <w:r>
        <w:rPr>
          <w:rFonts w:ascii="STSong" w:hAnsi="STSong" w:eastAsia="STSong"/>
          <w:b w:val="0"/>
          <w:i w:val="0"/>
          <w:color w:val="000000"/>
          <w:sz w:val="20"/>
        </w:rPr>
        <w:t xml:space="preserve">3. 读取日志文件 </w:t>
      </w:r>
      <w:r>
        <w:br/>
      </w:r>
      <w:r>
        <w:rPr>
          <w:rFonts w:ascii="STSong" w:hAnsi="STSong" w:eastAsia="STSong"/>
          <w:b w:val="0"/>
          <w:i w:val="0"/>
          <w:color w:val="000000"/>
          <w:sz w:val="20"/>
        </w:rPr>
        <w:t xml:space="preserve">4. 开始实例恢复 </w:t>
      </w:r>
      <w:r>
        <w:br/>
      </w:r>
      <w:r>
        <w:rPr>
          <w:rFonts w:ascii="STSong" w:hAnsi="STSong" w:eastAsia="STSong"/>
          <w:b w:val="0"/>
          <w:i w:val="0"/>
          <w:color w:val="000000"/>
          <w:sz w:val="20"/>
        </w:rPr>
        <w:t xml:space="preserve">5. 启动后台进程 </w:t>
      </w:r>
      <w:r>
        <w:br/>
      </w:r>
      <w:r>
        <w:rPr>
          <w:rFonts w:ascii="STSong" w:hAnsi="STSong" w:eastAsia="STSong"/>
          <w:b w:val="0"/>
          <w:i w:val="0"/>
          <w:color w:val="000000"/>
          <w:sz w:val="20"/>
        </w:rPr>
        <w:t xml:space="preserve">6. 检查数据文件一致性 </w:t>
      </w:r>
      <w:r>
        <w:br/>
      </w:r>
      <w:r>
        <w:rPr>
          <w:rFonts w:ascii="STSong" w:hAnsi="STSong" w:eastAsia="STSong"/>
          <w:b w:val="0"/>
          <w:i w:val="0"/>
          <w:color w:val="000000"/>
          <w:sz w:val="20"/>
        </w:rPr>
        <w:t xml:space="preserve">7. 读取 spfile 或者 pfile </w:t>
      </w:r>
      <w:r>
        <w:br/>
      </w:r>
      <w:r>
        <w:rPr>
          <w:rFonts w:ascii="STSong" w:hAnsi="STSong" w:eastAsia="STSong"/>
          <w:b w:val="0"/>
          <w:i w:val="0"/>
          <w:color w:val="000000"/>
          <w:sz w:val="20"/>
        </w:rPr>
        <w:t>哪个选项是正确的关于这些步骤（）</w:t>
      </w:r>
      <w:r>
        <w:br/>
      </w:r>
      <w:r>
        <w:rPr>
          <w:rFonts w:ascii="STSong" w:hAnsi="STSong" w:eastAsia="STSong"/>
          <w:b w:val="0"/>
          <w:i w:val="0"/>
          <w:color w:val="000000"/>
          <w:sz w:val="20"/>
        </w:rPr>
        <w:t xml:space="preserve">A.7, 1, 5, 2, 3, 6, 4 </w:t>
      </w:r>
      <w:r>
        <w:br/>
      </w:r>
      <w:r>
        <w:rPr>
          <w:rFonts w:ascii="STSong" w:hAnsi="STSong" w:eastAsia="STSong"/>
          <w:b w:val="0"/>
          <w:i w:val="0"/>
          <w:color w:val="000000"/>
          <w:sz w:val="20"/>
        </w:rPr>
        <w:t xml:space="preserve">B.1, 5, 7, 2, 3, 6; step 4 is not required </w:t>
      </w:r>
      <w:r>
        <w:br/>
      </w:r>
      <w:r>
        <w:rPr>
          <w:rFonts w:ascii="STSong" w:hAnsi="STSong" w:eastAsia="STSong"/>
          <w:b w:val="0"/>
          <w:i w:val="0"/>
          <w:color w:val="000000"/>
          <w:sz w:val="20"/>
        </w:rPr>
        <w:t xml:space="preserve">C.7, 1, 5, 2, 3, 6 step 4 is not required </w:t>
      </w:r>
      <w:r>
        <w:br/>
      </w:r>
      <w:r>
        <w:rPr>
          <w:rFonts w:ascii="STSong" w:hAnsi="STSong" w:eastAsia="STSong"/>
          <w:b w:val="0"/>
          <w:i w:val="0"/>
          <w:color w:val="000000"/>
          <w:sz w:val="20"/>
        </w:rPr>
        <w:t xml:space="preserve">D.1, 2, 3, 5, 6, 4; step 7 is not required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关联评价点的名称：Oracle数据库关闭 </w:t>
      </w:r>
      <w:r>
        <w:br/>
      </w:r>
      <w:r>
        <w:rPr>
          <w:rFonts w:ascii="STSong" w:hAnsi="STSong" w:eastAsia="STSong"/>
          <w:b w:val="0"/>
          <w:i w:val="0"/>
          <w:color w:val="000000"/>
          <w:sz w:val="24"/>
        </w:rPr>
        <w:t xml:space="preserve">1.3.200. 第200题 </w:t>
      </w:r>
      <w:r>
        <w:br/>
      </w:r>
      <w:r>
        <w:rPr>
          <w:rFonts w:ascii="STSong" w:hAnsi="STSong" w:eastAsia="STSong"/>
          <w:b w:val="0"/>
          <w:i w:val="0"/>
          <w:color w:val="000000"/>
          <w:sz w:val="20"/>
        </w:rPr>
        <w:t xml:space="preserve">在oracle中关闭数据库，哪种是等待所有用户退出才关闭的( ) </w:t>
      </w:r>
      <w:r>
        <w:br/>
      </w:r>
      <w:r>
        <w:rPr>
          <w:rFonts w:ascii="STSong" w:hAnsi="STSong" w:eastAsia="STSong"/>
          <w:b w:val="0"/>
          <w:i w:val="0"/>
          <w:color w:val="000000"/>
          <w:sz w:val="20"/>
        </w:rPr>
        <w:t xml:space="preserve">A.shutdown immediate </w:t>
      </w:r>
      <w:r>
        <w:br/>
      </w:r>
      <w:r>
        <w:rPr>
          <w:rFonts w:ascii="STSong" w:hAnsi="STSong" w:eastAsia="STSong"/>
          <w:b w:val="0"/>
          <w:i w:val="0"/>
          <w:color w:val="000000"/>
          <w:sz w:val="20"/>
        </w:rPr>
        <w:t xml:space="preserve">B.shutdown abort </w:t>
      </w:r>
      <w:r>
        <w:br/>
      </w:r>
      <w:r>
        <w:rPr>
          <w:rFonts w:ascii="STSong" w:hAnsi="STSong" w:eastAsia="STSong"/>
          <w:b w:val="0"/>
          <w:i w:val="0"/>
          <w:color w:val="000000"/>
          <w:sz w:val="20"/>
        </w:rPr>
        <w:t xml:space="preserve">C.shutdown transactional </w:t>
      </w:r>
      <w:r>
        <w:br/>
      </w:r>
      <w:r>
        <w:rPr>
          <w:rFonts w:ascii="STSong" w:hAnsi="STSong" w:eastAsia="STSong"/>
          <w:b w:val="0"/>
          <w:i w:val="0"/>
          <w:color w:val="000000"/>
          <w:sz w:val="20"/>
        </w:rPr>
        <w:t xml:space="preserve">D.shutdown normal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关联评价点的名称：Oracle数据库关闭 </w:t>
      </w:r>
      <w:r>
        <w:br/>
      </w:r>
      <w:r>
        <w:rPr>
          <w:rFonts w:ascii="STSong" w:hAnsi="STSong" w:eastAsia="STSong"/>
          <w:b w:val="0"/>
          <w:i w:val="0"/>
          <w:color w:val="000000"/>
          <w:sz w:val="24"/>
        </w:rPr>
        <w:t xml:space="preserve">1.3.201. 第201题 </w:t>
      </w:r>
      <w:r>
        <w:br/>
      </w:r>
      <w:r>
        <w:rPr>
          <w:rFonts w:ascii="STSong" w:hAnsi="STSong" w:eastAsia="STSong"/>
          <w:b w:val="0"/>
          <w:i w:val="0"/>
          <w:color w:val="000000"/>
          <w:sz w:val="20"/>
        </w:rPr>
        <w:t>在oracle中当使用“ SHUTDOWNABORT” 命令关闭数据库实例后，当数据库实例再次启动的步骤如下：</w:t>
      </w:r>
      <w:r>
        <w:rPr>
          <w:rFonts w:ascii="STSong" w:hAnsi="STSong" w:eastAsia="STSong"/>
          <w:b w:val="0"/>
          <w:i w:val="0"/>
          <w:color w:val="000000"/>
          <w:sz w:val="20"/>
        </w:rPr>
        <w:t>1.分配SGA内存空间。</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2.读取控制文件。</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3.读取日志文件(redo log)日志信息。</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4.开始恢复实例。</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5.启动数据库后台进程。</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6.进行数据文件一致性检查。</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7.读取参数文件。</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下列哪个选项是正确的启动步骤（）？</w:t>
      </w:r>
    </w:p>
    <w:p>
      <w:pPr>
        <w:autoSpaceDN w:val="0"/>
        <w:autoSpaceDE w:val="0"/>
        <w:widowControl/>
        <w:spacing w:line="304" w:lineRule="exact" w:before="0" w:after="0"/>
        <w:ind w:left="400" w:right="2736" w:firstLine="0"/>
        <w:jc w:val="left"/>
      </w:pPr>
      <w:r>
        <w:rPr>
          <w:rFonts w:ascii="STSong" w:hAnsi="STSong" w:eastAsia="STSong"/>
          <w:b w:val="0"/>
          <w:i w:val="0"/>
          <w:color w:val="000000"/>
          <w:sz w:val="20"/>
        </w:rPr>
        <w:t xml:space="preserve">A.7,1,5,2,3,6,4 </w:t>
      </w:r>
      <w:r>
        <w:br/>
      </w:r>
      <w:r>
        <w:rPr>
          <w:rFonts w:ascii="STSong" w:hAnsi="STSong" w:eastAsia="STSong"/>
          <w:b w:val="0"/>
          <w:i w:val="0"/>
          <w:color w:val="000000"/>
          <w:sz w:val="20"/>
        </w:rPr>
        <w:t xml:space="preserve">B.1,2,3,7,5,6,4 </w:t>
      </w:r>
      <w:r>
        <w:br/>
      </w:r>
      <w:r>
        <w:rPr>
          <w:rFonts w:ascii="STSong" w:hAnsi="STSong" w:eastAsia="STSong"/>
          <w:b w:val="0"/>
          <w:i w:val="0"/>
          <w:color w:val="000000"/>
          <w:sz w:val="20"/>
        </w:rPr>
        <w:t xml:space="preserve">C.7,1,4,5,2,3,6 </w:t>
      </w:r>
      <w:r>
        <w:br/>
      </w:r>
      <w:r>
        <w:rPr>
          <w:rFonts w:ascii="STSong" w:hAnsi="STSong" w:eastAsia="STSong"/>
          <w:b w:val="0"/>
          <w:i w:val="0"/>
          <w:color w:val="000000"/>
          <w:sz w:val="20"/>
        </w:rPr>
        <w:t xml:space="preserve">D.1,7,5,4,2,3,6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关联评价点的名称：Oracle数据库关闭 </w:t>
      </w:r>
      <w:r>
        <w:br/>
      </w:r>
      <w:r>
        <w:rPr>
          <w:rFonts w:ascii="STSong" w:hAnsi="STSong" w:eastAsia="STSong"/>
          <w:b w:val="0"/>
          <w:i w:val="0"/>
          <w:color w:val="000000"/>
          <w:sz w:val="24"/>
        </w:rPr>
        <w:t xml:space="preserve">1.3.202. 第202题 </w:t>
      </w:r>
      <w:r>
        <w:br/>
      </w:r>
      <w:r>
        <w:rPr>
          <w:rFonts w:ascii="STSong" w:hAnsi="STSong" w:eastAsia="STSong"/>
          <w:b w:val="0"/>
          <w:i w:val="0"/>
          <w:color w:val="000000"/>
          <w:sz w:val="20"/>
        </w:rPr>
        <w:t xml:space="preserve">Unix系统中，Oracle10G RAC环境下，以下（）方式不能停止数据库服务 </w:t>
      </w:r>
      <w:r>
        <w:rPr>
          <w:rFonts w:ascii="STSong" w:hAnsi="STSong" w:eastAsia="STSong"/>
          <w:b w:val="0"/>
          <w:i w:val="0"/>
          <w:color w:val="000000"/>
          <w:sz w:val="20"/>
        </w:rPr>
        <w:t xml:space="preserve">A.sqlplus逐个登陆每个RAC节点的实例，shutodwn实例 </w:t>
      </w:r>
      <w:r>
        <w:br/>
      </w:r>
      <w:r>
        <w:rPr>
          <w:rFonts w:ascii="STSong" w:hAnsi="STSong" w:eastAsia="STSong"/>
          <w:b w:val="0"/>
          <w:i w:val="0"/>
          <w:color w:val="000000"/>
          <w:sz w:val="20"/>
        </w:rPr>
        <w:t xml:space="preserve">B.lsnrctl stop停止对应的监听服务 </w:t>
      </w:r>
      <w:r>
        <w:br/>
      </w:r>
      <w:r>
        <w:rPr>
          <w:rFonts w:ascii="STSong" w:hAnsi="STSong" w:eastAsia="STSong"/>
          <w:b w:val="0"/>
          <w:i w:val="0"/>
          <w:color w:val="000000"/>
          <w:sz w:val="20"/>
        </w:rPr>
        <w:t xml:space="preserve">C.crs_stop命令停止对应的数据库服务 </w:t>
      </w:r>
      <w:r>
        <w:br/>
      </w:r>
      <w:r>
        <w:rPr>
          <w:rFonts w:ascii="STSong" w:hAnsi="STSong" w:eastAsia="STSong"/>
          <w:b w:val="0"/>
          <w:i w:val="0"/>
          <w:color w:val="000000"/>
          <w:sz w:val="20"/>
        </w:rPr>
        <w:t xml:space="preserve">D.srvctl 命令停止对应在数据库服务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关联评价点的名称：Oracle数据库关闭</w:t>
      </w:r>
    </w:p>
    <w:p>
      <w:pPr>
        <w:autoSpaceDN w:val="0"/>
        <w:autoSpaceDE w:val="0"/>
        <w:widowControl/>
        <w:spacing w:line="208" w:lineRule="exact" w:before="140" w:after="0"/>
        <w:ind w:left="0" w:right="4218" w:firstLine="0"/>
        <w:jc w:val="right"/>
      </w:pPr>
      <w:r>
        <w:rPr>
          <w:rFonts w:ascii="STSong" w:hAnsi="STSong" w:eastAsia="STSong"/>
          <w:b w:val="0"/>
          <w:i w:val="0"/>
          <w:color w:val="000000"/>
          <w:sz w:val="16"/>
        </w:rPr>
        <w:t>第 182 页</w:t>
      </w:r>
    </w:p>
    <w:p>
      <w:pPr>
        <w:sectPr>
          <w:pgSz w:w="11900" w:h="16840"/>
          <w:pgMar w:top="16" w:right="1428" w:bottom="478" w:left="960" w:header="720" w:footer="720" w:gutter="0"/>
          <w:cols w:space="720" w:num="1" w:equalWidth="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6" w:lineRule="exact" w:before="888" w:after="0"/>
        <w:ind w:left="400" w:right="0" w:firstLine="0"/>
        <w:jc w:val="left"/>
      </w:pPr>
      <w:r>
        <w:rPr>
          <w:rFonts w:ascii="STSong" w:hAnsi="STSong" w:eastAsia="STSong"/>
          <w:b w:val="0"/>
          <w:i w:val="0"/>
          <w:color w:val="000000"/>
          <w:sz w:val="24"/>
        </w:rPr>
        <w:t xml:space="preserve">1.3.203. 第203题 </w:t>
      </w:r>
      <w:r>
        <w:br/>
      </w:r>
      <w:r>
        <w:rPr>
          <w:rFonts w:ascii="STSong" w:hAnsi="STSong" w:eastAsia="STSong"/>
          <w:b w:val="0"/>
          <w:i w:val="0"/>
          <w:color w:val="000000"/>
          <w:sz w:val="20"/>
        </w:rPr>
        <w:t xml:space="preserve">Diane是一个新DBA，当数据库服务器正在运行时她发出了关闭数据库的命令，等一会儿，她发现Oracle正在 </w:t>
      </w:r>
      <w:r>
        <w:rPr>
          <w:rFonts w:ascii="STSong" w:hAnsi="STSong" w:eastAsia="STSong"/>
          <w:b w:val="0"/>
          <w:i w:val="0"/>
          <w:color w:val="000000"/>
          <w:sz w:val="20"/>
        </w:rPr>
        <w:t>等待所有用户主动断开，她使用的是哪一个关闭命令？</w:t>
      </w:r>
    </w:p>
    <w:p>
      <w:pPr>
        <w:autoSpaceDN w:val="0"/>
        <w:autoSpaceDE w:val="0"/>
        <w:widowControl/>
        <w:spacing w:line="306" w:lineRule="exact" w:before="0" w:after="0"/>
        <w:ind w:left="400" w:right="288" w:firstLine="0"/>
        <w:jc w:val="left"/>
      </w:pPr>
      <w:r>
        <w:rPr>
          <w:rFonts w:ascii="STSong" w:hAnsi="STSong" w:eastAsia="STSong"/>
          <w:b w:val="0"/>
          <w:i w:val="0"/>
          <w:color w:val="000000"/>
          <w:sz w:val="20"/>
        </w:rPr>
        <w:t xml:space="preserve">A.NORMAL </w:t>
      </w:r>
      <w:r>
        <w:br/>
      </w:r>
      <w:r>
        <w:rPr>
          <w:rFonts w:ascii="STSong" w:hAnsi="STSong" w:eastAsia="STSong"/>
          <w:b w:val="0"/>
          <w:i w:val="0"/>
          <w:color w:val="000000"/>
          <w:sz w:val="20"/>
        </w:rPr>
        <w:t xml:space="preserve">B.ABORT </w:t>
      </w:r>
      <w:r>
        <w:br/>
      </w:r>
      <w:r>
        <w:rPr>
          <w:rFonts w:ascii="STSong" w:hAnsi="STSong" w:eastAsia="STSong"/>
          <w:b w:val="0"/>
          <w:i w:val="0"/>
          <w:color w:val="000000"/>
          <w:sz w:val="20"/>
        </w:rPr>
        <w:t xml:space="preserve">C.IMMEDIATE </w:t>
      </w:r>
      <w:r>
        <w:br/>
      </w:r>
      <w:r>
        <w:rPr>
          <w:rFonts w:ascii="STSong" w:hAnsi="STSong" w:eastAsia="STSong"/>
          <w:b w:val="0"/>
          <w:i w:val="0"/>
          <w:color w:val="000000"/>
          <w:sz w:val="20"/>
        </w:rPr>
        <w:t xml:space="preserve">D.NONE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关联评价点的名称：Oracle数据库关闭 </w:t>
      </w:r>
      <w:r>
        <w:br/>
      </w:r>
      <w:r>
        <w:rPr>
          <w:rFonts w:ascii="STSong" w:hAnsi="STSong" w:eastAsia="STSong"/>
          <w:b w:val="0"/>
          <w:i w:val="0"/>
          <w:color w:val="000000"/>
          <w:sz w:val="24"/>
        </w:rPr>
        <w:t>1.3.204. 第204题</w:t>
      </w:r>
      <w:r>
        <w:br/>
      </w:r>
      <w:r>
        <w:rPr>
          <w:rFonts w:ascii="STSong" w:hAnsi="STSong" w:eastAsia="STSong"/>
          <w:b w:val="0"/>
          <w:i w:val="0"/>
          <w:color w:val="000000"/>
          <w:sz w:val="20"/>
        </w:rPr>
        <w:t xml:space="preserve"> Oracle中（）分区允许用户明确地控制无序行到分区的映射 </w:t>
      </w:r>
      <w:r>
        <w:br/>
      </w:r>
      <w:r>
        <w:rPr>
          <w:rFonts w:ascii="STSong" w:hAnsi="STSong" w:eastAsia="STSong"/>
          <w:b w:val="0"/>
          <w:i w:val="0"/>
          <w:color w:val="000000"/>
          <w:sz w:val="20"/>
        </w:rPr>
        <w:t xml:space="preserve">A.散列 </w:t>
      </w:r>
      <w:r>
        <w:br/>
      </w:r>
      <w:r>
        <w:rPr>
          <w:rFonts w:ascii="STSong" w:hAnsi="STSong" w:eastAsia="STSong"/>
          <w:b w:val="0"/>
          <w:i w:val="0"/>
          <w:color w:val="000000"/>
          <w:sz w:val="20"/>
        </w:rPr>
        <w:t xml:space="preserve">B.范围 </w:t>
      </w:r>
      <w:r>
        <w:br/>
      </w:r>
      <w:r>
        <w:rPr>
          <w:rFonts w:ascii="STSong" w:hAnsi="STSong" w:eastAsia="STSong"/>
          <w:b w:val="0"/>
          <w:i w:val="0"/>
          <w:color w:val="000000"/>
          <w:sz w:val="20"/>
        </w:rPr>
        <w:t xml:space="preserve">C.列表 </w:t>
      </w:r>
      <w:r>
        <w:br/>
      </w:r>
      <w:r>
        <w:rPr>
          <w:rFonts w:ascii="STSong" w:hAnsi="STSong" w:eastAsia="STSong"/>
          <w:b w:val="0"/>
          <w:i w:val="0"/>
          <w:color w:val="000000"/>
          <w:sz w:val="20"/>
        </w:rPr>
        <w:t xml:space="preserve">D.复合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关联评价点的名称：Oracle数据库用户创建 </w:t>
      </w:r>
      <w:r>
        <w:br/>
      </w:r>
      <w:r>
        <w:rPr>
          <w:rFonts w:ascii="STSong" w:hAnsi="STSong" w:eastAsia="STSong"/>
          <w:b w:val="0"/>
          <w:i w:val="0"/>
          <w:color w:val="000000"/>
          <w:sz w:val="24"/>
        </w:rPr>
        <w:t xml:space="preserve">1.3.205. 第205题 </w:t>
      </w:r>
      <w:r>
        <w:br/>
      </w:r>
      <w:r>
        <w:rPr>
          <w:rFonts w:ascii="STSong" w:hAnsi="STSong" w:eastAsia="STSong"/>
          <w:b w:val="0"/>
          <w:i w:val="0"/>
          <w:color w:val="000000"/>
          <w:sz w:val="20"/>
        </w:rPr>
        <w:t xml:space="preserve">数据库中有两个用户scott和muuser，物资表wz是属于myuser用户的，但当前用户是scott，要求查询物资表 </w:t>
      </w:r>
      <w:r>
        <w:rPr>
          <w:rFonts w:ascii="STSong" w:hAnsi="STSong" w:eastAsia="STSong"/>
          <w:b w:val="0"/>
          <w:i w:val="0"/>
          <w:color w:val="000000"/>
          <w:sz w:val="20"/>
        </w:rPr>
        <w:t xml:space="preserve">wz（wno，wname，wtype，wunit）物资单位wunit列为null的记录，取结果的前5条记录显示，以下正确的 </w:t>
      </w:r>
      <w:r>
        <w:rPr>
          <w:rFonts w:ascii="STSong" w:hAnsi="STSong" w:eastAsia="STSong"/>
          <w:b w:val="0"/>
          <w:i w:val="0"/>
          <w:color w:val="000000"/>
          <w:sz w:val="20"/>
        </w:rPr>
        <w:t>SQL语句是（  ）。</w:t>
      </w:r>
    </w:p>
    <w:p>
      <w:pPr>
        <w:autoSpaceDN w:val="0"/>
        <w:autoSpaceDE w:val="0"/>
        <w:widowControl/>
        <w:spacing w:line="308" w:lineRule="exact" w:before="0" w:after="0"/>
        <w:ind w:left="400" w:right="1584" w:firstLine="0"/>
        <w:jc w:val="left"/>
      </w:pPr>
      <w:r>
        <w:rPr>
          <w:rFonts w:ascii="STSong" w:hAnsi="STSong" w:eastAsia="STSong"/>
          <w:b w:val="0"/>
          <w:i w:val="0"/>
          <w:color w:val="000000"/>
          <w:sz w:val="20"/>
        </w:rPr>
        <w:t>A.select*from scott.wz where wunit is null and rownum&lt;5；</w:t>
      </w:r>
      <w:r>
        <w:br/>
      </w:r>
      <w:r>
        <w:rPr>
          <w:rFonts w:ascii="STSong" w:hAnsi="STSong" w:eastAsia="STSong"/>
          <w:b w:val="0"/>
          <w:i w:val="0"/>
          <w:color w:val="000000"/>
          <w:sz w:val="20"/>
        </w:rPr>
        <w:t>B.select*from myuser.wz where wunit = null and rownum&lt;5；</w:t>
      </w:r>
      <w:r>
        <w:br/>
      </w:r>
      <w:r>
        <w:rPr>
          <w:rFonts w:ascii="STSong" w:hAnsi="STSong" w:eastAsia="STSong"/>
          <w:b w:val="0"/>
          <w:i w:val="0"/>
          <w:color w:val="000000"/>
          <w:sz w:val="20"/>
        </w:rPr>
        <w:t>C.select*from myuser.wz where wunit is null and rownum&lt;6；</w:t>
      </w:r>
      <w:r>
        <w:br/>
      </w:r>
      <w:r>
        <w:rPr>
          <w:rFonts w:ascii="STSong" w:hAnsi="STSong" w:eastAsia="STSong"/>
          <w:b w:val="0"/>
          <w:i w:val="0"/>
          <w:color w:val="000000"/>
          <w:sz w:val="20"/>
        </w:rPr>
        <w:t xml:space="preserve">D.select*form scott.wz where wunit is null and rownum&lt;6;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关联评价点的名称：Oracle数据库用户创建 </w:t>
      </w:r>
      <w:r>
        <w:br/>
      </w:r>
      <w:r>
        <w:rPr>
          <w:rFonts w:ascii="STSong" w:hAnsi="STSong" w:eastAsia="STSong"/>
          <w:b w:val="0"/>
          <w:i w:val="0"/>
          <w:color w:val="000000"/>
          <w:sz w:val="24"/>
        </w:rPr>
        <w:t xml:space="preserve">1.3.206. 第206题 </w:t>
      </w:r>
      <w:r>
        <w:br/>
      </w:r>
      <w:r>
        <w:rPr>
          <w:rFonts w:ascii="STSong" w:hAnsi="STSong" w:eastAsia="STSong"/>
          <w:b w:val="0"/>
          <w:i w:val="0"/>
          <w:color w:val="000000"/>
          <w:sz w:val="20"/>
        </w:rPr>
        <w:t>oracle中怎样才能开启口令（密码）检验函数？（）</w:t>
      </w:r>
      <w:r>
        <w:br/>
      </w:r>
      <w:r>
        <w:rPr>
          <w:rFonts w:ascii="STSong" w:hAnsi="STSong" w:eastAsia="STSong"/>
          <w:b w:val="0"/>
          <w:i w:val="0"/>
          <w:color w:val="000000"/>
          <w:sz w:val="20"/>
        </w:rPr>
        <w:t xml:space="preserve">A.使用 ORAPWD 应用程序 </w:t>
      </w:r>
      <w:r>
        <w:br/>
      </w:r>
      <w:r>
        <w:rPr>
          <w:rFonts w:ascii="STSong" w:hAnsi="STSong" w:eastAsia="STSong"/>
          <w:b w:val="0"/>
          <w:i w:val="0"/>
          <w:color w:val="000000"/>
          <w:sz w:val="20"/>
        </w:rPr>
        <w:t xml:space="preserve">B.在 SYS 模式中执行 catproc.sql 脚本 </w:t>
      </w:r>
      <w:r>
        <w:br/>
      </w:r>
      <w:r>
        <w:rPr>
          <w:rFonts w:ascii="STSong" w:hAnsi="STSong" w:eastAsia="STSong"/>
          <w:b w:val="0"/>
          <w:i w:val="0"/>
          <w:color w:val="000000"/>
          <w:sz w:val="20"/>
        </w:rPr>
        <w:t xml:space="preserve">C.在 SYS 模式中执行 utlpwdmg.sql 脚本 </w:t>
      </w:r>
      <w:r>
        <w:br/>
      </w:r>
      <w:r>
        <w:rPr>
          <w:rFonts w:ascii="STSong" w:hAnsi="STSong" w:eastAsia="STSong"/>
          <w:b w:val="0"/>
          <w:i w:val="0"/>
          <w:color w:val="000000"/>
          <w:sz w:val="20"/>
        </w:rPr>
        <w:t xml:space="preserve">D.将 PASSWORD_VERIFY 初始化参数设置为 TRUE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关联评价点的名称：Oracle数据库用户口令管理 </w:t>
      </w:r>
      <w:r>
        <w:br/>
      </w:r>
      <w:r>
        <w:rPr>
          <w:rFonts w:ascii="STSong" w:hAnsi="STSong" w:eastAsia="STSong"/>
          <w:b w:val="0"/>
          <w:i w:val="0"/>
          <w:color w:val="000000"/>
          <w:sz w:val="24"/>
        </w:rPr>
        <w:t xml:space="preserve">1.3.207. 第207题 </w:t>
      </w:r>
      <w:r>
        <w:br/>
      </w:r>
      <w:r>
        <w:rPr>
          <w:rFonts w:ascii="STSong" w:hAnsi="STSong" w:eastAsia="STSong"/>
          <w:b w:val="0"/>
          <w:i w:val="0"/>
          <w:color w:val="000000"/>
          <w:sz w:val="20"/>
        </w:rPr>
        <w:t>在Oracle中，下面哪条语句当COMM字段为空时显示0，不为空时显示COMM的值（）。</w:t>
      </w:r>
    </w:p>
    <w:p>
      <w:pPr>
        <w:autoSpaceDN w:val="0"/>
        <w:autoSpaceDE w:val="0"/>
        <w:widowControl/>
        <w:spacing w:line="306" w:lineRule="exact" w:before="0" w:after="0"/>
        <w:ind w:left="400" w:right="4608" w:firstLine="0"/>
        <w:jc w:val="left"/>
      </w:pPr>
      <w:r>
        <w:rPr>
          <w:rFonts w:ascii="STSong" w:hAnsi="STSong" w:eastAsia="STSong"/>
          <w:b w:val="0"/>
          <w:i w:val="0"/>
          <w:color w:val="000000"/>
          <w:sz w:val="20"/>
        </w:rPr>
        <w:t xml:space="preserve">A.select ename, nvl(comm,0) from emp; </w:t>
      </w:r>
      <w:r>
        <w:br/>
      </w:r>
      <w:r>
        <w:rPr>
          <w:rFonts w:ascii="STSong" w:hAnsi="STSong" w:eastAsia="STSong"/>
          <w:b w:val="0"/>
          <w:i w:val="0"/>
          <w:color w:val="000000"/>
          <w:sz w:val="20"/>
        </w:rPr>
        <w:t xml:space="preserve">B.select ename, null(comm,0) from emp; </w:t>
      </w:r>
      <w:r>
        <w:br/>
      </w:r>
      <w:r>
        <w:rPr>
          <w:rFonts w:ascii="STSong" w:hAnsi="STSong" w:eastAsia="STSong"/>
          <w:b w:val="0"/>
          <w:i w:val="0"/>
          <w:color w:val="000000"/>
          <w:sz w:val="20"/>
        </w:rPr>
        <w:t xml:space="preserve">C.SELECT ename,NULLIF(comm,0)FROM emp; </w:t>
      </w:r>
      <w:r>
        <w:br/>
      </w:r>
      <w:r>
        <w:rPr>
          <w:rFonts w:ascii="STSong" w:hAnsi="STSong" w:eastAsia="STSong"/>
          <w:b w:val="0"/>
          <w:i w:val="0"/>
          <w:color w:val="000000"/>
          <w:sz w:val="20"/>
        </w:rPr>
        <w:t xml:space="preserve">D.SELECT ename,DECODE(comm,NULL,0)FROM emp;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关联评价点的名称：Oracle数据库用户口令管理 </w:t>
      </w:r>
      <w:r>
        <w:br/>
      </w:r>
      <w:r>
        <w:rPr>
          <w:rFonts w:ascii="STSong" w:hAnsi="STSong" w:eastAsia="STSong"/>
          <w:b w:val="0"/>
          <w:i w:val="0"/>
          <w:color w:val="000000"/>
          <w:sz w:val="24"/>
        </w:rPr>
        <w:t xml:space="preserve">1.3.208. 第208题 </w:t>
      </w:r>
      <w:r>
        <w:br/>
      </w:r>
      <w:r>
        <w:rPr>
          <w:rFonts w:ascii="STSong" w:hAnsi="STSong" w:eastAsia="STSong"/>
          <w:b w:val="0"/>
          <w:i w:val="0"/>
          <w:color w:val="000000"/>
          <w:sz w:val="20"/>
        </w:rPr>
        <w:t xml:space="preserve">关于数据库口令配置，描述正确的是 </w:t>
      </w:r>
      <w:r>
        <w:br/>
      </w:r>
      <w:r>
        <w:rPr>
          <w:rFonts w:ascii="STSong" w:hAnsi="STSong" w:eastAsia="STSong"/>
          <w:b w:val="0"/>
          <w:i w:val="0"/>
          <w:color w:val="000000"/>
          <w:sz w:val="20"/>
        </w:rPr>
        <w:t>A.长度7位的口令属于强口令</w:t>
      </w:r>
    </w:p>
    <w:p>
      <w:pPr>
        <w:autoSpaceDN w:val="0"/>
        <w:autoSpaceDE w:val="0"/>
        <w:widowControl/>
        <w:spacing w:line="208" w:lineRule="exact" w:before="260" w:after="0"/>
        <w:ind w:left="0" w:right="4510" w:firstLine="0"/>
        <w:jc w:val="right"/>
      </w:pPr>
      <w:r>
        <w:rPr>
          <w:rFonts w:ascii="STSong" w:hAnsi="STSong" w:eastAsia="STSong"/>
          <w:b w:val="0"/>
          <w:i w:val="0"/>
          <w:color w:val="000000"/>
          <w:sz w:val="16"/>
        </w:rPr>
        <w:t>第 183 页</w:t>
      </w:r>
    </w:p>
    <w:p>
      <w:pPr>
        <w:sectPr>
          <w:pgSz w:w="11900" w:h="16840"/>
          <w:pgMar w:top="16" w:right="1136" w:bottom="478" w:left="960" w:header="720" w:footer="720" w:gutter="0"/>
          <w:cols w:space="720" w:num="1" w:equalWidth="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896" w:firstLine="0"/>
        <w:jc w:val="left"/>
      </w:pPr>
      <w:r>
        <w:rPr>
          <w:rFonts w:ascii="STSong" w:hAnsi="STSong" w:eastAsia="STSong"/>
          <w:b w:val="0"/>
          <w:i w:val="0"/>
          <w:color w:val="000000"/>
          <w:sz w:val="20"/>
        </w:rPr>
        <w:t xml:space="preserve">B.可以配置sys账号和system账号密码相同 </w:t>
      </w:r>
      <w:r>
        <w:br/>
      </w:r>
      <w:r>
        <w:rPr>
          <w:rFonts w:ascii="STSong" w:hAnsi="STSong" w:eastAsia="STSong"/>
          <w:b w:val="0"/>
          <w:i w:val="0"/>
          <w:color w:val="000000"/>
          <w:sz w:val="20"/>
        </w:rPr>
        <w:t xml:space="preserve">C.包含特殊字符的密码不必用双引号包含起来 </w:t>
      </w:r>
      <w:r>
        <w:br/>
      </w:r>
      <w:r>
        <w:rPr>
          <w:rFonts w:ascii="STSong" w:hAnsi="STSong" w:eastAsia="STSong"/>
          <w:b w:val="0"/>
          <w:i w:val="0"/>
          <w:color w:val="000000"/>
          <w:sz w:val="20"/>
        </w:rPr>
        <w:t xml:space="preserve">D.安装数据库软件后，将不能再修改密码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关联评价点的名称：Oracle数据库用户口令管理 </w:t>
      </w:r>
      <w:r>
        <w:br/>
      </w:r>
      <w:r>
        <w:rPr>
          <w:rFonts w:ascii="STSong" w:hAnsi="STSong" w:eastAsia="STSong"/>
          <w:b w:val="0"/>
          <w:i w:val="0"/>
          <w:color w:val="000000"/>
          <w:sz w:val="24"/>
        </w:rPr>
        <w:t xml:space="preserve">1.3.209. 第209题 </w:t>
      </w:r>
      <w:r>
        <w:br/>
      </w:r>
      <w:r>
        <w:rPr>
          <w:rFonts w:ascii="STSong" w:hAnsi="STSong" w:eastAsia="STSong"/>
          <w:b w:val="0"/>
          <w:i w:val="0"/>
          <w:color w:val="000000"/>
          <w:sz w:val="20"/>
        </w:rPr>
        <w:t>Oracle中创建密码文件的命令是（）</w:t>
      </w:r>
      <w:r>
        <w:br/>
      </w:r>
      <w:r>
        <w:rPr>
          <w:rFonts w:ascii="STSong" w:hAnsi="STSong" w:eastAsia="STSong"/>
          <w:b w:val="0"/>
          <w:i w:val="0"/>
          <w:color w:val="000000"/>
          <w:sz w:val="20"/>
        </w:rPr>
        <w:t xml:space="preserve">A.ORAPWD </w:t>
      </w:r>
      <w:r>
        <w:br/>
      </w:r>
      <w:r>
        <w:rPr>
          <w:rFonts w:ascii="STSong" w:hAnsi="STSong" w:eastAsia="STSong"/>
          <w:b w:val="0"/>
          <w:i w:val="0"/>
          <w:color w:val="000000"/>
          <w:sz w:val="20"/>
        </w:rPr>
        <w:t xml:space="preserve">B.MAKEPWD </w:t>
      </w:r>
      <w:r>
        <w:br/>
      </w:r>
      <w:r>
        <w:rPr>
          <w:rFonts w:ascii="STSong" w:hAnsi="STSong" w:eastAsia="STSong"/>
          <w:b w:val="0"/>
          <w:i w:val="0"/>
          <w:color w:val="000000"/>
          <w:sz w:val="20"/>
        </w:rPr>
        <w:t xml:space="preserve">C.CREATEPWD </w:t>
      </w:r>
      <w:r>
        <w:br/>
      </w:r>
      <w:r>
        <w:rPr>
          <w:rFonts w:ascii="STSong" w:hAnsi="STSong" w:eastAsia="STSong"/>
          <w:b w:val="0"/>
          <w:i w:val="0"/>
          <w:color w:val="000000"/>
          <w:sz w:val="20"/>
        </w:rPr>
        <w:t xml:space="preserve">D.MAKEPWDFILE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关联评价点的名称：Oracle数据库用户口令管理 </w:t>
      </w:r>
      <w:r>
        <w:br/>
      </w:r>
      <w:r>
        <w:rPr>
          <w:rFonts w:ascii="STSong" w:hAnsi="STSong" w:eastAsia="STSong"/>
          <w:b w:val="0"/>
          <w:i w:val="0"/>
          <w:color w:val="000000"/>
          <w:sz w:val="24"/>
        </w:rPr>
        <w:t xml:space="preserve">1.3.210. 第210题 </w:t>
      </w:r>
      <w:r>
        <w:br/>
      </w:r>
      <w:r>
        <w:rPr>
          <w:rFonts w:ascii="STSong" w:hAnsi="STSong" w:eastAsia="STSong"/>
          <w:b w:val="0"/>
          <w:i w:val="0"/>
          <w:color w:val="000000"/>
          <w:sz w:val="20"/>
        </w:rPr>
        <w:t>Oracle默认情况下口令的传输方式是（  ）。</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A.明文传输 </w:t>
      </w:r>
      <w:r>
        <w:br/>
      </w:r>
      <w:r>
        <w:rPr>
          <w:rFonts w:ascii="STSong" w:hAnsi="STSong" w:eastAsia="STSong"/>
          <w:b w:val="0"/>
          <w:i w:val="0"/>
          <w:color w:val="000000"/>
          <w:sz w:val="20"/>
        </w:rPr>
        <w:t xml:space="preserve">B.DES加密传输 </w:t>
      </w:r>
      <w:r>
        <w:br/>
      </w:r>
      <w:r>
        <w:rPr>
          <w:rFonts w:ascii="STSong" w:hAnsi="STSong" w:eastAsia="STSong"/>
          <w:b w:val="0"/>
          <w:i w:val="0"/>
          <w:color w:val="000000"/>
          <w:sz w:val="20"/>
        </w:rPr>
        <w:t xml:space="preserve">C.RSA加密传输 </w:t>
      </w:r>
      <w:r>
        <w:br/>
      </w:r>
      <w:r>
        <w:rPr>
          <w:rFonts w:ascii="STSong" w:hAnsi="STSong" w:eastAsia="STSong"/>
          <w:b w:val="0"/>
          <w:i w:val="0"/>
          <w:color w:val="000000"/>
          <w:sz w:val="20"/>
        </w:rPr>
        <w:t xml:space="preserve">D.AES加密传输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关联评价点的名称：Oracle数据库用户口令管理 </w:t>
      </w:r>
      <w:r>
        <w:br/>
      </w:r>
      <w:r>
        <w:rPr>
          <w:rFonts w:ascii="STSong" w:hAnsi="STSong" w:eastAsia="STSong"/>
          <w:b w:val="0"/>
          <w:i w:val="0"/>
          <w:color w:val="000000"/>
          <w:sz w:val="24"/>
        </w:rPr>
        <w:t xml:space="preserve">1.3.211. 第211题 </w:t>
      </w:r>
      <w:r>
        <w:br/>
      </w:r>
      <w:r>
        <w:rPr>
          <w:rFonts w:ascii="STSong" w:hAnsi="STSong" w:eastAsia="STSong"/>
          <w:b w:val="0"/>
          <w:i w:val="0"/>
          <w:color w:val="000000"/>
          <w:sz w:val="20"/>
        </w:rPr>
        <w:t>下列（  ）参数用于设置oracle用户口令的有效使用时间。</w:t>
      </w:r>
    </w:p>
    <w:p>
      <w:pPr>
        <w:autoSpaceDN w:val="0"/>
        <w:autoSpaceDE w:val="0"/>
        <w:widowControl/>
        <w:spacing w:line="308" w:lineRule="exact" w:before="0" w:after="0"/>
        <w:ind w:left="400" w:right="1296" w:firstLine="0"/>
        <w:jc w:val="left"/>
      </w:pPr>
      <w:r>
        <w:rPr>
          <w:rFonts w:ascii="STSong" w:hAnsi="STSong" w:eastAsia="STSong"/>
          <w:b w:val="0"/>
          <w:i w:val="0"/>
          <w:color w:val="000000"/>
          <w:sz w:val="20"/>
        </w:rPr>
        <w:t xml:space="preserve">A.FAILD_LOGIN_ATTEMPTS </w:t>
      </w:r>
      <w:r>
        <w:br/>
      </w:r>
      <w:r>
        <w:rPr>
          <w:rFonts w:ascii="STSong" w:hAnsi="STSong" w:eastAsia="STSong"/>
          <w:b w:val="0"/>
          <w:i w:val="0"/>
          <w:color w:val="000000"/>
          <w:sz w:val="20"/>
        </w:rPr>
        <w:t xml:space="preserve">B.PASSWORD_LOCK_TIME </w:t>
      </w:r>
      <w:r>
        <w:br/>
      </w:r>
      <w:r>
        <w:rPr>
          <w:rFonts w:ascii="STSong" w:hAnsi="STSong" w:eastAsia="STSong"/>
          <w:b w:val="0"/>
          <w:i w:val="0"/>
          <w:color w:val="000000"/>
          <w:sz w:val="20"/>
        </w:rPr>
        <w:t xml:space="preserve">C.PASSWORD_GRACE_TIME </w:t>
      </w:r>
      <w:r>
        <w:br/>
      </w:r>
      <w:r>
        <w:rPr>
          <w:rFonts w:ascii="STSong" w:hAnsi="STSong" w:eastAsia="STSong"/>
          <w:b w:val="0"/>
          <w:i w:val="0"/>
          <w:color w:val="000000"/>
          <w:sz w:val="20"/>
        </w:rPr>
        <w:t xml:space="preserve">D.PASSWORD_LIFT_TIME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关联评价点的名称：Oracle数据库用户口令管理 </w:t>
      </w:r>
      <w:r>
        <w:br/>
      </w:r>
      <w:r>
        <w:rPr>
          <w:rFonts w:ascii="STSong" w:hAnsi="STSong" w:eastAsia="STSong"/>
          <w:b w:val="0"/>
          <w:i w:val="0"/>
          <w:color w:val="000000"/>
          <w:sz w:val="24"/>
        </w:rPr>
        <w:t xml:space="preserve">1.3.212. 第212题 </w:t>
      </w:r>
      <w:r>
        <w:br/>
      </w:r>
      <w:r>
        <w:rPr>
          <w:rFonts w:ascii="STSong" w:hAnsi="STSong" w:eastAsia="STSong"/>
          <w:b w:val="0"/>
          <w:i w:val="0"/>
          <w:color w:val="000000"/>
          <w:sz w:val="20"/>
        </w:rPr>
        <w:t xml:space="preserve">从物理结构上讲，Oracle数据库包含数据文件、控制文件、（     ）、口令文件和参数文件 </w:t>
      </w:r>
      <w:r>
        <w:rPr>
          <w:rFonts w:ascii="STSong" w:hAnsi="STSong" w:eastAsia="STSong"/>
          <w:b w:val="0"/>
          <w:i w:val="0"/>
          <w:color w:val="000000"/>
          <w:sz w:val="20"/>
        </w:rPr>
        <w:t xml:space="preserve">A.alert log </w:t>
      </w:r>
      <w:r>
        <w:br/>
      </w:r>
      <w:r>
        <w:rPr>
          <w:rFonts w:ascii="STSong" w:hAnsi="STSong" w:eastAsia="STSong"/>
          <w:b w:val="0"/>
          <w:i w:val="0"/>
          <w:color w:val="000000"/>
          <w:sz w:val="20"/>
        </w:rPr>
        <w:t xml:space="preserve">B.redo log </w:t>
      </w:r>
      <w:r>
        <w:br/>
      </w:r>
      <w:r>
        <w:rPr>
          <w:rFonts w:ascii="STSong" w:hAnsi="STSong" w:eastAsia="STSong"/>
          <w:b w:val="0"/>
          <w:i w:val="0"/>
          <w:color w:val="000000"/>
          <w:sz w:val="20"/>
        </w:rPr>
        <w:t xml:space="preserve">C.mesg log </w:t>
      </w:r>
      <w:r>
        <w:br/>
      </w:r>
      <w:r>
        <w:rPr>
          <w:rFonts w:ascii="STSong" w:hAnsi="STSong" w:eastAsia="STSong"/>
          <w:b w:val="0"/>
          <w:i w:val="0"/>
          <w:color w:val="000000"/>
          <w:sz w:val="20"/>
        </w:rPr>
        <w:t xml:space="preserve">D.archived log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关联评价点的名称：Oracle数据库用户口令管理 </w:t>
      </w:r>
      <w:r>
        <w:br/>
      </w:r>
      <w:r>
        <w:rPr>
          <w:rFonts w:ascii="STSong" w:hAnsi="STSong" w:eastAsia="STSong"/>
          <w:b w:val="0"/>
          <w:i w:val="0"/>
          <w:color w:val="000000"/>
          <w:sz w:val="24"/>
        </w:rPr>
        <w:t xml:space="preserve">1.3.213. 第213题 </w:t>
      </w:r>
      <w:r>
        <w:br/>
      </w:r>
      <w:r>
        <w:rPr>
          <w:rFonts w:ascii="STSong" w:hAnsi="STSong" w:eastAsia="STSong"/>
          <w:b w:val="0"/>
          <w:i w:val="0"/>
          <w:color w:val="000000"/>
          <w:sz w:val="20"/>
        </w:rPr>
        <w:t xml:space="preserve">在oracle中获取前10条的关键字是 </w:t>
      </w:r>
      <w:r>
        <w:br/>
      </w:r>
      <w:r>
        <w:rPr>
          <w:rFonts w:ascii="STSong" w:hAnsi="STSong" w:eastAsia="STSong"/>
          <w:b w:val="0"/>
          <w:i w:val="0"/>
          <w:color w:val="000000"/>
          <w:sz w:val="20"/>
        </w:rPr>
        <w:t xml:space="preserve">A.Top </w:t>
      </w:r>
      <w:r>
        <w:br/>
      </w:r>
      <w:r>
        <w:rPr>
          <w:rFonts w:ascii="STSong" w:hAnsi="STSong" w:eastAsia="STSong"/>
          <w:b w:val="0"/>
          <w:i w:val="0"/>
          <w:color w:val="000000"/>
          <w:sz w:val="20"/>
        </w:rPr>
        <w:t xml:space="preserve">B.First </w:t>
      </w:r>
      <w:r>
        <w:br/>
      </w:r>
      <w:r>
        <w:rPr>
          <w:rFonts w:ascii="STSong" w:hAnsi="STSong" w:eastAsia="STSong"/>
          <w:b w:val="0"/>
          <w:i w:val="0"/>
          <w:color w:val="000000"/>
          <w:sz w:val="20"/>
        </w:rPr>
        <w:t xml:space="preserve">C.Limit </w:t>
      </w:r>
      <w:r>
        <w:br/>
      </w:r>
      <w:r>
        <w:rPr>
          <w:rFonts w:ascii="STSong" w:hAnsi="STSong" w:eastAsia="STSong"/>
          <w:b w:val="0"/>
          <w:i w:val="0"/>
          <w:color w:val="000000"/>
          <w:sz w:val="20"/>
        </w:rPr>
        <w:t xml:space="preserve">D.rownum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关联评价点的名称：Oracle数据库用户资源限制管理 </w:t>
      </w:r>
      <w:r>
        <w:br/>
      </w:r>
      <w:r>
        <w:rPr>
          <w:rFonts w:ascii="STSong" w:hAnsi="STSong" w:eastAsia="STSong"/>
          <w:b w:val="0"/>
          <w:i w:val="0"/>
          <w:color w:val="000000"/>
          <w:sz w:val="24"/>
        </w:rPr>
        <w:t>1.3.214. 第214题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184 页</w:t>
      </w:r>
    </w:p>
    <w:p>
      <w:pPr>
        <w:sectPr>
          <w:pgSz w:w="11900" w:h="16840"/>
          <w:pgMar w:top="16" w:right="1440" w:bottom="478" w:left="960" w:header="720" w:footer="720" w:gutter="0"/>
          <w:cols w:space="720" w:num="1" w:equalWidth="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假设正在写一个ALTER PROFILE 语句来修改dog_prof概要文件的参数值，其SQL语句如下：                 ALTER </w:t>
      </w:r>
      <w:r>
        <w:rPr>
          <w:rFonts w:ascii="STSong" w:hAnsi="STSong" w:eastAsia="STSong"/>
          <w:b w:val="0"/>
          <w:i w:val="0"/>
          <w:color w:val="000000"/>
          <w:sz w:val="20"/>
        </w:rPr>
        <w:t xml:space="preserve">PROFILE  dog_prof  LIMIT          CPU_PER_SESSION  3600                    IDLE_TIME 30请问，使用概要文件dog_prof的 </w:t>
      </w:r>
      <w:r>
        <w:rPr>
          <w:rFonts w:ascii="STSong" w:hAnsi="STSong" w:eastAsia="STSong"/>
          <w:b w:val="0"/>
          <w:i w:val="0"/>
          <w:color w:val="000000"/>
          <w:sz w:val="20"/>
        </w:rPr>
        <w:t>用户在下一个会话（下一次连接）中被允许访问的时间是多少（）</w:t>
      </w:r>
      <w:r>
        <w:br/>
      </w:r>
      <w:r>
        <w:rPr>
          <w:rFonts w:ascii="STSong" w:hAnsi="STSong" w:eastAsia="STSong"/>
          <w:b w:val="0"/>
          <w:i w:val="0"/>
          <w:color w:val="000000"/>
          <w:sz w:val="20"/>
        </w:rPr>
        <w:t xml:space="preserve">A.60小时的CPU时间和30分钟没有活动 </w:t>
      </w:r>
      <w:r>
        <w:br/>
      </w:r>
      <w:r>
        <w:rPr>
          <w:rFonts w:ascii="STSong" w:hAnsi="STSong" w:eastAsia="STSong"/>
          <w:b w:val="0"/>
          <w:i w:val="0"/>
          <w:color w:val="000000"/>
          <w:sz w:val="20"/>
        </w:rPr>
        <w:t xml:space="preserve">B.60秒钟的CPU时间和30分钟没有活动 </w:t>
      </w:r>
      <w:r>
        <w:br/>
      </w:r>
      <w:r>
        <w:rPr>
          <w:rFonts w:ascii="STSong" w:hAnsi="STSong" w:eastAsia="STSong"/>
          <w:b w:val="0"/>
          <w:i w:val="0"/>
          <w:color w:val="000000"/>
          <w:sz w:val="20"/>
        </w:rPr>
        <w:t xml:space="preserve">C.36秒钟的CPU时间和30秒钟没有活动 </w:t>
      </w:r>
      <w:r>
        <w:br/>
      </w:r>
      <w:r>
        <w:rPr>
          <w:rFonts w:ascii="STSong" w:hAnsi="STSong" w:eastAsia="STSong"/>
          <w:b w:val="0"/>
          <w:i w:val="0"/>
          <w:color w:val="000000"/>
          <w:sz w:val="20"/>
        </w:rPr>
        <w:t xml:space="preserve">D.36秒钟的CPU时间和30分钟没有活动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关联评价点的名称：Oracle数据库用户资源限制管理 </w:t>
      </w:r>
      <w:r>
        <w:br/>
      </w:r>
      <w:r>
        <w:rPr>
          <w:rFonts w:ascii="STSong" w:hAnsi="STSong" w:eastAsia="STSong"/>
          <w:b w:val="0"/>
          <w:i w:val="0"/>
          <w:color w:val="000000"/>
          <w:sz w:val="24"/>
        </w:rPr>
        <w:t xml:space="preserve">1.3.215. 第215题 </w:t>
      </w:r>
      <w:r>
        <w:br/>
      </w:r>
      <w:r>
        <w:rPr>
          <w:rFonts w:ascii="STSong" w:hAnsi="STSong" w:eastAsia="STSong"/>
          <w:b w:val="0"/>
          <w:i w:val="0"/>
          <w:color w:val="000000"/>
          <w:sz w:val="20"/>
        </w:rPr>
        <w:t>在oracle中当删除一个用户的操作时，在什么情况下，应该在 DROP  USER  语句中使用CASCADE 选项？（  ）</w:t>
      </w:r>
      <w:r>
        <w:rPr>
          <w:rFonts w:ascii="STSong" w:hAnsi="STSong" w:eastAsia="STSong"/>
          <w:b w:val="0"/>
          <w:i w:val="0"/>
          <w:color w:val="000000"/>
          <w:sz w:val="20"/>
        </w:rPr>
        <w:t xml:space="preserve">A.这个模式包含了对象 </w:t>
      </w:r>
      <w:r>
        <w:br/>
      </w:r>
      <w:r>
        <w:rPr>
          <w:rFonts w:ascii="STSong" w:hAnsi="STSong" w:eastAsia="STSong"/>
          <w:b w:val="0"/>
          <w:i w:val="0"/>
          <w:color w:val="000000"/>
          <w:sz w:val="20"/>
        </w:rPr>
        <w:t xml:space="preserve">B.这个模式没有包含了对象 </w:t>
      </w:r>
      <w:r>
        <w:br/>
      </w:r>
      <w:r>
        <w:rPr>
          <w:rFonts w:ascii="STSong" w:hAnsi="STSong" w:eastAsia="STSong"/>
          <w:b w:val="0"/>
          <w:i w:val="0"/>
          <w:color w:val="000000"/>
          <w:sz w:val="20"/>
        </w:rPr>
        <w:t xml:space="preserve">C.这个用户目前与数据库连接着 </w:t>
      </w:r>
      <w:r>
        <w:br/>
      </w:r>
      <w:r>
        <w:rPr>
          <w:rFonts w:ascii="STSong" w:hAnsi="STSong" w:eastAsia="STSong"/>
          <w:b w:val="0"/>
          <w:i w:val="0"/>
          <w:color w:val="000000"/>
          <w:sz w:val="20"/>
        </w:rPr>
        <w:t xml:space="preserve">D.这个用户必须保留但是用户的对象需要删除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关联评价点的名称：Oracle数据库用户资源限制管理 </w:t>
      </w:r>
      <w:r>
        <w:br/>
      </w:r>
      <w:r>
        <w:rPr>
          <w:rFonts w:ascii="STSong" w:hAnsi="STSong" w:eastAsia="STSong"/>
          <w:b w:val="0"/>
          <w:i w:val="0"/>
          <w:color w:val="000000"/>
          <w:sz w:val="24"/>
        </w:rPr>
        <w:t xml:space="preserve">1.3.216. 第216题 </w:t>
      </w:r>
      <w:r>
        <w:br/>
      </w:r>
      <w:r>
        <w:rPr>
          <w:rFonts w:ascii="STSong" w:hAnsi="STSong" w:eastAsia="STSong"/>
          <w:b w:val="0"/>
          <w:i w:val="0"/>
          <w:color w:val="000000"/>
          <w:sz w:val="20"/>
        </w:rPr>
        <w:t>在oracle中以下哪一个用户需要在jinlian_data表空间上的磁盘配额（）</w:t>
      </w:r>
      <w:r>
        <w:br/>
      </w:r>
      <w:r>
        <w:rPr>
          <w:rFonts w:ascii="STSong" w:hAnsi="STSong" w:eastAsia="STSong"/>
          <w:b w:val="0"/>
          <w:i w:val="0"/>
          <w:color w:val="000000"/>
          <w:sz w:val="20"/>
        </w:rPr>
        <w:t xml:space="preserve">A.一个将在jinlian_data表空间创建表的用户 </w:t>
      </w:r>
      <w:r>
        <w:br/>
      </w:r>
      <w:r>
        <w:rPr>
          <w:rFonts w:ascii="STSong" w:hAnsi="STSong" w:eastAsia="STSong"/>
          <w:b w:val="0"/>
          <w:i w:val="0"/>
          <w:color w:val="000000"/>
          <w:sz w:val="20"/>
        </w:rPr>
        <w:t xml:space="preserve">B.每个将访问jinlian_data表空间上数据的数据库用户 </w:t>
      </w:r>
      <w:r>
        <w:br/>
      </w:r>
      <w:r>
        <w:rPr>
          <w:rFonts w:ascii="STSong" w:hAnsi="STSong" w:eastAsia="STSong"/>
          <w:b w:val="0"/>
          <w:i w:val="0"/>
          <w:color w:val="000000"/>
          <w:sz w:val="20"/>
        </w:rPr>
        <w:t xml:space="preserve">C.一个将查询jinlian_data表空民间上其他用户表的用户 </w:t>
      </w:r>
      <w:r>
        <w:br/>
      </w:r>
      <w:r>
        <w:rPr>
          <w:rFonts w:ascii="STSong" w:hAnsi="STSong" w:eastAsia="STSong"/>
          <w:b w:val="0"/>
          <w:i w:val="0"/>
          <w:color w:val="000000"/>
          <w:sz w:val="20"/>
        </w:rPr>
        <w:t xml:space="preserve">D.一个将向jinlian_data表空间上其他用户表中插入数据的用户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关联评价点的名称：Oracle数据库用户资源限制管理 </w:t>
      </w:r>
      <w:r>
        <w:br/>
      </w:r>
      <w:r>
        <w:rPr>
          <w:rFonts w:ascii="STSong" w:hAnsi="STSong" w:eastAsia="STSong"/>
          <w:b w:val="0"/>
          <w:i w:val="0"/>
          <w:color w:val="000000"/>
          <w:sz w:val="24"/>
        </w:rPr>
        <w:t xml:space="preserve">1.3.217. 第217题 </w:t>
      </w:r>
      <w:r>
        <w:br/>
      </w:r>
      <w:r>
        <w:rPr>
          <w:rFonts w:ascii="STSong" w:hAnsi="STSong" w:eastAsia="STSong"/>
          <w:b w:val="0"/>
          <w:i w:val="0"/>
          <w:color w:val="000000"/>
          <w:sz w:val="20"/>
        </w:rPr>
        <w:t>在oracle中下面哪一个不是系统权限？</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A.SELECT TABLE </w:t>
      </w:r>
      <w:r>
        <w:br/>
      </w:r>
      <w:r>
        <w:rPr>
          <w:rFonts w:ascii="STSong" w:hAnsi="STSong" w:eastAsia="STSong"/>
          <w:b w:val="0"/>
          <w:i w:val="0"/>
          <w:color w:val="000000"/>
          <w:sz w:val="20"/>
        </w:rPr>
        <w:t xml:space="preserve">B.ALTER TABLE </w:t>
      </w:r>
      <w:r>
        <w:br/>
      </w:r>
      <w:r>
        <w:rPr>
          <w:rFonts w:ascii="STSong" w:hAnsi="STSong" w:eastAsia="STSong"/>
          <w:b w:val="0"/>
          <w:i w:val="0"/>
          <w:color w:val="000000"/>
          <w:sz w:val="20"/>
        </w:rPr>
        <w:t xml:space="preserve">C.SYSDBA </w:t>
      </w:r>
      <w:r>
        <w:br/>
      </w:r>
      <w:r>
        <w:rPr>
          <w:rFonts w:ascii="STSong" w:hAnsi="STSong" w:eastAsia="STSong"/>
          <w:b w:val="0"/>
          <w:i w:val="0"/>
          <w:color w:val="000000"/>
          <w:sz w:val="20"/>
        </w:rPr>
        <w:t xml:space="preserve">D.CREATE INDEX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关联评价点的名称：数据库系统权限授予和撤销 </w:t>
      </w:r>
      <w:r>
        <w:br/>
      </w:r>
      <w:r>
        <w:rPr>
          <w:rFonts w:ascii="STSong" w:hAnsi="STSong" w:eastAsia="STSong"/>
          <w:b w:val="0"/>
          <w:i w:val="0"/>
          <w:color w:val="000000"/>
          <w:sz w:val="24"/>
        </w:rPr>
        <w:t xml:space="preserve">1.3.218. 第218题 </w:t>
      </w:r>
      <w:r>
        <w:br/>
      </w:r>
      <w:r>
        <w:rPr>
          <w:rFonts w:ascii="STSong" w:hAnsi="STSong" w:eastAsia="STSong"/>
          <w:b w:val="0"/>
          <w:i w:val="0"/>
          <w:color w:val="000000"/>
          <w:sz w:val="20"/>
        </w:rPr>
        <w:t xml:space="preserve">在oracle中如要显示全部具有 ATLTER ANY ROLE 系统权限的用户，请问，在如下的数据字典视图中，应该查 </w:t>
      </w:r>
      <w:r>
        <w:rPr>
          <w:rFonts w:ascii="STSong" w:hAnsi="STSong" w:eastAsia="STSong"/>
          <w:b w:val="0"/>
          <w:i w:val="0"/>
          <w:color w:val="000000"/>
          <w:sz w:val="20"/>
        </w:rPr>
        <w:t>询哪一个？（）</w:t>
      </w:r>
      <w:r>
        <w:br/>
      </w:r>
      <w:r>
        <w:rPr>
          <w:rFonts w:ascii="STSong" w:hAnsi="STSong" w:eastAsia="STSong"/>
          <w:b w:val="0"/>
          <w:i w:val="0"/>
          <w:color w:val="000000"/>
          <w:sz w:val="20"/>
        </w:rPr>
        <w:t xml:space="preserve">A.DBA_COL_PRIVS </w:t>
      </w:r>
      <w:r>
        <w:br/>
      </w:r>
      <w:r>
        <w:rPr>
          <w:rFonts w:ascii="STSong" w:hAnsi="STSong" w:eastAsia="STSong"/>
          <w:b w:val="0"/>
          <w:i w:val="0"/>
          <w:color w:val="000000"/>
          <w:sz w:val="20"/>
        </w:rPr>
        <w:t xml:space="preserve">B.DBA_SYS_PRIVS </w:t>
      </w:r>
      <w:r>
        <w:br/>
      </w:r>
      <w:r>
        <w:rPr>
          <w:rFonts w:ascii="STSong" w:hAnsi="STSong" w:eastAsia="STSong"/>
          <w:b w:val="0"/>
          <w:i w:val="0"/>
          <w:color w:val="000000"/>
          <w:sz w:val="20"/>
        </w:rPr>
        <w:t xml:space="preserve">C.DBA_USER_PRIVS </w:t>
      </w:r>
      <w:r>
        <w:br/>
      </w:r>
      <w:r>
        <w:rPr>
          <w:rFonts w:ascii="STSong" w:hAnsi="STSong" w:eastAsia="STSong"/>
          <w:b w:val="0"/>
          <w:i w:val="0"/>
          <w:color w:val="000000"/>
          <w:sz w:val="20"/>
        </w:rPr>
        <w:t xml:space="preserve">D.USER_TAB_PRIVS_RECD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关联评价点的名称：数据库系统权限授予和撤销 </w:t>
      </w:r>
      <w:r>
        <w:br/>
      </w:r>
      <w:r>
        <w:rPr>
          <w:rFonts w:ascii="STSong" w:hAnsi="STSong" w:eastAsia="STSong"/>
          <w:b w:val="0"/>
          <w:i w:val="0"/>
          <w:color w:val="000000"/>
          <w:sz w:val="24"/>
        </w:rPr>
        <w:t xml:space="preserve">1.3.219. 第219题 </w:t>
      </w:r>
      <w:r>
        <w:br/>
      </w:r>
      <w:r>
        <w:rPr>
          <w:rFonts w:ascii="STSong" w:hAnsi="STSong" w:eastAsia="STSong"/>
          <w:b w:val="0"/>
          <w:i w:val="0"/>
          <w:color w:val="000000"/>
          <w:sz w:val="20"/>
        </w:rPr>
        <w:t xml:space="preserve">Oracle中要以自身的模式创建私有同义词，用户必须拥有（）系统权限 </w:t>
      </w:r>
      <w:r>
        <w:br/>
      </w:r>
      <w:r>
        <w:rPr>
          <w:rFonts w:ascii="STSong" w:hAnsi="STSong" w:eastAsia="STSong"/>
          <w:b w:val="0"/>
          <w:i w:val="0"/>
          <w:color w:val="000000"/>
          <w:sz w:val="20"/>
        </w:rPr>
        <w:t xml:space="preserve">A.CREATE PRIVATE SYNONYM </w:t>
      </w:r>
      <w:r>
        <w:br/>
      </w:r>
      <w:r>
        <w:rPr>
          <w:rFonts w:ascii="STSong" w:hAnsi="STSong" w:eastAsia="STSong"/>
          <w:b w:val="0"/>
          <w:i w:val="0"/>
          <w:color w:val="000000"/>
          <w:sz w:val="20"/>
        </w:rPr>
        <w:t>B.CREATE PUBLIC SYNONYM</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185 页</w:t>
      </w:r>
    </w:p>
    <w:p>
      <w:pPr>
        <w:sectPr>
          <w:pgSz w:w="11900" w:h="16840"/>
          <w:pgMar w:top="16" w:right="956" w:bottom="478" w:left="960" w:header="720" w:footer="720" w:gutter="0"/>
          <w:cols w:space="720" w:num="1" w:equalWidth="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C.CREATE SYNONYM </w:t>
      </w:r>
      <w:r>
        <w:br/>
      </w:r>
      <w:r>
        <w:rPr>
          <w:rFonts w:ascii="STSong" w:hAnsi="STSong" w:eastAsia="STSong"/>
          <w:b w:val="0"/>
          <w:i w:val="0"/>
          <w:color w:val="000000"/>
          <w:sz w:val="20"/>
        </w:rPr>
        <w:t xml:space="preserve">D.CREATE ANY SYNONYM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关联评价点的名称：数据库系统权限授予和撤销 </w:t>
      </w:r>
      <w:r>
        <w:br/>
      </w:r>
      <w:r>
        <w:rPr>
          <w:rFonts w:ascii="STSong" w:hAnsi="STSong" w:eastAsia="STSong"/>
          <w:b w:val="0"/>
          <w:i w:val="0"/>
          <w:color w:val="000000"/>
          <w:sz w:val="24"/>
        </w:rPr>
        <w:t xml:space="preserve">1.3.220. 第220题 </w:t>
      </w:r>
      <w:r>
        <w:br/>
      </w:r>
      <w:r>
        <w:rPr>
          <w:rFonts w:ascii="STSong" w:hAnsi="STSong" w:eastAsia="STSong"/>
          <w:b w:val="0"/>
          <w:i w:val="0"/>
          <w:color w:val="000000"/>
          <w:sz w:val="20"/>
        </w:rPr>
        <w:t xml:space="preserve">Cat 使用带有 WITH ADMIN OPTION 子句的 DCL 语句将 DROP ANY TABLE 系统权限授予了 Fox，而 Fox 又将 </w:t>
      </w:r>
      <w:r>
        <w:rPr>
          <w:rFonts w:ascii="STSong" w:hAnsi="STSong" w:eastAsia="STSong"/>
          <w:b w:val="0"/>
          <w:i w:val="0"/>
          <w:color w:val="000000"/>
          <w:sz w:val="20"/>
        </w:rPr>
        <w:t>这一权限授予了 Dog如果 Cat 的权限被收回，除了 Cat 以外，哪些用户将丧失他们的权限？（）</w:t>
      </w:r>
      <w:r>
        <w:br/>
      </w:r>
      <w:r>
        <w:rPr>
          <w:rFonts w:ascii="STSong" w:hAnsi="STSong" w:eastAsia="STSong"/>
          <w:b w:val="0"/>
          <w:i w:val="0"/>
          <w:color w:val="000000"/>
          <w:sz w:val="20"/>
        </w:rPr>
        <w:t xml:space="preserve">A.只有 Dog </w:t>
      </w:r>
      <w:r>
        <w:br/>
      </w:r>
      <w:r>
        <w:rPr>
          <w:rFonts w:ascii="STSong" w:hAnsi="STSong" w:eastAsia="STSong"/>
          <w:b w:val="0"/>
          <w:i w:val="0"/>
          <w:color w:val="000000"/>
          <w:sz w:val="20"/>
        </w:rPr>
        <w:t xml:space="preserve">B.只有 Fox </w:t>
      </w:r>
      <w:r>
        <w:br/>
      </w:r>
      <w:r>
        <w:rPr>
          <w:rFonts w:ascii="STSong" w:hAnsi="STSong" w:eastAsia="STSong"/>
          <w:b w:val="0"/>
          <w:i w:val="0"/>
          <w:color w:val="000000"/>
          <w:sz w:val="20"/>
        </w:rPr>
        <w:t xml:space="preserve">C.Dog 和 Fox </w:t>
      </w:r>
      <w:r>
        <w:br/>
      </w:r>
      <w:r>
        <w:rPr>
          <w:rFonts w:ascii="STSong" w:hAnsi="STSong" w:eastAsia="STSong"/>
          <w:b w:val="0"/>
          <w:i w:val="0"/>
          <w:color w:val="000000"/>
          <w:sz w:val="20"/>
        </w:rPr>
        <w:t xml:space="preserve">D.没有其他用户丧失权限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关联评价点的名称：数据库系统权限授予和撤销 </w:t>
      </w:r>
      <w:r>
        <w:br/>
      </w:r>
      <w:r>
        <w:rPr>
          <w:rFonts w:ascii="STSong" w:hAnsi="STSong" w:eastAsia="STSong"/>
          <w:b w:val="0"/>
          <w:i w:val="0"/>
          <w:color w:val="000000"/>
          <w:sz w:val="24"/>
        </w:rPr>
        <w:t xml:space="preserve">1.3.221. 第221题 </w:t>
      </w:r>
      <w:r>
        <w:br/>
      </w:r>
      <w:r>
        <w:rPr>
          <w:rFonts w:ascii="STSong" w:hAnsi="STSong" w:eastAsia="STSong"/>
          <w:b w:val="0"/>
          <w:i w:val="0"/>
          <w:color w:val="000000"/>
          <w:sz w:val="20"/>
        </w:rPr>
        <w:t xml:space="preserve">如果在 SQL*Plus 中发出这样的 SQL 语句“ SELECT * FROM hr.employees；” ，请问服务器进程将使用以下的哪 </w:t>
      </w:r>
      <w:r>
        <w:rPr>
          <w:rFonts w:ascii="STSong" w:hAnsi="STSong" w:eastAsia="STSong"/>
          <w:b w:val="0"/>
          <w:i w:val="0"/>
          <w:color w:val="000000"/>
          <w:sz w:val="20"/>
        </w:rPr>
        <w:t>一个内存结构来验证权限？（）</w:t>
      </w:r>
      <w:r>
        <w:br/>
      </w:r>
      <w:r>
        <w:rPr>
          <w:rFonts w:ascii="STSong" w:hAnsi="STSong" w:eastAsia="STSong"/>
          <w:b w:val="0"/>
          <w:i w:val="0"/>
          <w:color w:val="000000"/>
          <w:sz w:val="20"/>
        </w:rPr>
        <w:t>A.库高速缓存（library cache）</w:t>
      </w:r>
      <w:r>
        <w:br/>
      </w:r>
      <w:r>
        <w:rPr>
          <w:rFonts w:ascii="STSong" w:hAnsi="STSong" w:eastAsia="STSong"/>
          <w:b w:val="0"/>
          <w:i w:val="0"/>
          <w:color w:val="000000"/>
          <w:sz w:val="20"/>
        </w:rPr>
        <w:t>B.数据字典高速缓存（data dictionary cache）</w:t>
      </w:r>
      <w:r>
        <w:br/>
      </w:r>
      <w:r>
        <w:rPr>
          <w:rFonts w:ascii="STSong" w:hAnsi="STSong" w:eastAsia="STSong"/>
          <w:b w:val="0"/>
          <w:i w:val="0"/>
          <w:color w:val="000000"/>
          <w:sz w:val="20"/>
        </w:rPr>
        <w:t>C.数据库字典高速缓存（database buffer cache）</w:t>
      </w:r>
      <w:r>
        <w:br/>
      </w:r>
      <w:r>
        <w:rPr>
          <w:rFonts w:ascii="STSong" w:hAnsi="STSong" w:eastAsia="STSong"/>
          <w:b w:val="0"/>
          <w:i w:val="0"/>
          <w:color w:val="000000"/>
          <w:sz w:val="20"/>
        </w:rPr>
        <w:t>D.重做日志缓冲区（redo log buffer）</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关联评价点的名称：数据库系统权限授予和撤销 </w:t>
      </w:r>
      <w:r>
        <w:br/>
      </w:r>
      <w:r>
        <w:rPr>
          <w:rFonts w:ascii="STSong" w:hAnsi="STSong" w:eastAsia="STSong"/>
          <w:b w:val="0"/>
          <w:i w:val="0"/>
          <w:color w:val="000000"/>
          <w:sz w:val="24"/>
        </w:rPr>
        <w:t xml:space="preserve">1.3.222. 第222题 </w:t>
      </w:r>
      <w:r>
        <w:br/>
      </w:r>
      <w:r>
        <w:rPr>
          <w:rFonts w:ascii="STSong" w:hAnsi="STSong" w:eastAsia="STSong"/>
          <w:b w:val="0"/>
          <w:i w:val="0"/>
          <w:color w:val="000000"/>
          <w:sz w:val="20"/>
        </w:rPr>
        <w:t xml:space="preserve">下面哪个操作会导致用户连接到ORACLE数据库，但不能创建表( ) </w:t>
      </w:r>
      <w:r>
        <w:br/>
      </w:r>
      <w:r>
        <w:rPr>
          <w:rFonts w:ascii="STSong" w:hAnsi="STSong" w:eastAsia="STSong"/>
          <w:b w:val="0"/>
          <w:i w:val="0"/>
          <w:color w:val="000000"/>
          <w:sz w:val="20"/>
        </w:rPr>
        <w:t xml:space="preserve">A.授予了CONNECT的角色，但没有授予RESOURCE的角色 </w:t>
      </w:r>
      <w:r>
        <w:br/>
      </w:r>
      <w:r>
        <w:rPr>
          <w:rFonts w:ascii="STSong" w:hAnsi="STSong" w:eastAsia="STSong"/>
          <w:b w:val="0"/>
          <w:i w:val="0"/>
          <w:color w:val="000000"/>
          <w:sz w:val="20"/>
        </w:rPr>
        <w:t xml:space="preserve">B.没有授予用户系统管理员的角色 </w:t>
      </w:r>
      <w:r>
        <w:br/>
      </w:r>
      <w:r>
        <w:rPr>
          <w:rFonts w:ascii="STSong" w:hAnsi="STSong" w:eastAsia="STSong"/>
          <w:b w:val="0"/>
          <w:i w:val="0"/>
          <w:color w:val="000000"/>
          <w:sz w:val="20"/>
        </w:rPr>
        <w:t xml:space="preserve">C.数据库实例没有启动 </w:t>
      </w:r>
      <w:r>
        <w:br/>
      </w:r>
      <w:r>
        <w:rPr>
          <w:rFonts w:ascii="STSong" w:hAnsi="STSong" w:eastAsia="STSong"/>
          <w:b w:val="0"/>
          <w:i w:val="0"/>
          <w:color w:val="000000"/>
          <w:sz w:val="20"/>
        </w:rPr>
        <w:t xml:space="preserve">D.数据库监听没有启动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关联评价点的名称：数据库对象权限授予和撤销 </w:t>
      </w:r>
      <w:r>
        <w:br/>
      </w:r>
      <w:r>
        <w:rPr>
          <w:rFonts w:ascii="STSong" w:hAnsi="STSong" w:eastAsia="STSong"/>
          <w:b w:val="0"/>
          <w:i w:val="0"/>
          <w:color w:val="000000"/>
          <w:sz w:val="24"/>
        </w:rPr>
        <w:t xml:space="preserve">1.3.223. 第223题 </w:t>
      </w:r>
      <w:r>
        <w:br/>
      </w:r>
      <w:r>
        <w:rPr>
          <w:rFonts w:ascii="STSong" w:hAnsi="STSong" w:eastAsia="STSong"/>
          <w:b w:val="0"/>
          <w:i w:val="0"/>
          <w:color w:val="000000"/>
          <w:sz w:val="20"/>
        </w:rPr>
        <w:t>在oracle中若用户要连接数据库，则该用户必须拥有的权限是（      ）</w:t>
      </w:r>
      <w:r>
        <w:br/>
      </w:r>
      <w:r>
        <w:rPr>
          <w:rFonts w:ascii="STSong" w:hAnsi="STSong" w:eastAsia="STSong"/>
          <w:b w:val="0"/>
          <w:i w:val="0"/>
          <w:color w:val="000000"/>
          <w:sz w:val="20"/>
        </w:rPr>
        <w:t xml:space="preserve">A.create table </w:t>
      </w:r>
      <w:r>
        <w:br/>
      </w:r>
      <w:r>
        <w:rPr>
          <w:rFonts w:ascii="STSong" w:hAnsi="STSong" w:eastAsia="STSong"/>
          <w:b w:val="0"/>
          <w:i w:val="0"/>
          <w:color w:val="000000"/>
          <w:sz w:val="20"/>
        </w:rPr>
        <w:t xml:space="preserve">B.create index </w:t>
      </w:r>
      <w:r>
        <w:br/>
      </w:r>
      <w:r>
        <w:rPr>
          <w:rFonts w:ascii="STSong" w:hAnsi="STSong" w:eastAsia="STSong"/>
          <w:b w:val="0"/>
          <w:i w:val="0"/>
          <w:color w:val="000000"/>
          <w:sz w:val="20"/>
        </w:rPr>
        <w:t xml:space="preserve">C.create session </w:t>
      </w:r>
      <w:r>
        <w:br/>
      </w:r>
      <w:r>
        <w:rPr>
          <w:rFonts w:ascii="STSong" w:hAnsi="STSong" w:eastAsia="STSong"/>
          <w:b w:val="0"/>
          <w:i w:val="0"/>
          <w:color w:val="000000"/>
          <w:sz w:val="20"/>
        </w:rPr>
        <w:t xml:space="preserve">D.connect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关联评价点的名称：数据库对象权限授予和撤销 </w:t>
      </w:r>
      <w:r>
        <w:br/>
      </w:r>
      <w:r>
        <w:rPr>
          <w:rFonts w:ascii="STSong" w:hAnsi="STSong" w:eastAsia="STSong"/>
          <w:b w:val="0"/>
          <w:i w:val="0"/>
          <w:color w:val="000000"/>
          <w:sz w:val="24"/>
        </w:rPr>
        <w:t xml:space="preserve">1.3.224. 第224题 </w:t>
      </w:r>
      <w:r>
        <w:br/>
      </w:r>
      <w:r>
        <w:rPr>
          <w:rFonts w:ascii="STSong" w:hAnsi="STSong" w:eastAsia="STSong"/>
          <w:b w:val="0"/>
          <w:i w:val="0"/>
          <w:color w:val="000000"/>
          <w:sz w:val="20"/>
        </w:rPr>
        <w:t>要截断（TRUNCATE）其他用户拥有的一个表，需要哪一个权限？（  ）</w:t>
      </w:r>
      <w:r>
        <w:br/>
      </w:r>
      <w:r>
        <w:rPr>
          <w:rFonts w:ascii="STSong" w:hAnsi="STSong" w:eastAsia="STSong"/>
          <w:b w:val="0"/>
          <w:i w:val="0"/>
          <w:color w:val="000000"/>
          <w:sz w:val="20"/>
        </w:rPr>
        <w:t xml:space="preserve">A.ALTER TABLE </w:t>
      </w:r>
      <w:r>
        <w:br/>
      </w:r>
      <w:r>
        <w:rPr>
          <w:rFonts w:ascii="STSong" w:hAnsi="STSong" w:eastAsia="STSong"/>
          <w:b w:val="0"/>
          <w:i w:val="0"/>
          <w:color w:val="000000"/>
          <w:sz w:val="20"/>
        </w:rPr>
        <w:t xml:space="preserve">B.DROP ANY TABLE </w:t>
      </w:r>
      <w:r>
        <w:br/>
      </w:r>
      <w:r>
        <w:rPr>
          <w:rFonts w:ascii="STSong" w:hAnsi="STSong" w:eastAsia="STSong"/>
          <w:b w:val="0"/>
          <w:i w:val="0"/>
          <w:color w:val="000000"/>
          <w:sz w:val="20"/>
        </w:rPr>
        <w:t xml:space="preserve">C.DELETE ANY TABLE </w:t>
      </w:r>
      <w:r>
        <w:br/>
      </w:r>
      <w:r>
        <w:rPr>
          <w:rFonts w:ascii="STSong" w:hAnsi="STSong" w:eastAsia="STSong"/>
          <w:b w:val="0"/>
          <w:i w:val="0"/>
          <w:color w:val="000000"/>
          <w:sz w:val="20"/>
        </w:rPr>
        <w:t xml:space="preserve">D.TRUNCATE ANY TABLE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关联评价点的名称：数据库对象权限授予和撤销</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186 页</w:t>
      </w:r>
    </w:p>
    <w:p>
      <w:pPr>
        <w:sectPr>
          <w:pgSz w:w="11900" w:h="16840"/>
          <w:pgMar w:top="16" w:right="946" w:bottom="478" w:left="960" w:header="720" w:footer="720" w:gutter="0"/>
          <w:cols w:space="720" w:num="1" w:equalWidth="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864" w:firstLine="0"/>
        <w:jc w:val="left"/>
      </w:pPr>
      <w:r>
        <w:rPr>
          <w:rFonts w:ascii="STSong" w:hAnsi="STSong" w:eastAsia="STSong"/>
          <w:b w:val="0"/>
          <w:i w:val="0"/>
          <w:color w:val="000000"/>
          <w:sz w:val="24"/>
        </w:rPr>
        <w:t xml:space="preserve">1.3.225. 第225题 </w:t>
      </w:r>
      <w:r>
        <w:br/>
      </w:r>
      <w:r>
        <w:rPr>
          <w:rFonts w:ascii="STSong" w:hAnsi="STSong" w:eastAsia="STSong"/>
          <w:b w:val="0"/>
          <w:i w:val="0"/>
          <w:color w:val="000000"/>
          <w:sz w:val="20"/>
        </w:rPr>
        <w:t xml:space="preserve">在Oracle数据库中，（）用户模式存储数据字典表和视图对象 </w:t>
      </w:r>
      <w:r>
        <w:br/>
      </w:r>
      <w:r>
        <w:rPr>
          <w:rFonts w:ascii="STSong" w:hAnsi="STSong" w:eastAsia="STSong"/>
          <w:b w:val="0"/>
          <w:i w:val="0"/>
          <w:color w:val="000000"/>
          <w:sz w:val="20"/>
        </w:rPr>
        <w:t xml:space="preserve">A.A.SYSTEM </w:t>
      </w:r>
      <w:r>
        <w:br/>
      </w:r>
      <w:r>
        <w:rPr>
          <w:rFonts w:ascii="STSong" w:hAnsi="STSong" w:eastAsia="STSong"/>
          <w:b w:val="0"/>
          <w:i w:val="0"/>
          <w:color w:val="000000"/>
          <w:sz w:val="20"/>
        </w:rPr>
        <w:t xml:space="preserve">B.B.SYS </w:t>
      </w:r>
      <w:r>
        <w:br/>
      </w:r>
      <w:r>
        <w:rPr>
          <w:rFonts w:ascii="STSong" w:hAnsi="STSong" w:eastAsia="STSong"/>
          <w:b w:val="0"/>
          <w:i w:val="0"/>
          <w:color w:val="000000"/>
          <w:sz w:val="20"/>
        </w:rPr>
        <w:t xml:space="preserve">C.C.SCOTT </w:t>
      </w:r>
      <w:r>
        <w:br/>
      </w:r>
      <w:r>
        <w:rPr>
          <w:rFonts w:ascii="STSong" w:hAnsi="STSong" w:eastAsia="STSong"/>
          <w:b w:val="0"/>
          <w:i w:val="0"/>
          <w:color w:val="000000"/>
          <w:sz w:val="20"/>
        </w:rPr>
        <w:t xml:space="preserve">D.D.SYSDBA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关联评价点的名称：数据库角色与权限关联 </w:t>
      </w:r>
      <w:r>
        <w:br/>
      </w:r>
      <w:r>
        <w:rPr>
          <w:rFonts w:ascii="STSong" w:hAnsi="STSong" w:eastAsia="STSong"/>
          <w:b w:val="0"/>
          <w:i w:val="0"/>
          <w:color w:val="000000"/>
          <w:sz w:val="24"/>
        </w:rPr>
        <w:t xml:space="preserve">1.3.226. 第226题 </w:t>
      </w:r>
      <w:r>
        <w:br/>
      </w:r>
      <w:r>
        <w:rPr>
          <w:rFonts w:ascii="STSong" w:hAnsi="STSong" w:eastAsia="STSong"/>
          <w:b w:val="0"/>
          <w:i w:val="0"/>
          <w:color w:val="000000"/>
          <w:sz w:val="20"/>
        </w:rPr>
        <w:t xml:space="preserve">Oracle数据库的角色中，（）拥有所有的系统权限 </w:t>
      </w:r>
      <w:r>
        <w:br/>
      </w:r>
      <w:r>
        <w:rPr>
          <w:rFonts w:ascii="STSong" w:hAnsi="STSong" w:eastAsia="STSong"/>
          <w:b w:val="0"/>
          <w:i w:val="0"/>
          <w:color w:val="000000"/>
          <w:sz w:val="20"/>
        </w:rPr>
        <w:t xml:space="preserve">A.CONNECT </w:t>
      </w:r>
      <w:r>
        <w:br/>
      </w:r>
      <w:r>
        <w:rPr>
          <w:rFonts w:ascii="STSong" w:hAnsi="STSong" w:eastAsia="STSong"/>
          <w:b w:val="0"/>
          <w:i w:val="0"/>
          <w:color w:val="000000"/>
          <w:sz w:val="20"/>
        </w:rPr>
        <w:t xml:space="preserve">B.RESOURCE </w:t>
      </w:r>
      <w:r>
        <w:br/>
      </w:r>
      <w:r>
        <w:rPr>
          <w:rFonts w:ascii="STSong" w:hAnsi="STSong" w:eastAsia="STSong"/>
          <w:b w:val="0"/>
          <w:i w:val="0"/>
          <w:color w:val="000000"/>
          <w:sz w:val="20"/>
        </w:rPr>
        <w:t xml:space="preserve">C.DBA </w:t>
      </w:r>
      <w:r>
        <w:br/>
      </w:r>
      <w:r>
        <w:rPr>
          <w:rFonts w:ascii="STSong" w:hAnsi="STSong" w:eastAsia="STSong"/>
          <w:b w:val="0"/>
          <w:i w:val="0"/>
          <w:color w:val="000000"/>
          <w:sz w:val="20"/>
        </w:rPr>
        <w:t xml:space="preserve">D.SCOTT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关联评价点的名称：数据库角色与权限关联 </w:t>
      </w:r>
      <w:r>
        <w:br/>
      </w:r>
      <w:r>
        <w:rPr>
          <w:rFonts w:ascii="STSong" w:hAnsi="STSong" w:eastAsia="STSong"/>
          <w:b w:val="0"/>
          <w:i w:val="0"/>
          <w:color w:val="000000"/>
          <w:sz w:val="24"/>
        </w:rPr>
        <w:t xml:space="preserve">1.3.227. 第227题 </w:t>
      </w:r>
      <w:r>
        <w:br/>
      </w:r>
      <w:r>
        <w:rPr>
          <w:rFonts w:ascii="STSong" w:hAnsi="STSong" w:eastAsia="STSong"/>
          <w:b w:val="0"/>
          <w:i w:val="0"/>
          <w:color w:val="000000"/>
          <w:sz w:val="20"/>
        </w:rPr>
        <w:t xml:space="preserve">在oracle中以下（）命令在删除用户SCOTT的同时删除用户所有的对象 </w:t>
      </w:r>
      <w:r>
        <w:br/>
      </w:r>
      <w:r>
        <w:rPr>
          <w:rFonts w:ascii="STSong" w:hAnsi="STSong" w:eastAsia="STSong"/>
          <w:b w:val="0"/>
          <w:i w:val="0"/>
          <w:color w:val="000000"/>
          <w:sz w:val="20"/>
        </w:rPr>
        <w:t xml:space="preserve">A.A.drop user scott; </w:t>
      </w:r>
      <w:r>
        <w:br/>
      </w:r>
      <w:r>
        <w:rPr>
          <w:rFonts w:ascii="STSong" w:hAnsi="STSong" w:eastAsia="STSong"/>
          <w:b w:val="0"/>
          <w:i w:val="0"/>
          <w:color w:val="000000"/>
          <w:sz w:val="20"/>
        </w:rPr>
        <w:t xml:space="preserve">B.B.drop user scott include constents; </w:t>
      </w:r>
      <w:r>
        <w:br/>
      </w:r>
      <w:r>
        <w:rPr>
          <w:rFonts w:ascii="STSong" w:hAnsi="STSong" w:eastAsia="STSong"/>
          <w:b w:val="0"/>
          <w:i w:val="0"/>
          <w:color w:val="000000"/>
          <w:sz w:val="20"/>
        </w:rPr>
        <w:t xml:space="preserve">C.C.drop user scott cascade </w:t>
      </w:r>
      <w:r>
        <w:br/>
      </w:r>
      <w:r>
        <w:rPr>
          <w:rFonts w:ascii="STSong" w:hAnsi="STSong" w:eastAsia="STSong"/>
          <w:b w:val="0"/>
          <w:i w:val="0"/>
          <w:color w:val="000000"/>
          <w:sz w:val="20"/>
        </w:rPr>
        <w:t xml:space="preserve">D.D.drop user scott include datafiles;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关联评价点的名称：数据库用户和角色关联 </w:t>
      </w:r>
      <w:r>
        <w:br/>
      </w:r>
      <w:r>
        <w:rPr>
          <w:rFonts w:ascii="STSong" w:hAnsi="STSong" w:eastAsia="STSong"/>
          <w:b w:val="0"/>
          <w:i w:val="0"/>
          <w:color w:val="000000"/>
          <w:sz w:val="24"/>
        </w:rPr>
        <w:t xml:space="preserve">1.3.228. 第228题 </w:t>
      </w:r>
      <w:r>
        <w:br/>
      </w:r>
      <w:r>
        <w:rPr>
          <w:rFonts w:ascii="STSong" w:hAnsi="STSong" w:eastAsia="STSong"/>
          <w:b w:val="0"/>
          <w:i w:val="0"/>
          <w:color w:val="000000"/>
          <w:sz w:val="20"/>
        </w:rPr>
        <w:t>在oracle中要获取一个用户当前激活的所有角色的列表，应查询以下哪个数据字典视图？（  ）</w:t>
      </w:r>
      <w:r>
        <w:rPr>
          <w:rFonts w:ascii="STSong" w:hAnsi="STSong" w:eastAsia="STSong"/>
          <w:b w:val="0"/>
          <w:i w:val="0"/>
          <w:color w:val="000000"/>
          <w:sz w:val="20"/>
        </w:rPr>
        <w:t xml:space="preserve">A.DBA_ROLES </w:t>
      </w:r>
      <w:r>
        <w:br/>
      </w:r>
      <w:r>
        <w:rPr>
          <w:rFonts w:ascii="STSong" w:hAnsi="STSong" w:eastAsia="STSong"/>
          <w:b w:val="0"/>
          <w:i w:val="0"/>
          <w:color w:val="000000"/>
          <w:sz w:val="20"/>
        </w:rPr>
        <w:t xml:space="preserve">B.SESSION_ROLES </w:t>
      </w:r>
      <w:r>
        <w:br/>
      </w:r>
      <w:r>
        <w:rPr>
          <w:rFonts w:ascii="STSong" w:hAnsi="STSong" w:eastAsia="STSong"/>
          <w:b w:val="0"/>
          <w:i w:val="0"/>
          <w:color w:val="000000"/>
          <w:sz w:val="20"/>
        </w:rPr>
        <w:t xml:space="preserve">C.DBA_ROLE_PRIVS </w:t>
      </w:r>
      <w:r>
        <w:br/>
      </w:r>
      <w:r>
        <w:rPr>
          <w:rFonts w:ascii="STSong" w:hAnsi="STSong" w:eastAsia="STSong"/>
          <w:b w:val="0"/>
          <w:i w:val="0"/>
          <w:color w:val="000000"/>
          <w:sz w:val="20"/>
        </w:rPr>
        <w:t xml:space="preserve">D.DBA TAB PRIVS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关联评价点的名称：数据库用户和角色关联 </w:t>
      </w:r>
      <w:r>
        <w:br/>
      </w:r>
      <w:r>
        <w:rPr>
          <w:rFonts w:ascii="STSong" w:hAnsi="STSong" w:eastAsia="STSong"/>
          <w:b w:val="0"/>
          <w:i w:val="0"/>
          <w:color w:val="000000"/>
          <w:sz w:val="24"/>
        </w:rPr>
        <w:t xml:space="preserve">1.3.229. 第229题 </w:t>
      </w:r>
      <w:r>
        <w:br/>
      </w:r>
      <w:r>
        <w:rPr>
          <w:rFonts w:ascii="STSong" w:hAnsi="STSong" w:eastAsia="STSong"/>
          <w:b w:val="0"/>
          <w:i w:val="0"/>
          <w:color w:val="000000"/>
          <w:sz w:val="20"/>
        </w:rPr>
        <w:t>当创建了过程，可以在SQL*Plus中使用（  ）执行之。</w:t>
      </w:r>
    </w:p>
    <w:p>
      <w:pPr>
        <w:autoSpaceDN w:val="0"/>
        <w:autoSpaceDE w:val="0"/>
        <w:widowControl/>
        <w:spacing w:line="308" w:lineRule="exact" w:before="0" w:after="0"/>
        <w:ind w:left="400" w:right="5184" w:firstLine="0"/>
        <w:jc w:val="left"/>
      </w:pPr>
      <w:r>
        <w:rPr>
          <w:rFonts w:ascii="STSong" w:hAnsi="STSong" w:eastAsia="STSong"/>
          <w:b w:val="0"/>
          <w:i w:val="0"/>
          <w:color w:val="000000"/>
          <w:sz w:val="20"/>
        </w:rPr>
        <w:t xml:space="preserve">A.exec 存储过程 </w:t>
      </w:r>
      <w:r>
        <w:br/>
      </w:r>
      <w:r>
        <w:rPr>
          <w:rFonts w:ascii="STSong" w:hAnsi="STSong" w:eastAsia="STSong"/>
          <w:b w:val="0"/>
          <w:i w:val="0"/>
          <w:color w:val="000000"/>
          <w:sz w:val="20"/>
        </w:rPr>
        <w:t xml:space="preserve">B.SET </w:t>
      </w:r>
      <w:r>
        <w:br/>
      </w:r>
      <w:r>
        <w:rPr>
          <w:rFonts w:ascii="STSong" w:hAnsi="STSong" w:eastAsia="STSong"/>
          <w:b w:val="0"/>
          <w:i w:val="0"/>
          <w:color w:val="000000"/>
          <w:sz w:val="20"/>
        </w:rPr>
        <w:t xml:space="preserve">C.COMMIT </w:t>
      </w:r>
      <w:r>
        <w:br/>
      </w:r>
      <w:r>
        <w:rPr>
          <w:rFonts w:ascii="STSong" w:hAnsi="STSong" w:eastAsia="STSong"/>
          <w:b w:val="0"/>
          <w:i w:val="0"/>
          <w:color w:val="000000"/>
          <w:sz w:val="20"/>
        </w:rPr>
        <w:t xml:space="preserve">D.TAKE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关联评价点的名称：数据库用户和角色关联 </w:t>
      </w:r>
      <w:r>
        <w:br/>
      </w:r>
      <w:r>
        <w:rPr>
          <w:rFonts w:ascii="STSong" w:hAnsi="STSong" w:eastAsia="STSong"/>
          <w:b w:val="0"/>
          <w:i w:val="0"/>
          <w:color w:val="000000"/>
          <w:sz w:val="24"/>
        </w:rPr>
        <w:t xml:space="preserve">1.3.230. 第230题 </w:t>
      </w:r>
      <w:r>
        <w:br/>
      </w:r>
      <w:r>
        <w:rPr>
          <w:rFonts w:ascii="STSong" w:hAnsi="STSong" w:eastAsia="STSong"/>
          <w:b w:val="0"/>
          <w:i w:val="0"/>
          <w:color w:val="000000"/>
          <w:sz w:val="20"/>
        </w:rPr>
        <w:t>Oracle中，下列哪个不是一个角色？</w:t>
      </w:r>
    </w:p>
    <w:p>
      <w:pPr>
        <w:autoSpaceDN w:val="0"/>
        <w:autoSpaceDE w:val="0"/>
        <w:widowControl/>
        <w:spacing w:line="300" w:lineRule="exact" w:before="0" w:after="0"/>
        <w:ind w:left="400" w:right="7344" w:firstLine="0"/>
        <w:jc w:val="left"/>
      </w:pPr>
      <w:r>
        <w:rPr>
          <w:rFonts w:ascii="STSong" w:hAnsi="STSong" w:eastAsia="STSong"/>
          <w:b w:val="0"/>
          <w:i w:val="0"/>
          <w:color w:val="000000"/>
          <w:sz w:val="20"/>
        </w:rPr>
        <w:t xml:space="preserve">A.CONNECT </w:t>
      </w:r>
      <w:r>
        <w:br/>
      </w:r>
      <w:r>
        <w:rPr>
          <w:rFonts w:ascii="STSong" w:hAnsi="STSong" w:eastAsia="STSong"/>
          <w:b w:val="0"/>
          <w:i w:val="0"/>
          <w:color w:val="000000"/>
          <w:sz w:val="20"/>
        </w:rPr>
        <w:t xml:space="preserve">B.DBA </w:t>
      </w:r>
      <w:r>
        <w:br/>
      </w:r>
      <w:r>
        <w:rPr>
          <w:rFonts w:ascii="STSong" w:hAnsi="STSong" w:eastAsia="STSong"/>
          <w:b w:val="0"/>
          <w:i w:val="0"/>
          <w:color w:val="000000"/>
          <w:sz w:val="20"/>
        </w:rPr>
        <w:t xml:space="preserve">C.RESOURCE </w:t>
      </w:r>
      <w:r>
        <w:br/>
      </w:r>
      <w:r>
        <w:rPr>
          <w:rFonts w:ascii="STSong" w:hAnsi="STSong" w:eastAsia="STSong"/>
          <w:b w:val="0"/>
          <w:i w:val="0"/>
          <w:color w:val="000000"/>
          <w:sz w:val="20"/>
        </w:rPr>
        <w:t>D.CREATE SESSION</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187 页</w:t>
      </w:r>
    </w:p>
    <w:p>
      <w:pPr>
        <w:sectPr>
          <w:pgSz w:w="11900" w:h="16840"/>
          <w:pgMar w:top="16" w:right="1440" w:bottom="478" w:left="960" w:header="720" w:footer="720" w:gutter="0"/>
          <w:cols w:space="720" w:num="1" w:equalWidth="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3744"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关联评价点的名称：数据库用户和角色关联 </w:t>
      </w:r>
      <w:r>
        <w:br/>
      </w:r>
      <w:r>
        <w:rPr>
          <w:rFonts w:ascii="STSong" w:hAnsi="STSong" w:eastAsia="STSong"/>
          <w:b w:val="0"/>
          <w:i w:val="0"/>
          <w:color w:val="000000"/>
          <w:sz w:val="24"/>
        </w:rPr>
        <w:t xml:space="preserve">1.3.231. 第231题 </w:t>
      </w:r>
      <w:r>
        <w:br/>
      </w:r>
      <w:r>
        <w:rPr>
          <w:rFonts w:ascii="STSong" w:hAnsi="STSong" w:eastAsia="STSong"/>
          <w:b w:val="0"/>
          <w:i w:val="0"/>
          <w:color w:val="000000"/>
          <w:sz w:val="20"/>
        </w:rPr>
        <w:t>在oracle中下面哪个系统预定义角色允许一个用户创建其他用户？</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w:t>
      </w:r>
      <w:r>
        <w:br/>
      </w:r>
      <w:r>
        <w:rPr>
          <w:rFonts w:ascii="STSong" w:hAnsi="STSong" w:eastAsia="STSong"/>
          <w:b w:val="0"/>
          <w:i w:val="0"/>
          <w:color w:val="000000"/>
          <w:sz w:val="20"/>
        </w:rPr>
        <w:t xml:space="preserve">A.CONNECT </w:t>
      </w:r>
      <w:r>
        <w:br/>
      </w:r>
      <w:r>
        <w:rPr>
          <w:rFonts w:ascii="STSong" w:hAnsi="STSong" w:eastAsia="STSong"/>
          <w:b w:val="0"/>
          <w:i w:val="0"/>
          <w:color w:val="000000"/>
          <w:sz w:val="20"/>
        </w:rPr>
        <w:t xml:space="preserve">B.DBA </w:t>
      </w:r>
      <w:r>
        <w:br/>
      </w:r>
      <w:r>
        <w:rPr>
          <w:rFonts w:ascii="STSong" w:hAnsi="STSong" w:eastAsia="STSong"/>
          <w:b w:val="0"/>
          <w:i w:val="0"/>
          <w:color w:val="000000"/>
          <w:sz w:val="20"/>
        </w:rPr>
        <w:t xml:space="preserve">C.RESOURCE </w:t>
      </w:r>
      <w:r>
        <w:br/>
      </w:r>
      <w:r>
        <w:rPr>
          <w:rFonts w:ascii="STSong" w:hAnsi="STSong" w:eastAsia="STSong"/>
          <w:b w:val="0"/>
          <w:i w:val="0"/>
          <w:color w:val="000000"/>
          <w:sz w:val="20"/>
        </w:rPr>
        <w:t xml:space="preserve">D.SYSDBA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关联评价点的名称：数据库用户和角色关联 </w:t>
      </w:r>
      <w:r>
        <w:br/>
      </w:r>
      <w:r>
        <w:rPr>
          <w:rFonts w:ascii="STSong" w:hAnsi="STSong" w:eastAsia="STSong"/>
          <w:b w:val="0"/>
          <w:i w:val="0"/>
          <w:color w:val="000000"/>
          <w:sz w:val="24"/>
        </w:rPr>
        <w:t>1.3.232. 第232题</w:t>
      </w:r>
      <w:r>
        <w:br/>
      </w:r>
      <w:r>
        <w:rPr>
          <w:rFonts w:ascii="STSong" w:hAnsi="STSong" w:eastAsia="STSong"/>
          <w:b w:val="0"/>
          <w:i w:val="0"/>
          <w:color w:val="000000"/>
          <w:sz w:val="20"/>
        </w:rPr>
        <w:t xml:space="preserve">（）是OMA参考模型的核心，是基于分布式对象构建应用程序的基础设施，保证了在异构平台上对象的互操 </w:t>
      </w:r>
      <w:r>
        <w:rPr>
          <w:rFonts w:ascii="STSong" w:hAnsi="STSong" w:eastAsia="STSong"/>
          <w:b w:val="0"/>
          <w:i w:val="0"/>
          <w:color w:val="000000"/>
          <w:sz w:val="20"/>
        </w:rPr>
        <w:t xml:space="preserve">作性与可移植性 </w:t>
      </w:r>
      <w:r>
        <w:br/>
      </w:r>
      <w:r>
        <w:rPr>
          <w:rFonts w:ascii="STSong" w:hAnsi="STSong" w:eastAsia="STSong"/>
          <w:b w:val="0"/>
          <w:i w:val="0"/>
          <w:color w:val="000000"/>
          <w:sz w:val="20"/>
        </w:rPr>
        <w:t xml:space="preserve">A.SIFT </w:t>
      </w:r>
      <w:r>
        <w:br/>
      </w:r>
      <w:r>
        <w:rPr>
          <w:rFonts w:ascii="STSong" w:hAnsi="STSong" w:eastAsia="STSong"/>
          <w:b w:val="0"/>
          <w:i w:val="0"/>
          <w:color w:val="000000"/>
          <w:sz w:val="20"/>
        </w:rPr>
        <w:t xml:space="preserve">B.SURF </w:t>
      </w:r>
      <w:r>
        <w:br/>
      </w:r>
      <w:r>
        <w:rPr>
          <w:rFonts w:ascii="STSong" w:hAnsi="STSong" w:eastAsia="STSong"/>
          <w:b w:val="0"/>
          <w:i w:val="0"/>
          <w:color w:val="000000"/>
          <w:sz w:val="20"/>
        </w:rPr>
        <w:t xml:space="preserve">C.ORB </w:t>
      </w:r>
      <w:r>
        <w:br/>
      </w:r>
      <w:r>
        <w:rPr>
          <w:rFonts w:ascii="STSong" w:hAnsi="STSong" w:eastAsia="STSong"/>
          <w:b w:val="0"/>
          <w:i w:val="0"/>
          <w:color w:val="000000"/>
          <w:sz w:val="20"/>
        </w:rPr>
        <w:t xml:space="preserve">D.CSDN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1.3.233. 第233题 </w:t>
      </w:r>
      <w:r>
        <w:br/>
      </w:r>
      <w:r>
        <w:rPr>
          <w:rFonts w:ascii="STSong" w:hAnsi="STSong" w:eastAsia="STSong"/>
          <w:b w:val="0"/>
          <w:i w:val="0"/>
          <w:color w:val="000000"/>
          <w:sz w:val="20"/>
        </w:rPr>
        <w:t xml:space="preserve">weblogic是遵循哪个标准的中间件 </w:t>
      </w:r>
      <w:r>
        <w:br/>
      </w:r>
      <w:r>
        <w:rPr>
          <w:rFonts w:ascii="STSong" w:hAnsi="STSong" w:eastAsia="STSong"/>
          <w:b w:val="0"/>
          <w:i w:val="0"/>
          <w:color w:val="000000"/>
          <w:sz w:val="20"/>
        </w:rPr>
        <w:t xml:space="preserve">A.DCOM </w:t>
      </w:r>
      <w:r>
        <w:br/>
      </w:r>
      <w:r>
        <w:rPr>
          <w:rFonts w:ascii="STSong" w:hAnsi="STSong" w:eastAsia="STSong"/>
          <w:b w:val="0"/>
          <w:i w:val="0"/>
          <w:color w:val="000000"/>
          <w:sz w:val="20"/>
        </w:rPr>
        <w:t xml:space="preserve">B.J2EE </w:t>
      </w:r>
      <w:r>
        <w:br/>
      </w:r>
      <w:r>
        <w:rPr>
          <w:rFonts w:ascii="STSong" w:hAnsi="STSong" w:eastAsia="STSong"/>
          <w:b w:val="0"/>
          <w:i w:val="0"/>
          <w:color w:val="000000"/>
          <w:sz w:val="20"/>
        </w:rPr>
        <w:t xml:space="preserve">C.DCE </w:t>
      </w:r>
      <w:r>
        <w:br/>
      </w:r>
      <w:r>
        <w:rPr>
          <w:rFonts w:ascii="STSong" w:hAnsi="STSong" w:eastAsia="STSong"/>
          <w:b w:val="0"/>
          <w:i w:val="0"/>
          <w:color w:val="000000"/>
          <w:sz w:val="20"/>
        </w:rPr>
        <w:t xml:space="preserve">D.TCPIP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1.3.234. 第234题 </w:t>
      </w:r>
      <w:r>
        <w:br/>
      </w:r>
      <w:r>
        <w:rPr>
          <w:rFonts w:ascii="STSong" w:hAnsi="STSong" w:eastAsia="STSong"/>
          <w:b w:val="0"/>
          <w:i w:val="0"/>
          <w:color w:val="000000"/>
          <w:sz w:val="20"/>
        </w:rPr>
        <w:t>关于Weblogic说法不正确的是（）</w:t>
      </w:r>
      <w:r>
        <w:br/>
      </w:r>
      <w:r>
        <w:rPr>
          <w:rFonts w:ascii="STSong" w:hAnsi="STSong" w:eastAsia="STSong"/>
          <w:b w:val="0"/>
          <w:i w:val="0"/>
          <w:color w:val="000000"/>
          <w:sz w:val="20"/>
        </w:rPr>
        <w:t>A.WebLogic Server拥有处理关键Web应用系统问题所需的性能、可扩展性和高可用性。</w:t>
      </w:r>
    </w:p>
    <w:p>
      <w:pPr>
        <w:autoSpaceDN w:val="0"/>
        <w:autoSpaceDE w:val="0"/>
        <w:widowControl/>
        <w:spacing w:line="300" w:lineRule="exact" w:before="0" w:after="0"/>
        <w:ind w:left="400" w:right="0" w:firstLine="0"/>
        <w:jc w:val="left"/>
      </w:pPr>
      <w:r>
        <w:rPr>
          <w:rFonts w:ascii="STSong" w:hAnsi="STSong" w:eastAsia="STSong"/>
          <w:b w:val="0"/>
          <w:i w:val="0"/>
          <w:color w:val="000000"/>
          <w:sz w:val="20"/>
        </w:rPr>
        <w:t xml:space="preserve">B.WebLogic Server以其高扩展的架构体系闻名于业内，包括客户机连接的共享、资源pooling以及动态网页页和 </w:t>
      </w:r>
      <w:r>
        <w:rPr>
          <w:rFonts w:ascii="STSong" w:hAnsi="STSong" w:eastAsia="STSong"/>
          <w:b w:val="0"/>
          <w:i w:val="0"/>
          <w:color w:val="000000"/>
          <w:sz w:val="20"/>
        </w:rPr>
        <w:t>EJB组件群集。</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C.凭借对EJB和JSP的支持，以及WebLogic Server 的Servlet组件架 构体系，可加速投放市场速度。</w:t>
      </w:r>
    </w:p>
    <w:p>
      <w:pPr>
        <w:autoSpaceDN w:val="0"/>
        <w:autoSpaceDE w:val="0"/>
        <w:widowControl/>
        <w:spacing w:line="310" w:lineRule="exact" w:before="0" w:after="0"/>
        <w:ind w:left="400" w:right="4752" w:firstLine="0"/>
        <w:jc w:val="left"/>
      </w:pPr>
      <w:r>
        <w:rPr>
          <w:rFonts w:ascii="STSong" w:hAnsi="STSong" w:eastAsia="STSong"/>
          <w:b w:val="0"/>
          <w:i w:val="0"/>
          <w:color w:val="000000"/>
          <w:sz w:val="20"/>
        </w:rPr>
        <w:t xml:space="preserve">D.一个域只能包含一个WebLogic Server 实例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1.3.235. 第235题 </w:t>
      </w:r>
      <w:r>
        <w:br/>
      </w:r>
      <w:r>
        <w:rPr>
          <w:rFonts w:ascii="STSong" w:hAnsi="STSong" w:eastAsia="STSong"/>
          <w:b w:val="0"/>
          <w:i w:val="0"/>
          <w:color w:val="000000"/>
          <w:sz w:val="20"/>
        </w:rPr>
        <w:t xml:space="preserve">下面哪个不能作为双机软件用于Oracle RAC集群的部署 </w:t>
      </w:r>
      <w:r>
        <w:br/>
      </w:r>
      <w:r>
        <w:rPr>
          <w:rFonts w:ascii="STSong" w:hAnsi="STSong" w:eastAsia="STSong"/>
          <w:b w:val="0"/>
          <w:i w:val="0"/>
          <w:color w:val="000000"/>
          <w:sz w:val="20"/>
        </w:rPr>
        <w:t xml:space="preserve">A.HACMP </w:t>
      </w:r>
      <w:r>
        <w:br/>
      </w:r>
      <w:r>
        <w:rPr>
          <w:rFonts w:ascii="STSong" w:hAnsi="STSong" w:eastAsia="STSong"/>
          <w:b w:val="0"/>
          <w:i w:val="0"/>
          <w:color w:val="000000"/>
          <w:sz w:val="20"/>
        </w:rPr>
        <w:t xml:space="preserve">B.Veritas cluster server </w:t>
      </w:r>
      <w:r>
        <w:br/>
      </w:r>
      <w:r>
        <w:rPr>
          <w:rFonts w:ascii="STSong" w:hAnsi="STSong" w:eastAsia="STSong"/>
          <w:b w:val="0"/>
          <w:i w:val="0"/>
          <w:color w:val="000000"/>
          <w:sz w:val="20"/>
        </w:rPr>
        <w:t xml:space="preserve">C.HP service guard </w:t>
      </w:r>
      <w:r>
        <w:br/>
      </w:r>
      <w:r>
        <w:rPr>
          <w:rFonts w:ascii="STSong" w:hAnsi="STSong" w:eastAsia="STSong"/>
          <w:b w:val="0"/>
          <w:i w:val="0"/>
          <w:color w:val="000000"/>
          <w:sz w:val="20"/>
        </w:rPr>
        <w:t xml:space="preserve">D.BEA Tuxedo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1.3.236. 第236题</w:t>
      </w:r>
    </w:p>
    <w:p>
      <w:pPr>
        <w:autoSpaceDN w:val="0"/>
        <w:autoSpaceDE w:val="0"/>
        <w:widowControl/>
        <w:spacing w:line="208" w:lineRule="exact" w:before="250" w:after="0"/>
        <w:ind w:left="0" w:right="0" w:firstLine="0"/>
        <w:jc w:val="center"/>
      </w:pPr>
      <w:r>
        <w:rPr>
          <w:rFonts w:ascii="STSong" w:hAnsi="STSong" w:eastAsia="STSong"/>
          <w:b w:val="0"/>
          <w:i w:val="0"/>
          <w:color w:val="000000"/>
          <w:sz w:val="16"/>
        </w:rPr>
        <w:t>第 188 页</w:t>
      </w:r>
    </w:p>
    <w:p>
      <w:pPr>
        <w:sectPr>
          <w:pgSz w:w="11900" w:h="16840"/>
          <w:pgMar w:top="16" w:right="1022" w:bottom="478" w:left="960" w:header="720" w:footer="720" w:gutter="0"/>
          <w:cols w:space="720" w:num="1" w:equalWidth="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2880" w:firstLine="0"/>
        <w:jc w:val="left"/>
      </w:pPr>
      <w:r>
        <w:rPr>
          <w:rFonts w:ascii="STSong" w:hAnsi="STSong" w:eastAsia="STSong"/>
          <w:b w:val="0"/>
          <w:i w:val="0"/>
          <w:color w:val="000000"/>
          <w:sz w:val="20"/>
        </w:rPr>
        <w:t xml:space="preserve">WebLogic Server 支持（）编程模型 </w:t>
      </w:r>
      <w:r>
        <w:br/>
      </w:r>
      <w:r>
        <w:rPr>
          <w:rFonts w:ascii="STSong" w:hAnsi="STSong" w:eastAsia="STSong"/>
          <w:b w:val="0"/>
          <w:i w:val="0"/>
          <w:color w:val="000000"/>
          <w:sz w:val="20"/>
        </w:rPr>
        <w:t xml:space="preserve">A.Web 应用程序 </w:t>
      </w:r>
      <w:r>
        <w:br/>
      </w:r>
      <w:r>
        <w:rPr>
          <w:rFonts w:ascii="STSong" w:hAnsi="STSong" w:eastAsia="STSong"/>
          <w:b w:val="0"/>
          <w:i w:val="0"/>
          <w:color w:val="000000"/>
          <w:sz w:val="20"/>
        </w:rPr>
        <w:t xml:space="preserve">B.Web 服务 </w:t>
      </w:r>
      <w:r>
        <w:br/>
      </w:r>
      <w:r>
        <w:rPr>
          <w:rFonts w:ascii="STSong" w:hAnsi="STSong" w:eastAsia="STSong"/>
          <w:b w:val="0"/>
          <w:i w:val="0"/>
          <w:color w:val="000000"/>
          <w:sz w:val="20"/>
        </w:rPr>
        <w:t xml:space="preserve">C.EJB </w:t>
      </w:r>
      <w:r>
        <w:br/>
      </w:r>
      <w:r>
        <w:rPr>
          <w:rFonts w:ascii="STSong" w:hAnsi="STSong" w:eastAsia="STSong"/>
          <w:b w:val="0"/>
          <w:i w:val="0"/>
          <w:color w:val="000000"/>
          <w:sz w:val="20"/>
        </w:rPr>
        <w:t xml:space="preserve">D.以上全部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1.3.237. 第237题 </w:t>
      </w:r>
      <w:r>
        <w:br/>
      </w:r>
      <w:r>
        <w:rPr>
          <w:rFonts w:ascii="STSong" w:hAnsi="STSong" w:eastAsia="STSong"/>
          <w:b w:val="0"/>
          <w:i w:val="0"/>
          <w:color w:val="000000"/>
          <w:sz w:val="20"/>
        </w:rPr>
        <w:t>世界上最早的一个中间件是（）</w:t>
      </w:r>
      <w:r>
        <w:br/>
      </w:r>
      <w:r>
        <w:rPr>
          <w:rFonts w:ascii="STSong" w:hAnsi="STSong" w:eastAsia="STSong"/>
          <w:b w:val="0"/>
          <w:i w:val="0"/>
          <w:color w:val="000000"/>
          <w:sz w:val="20"/>
        </w:rPr>
        <w:t xml:space="preserve">A.Tomcat </w:t>
      </w:r>
      <w:r>
        <w:br/>
      </w:r>
      <w:r>
        <w:rPr>
          <w:rFonts w:ascii="STSong" w:hAnsi="STSong" w:eastAsia="STSong"/>
          <w:b w:val="0"/>
          <w:i w:val="0"/>
          <w:color w:val="000000"/>
          <w:sz w:val="20"/>
        </w:rPr>
        <w:t xml:space="preserve">B.JBOSS </w:t>
      </w:r>
      <w:r>
        <w:br/>
      </w:r>
      <w:r>
        <w:rPr>
          <w:rFonts w:ascii="STSong" w:hAnsi="STSong" w:eastAsia="STSong"/>
          <w:b w:val="0"/>
          <w:i w:val="0"/>
          <w:color w:val="000000"/>
          <w:sz w:val="20"/>
        </w:rPr>
        <w:t xml:space="preserve">C.Tuxedo </w:t>
      </w:r>
      <w:r>
        <w:br/>
      </w:r>
      <w:r>
        <w:rPr>
          <w:rFonts w:ascii="STSong" w:hAnsi="STSong" w:eastAsia="STSong"/>
          <w:b w:val="0"/>
          <w:i w:val="0"/>
          <w:color w:val="000000"/>
          <w:sz w:val="20"/>
        </w:rPr>
        <w:t xml:space="preserve">D.Websphere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1.3.238. 第238题 </w:t>
      </w:r>
      <w:r>
        <w:br/>
      </w:r>
      <w:r>
        <w:rPr>
          <w:rFonts w:ascii="STSong" w:hAnsi="STSong" w:eastAsia="STSong"/>
          <w:b w:val="0"/>
          <w:i w:val="0"/>
          <w:color w:val="000000"/>
          <w:sz w:val="20"/>
        </w:rPr>
        <w:t xml:space="preserve">下面哪一个中间件是基于J2EE的开源代码的应用服务器 </w:t>
      </w:r>
      <w:r>
        <w:br/>
      </w:r>
      <w:r>
        <w:rPr>
          <w:rFonts w:ascii="STSong" w:hAnsi="STSong" w:eastAsia="STSong"/>
          <w:b w:val="0"/>
          <w:i w:val="0"/>
          <w:color w:val="000000"/>
          <w:sz w:val="20"/>
        </w:rPr>
        <w:t xml:space="preserve">A.Tomcat </w:t>
      </w:r>
      <w:r>
        <w:br/>
      </w:r>
      <w:r>
        <w:rPr>
          <w:rFonts w:ascii="STSong" w:hAnsi="STSong" w:eastAsia="STSong"/>
          <w:b w:val="0"/>
          <w:i w:val="0"/>
          <w:color w:val="000000"/>
          <w:sz w:val="20"/>
        </w:rPr>
        <w:t xml:space="preserve">B.JBOSS </w:t>
      </w:r>
      <w:r>
        <w:br/>
      </w:r>
      <w:r>
        <w:rPr>
          <w:rFonts w:ascii="STSong" w:hAnsi="STSong" w:eastAsia="STSong"/>
          <w:b w:val="0"/>
          <w:i w:val="0"/>
          <w:color w:val="000000"/>
          <w:sz w:val="20"/>
        </w:rPr>
        <w:t xml:space="preserve">C.Tuxedo </w:t>
      </w:r>
      <w:r>
        <w:br/>
      </w:r>
      <w:r>
        <w:rPr>
          <w:rFonts w:ascii="STSong" w:hAnsi="STSong" w:eastAsia="STSong"/>
          <w:b w:val="0"/>
          <w:i w:val="0"/>
          <w:color w:val="000000"/>
          <w:sz w:val="20"/>
        </w:rPr>
        <w:t xml:space="preserve">D.Websphere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1.3.239. 第239题 </w:t>
      </w:r>
      <w:r>
        <w:br/>
      </w:r>
      <w:r>
        <w:rPr>
          <w:rFonts w:ascii="STSong" w:hAnsi="STSong" w:eastAsia="STSong"/>
          <w:b w:val="0"/>
          <w:i w:val="0"/>
          <w:color w:val="000000"/>
          <w:sz w:val="20"/>
        </w:rPr>
        <w:t>以下不属于中间件技术的是 （）</w:t>
      </w:r>
      <w:r>
        <w:br/>
      </w:r>
      <w:r>
        <w:rPr>
          <w:rFonts w:ascii="STSong" w:hAnsi="STSong" w:eastAsia="STSong"/>
          <w:b w:val="0"/>
          <w:i w:val="0"/>
          <w:color w:val="000000"/>
          <w:sz w:val="20"/>
        </w:rPr>
        <w:t xml:space="preserve">A.Java RMI </w:t>
      </w:r>
      <w:r>
        <w:br/>
      </w:r>
      <w:r>
        <w:rPr>
          <w:rFonts w:ascii="STSong" w:hAnsi="STSong" w:eastAsia="STSong"/>
          <w:b w:val="0"/>
          <w:i w:val="0"/>
          <w:color w:val="000000"/>
          <w:sz w:val="20"/>
        </w:rPr>
        <w:t xml:space="preserve">B.CORBA </w:t>
      </w:r>
      <w:r>
        <w:br/>
      </w:r>
      <w:r>
        <w:rPr>
          <w:rFonts w:ascii="STSong" w:hAnsi="STSong" w:eastAsia="STSong"/>
          <w:b w:val="0"/>
          <w:i w:val="0"/>
          <w:color w:val="000000"/>
          <w:sz w:val="20"/>
        </w:rPr>
        <w:t xml:space="preserve">C.DCOM </w:t>
      </w:r>
      <w:r>
        <w:br/>
      </w:r>
      <w:r>
        <w:rPr>
          <w:rFonts w:ascii="STSong" w:hAnsi="STSong" w:eastAsia="STSong"/>
          <w:b w:val="0"/>
          <w:i w:val="0"/>
          <w:color w:val="000000"/>
          <w:sz w:val="20"/>
        </w:rPr>
        <w:t xml:space="preserve">D.Java Applet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1.3.240. 第240题 </w:t>
      </w:r>
      <w:r>
        <w:br/>
      </w:r>
      <w:r>
        <w:rPr>
          <w:rFonts w:ascii="STSong" w:hAnsi="STSong" w:eastAsia="STSong"/>
          <w:b w:val="0"/>
          <w:i w:val="0"/>
          <w:color w:val="000000"/>
          <w:sz w:val="20"/>
        </w:rPr>
        <w:t xml:space="preserve">下列技术规范中，（）不是软件中间件的技术规范 </w:t>
      </w:r>
      <w:r>
        <w:br/>
      </w:r>
      <w:r>
        <w:rPr>
          <w:rFonts w:ascii="STSong" w:hAnsi="STSong" w:eastAsia="STSong"/>
          <w:b w:val="0"/>
          <w:i w:val="0"/>
          <w:color w:val="000000"/>
          <w:sz w:val="20"/>
        </w:rPr>
        <w:t xml:space="preserve">A.EJB </w:t>
      </w:r>
      <w:r>
        <w:br/>
      </w:r>
      <w:r>
        <w:rPr>
          <w:rFonts w:ascii="STSong" w:hAnsi="STSong" w:eastAsia="STSong"/>
          <w:b w:val="0"/>
          <w:i w:val="0"/>
          <w:color w:val="000000"/>
          <w:sz w:val="20"/>
        </w:rPr>
        <w:t xml:space="preserve">B.COM </w:t>
      </w:r>
      <w:r>
        <w:br/>
      </w:r>
      <w:r>
        <w:rPr>
          <w:rFonts w:ascii="STSong" w:hAnsi="STSong" w:eastAsia="STSong"/>
          <w:b w:val="0"/>
          <w:i w:val="0"/>
          <w:color w:val="000000"/>
          <w:sz w:val="20"/>
        </w:rPr>
        <w:t xml:space="preserve">C.TPM标准 </w:t>
      </w:r>
      <w:r>
        <w:br/>
      </w:r>
      <w:r>
        <w:rPr>
          <w:rFonts w:ascii="STSong" w:hAnsi="STSong" w:eastAsia="STSong"/>
          <w:b w:val="0"/>
          <w:i w:val="0"/>
          <w:color w:val="000000"/>
          <w:sz w:val="20"/>
        </w:rPr>
        <w:t xml:space="preserve">D.CORBA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1.3.241. 第241题 </w:t>
      </w:r>
      <w:r>
        <w:br/>
      </w:r>
      <w:r>
        <w:rPr>
          <w:rFonts w:ascii="STSong" w:hAnsi="STSong" w:eastAsia="STSong"/>
          <w:b w:val="0"/>
          <w:i w:val="0"/>
          <w:color w:val="000000"/>
          <w:sz w:val="20"/>
        </w:rPr>
        <w:t xml:space="preserve">关于中间件特点的描述，（）是不正确的 </w:t>
      </w:r>
      <w:r>
        <w:br/>
      </w:r>
      <w:r>
        <w:rPr>
          <w:rFonts w:ascii="STSong" w:hAnsi="STSong" w:eastAsia="STSong"/>
          <w:b w:val="0"/>
          <w:i w:val="0"/>
          <w:color w:val="000000"/>
          <w:sz w:val="20"/>
        </w:rPr>
        <w:t xml:space="preserve">A.中间件可运行于多种硬件和操作系统平台上 </w:t>
      </w:r>
      <w:r>
        <w:br/>
      </w:r>
      <w:r>
        <w:rPr>
          <w:rFonts w:ascii="STSong" w:hAnsi="STSong" w:eastAsia="STSong"/>
          <w:b w:val="0"/>
          <w:i w:val="0"/>
          <w:color w:val="000000"/>
          <w:sz w:val="20"/>
        </w:rPr>
        <w:t xml:space="preserve">B.跨越网络、硬件、操作系统平台的应用或服务可通过中间件透明交互 </w:t>
      </w:r>
      <w:r>
        <w:rPr>
          <w:rFonts w:ascii="STSong" w:hAnsi="STSong" w:eastAsia="STSong"/>
          <w:b w:val="0"/>
          <w:i w:val="0"/>
          <w:color w:val="000000"/>
          <w:sz w:val="20"/>
        </w:rPr>
        <w:t xml:space="preserve">C.中间件运行于客户机/服务器的操作系统内核中，提高内核运行效率 </w:t>
      </w:r>
      <w:r>
        <w:rPr>
          <w:rFonts w:ascii="STSong" w:hAnsi="STSong" w:eastAsia="STSong"/>
          <w:b w:val="0"/>
          <w:i w:val="0"/>
          <w:color w:val="000000"/>
          <w:sz w:val="20"/>
        </w:rPr>
        <w:t xml:space="preserve">D.中间件应支持标准的协议和接口 </w:t>
      </w:r>
      <w:r>
        <w:br/>
      </w:r>
      <w:r>
        <w:rPr>
          <w:rFonts w:ascii="STSong" w:hAnsi="STSong" w:eastAsia="STSong"/>
          <w:b w:val="0"/>
          <w:i w:val="0"/>
          <w:color w:val="000000"/>
          <w:sz w:val="20"/>
        </w:rPr>
        <w:t>正确答案： C</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189 页</w:t>
      </w:r>
    </w:p>
    <w:p>
      <w:pPr>
        <w:sectPr>
          <w:pgSz w:w="11900" w:h="16840"/>
          <w:pgMar w:top="16" w:right="1440" w:bottom="478" w:left="960" w:header="720" w:footer="720" w:gutter="0"/>
          <w:cols w:space="720" w:num="1" w:equalWidth="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888" w:firstLine="0"/>
        <w:jc w:val="left"/>
      </w:pP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1.3.242. 第242题 </w:t>
      </w:r>
      <w:r>
        <w:br/>
      </w:r>
      <w:r>
        <w:rPr>
          <w:rFonts w:ascii="STSong" w:hAnsi="STSong" w:eastAsia="STSong"/>
          <w:b w:val="0"/>
          <w:i w:val="0"/>
          <w:color w:val="000000"/>
          <w:sz w:val="20"/>
        </w:rPr>
        <w:t xml:space="preserve">WebLogic是一个基于（）架构的中间件 </w:t>
      </w:r>
      <w:r>
        <w:br/>
      </w:r>
      <w:r>
        <w:rPr>
          <w:rFonts w:ascii="STSong" w:hAnsi="STSong" w:eastAsia="STSong"/>
          <w:b w:val="0"/>
          <w:i w:val="0"/>
          <w:color w:val="000000"/>
          <w:sz w:val="20"/>
        </w:rPr>
        <w:t xml:space="preserve">A.VC </w:t>
      </w:r>
      <w:r>
        <w:br/>
      </w:r>
      <w:r>
        <w:rPr>
          <w:rFonts w:ascii="STSong" w:hAnsi="STSong" w:eastAsia="STSong"/>
          <w:b w:val="0"/>
          <w:i w:val="0"/>
          <w:color w:val="000000"/>
          <w:sz w:val="20"/>
        </w:rPr>
        <w:t xml:space="preserve">B.C++ </w:t>
      </w:r>
      <w:r>
        <w:br/>
      </w:r>
      <w:r>
        <w:rPr>
          <w:rFonts w:ascii="STSong" w:hAnsi="STSong" w:eastAsia="STSong"/>
          <w:b w:val="0"/>
          <w:i w:val="0"/>
          <w:color w:val="000000"/>
          <w:sz w:val="20"/>
        </w:rPr>
        <w:t xml:space="preserve">C.J2EE </w:t>
      </w:r>
      <w:r>
        <w:br/>
      </w:r>
      <w:r>
        <w:rPr>
          <w:rFonts w:ascii="STSong" w:hAnsi="STSong" w:eastAsia="STSong"/>
          <w:b w:val="0"/>
          <w:i w:val="0"/>
          <w:color w:val="000000"/>
          <w:sz w:val="20"/>
        </w:rPr>
        <w:t xml:space="preserve">D.C#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1.3.243. 第243题 </w:t>
      </w:r>
      <w:r>
        <w:br/>
      </w:r>
      <w:r>
        <w:rPr>
          <w:rFonts w:ascii="STSong" w:hAnsi="STSong" w:eastAsia="STSong"/>
          <w:b w:val="0"/>
          <w:i w:val="0"/>
          <w:color w:val="000000"/>
          <w:sz w:val="20"/>
        </w:rPr>
        <w:t xml:space="preserve">以下（）不属于中间件 </w:t>
      </w:r>
      <w:r>
        <w:br/>
      </w:r>
      <w:r>
        <w:rPr>
          <w:rFonts w:ascii="STSong" w:hAnsi="STSong" w:eastAsia="STSong"/>
          <w:b w:val="0"/>
          <w:i w:val="0"/>
          <w:color w:val="000000"/>
          <w:sz w:val="20"/>
        </w:rPr>
        <w:t xml:space="preserve">A.Ngnix </w:t>
      </w:r>
      <w:r>
        <w:br/>
      </w:r>
      <w:r>
        <w:rPr>
          <w:rFonts w:ascii="STSong" w:hAnsi="STSong" w:eastAsia="STSong"/>
          <w:b w:val="0"/>
          <w:i w:val="0"/>
          <w:color w:val="000000"/>
          <w:sz w:val="20"/>
        </w:rPr>
        <w:t xml:space="preserve">B.WebLogic </w:t>
      </w:r>
      <w:r>
        <w:br/>
      </w:r>
      <w:r>
        <w:rPr>
          <w:rFonts w:ascii="STSong" w:hAnsi="STSong" w:eastAsia="STSong"/>
          <w:b w:val="0"/>
          <w:i w:val="0"/>
          <w:color w:val="000000"/>
          <w:sz w:val="20"/>
        </w:rPr>
        <w:t xml:space="preserve">C.Tomcat </w:t>
      </w:r>
      <w:r>
        <w:br/>
      </w:r>
      <w:r>
        <w:rPr>
          <w:rFonts w:ascii="STSong" w:hAnsi="STSong" w:eastAsia="STSong"/>
          <w:b w:val="0"/>
          <w:i w:val="0"/>
          <w:color w:val="000000"/>
          <w:sz w:val="20"/>
        </w:rPr>
        <w:t xml:space="preserve">D.Mysql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1.3.244. 第244题 </w:t>
      </w:r>
      <w:r>
        <w:br/>
      </w:r>
      <w:r>
        <w:rPr>
          <w:rFonts w:ascii="STSong" w:hAnsi="STSong" w:eastAsia="STSong"/>
          <w:b w:val="0"/>
          <w:i w:val="0"/>
          <w:color w:val="000000"/>
          <w:sz w:val="20"/>
        </w:rPr>
        <w:t>Web Services是用什么来描述的（）</w:t>
      </w:r>
      <w:r>
        <w:br/>
      </w:r>
      <w:r>
        <w:rPr>
          <w:rFonts w:ascii="STSong" w:hAnsi="STSong" w:eastAsia="STSong"/>
          <w:b w:val="0"/>
          <w:i w:val="0"/>
          <w:color w:val="000000"/>
          <w:sz w:val="20"/>
        </w:rPr>
        <w:t xml:space="preserve">A.HTML </w:t>
      </w:r>
      <w:r>
        <w:br/>
      </w:r>
      <w:r>
        <w:rPr>
          <w:rFonts w:ascii="STSong" w:hAnsi="STSong" w:eastAsia="STSong"/>
          <w:b w:val="0"/>
          <w:i w:val="0"/>
          <w:color w:val="000000"/>
          <w:sz w:val="20"/>
        </w:rPr>
        <w:t xml:space="preserve">B..Net </w:t>
      </w:r>
      <w:r>
        <w:br/>
      </w:r>
      <w:r>
        <w:rPr>
          <w:rFonts w:ascii="STSong" w:hAnsi="STSong" w:eastAsia="STSong"/>
          <w:b w:val="0"/>
          <w:i w:val="0"/>
          <w:color w:val="000000"/>
          <w:sz w:val="20"/>
        </w:rPr>
        <w:t xml:space="preserve">C.XML </w:t>
      </w:r>
      <w:r>
        <w:br/>
      </w:r>
      <w:r>
        <w:rPr>
          <w:rFonts w:ascii="STSong" w:hAnsi="STSong" w:eastAsia="STSong"/>
          <w:b w:val="0"/>
          <w:i w:val="0"/>
          <w:color w:val="000000"/>
          <w:sz w:val="20"/>
        </w:rPr>
        <w:t xml:space="preserve">D.Perl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1.3.245. 第245题 </w:t>
      </w:r>
      <w:r>
        <w:br/>
      </w:r>
      <w:r>
        <w:rPr>
          <w:rFonts w:ascii="STSong" w:hAnsi="STSong" w:eastAsia="STSong"/>
          <w:b w:val="0"/>
          <w:i w:val="0"/>
          <w:color w:val="000000"/>
          <w:sz w:val="20"/>
        </w:rPr>
        <w:t>开发基于WebLogic的Web应用，主要用什么语言来实现（）</w:t>
      </w:r>
      <w:r>
        <w:rPr>
          <w:rFonts w:ascii="STSong" w:hAnsi="STSong" w:eastAsia="STSong"/>
          <w:b w:val="0"/>
          <w:i w:val="0"/>
          <w:color w:val="000000"/>
          <w:sz w:val="20"/>
        </w:rPr>
        <w:t xml:space="preserve">A.Java </w:t>
      </w:r>
      <w:r>
        <w:br/>
      </w:r>
      <w:r>
        <w:rPr>
          <w:rFonts w:ascii="STSong" w:hAnsi="STSong" w:eastAsia="STSong"/>
          <w:b w:val="0"/>
          <w:i w:val="0"/>
          <w:color w:val="000000"/>
          <w:sz w:val="20"/>
        </w:rPr>
        <w:t xml:space="preserve">B.perl </w:t>
      </w:r>
      <w:r>
        <w:br/>
      </w:r>
      <w:r>
        <w:rPr>
          <w:rFonts w:ascii="STSong" w:hAnsi="STSong" w:eastAsia="STSong"/>
          <w:b w:val="0"/>
          <w:i w:val="0"/>
          <w:color w:val="000000"/>
          <w:sz w:val="20"/>
        </w:rPr>
        <w:t xml:space="preserve">C.c/c++ </w:t>
      </w:r>
      <w:r>
        <w:br/>
      </w:r>
      <w:r>
        <w:rPr>
          <w:rFonts w:ascii="STSong" w:hAnsi="STSong" w:eastAsia="STSong"/>
          <w:b w:val="0"/>
          <w:i w:val="0"/>
          <w:color w:val="000000"/>
          <w:sz w:val="20"/>
        </w:rPr>
        <w:t xml:space="preserve">D..Net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1.3.246. 第246题 </w:t>
      </w:r>
      <w:r>
        <w:br/>
      </w:r>
      <w:r>
        <w:rPr>
          <w:rFonts w:ascii="STSong" w:hAnsi="STSong" w:eastAsia="STSong"/>
          <w:b w:val="0"/>
          <w:i w:val="0"/>
          <w:color w:val="000000"/>
          <w:sz w:val="20"/>
        </w:rPr>
        <w:t>JSPs提供的是一种什么的页面技术（）</w:t>
      </w:r>
      <w:r>
        <w:br/>
      </w:r>
      <w:r>
        <w:rPr>
          <w:rFonts w:ascii="STSong" w:hAnsi="STSong" w:eastAsia="STSong"/>
          <w:b w:val="0"/>
          <w:i w:val="0"/>
          <w:color w:val="000000"/>
          <w:sz w:val="20"/>
        </w:rPr>
        <w:t xml:space="preserve">A.静态的 </w:t>
      </w:r>
      <w:r>
        <w:br/>
      </w:r>
      <w:r>
        <w:rPr>
          <w:rFonts w:ascii="STSong" w:hAnsi="STSong" w:eastAsia="STSong"/>
          <w:b w:val="0"/>
          <w:i w:val="0"/>
          <w:color w:val="000000"/>
          <w:sz w:val="20"/>
        </w:rPr>
        <w:t xml:space="preserve">B.动态的 </w:t>
      </w:r>
      <w:r>
        <w:br/>
      </w:r>
      <w:r>
        <w:rPr>
          <w:rFonts w:ascii="STSong" w:hAnsi="STSong" w:eastAsia="STSong"/>
          <w:b w:val="0"/>
          <w:i w:val="0"/>
          <w:color w:val="000000"/>
          <w:sz w:val="20"/>
        </w:rPr>
        <w:t xml:space="preserve">C.混合型 </w:t>
      </w:r>
      <w:r>
        <w:br/>
      </w:r>
      <w:r>
        <w:rPr>
          <w:rFonts w:ascii="STSong" w:hAnsi="STSong" w:eastAsia="STSong"/>
          <w:b w:val="0"/>
          <w:i w:val="0"/>
          <w:color w:val="000000"/>
          <w:sz w:val="20"/>
        </w:rPr>
        <w:t xml:space="preserve">D.复杂型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1.3.247. 第247题 </w:t>
      </w:r>
      <w:r>
        <w:br/>
      </w:r>
      <w:r>
        <w:rPr>
          <w:rFonts w:ascii="STSong" w:hAnsi="STSong" w:eastAsia="STSong"/>
          <w:b w:val="0"/>
          <w:i w:val="0"/>
          <w:color w:val="000000"/>
          <w:sz w:val="20"/>
        </w:rPr>
        <w:t>下列关于中间件的作用描述错误的是（ ）。</w:t>
      </w:r>
    </w:p>
    <w:p>
      <w:pPr>
        <w:autoSpaceDN w:val="0"/>
        <w:autoSpaceDE w:val="0"/>
        <w:widowControl/>
        <w:spacing w:line="300" w:lineRule="exact" w:before="0" w:after="0"/>
        <w:ind w:left="400" w:right="5904" w:firstLine="0"/>
        <w:jc w:val="left"/>
      </w:pPr>
      <w:r>
        <w:rPr>
          <w:rFonts w:ascii="STSong" w:hAnsi="STSong" w:eastAsia="STSong"/>
          <w:b w:val="0"/>
          <w:i w:val="0"/>
          <w:color w:val="000000"/>
          <w:sz w:val="20"/>
        </w:rPr>
        <w:t xml:space="preserve">A.中间件降低了应用开发的复杂程度 </w:t>
      </w:r>
      <w:r>
        <w:br/>
      </w:r>
      <w:r>
        <w:rPr>
          <w:rFonts w:ascii="STSong" w:hAnsi="STSong" w:eastAsia="STSong"/>
          <w:b w:val="0"/>
          <w:i w:val="0"/>
          <w:color w:val="000000"/>
          <w:sz w:val="20"/>
        </w:rPr>
        <w:t xml:space="preserve">B.增加了软件的复用性 </w:t>
      </w:r>
      <w:r>
        <w:br/>
      </w:r>
      <w:r>
        <w:rPr>
          <w:rFonts w:ascii="STSong" w:hAnsi="STSong" w:eastAsia="STSong"/>
          <w:b w:val="0"/>
          <w:i w:val="0"/>
          <w:color w:val="000000"/>
          <w:sz w:val="20"/>
        </w:rPr>
        <w:t>C.中间件应用在分布式系统中</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190 页</w:t>
      </w:r>
    </w:p>
    <w:p>
      <w:pPr>
        <w:sectPr>
          <w:pgSz w:w="11900" w:h="16840"/>
          <w:pgMar w:top="16" w:right="1440" w:bottom="478" w:left="960" w:header="720" w:footer="720" w:gutter="0"/>
          <w:cols w:space="720" w:num="1" w:equalWidth="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2880" w:firstLine="0"/>
        <w:jc w:val="left"/>
      </w:pPr>
      <w:r>
        <w:rPr>
          <w:rFonts w:ascii="STSong" w:hAnsi="STSong" w:eastAsia="STSong"/>
          <w:b w:val="0"/>
          <w:i w:val="0"/>
          <w:color w:val="000000"/>
          <w:sz w:val="20"/>
        </w:rPr>
        <w:t xml:space="preserve">D.使程序可以在不同系统软件上的移植，从而大大减少了技术上的负担 </w:t>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1.3.248. 第248题 </w:t>
      </w:r>
      <w:r>
        <w:br/>
      </w:r>
      <w:r>
        <w:rPr>
          <w:rFonts w:ascii="STSong" w:hAnsi="STSong" w:eastAsia="STSong"/>
          <w:b w:val="0"/>
          <w:i w:val="0"/>
          <w:color w:val="000000"/>
          <w:sz w:val="20"/>
        </w:rPr>
        <w:t>weblogic与webshphere的描述哪个是不正确的？</w:t>
      </w:r>
    </w:p>
    <w:p>
      <w:pPr>
        <w:autoSpaceDN w:val="0"/>
        <w:autoSpaceDE w:val="0"/>
        <w:widowControl/>
        <w:spacing w:line="308" w:lineRule="exact" w:before="0" w:after="0"/>
        <w:ind w:left="400" w:right="3312" w:firstLine="0"/>
        <w:jc w:val="left"/>
      </w:pPr>
      <w:r>
        <w:rPr>
          <w:rFonts w:ascii="STSong" w:hAnsi="STSong" w:eastAsia="STSong"/>
          <w:b w:val="0"/>
          <w:i w:val="0"/>
          <w:color w:val="000000"/>
          <w:sz w:val="20"/>
        </w:rPr>
        <w:t xml:space="preserve">A.它们都是实现J2EE规范的软件产品 </w:t>
      </w:r>
      <w:r>
        <w:br/>
      </w:r>
      <w:r>
        <w:rPr>
          <w:rFonts w:ascii="STSong" w:hAnsi="STSong" w:eastAsia="STSong"/>
          <w:b w:val="0"/>
          <w:i w:val="0"/>
          <w:color w:val="000000"/>
          <w:sz w:val="20"/>
        </w:rPr>
        <w:t xml:space="preserve">B.它们都属于java中间件产品 </w:t>
      </w:r>
      <w:r>
        <w:br/>
      </w:r>
      <w:r>
        <w:rPr>
          <w:rFonts w:ascii="STSong" w:hAnsi="STSong" w:eastAsia="STSong"/>
          <w:b w:val="0"/>
          <w:i w:val="0"/>
          <w:color w:val="000000"/>
          <w:sz w:val="20"/>
        </w:rPr>
        <w:t xml:space="preserve">C.它们都是位于前端和后端数据库之间负责业务逻辑处理和展示的 </w:t>
      </w:r>
      <w:r>
        <w:rPr>
          <w:rFonts w:ascii="STSong" w:hAnsi="STSong" w:eastAsia="STSong"/>
          <w:b w:val="0"/>
          <w:i w:val="0"/>
          <w:color w:val="000000"/>
          <w:sz w:val="20"/>
        </w:rPr>
        <w:t xml:space="preserve">D.它们都必须用图形方式安装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1.3.249. 第249题 </w:t>
      </w:r>
      <w:r>
        <w:br/>
      </w:r>
      <w:r>
        <w:rPr>
          <w:rFonts w:ascii="STSong" w:hAnsi="STSong" w:eastAsia="STSong"/>
          <w:b w:val="0"/>
          <w:i w:val="0"/>
          <w:color w:val="000000"/>
          <w:sz w:val="20"/>
        </w:rPr>
        <w:t>下面哪个不属于weblogic的概念？</w:t>
      </w:r>
    </w:p>
    <w:p>
      <w:pPr>
        <w:autoSpaceDN w:val="0"/>
        <w:autoSpaceDE w:val="0"/>
        <w:widowControl/>
        <w:spacing w:line="308" w:lineRule="exact" w:before="0" w:after="0"/>
        <w:ind w:left="400" w:right="4608" w:firstLine="0"/>
        <w:jc w:val="left"/>
      </w:pPr>
      <w:r>
        <w:rPr>
          <w:rFonts w:ascii="STSong" w:hAnsi="STSong" w:eastAsia="STSong"/>
          <w:b w:val="0"/>
          <w:i w:val="0"/>
          <w:color w:val="000000"/>
          <w:sz w:val="20"/>
        </w:rPr>
        <w:t xml:space="preserve">A.概要文件profile </w:t>
      </w:r>
      <w:r>
        <w:br/>
      </w:r>
      <w:r>
        <w:rPr>
          <w:rFonts w:ascii="STSong" w:hAnsi="STSong" w:eastAsia="STSong"/>
          <w:b w:val="0"/>
          <w:i w:val="0"/>
          <w:color w:val="000000"/>
          <w:sz w:val="20"/>
        </w:rPr>
        <w:t xml:space="preserve">B.domain </w:t>
      </w:r>
      <w:r>
        <w:br/>
      </w:r>
      <w:r>
        <w:rPr>
          <w:rFonts w:ascii="STSong" w:hAnsi="STSong" w:eastAsia="STSong"/>
          <w:b w:val="0"/>
          <w:i w:val="0"/>
          <w:color w:val="000000"/>
          <w:sz w:val="20"/>
        </w:rPr>
        <w:t xml:space="preserve">C.cluster </w:t>
      </w:r>
      <w:r>
        <w:br/>
      </w:r>
      <w:r>
        <w:rPr>
          <w:rFonts w:ascii="STSong" w:hAnsi="STSong" w:eastAsia="STSong"/>
          <w:b w:val="0"/>
          <w:i w:val="0"/>
          <w:color w:val="000000"/>
          <w:sz w:val="20"/>
        </w:rPr>
        <w:t xml:space="preserve">D.node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1.3.250. 第250题 </w:t>
      </w:r>
      <w:r>
        <w:br/>
      </w:r>
      <w:r>
        <w:rPr>
          <w:rFonts w:ascii="STSong" w:hAnsi="STSong" w:eastAsia="STSong"/>
          <w:b w:val="0"/>
          <w:i w:val="0"/>
          <w:color w:val="000000"/>
          <w:sz w:val="20"/>
        </w:rPr>
        <w:t>windows平台的ODBC和JAVA平台的JDBC属于（）</w:t>
      </w:r>
      <w:r>
        <w:br/>
      </w:r>
      <w:r>
        <w:rPr>
          <w:rFonts w:ascii="STSong" w:hAnsi="STSong" w:eastAsia="STSong"/>
          <w:b w:val="0"/>
          <w:i w:val="0"/>
          <w:color w:val="000000"/>
          <w:sz w:val="20"/>
        </w:rPr>
        <w:t xml:space="preserve">A.数据库访问中间件 </w:t>
      </w:r>
      <w:r>
        <w:br/>
      </w:r>
      <w:r>
        <w:rPr>
          <w:rFonts w:ascii="STSong" w:hAnsi="STSong" w:eastAsia="STSong"/>
          <w:b w:val="0"/>
          <w:i w:val="0"/>
          <w:color w:val="000000"/>
          <w:sz w:val="20"/>
        </w:rPr>
        <w:t xml:space="preserve">B.远程过程调用中间件 </w:t>
      </w:r>
      <w:r>
        <w:br/>
      </w:r>
      <w:r>
        <w:rPr>
          <w:rFonts w:ascii="STSong" w:hAnsi="STSong" w:eastAsia="STSong"/>
          <w:b w:val="0"/>
          <w:i w:val="0"/>
          <w:color w:val="000000"/>
          <w:sz w:val="20"/>
        </w:rPr>
        <w:t xml:space="preserve">C.面向消息中间件 </w:t>
      </w:r>
      <w:r>
        <w:br/>
      </w:r>
      <w:r>
        <w:rPr>
          <w:rFonts w:ascii="STSong" w:hAnsi="STSong" w:eastAsia="STSong"/>
          <w:b w:val="0"/>
          <w:i w:val="0"/>
          <w:color w:val="000000"/>
          <w:sz w:val="20"/>
        </w:rPr>
        <w:t xml:space="preserve">D.实务中间件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1.3.251. 第251题 </w:t>
      </w:r>
      <w:r>
        <w:br/>
      </w:r>
      <w:r>
        <w:rPr>
          <w:rFonts w:ascii="STSong" w:hAnsi="STSong" w:eastAsia="STSong"/>
          <w:b w:val="0"/>
          <w:i w:val="0"/>
          <w:color w:val="000000"/>
          <w:sz w:val="20"/>
        </w:rPr>
        <w:t>weblogic platform产品安装必选项是（）</w:t>
      </w:r>
      <w:r>
        <w:br/>
      </w:r>
      <w:r>
        <w:rPr>
          <w:rFonts w:ascii="STSong" w:hAnsi="STSong" w:eastAsia="STSong"/>
          <w:b w:val="0"/>
          <w:i w:val="0"/>
          <w:color w:val="000000"/>
          <w:sz w:val="20"/>
        </w:rPr>
        <w:t xml:space="preserve">A.BEA WebLogic Server </w:t>
      </w:r>
      <w:r>
        <w:br/>
      </w:r>
      <w:r>
        <w:rPr>
          <w:rFonts w:ascii="STSong" w:hAnsi="STSong" w:eastAsia="STSong"/>
          <w:b w:val="0"/>
          <w:i w:val="0"/>
          <w:color w:val="000000"/>
          <w:sz w:val="20"/>
        </w:rPr>
        <w:t xml:space="preserve">B.BEA WebLogic Integration </w:t>
      </w:r>
      <w:r>
        <w:br/>
      </w:r>
      <w:r>
        <w:rPr>
          <w:rFonts w:ascii="STSong" w:hAnsi="STSong" w:eastAsia="STSong"/>
          <w:b w:val="0"/>
          <w:i w:val="0"/>
          <w:color w:val="000000"/>
          <w:sz w:val="20"/>
        </w:rPr>
        <w:t xml:space="preserve">C.BEA WebLogic Portal </w:t>
      </w:r>
      <w:r>
        <w:br/>
      </w:r>
      <w:r>
        <w:rPr>
          <w:rFonts w:ascii="STSong" w:hAnsi="STSong" w:eastAsia="STSong"/>
          <w:b w:val="0"/>
          <w:i w:val="0"/>
          <w:color w:val="000000"/>
          <w:sz w:val="20"/>
        </w:rPr>
        <w:t xml:space="preserve">D.BEA JRockit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关联评价点的名称：安装常用中间件软件 </w:t>
      </w:r>
      <w:r>
        <w:br/>
      </w:r>
      <w:r>
        <w:rPr>
          <w:rFonts w:ascii="STSong" w:hAnsi="STSong" w:eastAsia="STSong"/>
          <w:b w:val="0"/>
          <w:i w:val="0"/>
          <w:color w:val="000000"/>
          <w:sz w:val="24"/>
        </w:rPr>
        <w:t>1.3.252. 第252题</w:t>
      </w:r>
      <w:r>
        <w:br/>
      </w:r>
      <w:r>
        <w:rPr>
          <w:rFonts w:ascii="STSong" w:hAnsi="STSong" w:eastAsia="STSong"/>
          <w:b w:val="0"/>
          <w:i w:val="0"/>
          <w:color w:val="000000"/>
          <w:sz w:val="20"/>
        </w:rPr>
        <w:t xml:space="preserve">（）文件不是weblogic 自带的文件 </w:t>
      </w:r>
      <w:r>
        <w:br/>
      </w:r>
      <w:r>
        <w:rPr>
          <w:rFonts w:ascii="STSong" w:hAnsi="STSong" w:eastAsia="STSong"/>
          <w:b w:val="0"/>
          <w:i w:val="0"/>
          <w:color w:val="000000"/>
          <w:sz w:val="20"/>
        </w:rPr>
        <w:t xml:space="preserve">A.startWebLogic.sh </w:t>
      </w:r>
      <w:r>
        <w:br/>
      </w:r>
      <w:r>
        <w:rPr>
          <w:rFonts w:ascii="STSong" w:hAnsi="STSong" w:eastAsia="STSong"/>
          <w:b w:val="0"/>
          <w:i w:val="0"/>
          <w:color w:val="000000"/>
          <w:sz w:val="20"/>
        </w:rPr>
        <w:t xml:space="preserve">B.setDomainEnv.sh </w:t>
      </w:r>
      <w:r>
        <w:br/>
      </w:r>
      <w:r>
        <w:rPr>
          <w:rFonts w:ascii="STSong" w:hAnsi="STSong" w:eastAsia="STSong"/>
          <w:b w:val="0"/>
          <w:i w:val="0"/>
          <w:color w:val="000000"/>
          <w:sz w:val="20"/>
        </w:rPr>
        <w:t xml:space="preserve">C.startAdmin.sh </w:t>
      </w:r>
      <w:r>
        <w:br/>
      </w:r>
      <w:r>
        <w:rPr>
          <w:rFonts w:ascii="STSong" w:hAnsi="STSong" w:eastAsia="STSong"/>
          <w:b w:val="0"/>
          <w:i w:val="0"/>
          <w:color w:val="000000"/>
          <w:sz w:val="20"/>
        </w:rPr>
        <w:t xml:space="preserve">D.startPointBaseConsole.sh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关联评价点的名称：安装常用中间件软件 </w:t>
      </w:r>
      <w:r>
        <w:br/>
      </w:r>
      <w:r>
        <w:rPr>
          <w:rFonts w:ascii="STSong" w:hAnsi="STSong" w:eastAsia="STSong"/>
          <w:b w:val="0"/>
          <w:i w:val="0"/>
          <w:color w:val="000000"/>
          <w:sz w:val="24"/>
        </w:rPr>
        <w:t xml:space="preserve">1.3.253. 第253题 </w:t>
      </w:r>
      <w:r>
        <w:br/>
      </w:r>
      <w:r>
        <w:rPr>
          <w:rFonts w:ascii="STSong" w:hAnsi="STSong" w:eastAsia="STSong"/>
          <w:b w:val="0"/>
          <w:i w:val="0"/>
          <w:color w:val="000000"/>
          <w:sz w:val="20"/>
        </w:rPr>
        <w:t>WebLogic静默安装的参数是（）</w:t>
      </w:r>
      <w:r>
        <w:br/>
      </w:r>
      <w:r>
        <w:rPr>
          <w:rFonts w:ascii="STSong" w:hAnsi="STSong" w:eastAsia="STSong"/>
          <w:b w:val="0"/>
          <w:i w:val="0"/>
          <w:color w:val="000000"/>
          <w:sz w:val="20"/>
        </w:rPr>
        <w:t>A.-mode=console</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191 页</w:t>
      </w:r>
    </w:p>
    <w:p>
      <w:pPr>
        <w:sectPr>
          <w:pgSz w:w="11900" w:h="16840"/>
          <w:pgMar w:top="16" w:right="1440" w:bottom="478" w:left="960" w:header="720" w:footer="720" w:gutter="0"/>
          <w:cols w:space="720" w:num="1" w:equalWidth="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5472" w:firstLine="0"/>
        <w:jc w:val="left"/>
      </w:pPr>
      <w:r>
        <w:rPr>
          <w:rFonts w:ascii="STSong" w:hAnsi="STSong" w:eastAsia="STSong"/>
          <w:b w:val="0"/>
          <w:i w:val="0"/>
          <w:color w:val="000000"/>
          <w:sz w:val="20"/>
        </w:rPr>
        <w:t xml:space="preserve">B.-mode=auto </w:t>
      </w:r>
      <w:r>
        <w:br/>
      </w:r>
      <w:r>
        <w:rPr>
          <w:rFonts w:ascii="STSong" w:hAnsi="STSong" w:eastAsia="STSong"/>
          <w:b w:val="0"/>
          <w:i w:val="0"/>
          <w:color w:val="000000"/>
          <w:sz w:val="20"/>
        </w:rPr>
        <w:t xml:space="preserve">C.-mode=autoInstall </w:t>
      </w:r>
      <w:r>
        <w:br/>
      </w:r>
      <w:r>
        <w:rPr>
          <w:rFonts w:ascii="STSong" w:hAnsi="STSong" w:eastAsia="STSong"/>
          <w:b w:val="0"/>
          <w:i w:val="0"/>
          <w:color w:val="000000"/>
          <w:sz w:val="20"/>
        </w:rPr>
        <w:t xml:space="preserve">D.-mode=silent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关联评价点的名称：安装常用中间件软件 </w:t>
      </w:r>
      <w:r>
        <w:br/>
      </w:r>
      <w:r>
        <w:rPr>
          <w:rFonts w:ascii="STSong" w:hAnsi="STSong" w:eastAsia="STSong"/>
          <w:b w:val="0"/>
          <w:i w:val="0"/>
          <w:color w:val="000000"/>
          <w:sz w:val="24"/>
        </w:rPr>
        <w:t xml:space="preserve">1.3.254. 第254题 </w:t>
      </w:r>
      <w:r>
        <w:br/>
      </w:r>
      <w:r>
        <w:rPr>
          <w:rFonts w:ascii="STSong" w:hAnsi="STSong" w:eastAsia="STSong"/>
          <w:b w:val="0"/>
          <w:i w:val="0"/>
          <w:color w:val="000000"/>
          <w:sz w:val="20"/>
        </w:rPr>
        <w:t>Domain的bin目录存放着哪些文件（）</w:t>
      </w:r>
      <w:r>
        <w:br/>
      </w:r>
      <w:r>
        <w:rPr>
          <w:rFonts w:ascii="STSong" w:hAnsi="STSong" w:eastAsia="STSong"/>
          <w:b w:val="0"/>
          <w:i w:val="0"/>
          <w:color w:val="000000"/>
          <w:sz w:val="20"/>
        </w:rPr>
        <w:t xml:space="preserve">A.节点服务器的启停脚本 </w:t>
      </w:r>
      <w:r>
        <w:br/>
      </w:r>
      <w:r>
        <w:rPr>
          <w:rFonts w:ascii="STSong" w:hAnsi="STSong" w:eastAsia="STSong"/>
          <w:b w:val="0"/>
          <w:i w:val="0"/>
          <w:color w:val="000000"/>
          <w:sz w:val="20"/>
        </w:rPr>
        <w:t xml:space="preserve">B.服务器的启停脚本 </w:t>
      </w:r>
      <w:r>
        <w:br/>
      </w:r>
      <w:r>
        <w:rPr>
          <w:rFonts w:ascii="STSong" w:hAnsi="STSong" w:eastAsia="STSong"/>
          <w:b w:val="0"/>
          <w:i w:val="0"/>
          <w:color w:val="000000"/>
          <w:sz w:val="20"/>
        </w:rPr>
        <w:t xml:space="preserve">C.操作系统环境变量设置脚本 </w:t>
      </w:r>
      <w:r>
        <w:br/>
      </w:r>
      <w:r>
        <w:rPr>
          <w:rFonts w:ascii="STSong" w:hAnsi="STSong" w:eastAsia="STSong"/>
          <w:b w:val="0"/>
          <w:i w:val="0"/>
          <w:color w:val="000000"/>
          <w:sz w:val="20"/>
        </w:rPr>
        <w:t xml:space="preserve">D.以上都对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关联评价点的名称：安装常用中间件软件 </w:t>
      </w:r>
      <w:r>
        <w:br/>
      </w:r>
      <w:r>
        <w:rPr>
          <w:rFonts w:ascii="STSong" w:hAnsi="STSong" w:eastAsia="STSong"/>
          <w:b w:val="0"/>
          <w:i w:val="0"/>
          <w:color w:val="000000"/>
          <w:sz w:val="24"/>
        </w:rPr>
        <w:t xml:space="preserve">1.3.255. 第255题 </w:t>
      </w:r>
      <w:r>
        <w:br/>
      </w:r>
      <w:r>
        <w:rPr>
          <w:rFonts w:ascii="STSong" w:hAnsi="STSong" w:eastAsia="STSong"/>
          <w:b w:val="0"/>
          <w:i w:val="0"/>
          <w:color w:val="000000"/>
          <w:sz w:val="20"/>
        </w:rPr>
        <w:t>Weblogic管理服务器不能提供(   )服务。</w:t>
      </w:r>
    </w:p>
    <w:p>
      <w:pPr>
        <w:autoSpaceDN w:val="0"/>
        <w:autoSpaceDE w:val="0"/>
        <w:widowControl/>
        <w:spacing w:line="308" w:lineRule="exact" w:before="0" w:after="0"/>
        <w:ind w:left="400" w:right="5472" w:firstLine="0"/>
        <w:jc w:val="left"/>
      </w:pPr>
      <w:r>
        <w:rPr>
          <w:rFonts w:ascii="STSong" w:hAnsi="STSong" w:eastAsia="STSong"/>
          <w:b w:val="0"/>
          <w:i w:val="0"/>
          <w:color w:val="000000"/>
          <w:sz w:val="20"/>
        </w:rPr>
        <w:t xml:space="preserve">A.Web服务 </w:t>
      </w:r>
      <w:r>
        <w:br/>
      </w:r>
      <w:r>
        <w:rPr>
          <w:rFonts w:ascii="STSong" w:hAnsi="STSong" w:eastAsia="STSong"/>
          <w:b w:val="0"/>
          <w:i w:val="0"/>
          <w:color w:val="000000"/>
          <w:sz w:val="20"/>
        </w:rPr>
        <w:t xml:space="preserve">B.JMS服务 </w:t>
      </w:r>
      <w:r>
        <w:br/>
      </w:r>
      <w:r>
        <w:rPr>
          <w:rFonts w:ascii="STSong" w:hAnsi="STSong" w:eastAsia="STSong"/>
          <w:b w:val="0"/>
          <w:i w:val="0"/>
          <w:color w:val="000000"/>
          <w:sz w:val="20"/>
        </w:rPr>
        <w:t xml:space="preserve">C.Socket服务 </w:t>
      </w:r>
      <w:r>
        <w:br/>
      </w:r>
      <w:r>
        <w:rPr>
          <w:rFonts w:ascii="STSong" w:hAnsi="STSong" w:eastAsia="STSong"/>
          <w:b w:val="0"/>
          <w:i w:val="0"/>
          <w:color w:val="000000"/>
          <w:sz w:val="20"/>
        </w:rPr>
        <w:t xml:space="preserve">D.补丁服务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关联评价点的名称：安装常用中间件软件 </w:t>
      </w:r>
      <w:r>
        <w:br/>
      </w:r>
      <w:r>
        <w:rPr>
          <w:rFonts w:ascii="STSong" w:hAnsi="STSong" w:eastAsia="STSong"/>
          <w:b w:val="0"/>
          <w:i w:val="0"/>
          <w:color w:val="000000"/>
          <w:sz w:val="24"/>
        </w:rPr>
        <w:t xml:space="preserve">1.3.256. 第256题 </w:t>
      </w:r>
      <w:r>
        <w:br/>
      </w:r>
      <w:r>
        <w:rPr>
          <w:rFonts w:ascii="STSong" w:hAnsi="STSong" w:eastAsia="STSong"/>
          <w:b w:val="0"/>
          <w:i w:val="0"/>
          <w:color w:val="000000"/>
          <w:sz w:val="20"/>
        </w:rPr>
        <w:t xml:space="preserve">weblogic 10.3.6需要JDK最低版本的要求 </w:t>
      </w:r>
      <w:r>
        <w:br/>
      </w:r>
      <w:r>
        <w:rPr>
          <w:rFonts w:ascii="STSong" w:hAnsi="STSong" w:eastAsia="STSong"/>
          <w:b w:val="0"/>
          <w:i w:val="0"/>
          <w:color w:val="000000"/>
          <w:sz w:val="20"/>
        </w:rPr>
        <w:t xml:space="preserve">A.JDK1.5 </w:t>
      </w:r>
      <w:r>
        <w:br/>
      </w:r>
      <w:r>
        <w:rPr>
          <w:rFonts w:ascii="STSong" w:hAnsi="STSong" w:eastAsia="STSong"/>
          <w:b w:val="0"/>
          <w:i w:val="0"/>
          <w:color w:val="000000"/>
          <w:sz w:val="20"/>
        </w:rPr>
        <w:t xml:space="preserve">B.JDK1.6 </w:t>
      </w:r>
      <w:r>
        <w:br/>
      </w:r>
      <w:r>
        <w:rPr>
          <w:rFonts w:ascii="STSong" w:hAnsi="STSong" w:eastAsia="STSong"/>
          <w:b w:val="0"/>
          <w:i w:val="0"/>
          <w:color w:val="000000"/>
          <w:sz w:val="20"/>
        </w:rPr>
        <w:t xml:space="preserve">C.JDK1.7 </w:t>
      </w:r>
      <w:r>
        <w:br/>
      </w:r>
      <w:r>
        <w:rPr>
          <w:rFonts w:ascii="STSong" w:hAnsi="STSong" w:eastAsia="STSong"/>
          <w:b w:val="0"/>
          <w:i w:val="0"/>
          <w:color w:val="000000"/>
          <w:sz w:val="20"/>
        </w:rPr>
        <w:t xml:space="preserve">D.JDK1.8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关联评价点的名称：安装常用中间件软件 </w:t>
      </w:r>
      <w:r>
        <w:br/>
      </w:r>
      <w:r>
        <w:rPr>
          <w:rFonts w:ascii="STSong" w:hAnsi="STSong" w:eastAsia="STSong"/>
          <w:b w:val="0"/>
          <w:i w:val="0"/>
          <w:color w:val="000000"/>
          <w:sz w:val="24"/>
        </w:rPr>
        <w:t xml:space="preserve">1.3.257. 第257题 </w:t>
      </w:r>
      <w:r>
        <w:br/>
      </w:r>
      <w:r>
        <w:rPr>
          <w:rFonts w:ascii="STSong" w:hAnsi="STSong" w:eastAsia="STSong"/>
          <w:b w:val="0"/>
          <w:i w:val="0"/>
          <w:color w:val="000000"/>
          <w:sz w:val="20"/>
        </w:rPr>
        <w:t>weblogic不支持哪种组件？</w:t>
      </w:r>
    </w:p>
    <w:p>
      <w:pPr>
        <w:autoSpaceDN w:val="0"/>
        <w:autoSpaceDE w:val="0"/>
        <w:widowControl/>
        <w:spacing w:line="308" w:lineRule="exact" w:before="0" w:after="0"/>
        <w:ind w:left="400" w:right="4320" w:firstLine="0"/>
        <w:jc w:val="left"/>
      </w:pPr>
      <w:r>
        <w:rPr>
          <w:rFonts w:ascii="STSong" w:hAnsi="STSong" w:eastAsia="STSong"/>
          <w:b w:val="0"/>
          <w:i w:val="0"/>
          <w:color w:val="000000"/>
          <w:sz w:val="20"/>
        </w:rPr>
        <w:t xml:space="preserve">A.JDBC </w:t>
      </w:r>
      <w:r>
        <w:br/>
      </w:r>
      <w:r>
        <w:rPr>
          <w:rFonts w:ascii="STSong" w:hAnsi="STSong" w:eastAsia="STSong"/>
          <w:b w:val="0"/>
          <w:i w:val="0"/>
          <w:color w:val="000000"/>
          <w:sz w:val="20"/>
        </w:rPr>
        <w:t xml:space="preserve">B.servlet </w:t>
      </w:r>
      <w:r>
        <w:br/>
      </w:r>
      <w:r>
        <w:rPr>
          <w:rFonts w:ascii="STSong" w:hAnsi="STSong" w:eastAsia="STSong"/>
          <w:b w:val="0"/>
          <w:i w:val="0"/>
          <w:color w:val="000000"/>
          <w:sz w:val="20"/>
        </w:rPr>
        <w:t xml:space="preserve">C.ODBC </w:t>
      </w:r>
      <w:r>
        <w:br/>
      </w:r>
      <w:r>
        <w:rPr>
          <w:rFonts w:ascii="STSong" w:hAnsi="STSong" w:eastAsia="STSong"/>
          <w:b w:val="0"/>
          <w:i w:val="0"/>
          <w:color w:val="000000"/>
          <w:sz w:val="20"/>
        </w:rPr>
        <w:t xml:space="preserve">D.EJB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关联评价点的名称：安装常用中间件软件 </w:t>
      </w:r>
      <w:r>
        <w:br/>
      </w:r>
      <w:r>
        <w:rPr>
          <w:rFonts w:ascii="STSong" w:hAnsi="STSong" w:eastAsia="STSong"/>
          <w:b w:val="0"/>
          <w:i w:val="0"/>
          <w:color w:val="000000"/>
          <w:sz w:val="24"/>
        </w:rPr>
        <w:t>1.3.258. 第258题</w:t>
      </w:r>
      <w:r>
        <w:br/>
      </w:r>
      <w:r>
        <w:rPr>
          <w:rFonts w:ascii="STSong" w:hAnsi="STSong" w:eastAsia="STSong"/>
          <w:b w:val="0"/>
          <w:i w:val="0"/>
          <w:color w:val="000000"/>
          <w:sz w:val="20"/>
        </w:rPr>
        <w:t xml:space="preserve">（）避免在启动Weblogic服务的时候输入用户名和密码 </w:t>
      </w:r>
      <w:r>
        <w:br/>
      </w:r>
      <w:r>
        <w:rPr>
          <w:rFonts w:ascii="STSong" w:hAnsi="STSong" w:eastAsia="STSong"/>
          <w:b w:val="0"/>
          <w:i w:val="0"/>
          <w:color w:val="000000"/>
          <w:sz w:val="20"/>
        </w:rPr>
        <w:t xml:space="preserve">A.设置config.xml文件 </w:t>
      </w:r>
      <w:r>
        <w:br/>
      </w:r>
      <w:r>
        <w:rPr>
          <w:rFonts w:ascii="STSong" w:hAnsi="STSong" w:eastAsia="STSong"/>
          <w:b w:val="0"/>
          <w:i w:val="0"/>
          <w:color w:val="000000"/>
          <w:sz w:val="20"/>
        </w:rPr>
        <w:t xml:space="preserve">B.设置boot.properties文件 </w:t>
      </w:r>
      <w:r>
        <w:br/>
      </w:r>
      <w:r>
        <w:rPr>
          <w:rFonts w:ascii="STSong" w:hAnsi="STSong" w:eastAsia="STSong"/>
          <w:b w:val="0"/>
          <w:i w:val="0"/>
          <w:color w:val="000000"/>
          <w:sz w:val="20"/>
        </w:rPr>
        <w:t xml:space="preserve">C.设置SetDomainEnv.sh文件 </w:t>
      </w:r>
      <w:r>
        <w:br/>
      </w:r>
      <w:r>
        <w:rPr>
          <w:rFonts w:ascii="STSong" w:hAnsi="STSong" w:eastAsia="STSong"/>
          <w:b w:val="0"/>
          <w:i w:val="0"/>
          <w:color w:val="000000"/>
          <w:sz w:val="20"/>
        </w:rPr>
        <w:t xml:space="preserve">D.无法设置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1.3.259. 第259题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192 页</w:t>
      </w:r>
    </w:p>
    <w:p>
      <w:pPr>
        <w:sectPr>
          <w:pgSz w:w="11900" w:h="16840"/>
          <w:pgMar w:top="16" w:right="1440" w:bottom="478" w:left="960" w:header="720" w:footer="720" w:gutter="0"/>
          <w:cols w:space="720" w:num="1" w:equalWidth="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weblogic server名称修改可以通过以下哪个配置文件实现 </w:t>
      </w:r>
      <w:r>
        <w:br/>
      </w:r>
      <w:r>
        <w:rPr>
          <w:rFonts w:ascii="STSong" w:hAnsi="STSong" w:eastAsia="STSong"/>
          <w:b w:val="0"/>
          <w:i w:val="0"/>
          <w:color w:val="000000"/>
          <w:sz w:val="20"/>
        </w:rPr>
        <w:t xml:space="preserve">A.setDomainEnv.sh </w:t>
      </w:r>
      <w:r>
        <w:br/>
      </w:r>
      <w:r>
        <w:rPr>
          <w:rFonts w:ascii="STSong" w:hAnsi="STSong" w:eastAsia="STSong"/>
          <w:b w:val="0"/>
          <w:i w:val="0"/>
          <w:color w:val="000000"/>
          <w:sz w:val="20"/>
        </w:rPr>
        <w:t xml:space="preserve">B.config.xml </w:t>
      </w:r>
      <w:r>
        <w:br/>
      </w:r>
      <w:r>
        <w:rPr>
          <w:rFonts w:ascii="STSong" w:hAnsi="STSong" w:eastAsia="STSong"/>
          <w:b w:val="0"/>
          <w:i w:val="0"/>
          <w:color w:val="000000"/>
          <w:sz w:val="20"/>
        </w:rPr>
        <w:t xml:space="preserve">C.bsu.sh </w:t>
      </w:r>
      <w:r>
        <w:br/>
      </w:r>
      <w:r>
        <w:rPr>
          <w:rFonts w:ascii="STSong" w:hAnsi="STSong" w:eastAsia="STSong"/>
          <w:b w:val="0"/>
          <w:i w:val="0"/>
          <w:color w:val="000000"/>
          <w:sz w:val="20"/>
        </w:rPr>
        <w:t xml:space="preserve">D.startWeblogic.sh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1.3.260. 第260题 </w:t>
      </w:r>
      <w:r>
        <w:br/>
      </w:r>
      <w:r>
        <w:rPr>
          <w:rFonts w:ascii="STSong" w:hAnsi="STSong" w:eastAsia="STSong"/>
          <w:b w:val="0"/>
          <w:i w:val="0"/>
          <w:color w:val="000000"/>
          <w:sz w:val="20"/>
        </w:rPr>
        <w:t>对于Weblogic Server的log，通过console可以做以下的管理操作（）</w:t>
      </w:r>
      <w:r>
        <w:br/>
      </w:r>
      <w:r>
        <w:rPr>
          <w:rFonts w:ascii="STSong" w:hAnsi="STSong" w:eastAsia="STSong"/>
          <w:b w:val="0"/>
          <w:i w:val="0"/>
          <w:color w:val="000000"/>
          <w:sz w:val="20"/>
        </w:rPr>
        <w:t xml:space="preserve">A.配置log的rotation </w:t>
      </w:r>
      <w:r>
        <w:br/>
      </w:r>
      <w:r>
        <w:rPr>
          <w:rFonts w:ascii="STSong" w:hAnsi="STSong" w:eastAsia="STSong"/>
          <w:b w:val="0"/>
          <w:i w:val="0"/>
          <w:color w:val="000000"/>
          <w:sz w:val="20"/>
        </w:rPr>
        <w:t xml:space="preserve">B.配置log的路径 </w:t>
      </w:r>
      <w:r>
        <w:br/>
      </w:r>
      <w:r>
        <w:rPr>
          <w:rFonts w:ascii="STSong" w:hAnsi="STSong" w:eastAsia="STSong"/>
          <w:b w:val="0"/>
          <w:i w:val="0"/>
          <w:color w:val="000000"/>
          <w:sz w:val="20"/>
        </w:rPr>
        <w:t xml:space="preserve">C.配置log的信息输出级别 </w:t>
      </w:r>
      <w:r>
        <w:br/>
      </w:r>
      <w:r>
        <w:rPr>
          <w:rFonts w:ascii="STSong" w:hAnsi="STSong" w:eastAsia="STSong"/>
          <w:b w:val="0"/>
          <w:i w:val="0"/>
          <w:color w:val="000000"/>
          <w:sz w:val="20"/>
        </w:rPr>
        <w:t xml:space="preserve">D.以上都可以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1.3.261. 第261题 </w:t>
      </w:r>
      <w:r>
        <w:br/>
      </w:r>
      <w:r>
        <w:rPr>
          <w:rFonts w:ascii="STSong" w:hAnsi="STSong" w:eastAsia="STSong"/>
          <w:b w:val="0"/>
          <w:i w:val="0"/>
          <w:color w:val="000000"/>
          <w:sz w:val="20"/>
        </w:rPr>
        <w:t xml:space="preserve">weblogic在32位的操作系统上修改jdk初始内存时最大可以设置多少 </w:t>
      </w:r>
      <w:r>
        <w:br/>
      </w:r>
      <w:r>
        <w:rPr>
          <w:rFonts w:ascii="STSong" w:hAnsi="STSong" w:eastAsia="STSong"/>
          <w:b w:val="0"/>
          <w:i w:val="0"/>
          <w:color w:val="000000"/>
          <w:sz w:val="20"/>
        </w:rPr>
        <w:t xml:space="preserve">A.2G </w:t>
      </w:r>
      <w:r>
        <w:br/>
      </w:r>
      <w:r>
        <w:rPr>
          <w:rFonts w:ascii="STSong" w:hAnsi="STSong" w:eastAsia="STSong"/>
          <w:b w:val="0"/>
          <w:i w:val="0"/>
          <w:color w:val="000000"/>
          <w:sz w:val="20"/>
        </w:rPr>
        <w:t xml:space="preserve">B.4G </w:t>
      </w:r>
      <w:r>
        <w:br/>
      </w:r>
      <w:r>
        <w:rPr>
          <w:rFonts w:ascii="STSong" w:hAnsi="STSong" w:eastAsia="STSong"/>
          <w:b w:val="0"/>
          <w:i w:val="0"/>
          <w:color w:val="000000"/>
          <w:sz w:val="20"/>
        </w:rPr>
        <w:t xml:space="preserve">C.8G </w:t>
      </w:r>
      <w:r>
        <w:br/>
      </w:r>
      <w:r>
        <w:rPr>
          <w:rFonts w:ascii="STSong" w:hAnsi="STSong" w:eastAsia="STSong"/>
          <w:b w:val="0"/>
          <w:i w:val="0"/>
          <w:color w:val="000000"/>
          <w:sz w:val="20"/>
        </w:rPr>
        <w:t xml:space="preserve">D.16G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1.3.262. 第262题 </w:t>
      </w:r>
      <w:r>
        <w:br/>
      </w:r>
      <w:r>
        <w:rPr>
          <w:rFonts w:ascii="STSong" w:hAnsi="STSong" w:eastAsia="STSong"/>
          <w:b w:val="0"/>
          <w:i w:val="0"/>
          <w:color w:val="000000"/>
          <w:sz w:val="20"/>
        </w:rPr>
        <w:t xml:space="preserve">一个 Servlet 可使用哪个方法将客户浏览器重定向到一个新的 URL </w:t>
      </w:r>
      <w:r>
        <w:br/>
      </w:r>
      <w:r>
        <w:rPr>
          <w:rFonts w:ascii="STSong" w:hAnsi="STSong" w:eastAsia="STSong"/>
          <w:b w:val="0"/>
          <w:i w:val="0"/>
          <w:color w:val="000000"/>
          <w:sz w:val="20"/>
        </w:rPr>
        <w:t xml:space="preserve">A.A. HttpServletResponse 类的 sendStatus 方法 </w:t>
      </w:r>
      <w:r>
        <w:br/>
      </w:r>
      <w:r>
        <w:rPr>
          <w:rFonts w:ascii="STSong" w:hAnsi="STSong" w:eastAsia="STSong"/>
          <w:b w:val="0"/>
          <w:i w:val="0"/>
          <w:color w:val="000000"/>
          <w:sz w:val="20"/>
        </w:rPr>
        <w:t xml:space="preserve">B.B. HttpServletResponse 类的 sendRedirect 方法 </w:t>
      </w:r>
      <w:r>
        <w:br/>
      </w:r>
      <w:r>
        <w:rPr>
          <w:rFonts w:ascii="STSong" w:hAnsi="STSong" w:eastAsia="STSong"/>
          <w:b w:val="0"/>
          <w:i w:val="0"/>
          <w:color w:val="000000"/>
          <w:sz w:val="20"/>
        </w:rPr>
        <w:t xml:space="preserve">C.C. HttpServletResponse 类的 setLocale 方法 </w:t>
      </w:r>
      <w:r>
        <w:br/>
      </w:r>
      <w:r>
        <w:rPr>
          <w:rFonts w:ascii="STSong" w:hAnsi="STSong" w:eastAsia="STSong"/>
          <w:b w:val="0"/>
          <w:i w:val="0"/>
          <w:color w:val="000000"/>
          <w:sz w:val="20"/>
        </w:rPr>
        <w:t xml:space="preserve">D.D. HttpServletResponse 类的 sendError 方法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1.3.263. 第263题 </w:t>
      </w:r>
      <w:r>
        <w:br/>
      </w:r>
      <w:r>
        <w:rPr>
          <w:rFonts w:ascii="STSong" w:hAnsi="STSong" w:eastAsia="STSong"/>
          <w:b w:val="0"/>
          <w:i w:val="0"/>
          <w:color w:val="000000"/>
          <w:sz w:val="20"/>
        </w:rPr>
        <w:t xml:space="preserve">要暂停一个weblogic受管服务器必须经过如下步骤：在管理控制台的域树上，选择你要暂停的服务器，然后在 </w:t>
      </w:r>
      <w:r>
        <w:rPr>
          <w:rFonts w:ascii="STSong" w:hAnsi="STSong" w:eastAsia="STSong"/>
          <w:b w:val="0"/>
          <w:i w:val="0"/>
          <w:color w:val="000000"/>
          <w:sz w:val="20"/>
        </w:rPr>
        <w:t>Monitoring—&gt;General标签页上，（）</w:t>
      </w:r>
      <w:r>
        <w:br/>
      </w:r>
      <w:r>
        <w:rPr>
          <w:rFonts w:ascii="STSong" w:hAnsi="STSong" w:eastAsia="STSong"/>
          <w:b w:val="0"/>
          <w:i w:val="0"/>
          <w:color w:val="000000"/>
          <w:sz w:val="20"/>
        </w:rPr>
        <w:t xml:space="preserve">A.选择“ kill this server” 链接 </w:t>
      </w:r>
      <w:r>
        <w:br/>
      </w:r>
      <w:r>
        <w:rPr>
          <w:rFonts w:ascii="STSong" w:hAnsi="STSong" w:eastAsia="STSong"/>
          <w:b w:val="0"/>
          <w:i w:val="0"/>
          <w:color w:val="000000"/>
          <w:sz w:val="20"/>
        </w:rPr>
        <w:t xml:space="preserve">B.选择“ suspend this server” 链接 </w:t>
      </w:r>
      <w:r>
        <w:br/>
      </w:r>
      <w:r>
        <w:rPr>
          <w:rFonts w:ascii="STSong" w:hAnsi="STSong" w:eastAsia="STSong"/>
          <w:b w:val="0"/>
          <w:i w:val="0"/>
          <w:color w:val="000000"/>
          <w:sz w:val="20"/>
        </w:rPr>
        <w:t xml:space="preserve">C.选择“ suspend this connection” 链接 </w:t>
      </w:r>
      <w:r>
        <w:br/>
      </w:r>
      <w:r>
        <w:rPr>
          <w:rFonts w:ascii="STSong" w:hAnsi="STSong" w:eastAsia="STSong"/>
          <w:b w:val="0"/>
          <w:i w:val="0"/>
          <w:color w:val="000000"/>
          <w:sz w:val="20"/>
        </w:rPr>
        <w:t xml:space="preserve">D.选择“ stop this server” 链接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1.3.264. 第264题 </w:t>
      </w:r>
      <w:r>
        <w:br/>
      </w:r>
      <w:r>
        <w:rPr>
          <w:rFonts w:ascii="STSong" w:hAnsi="STSong" w:eastAsia="STSong"/>
          <w:b w:val="0"/>
          <w:i w:val="0"/>
          <w:color w:val="000000"/>
          <w:sz w:val="20"/>
        </w:rPr>
        <w:t xml:space="preserve">在一个war 文件包中，请问web.xml文件中会在哪一个目录下 </w:t>
      </w:r>
      <w:r>
        <w:br/>
      </w:r>
      <w:r>
        <w:rPr>
          <w:rFonts w:ascii="STSong" w:hAnsi="STSong" w:eastAsia="STSong"/>
          <w:b w:val="0"/>
          <w:i w:val="0"/>
          <w:color w:val="000000"/>
          <w:sz w:val="20"/>
        </w:rPr>
        <w:t xml:space="preserve">A.WEB-INF </w:t>
      </w:r>
      <w:r>
        <w:br/>
      </w:r>
      <w:r>
        <w:rPr>
          <w:rFonts w:ascii="STSong" w:hAnsi="STSong" w:eastAsia="STSong"/>
          <w:b w:val="0"/>
          <w:i w:val="0"/>
          <w:color w:val="000000"/>
          <w:sz w:val="20"/>
        </w:rPr>
        <w:t xml:space="preserve">B.APP-INF </w:t>
      </w:r>
      <w:r>
        <w:br/>
      </w:r>
      <w:r>
        <w:rPr>
          <w:rFonts w:ascii="STSong" w:hAnsi="STSong" w:eastAsia="STSong"/>
          <w:b w:val="0"/>
          <w:i w:val="0"/>
          <w:color w:val="000000"/>
          <w:sz w:val="20"/>
        </w:rPr>
        <w:t xml:space="preserve">C.META-INF </w:t>
      </w:r>
      <w:r>
        <w:br/>
      </w:r>
      <w:r>
        <w:rPr>
          <w:rFonts w:ascii="STSong" w:hAnsi="STSong" w:eastAsia="STSong"/>
          <w:b w:val="0"/>
          <w:i w:val="0"/>
          <w:color w:val="000000"/>
          <w:sz w:val="20"/>
        </w:rPr>
        <w:t>D.WEB-INF\lib</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193 页</w:t>
      </w:r>
    </w:p>
    <w:p>
      <w:pPr>
        <w:sectPr>
          <w:pgSz w:w="11900" w:h="16840"/>
          <w:pgMar w:top="16" w:right="1034" w:bottom="478" w:left="960" w:header="720" w:footer="720" w:gutter="0"/>
          <w:cols w:space="720" w:num="1" w:equalWidth="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160"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1.3.265. 第265题 </w:t>
      </w:r>
      <w:r>
        <w:br/>
      </w:r>
      <w:r>
        <w:rPr>
          <w:rFonts w:ascii="STSong" w:hAnsi="STSong" w:eastAsia="STSong"/>
          <w:b w:val="0"/>
          <w:i w:val="0"/>
          <w:color w:val="000000"/>
          <w:sz w:val="20"/>
        </w:rPr>
        <w:t xml:space="preserve">下列不是启动weblogic受管服务器所必需的参数是 </w:t>
      </w:r>
      <w:r>
        <w:br/>
      </w:r>
      <w:r>
        <w:rPr>
          <w:rFonts w:ascii="STSong" w:hAnsi="STSong" w:eastAsia="STSong"/>
          <w:b w:val="0"/>
          <w:i w:val="0"/>
          <w:color w:val="000000"/>
          <w:sz w:val="20"/>
        </w:rPr>
        <w:t xml:space="preserve">A.指定Java 堆的最大内存与最小内存 </w:t>
      </w:r>
      <w:r>
        <w:br/>
      </w:r>
      <w:r>
        <w:rPr>
          <w:rFonts w:ascii="STSong" w:hAnsi="STSong" w:eastAsia="STSong"/>
          <w:b w:val="0"/>
          <w:i w:val="0"/>
          <w:color w:val="000000"/>
          <w:sz w:val="20"/>
        </w:rPr>
        <w:t xml:space="preserve">B.设置Connecttion Pool 选项 </w:t>
      </w:r>
      <w:r>
        <w:br/>
      </w:r>
      <w:r>
        <w:rPr>
          <w:rFonts w:ascii="STSong" w:hAnsi="STSong" w:eastAsia="STSong"/>
          <w:b w:val="0"/>
          <w:i w:val="0"/>
          <w:color w:val="000000"/>
          <w:sz w:val="20"/>
        </w:rPr>
        <w:t xml:space="preserve">C.指定服务器的名字 </w:t>
      </w:r>
      <w:r>
        <w:br/>
      </w:r>
      <w:r>
        <w:rPr>
          <w:rFonts w:ascii="STSong" w:hAnsi="STSong" w:eastAsia="STSong"/>
          <w:b w:val="0"/>
          <w:i w:val="0"/>
          <w:color w:val="000000"/>
          <w:sz w:val="20"/>
        </w:rPr>
        <w:t xml:space="preserve">D.指定管理服务器的主机名与监听端口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1.3.266. 第266题 </w:t>
      </w:r>
      <w:r>
        <w:br/>
      </w:r>
      <w:r>
        <w:rPr>
          <w:rFonts w:ascii="STSong" w:hAnsi="STSong" w:eastAsia="STSong"/>
          <w:b w:val="0"/>
          <w:i w:val="0"/>
          <w:color w:val="000000"/>
          <w:sz w:val="20"/>
        </w:rPr>
        <w:t xml:space="preserve">当监控规则（watch rule）为真时，通知（notification）被触发，在WebLogic 10.x </w:t>
      </w:r>
      <w:r>
        <w:rPr>
          <w:rFonts w:ascii="STSong" w:hAnsi="STSong" w:eastAsia="STSong"/>
          <w:b w:val="0"/>
          <w:i w:val="0"/>
          <w:color w:val="000000"/>
          <w:sz w:val="20"/>
        </w:rPr>
        <w:t>Diagnostic Framework 中，（）四种主要类型的diagnostic notifications 是监控</w:t>
      </w:r>
      <w:r>
        <w:rPr>
          <w:rFonts w:ascii="STSong" w:hAnsi="STSong" w:eastAsia="STSong"/>
          <w:b w:val="0"/>
          <w:i w:val="0"/>
          <w:color w:val="000000"/>
          <w:sz w:val="20"/>
        </w:rPr>
        <w:t xml:space="preserve">（watch）使用的 </w:t>
      </w:r>
      <w:r>
        <w:br/>
      </w:r>
      <w:r>
        <w:rPr>
          <w:rFonts w:ascii="STSong" w:hAnsi="STSong" w:eastAsia="STSong"/>
          <w:b w:val="0"/>
          <w:i w:val="0"/>
          <w:color w:val="000000"/>
          <w:sz w:val="20"/>
        </w:rPr>
        <w:t xml:space="preserve">A.JMX、JMS、SMTP、SNMP </w:t>
      </w:r>
      <w:r>
        <w:br/>
      </w:r>
      <w:r>
        <w:rPr>
          <w:rFonts w:ascii="STSong" w:hAnsi="STSong" w:eastAsia="STSong"/>
          <w:b w:val="0"/>
          <w:i w:val="0"/>
          <w:color w:val="000000"/>
          <w:sz w:val="20"/>
        </w:rPr>
        <w:t xml:space="preserve">B.JMX、RMI、HTTP、HTTPS </w:t>
      </w:r>
      <w:r>
        <w:br/>
      </w:r>
      <w:r>
        <w:rPr>
          <w:rFonts w:ascii="STSong" w:hAnsi="STSong" w:eastAsia="STSong"/>
          <w:b w:val="0"/>
          <w:i w:val="0"/>
          <w:color w:val="000000"/>
          <w:sz w:val="20"/>
        </w:rPr>
        <w:t xml:space="preserve">C.HTTP、IIOP、T3、RMI </w:t>
      </w:r>
      <w:r>
        <w:br/>
      </w:r>
      <w:r>
        <w:rPr>
          <w:rFonts w:ascii="STSong" w:hAnsi="STSong" w:eastAsia="STSong"/>
          <w:b w:val="0"/>
          <w:i w:val="0"/>
          <w:color w:val="000000"/>
          <w:sz w:val="20"/>
        </w:rPr>
        <w:t xml:space="preserve">D.JMS、JWS、HTTP、JPD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1.3.267. 第267题 </w:t>
      </w:r>
      <w:r>
        <w:br/>
      </w:r>
      <w:r>
        <w:rPr>
          <w:rFonts w:ascii="STSong" w:hAnsi="STSong" w:eastAsia="STSong"/>
          <w:b w:val="0"/>
          <w:i w:val="0"/>
          <w:color w:val="000000"/>
          <w:sz w:val="20"/>
        </w:rPr>
        <w:t xml:space="preserve">以下（）不能通过WebLogic 管理控制台进行管理 </w:t>
      </w:r>
      <w:r>
        <w:br/>
      </w:r>
      <w:r>
        <w:rPr>
          <w:rFonts w:ascii="STSong" w:hAnsi="STSong" w:eastAsia="STSong"/>
          <w:b w:val="0"/>
          <w:i w:val="0"/>
          <w:color w:val="000000"/>
          <w:sz w:val="20"/>
        </w:rPr>
        <w:t xml:space="preserve">A.配置资源属性 </w:t>
      </w:r>
      <w:r>
        <w:br/>
      </w:r>
      <w:r>
        <w:rPr>
          <w:rFonts w:ascii="STSong" w:hAnsi="STSong" w:eastAsia="STSong"/>
          <w:b w:val="0"/>
          <w:i w:val="0"/>
          <w:color w:val="000000"/>
          <w:sz w:val="20"/>
        </w:rPr>
        <w:t xml:space="preserve">B.部署应用程序 </w:t>
      </w:r>
      <w:r>
        <w:br/>
      </w:r>
      <w:r>
        <w:rPr>
          <w:rFonts w:ascii="STSong" w:hAnsi="STSong" w:eastAsia="STSong"/>
          <w:b w:val="0"/>
          <w:i w:val="0"/>
          <w:color w:val="000000"/>
          <w:sz w:val="20"/>
        </w:rPr>
        <w:t xml:space="preserve">C.查看诊断信息 </w:t>
      </w:r>
      <w:r>
        <w:br/>
      </w:r>
      <w:r>
        <w:rPr>
          <w:rFonts w:ascii="STSong" w:hAnsi="STSong" w:eastAsia="STSong"/>
          <w:b w:val="0"/>
          <w:i w:val="0"/>
          <w:color w:val="000000"/>
          <w:sz w:val="20"/>
        </w:rPr>
        <w:t xml:space="preserve">D.创建域模板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1.3.268. 第268题 </w:t>
      </w:r>
      <w:r>
        <w:br/>
      </w:r>
      <w:r>
        <w:rPr>
          <w:rFonts w:ascii="STSong" w:hAnsi="STSong" w:eastAsia="STSong"/>
          <w:b w:val="0"/>
          <w:i w:val="0"/>
          <w:color w:val="000000"/>
          <w:sz w:val="20"/>
        </w:rPr>
        <w:t xml:space="preserve">修改 weblogic server 启动的heap 配置，不应该在（）文件中修改 </w:t>
      </w:r>
      <w:r>
        <w:br/>
      </w:r>
      <w:r>
        <w:rPr>
          <w:rFonts w:ascii="STSong" w:hAnsi="STSong" w:eastAsia="STSong"/>
          <w:b w:val="0"/>
          <w:i w:val="0"/>
          <w:color w:val="000000"/>
          <w:sz w:val="20"/>
        </w:rPr>
        <w:t xml:space="preserve">A.startNodeManager.sh </w:t>
      </w:r>
      <w:r>
        <w:br/>
      </w:r>
      <w:r>
        <w:rPr>
          <w:rFonts w:ascii="STSong" w:hAnsi="STSong" w:eastAsia="STSong"/>
          <w:b w:val="0"/>
          <w:i w:val="0"/>
          <w:color w:val="000000"/>
          <w:sz w:val="20"/>
        </w:rPr>
        <w:t xml:space="preserve">B.console 的server start 参数中 </w:t>
      </w:r>
      <w:r>
        <w:br/>
      </w:r>
      <w:r>
        <w:rPr>
          <w:rFonts w:ascii="STSong" w:hAnsi="STSong" w:eastAsia="STSong"/>
          <w:b w:val="0"/>
          <w:i w:val="0"/>
          <w:color w:val="000000"/>
          <w:sz w:val="20"/>
        </w:rPr>
        <w:t xml:space="preserve">C.setDomainEnv.sh </w:t>
      </w:r>
      <w:r>
        <w:br/>
      </w:r>
      <w:r>
        <w:rPr>
          <w:rFonts w:ascii="STSong" w:hAnsi="STSong" w:eastAsia="STSong"/>
          <w:b w:val="0"/>
          <w:i w:val="0"/>
          <w:color w:val="000000"/>
          <w:sz w:val="20"/>
        </w:rPr>
        <w:t xml:space="preserve">D.startWebLogic.sh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1.3.269. 第269题 </w:t>
      </w:r>
      <w:r>
        <w:br/>
      </w:r>
      <w:r>
        <w:rPr>
          <w:rFonts w:ascii="STSong" w:hAnsi="STSong" w:eastAsia="STSong"/>
          <w:b w:val="0"/>
          <w:i w:val="0"/>
          <w:color w:val="000000"/>
          <w:sz w:val="20"/>
        </w:rPr>
        <w:t xml:space="preserve">WebLogic 使用（）实现和管理事务 </w:t>
      </w:r>
      <w:r>
        <w:br/>
      </w:r>
      <w:r>
        <w:rPr>
          <w:rFonts w:ascii="STSong" w:hAnsi="STSong" w:eastAsia="STSong"/>
          <w:b w:val="0"/>
          <w:i w:val="0"/>
          <w:color w:val="000000"/>
          <w:sz w:val="20"/>
        </w:rPr>
        <w:t xml:space="preserve">A.JDBC </w:t>
      </w:r>
      <w:r>
        <w:br/>
      </w:r>
      <w:r>
        <w:rPr>
          <w:rFonts w:ascii="STSong" w:hAnsi="STSong" w:eastAsia="STSong"/>
          <w:b w:val="0"/>
          <w:i w:val="0"/>
          <w:color w:val="000000"/>
          <w:sz w:val="20"/>
        </w:rPr>
        <w:t xml:space="preserve">B.JMS </w:t>
      </w:r>
      <w:r>
        <w:br/>
      </w:r>
      <w:r>
        <w:rPr>
          <w:rFonts w:ascii="STSong" w:hAnsi="STSong" w:eastAsia="STSong"/>
          <w:b w:val="0"/>
          <w:i w:val="0"/>
          <w:color w:val="000000"/>
          <w:sz w:val="20"/>
        </w:rPr>
        <w:t xml:space="preserve">C.JTA </w:t>
      </w:r>
      <w:r>
        <w:br/>
      </w:r>
      <w:r>
        <w:rPr>
          <w:rFonts w:ascii="STSong" w:hAnsi="STSong" w:eastAsia="STSong"/>
          <w:b w:val="0"/>
          <w:i w:val="0"/>
          <w:color w:val="000000"/>
          <w:sz w:val="20"/>
        </w:rPr>
        <w:t xml:space="preserve">D.EJB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1.3.270. 第270题 </w:t>
      </w:r>
      <w:r>
        <w:br/>
      </w:r>
      <w:r>
        <w:rPr>
          <w:rFonts w:ascii="STSong" w:hAnsi="STSong" w:eastAsia="STSong"/>
          <w:b w:val="0"/>
          <w:i w:val="0"/>
          <w:color w:val="000000"/>
          <w:sz w:val="20"/>
        </w:rPr>
        <w:t>WebLogic 域中，以下说法（）是错误的</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194 页</w:t>
      </w:r>
    </w:p>
    <w:p>
      <w:pPr>
        <w:sectPr>
          <w:pgSz w:w="11900" w:h="16840"/>
          <w:pgMar w:top="16" w:right="1440" w:bottom="478" w:left="960" w:header="720" w:footer="720" w:gutter="0"/>
          <w:cols w:space="720" w:num="1" w:equalWidth="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2016" w:firstLine="0"/>
        <w:jc w:val="left"/>
      </w:pPr>
      <w:r>
        <w:rPr>
          <w:rFonts w:ascii="STSong" w:hAnsi="STSong" w:eastAsia="STSong"/>
          <w:b w:val="0"/>
          <w:i w:val="0"/>
          <w:color w:val="000000"/>
          <w:sz w:val="20"/>
        </w:rPr>
        <w:t xml:space="preserve">A.有且只有1 台管理服务器 </w:t>
      </w:r>
      <w:r>
        <w:br/>
      </w:r>
      <w:r>
        <w:rPr>
          <w:rFonts w:ascii="STSong" w:hAnsi="STSong" w:eastAsia="STSong"/>
          <w:b w:val="0"/>
          <w:i w:val="0"/>
          <w:color w:val="000000"/>
          <w:sz w:val="20"/>
        </w:rPr>
        <w:t xml:space="preserve">B.有0 到多台托管服务器 </w:t>
      </w:r>
      <w:r>
        <w:br/>
      </w:r>
      <w:r>
        <w:rPr>
          <w:rFonts w:ascii="STSong" w:hAnsi="STSong" w:eastAsia="STSong"/>
          <w:b w:val="0"/>
          <w:i w:val="0"/>
          <w:color w:val="000000"/>
          <w:sz w:val="20"/>
        </w:rPr>
        <w:t xml:space="preserve">C.有1 到多台托管服务器 </w:t>
      </w:r>
      <w:r>
        <w:br/>
      </w:r>
      <w:r>
        <w:rPr>
          <w:rFonts w:ascii="STSong" w:hAnsi="STSong" w:eastAsia="STSong"/>
          <w:b w:val="0"/>
          <w:i w:val="0"/>
          <w:color w:val="000000"/>
          <w:sz w:val="20"/>
        </w:rPr>
        <w:t xml:space="preserve">D.有0 到多个WebLogic 群集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1.3.271. 第271题 </w:t>
      </w:r>
      <w:r>
        <w:br/>
      </w:r>
      <w:r>
        <w:rPr>
          <w:rFonts w:ascii="STSong" w:hAnsi="STSong" w:eastAsia="STSong"/>
          <w:b w:val="0"/>
          <w:i w:val="0"/>
          <w:color w:val="000000"/>
          <w:sz w:val="20"/>
        </w:rPr>
        <w:t xml:space="preserve">WebLogic 正式服务属于（）模式 </w:t>
      </w:r>
      <w:r>
        <w:br/>
      </w:r>
      <w:r>
        <w:rPr>
          <w:rFonts w:ascii="STSong" w:hAnsi="STSong" w:eastAsia="STSong"/>
          <w:b w:val="0"/>
          <w:i w:val="0"/>
          <w:color w:val="000000"/>
          <w:sz w:val="20"/>
        </w:rPr>
        <w:t xml:space="preserve">A.开发模式 </w:t>
      </w:r>
      <w:r>
        <w:br/>
      </w:r>
      <w:r>
        <w:rPr>
          <w:rFonts w:ascii="STSong" w:hAnsi="STSong" w:eastAsia="STSong"/>
          <w:b w:val="0"/>
          <w:i w:val="0"/>
          <w:color w:val="000000"/>
          <w:sz w:val="20"/>
        </w:rPr>
        <w:t xml:space="preserve">B.生产模式 </w:t>
      </w:r>
      <w:r>
        <w:br/>
      </w:r>
      <w:r>
        <w:rPr>
          <w:rFonts w:ascii="STSong" w:hAnsi="STSong" w:eastAsia="STSong"/>
          <w:b w:val="0"/>
          <w:i w:val="0"/>
          <w:color w:val="000000"/>
          <w:sz w:val="20"/>
        </w:rPr>
        <w:t xml:space="preserve">C.运行模式 </w:t>
      </w:r>
      <w:r>
        <w:br/>
      </w:r>
      <w:r>
        <w:rPr>
          <w:rFonts w:ascii="STSong" w:hAnsi="STSong" w:eastAsia="STSong"/>
          <w:b w:val="0"/>
          <w:i w:val="0"/>
          <w:color w:val="000000"/>
          <w:sz w:val="20"/>
        </w:rPr>
        <w:t xml:space="preserve">D.商品模式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1.3.272. 第272题 </w:t>
      </w:r>
      <w:r>
        <w:br/>
      </w:r>
      <w:r>
        <w:rPr>
          <w:rFonts w:ascii="STSong" w:hAnsi="STSong" w:eastAsia="STSong"/>
          <w:b w:val="0"/>
          <w:i w:val="0"/>
          <w:color w:val="000000"/>
          <w:sz w:val="20"/>
        </w:rPr>
        <w:t>WebLogic server 的生命周期包括（）</w:t>
      </w:r>
      <w:r>
        <w:br/>
      </w:r>
      <w:r>
        <w:rPr>
          <w:rFonts w:ascii="STSong" w:hAnsi="STSong" w:eastAsia="STSong"/>
          <w:b w:val="0"/>
          <w:i w:val="0"/>
          <w:color w:val="000000"/>
          <w:sz w:val="20"/>
        </w:rPr>
        <w:t xml:space="preserve">A.shutdown，admin，resuming，running </w:t>
      </w:r>
      <w:r>
        <w:br/>
      </w:r>
      <w:r>
        <w:rPr>
          <w:rFonts w:ascii="STSong" w:hAnsi="STSong" w:eastAsia="STSong"/>
          <w:b w:val="0"/>
          <w:i w:val="0"/>
          <w:color w:val="000000"/>
          <w:sz w:val="20"/>
        </w:rPr>
        <w:t xml:space="preserve">B.shutdown，starting，admin，suspend，running </w:t>
      </w:r>
      <w:r>
        <w:br/>
      </w:r>
      <w:r>
        <w:rPr>
          <w:rFonts w:ascii="STSong" w:hAnsi="STSong" w:eastAsia="STSong"/>
          <w:b w:val="0"/>
          <w:i w:val="0"/>
          <w:color w:val="000000"/>
          <w:sz w:val="20"/>
        </w:rPr>
        <w:t xml:space="preserve">C.shutdown，starting，standby，admin，resuming，running </w:t>
      </w:r>
      <w:r>
        <w:br/>
      </w:r>
      <w:r>
        <w:rPr>
          <w:rFonts w:ascii="STSong" w:hAnsi="STSong" w:eastAsia="STSong"/>
          <w:b w:val="0"/>
          <w:i w:val="0"/>
          <w:color w:val="000000"/>
          <w:sz w:val="20"/>
        </w:rPr>
        <w:t xml:space="preserve">D.shutdown，starting，standby，admin，suspend，resuming，running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1.3.273. 第273题 </w:t>
      </w:r>
      <w:r>
        <w:br/>
      </w:r>
      <w:r>
        <w:rPr>
          <w:rFonts w:ascii="STSong" w:hAnsi="STSong" w:eastAsia="STSong"/>
          <w:b w:val="0"/>
          <w:i w:val="0"/>
          <w:color w:val="000000"/>
          <w:sz w:val="20"/>
        </w:rPr>
        <w:t>在Weblogic 10.X中的config.xml中标识JMS system-resource module的4个属性是（）</w:t>
      </w:r>
      <w:r>
        <w:rPr>
          <w:rFonts w:ascii="STSong" w:hAnsi="STSong" w:eastAsia="STSong"/>
          <w:b w:val="0"/>
          <w:i w:val="0"/>
          <w:color w:val="000000"/>
          <w:sz w:val="20"/>
        </w:rPr>
        <w:t xml:space="preserve">A.domain，jms-server，connection factory，destination </w:t>
      </w:r>
      <w:r>
        <w:br/>
      </w:r>
      <w:r>
        <w:rPr>
          <w:rFonts w:ascii="STSong" w:hAnsi="STSong" w:eastAsia="STSong"/>
          <w:b w:val="0"/>
          <w:i w:val="0"/>
          <w:color w:val="000000"/>
          <w:sz w:val="20"/>
        </w:rPr>
        <w:t xml:space="preserve">B.name，target，subdeployment，descriptor-file-name </w:t>
      </w:r>
      <w:r>
        <w:br/>
      </w:r>
      <w:r>
        <w:rPr>
          <w:rFonts w:ascii="STSong" w:hAnsi="STSong" w:eastAsia="STSong"/>
          <w:b w:val="0"/>
          <w:i w:val="0"/>
          <w:color w:val="000000"/>
          <w:sz w:val="20"/>
        </w:rPr>
        <w:t xml:space="preserve">C.config.xml，jms-module，subdeployment，descriptor-file-name </w:t>
      </w:r>
      <w:r>
        <w:br/>
      </w:r>
      <w:r>
        <w:rPr>
          <w:rFonts w:ascii="STSong" w:hAnsi="STSong" w:eastAsia="STSong"/>
          <w:b w:val="0"/>
          <w:i w:val="0"/>
          <w:color w:val="000000"/>
          <w:sz w:val="20"/>
        </w:rPr>
        <w:t xml:space="preserve">D.name，jms-module，subdeployment，descriptor-file-name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1.3.274. 第274题 </w:t>
      </w:r>
      <w:r>
        <w:br/>
      </w:r>
      <w:r>
        <w:rPr>
          <w:rFonts w:ascii="STSong" w:hAnsi="STSong" w:eastAsia="STSong"/>
          <w:b w:val="0"/>
          <w:i w:val="0"/>
          <w:color w:val="000000"/>
          <w:sz w:val="20"/>
        </w:rPr>
        <w:t>在 WebLogic Server 中定义machine 可以起到的作用是（）</w:t>
      </w:r>
      <w:r>
        <w:br/>
      </w:r>
      <w:r>
        <w:rPr>
          <w:rFonts w:ascii="STSong" w:hAnsi="STSong" w:eastAsia="STSong"/>
          <w:b w:val="0"/>
          <w:i w:val="0"/>
          <w:color w:val="000000"/>
          <w:sz w:val="20"/>
        </w:rPr>
        <w:t xml:space="preserve">A.在Session 复制时选择复制目标Server 需要 </w:t>
      </w:r>
      <w:r>
        <w:br/>
      </w:r>
      <w:r>
        <w:rPr>
          <w:rFonts w:ascii="STSong" w:hAnsi="STSong" w:eastAsia="STSong"/>
          <w:b w:val="0"/>
          <w:i w:val="0"/>
          <w:color w:val="000000"/>
          <w:sz w:val="20"/>
        </w:rPr>
        <w:t xml:space="preserve">B.定义NodeManager 时需要 </w:t>
      </w:r>
      <w:r>
        <w:br/>
      </w:r>
      <w:r>
        <w:rPr>
          <w:rFonts w:ascii="STSong" w:hAnsi="STSong" w:eastAsia="STSong"/>
          <w:b w:val="0"/>
          <w:i w:val="0"/>
          <w:color w:val="000000"/>
          <w:sz w:val="20"/>
        </w:rPr>
        <w:t xml:space="preserve">C.绑定80 端口时需要配置 </w:t>
      </w:r>
      <w:r>
        <w:br/>
      </w:r>
      <w:r>
        <w:rPr>
          <w:rFonts w:ascii="STSong" w:hAnsi="STSong" w:eastAsia="STSong"/>
          <w:b w:val="0"/>
          <w:i w:val="0"/>
          <w:color w:val="000000"/>
          <w:sz w:val="20"/>
        </w:rPr>
        <w:t xml:space="preserve">D.以上都是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1.3.275. 第275题 </w:t>
      </w:r>
      <w:r>
        <w:br/>
      </w:r>
      <w:r>
        <w:rPr>
          <w:rFonts w:ascii="STSong" w:hAnsi="STSong" w:eastAsia="STSong"/>
          <w:b w:val="0"/>
          <w:i w:val="0"/>
          <w:color w:val="000000"/>
          <w:sz w:val="20"/>
        </w:rPr>
        <w:t xml:space="preserve">在 WebLogic 集群中被管理服务器不能采用（）方式启动 </w:t>
      </w:r>
      <w:r>
        <w:br/>
      </w:r>
      <w:r>
        <w:rPr>
          <w:rFonts w:ascii="STSong" w:hAnsi="STSong" w:eastAsia="STSong"/>
          <w:b w:val="0"/>
          <w:i w:val="0"/>
          <w:color w:val="000000"/>
          <w:sz w:val="20"/>
        </w:rPr>
        <w:t xml:space="preserve">A.命令 </w:t>
      </w:r>
      <w:r>
        <w:br/>
      </w:r>
      <w:r>
        <w:rPr>
          <w:rFonts w:ascii="STSong" w:hAnsi="STSong" w:eastAsia="STSong"/>
          <w:b w:val="0"/>
          <w:i w:val="0"/>
          <w:color w:val="000000"/>
          <w:sz w:val="20"/>
        </w:rPr>
        <w:t xml:space="preserve">B.管理控制台 </w:t>
      </w:r>
      <w:r>
        <w:br/>
      </w:r>
      <w:r>
        <w:rPr>
          <w:rFonts w:ascii="STSong" w:hAnsi="STSong" w:eastAsia="STSong"/>
          <w:b w:val="0"/>
          <w:i w:val="0"/>
          <w:color w:val="000000"/>
          <w:sz w:val="20"/>
        </w:rPr>
        <w:t xml:space="preserve">C.脚本启动 </w:t>
      </w:r>
      <w:r>
        <w:br/>
      </w:r>
      <w:r>
        <w:rPr>
          <w:rFonts w:ascii="STSong" w:hAnsi="STSong" w:eastAsia="STSong"/>
          <w:b w:val="0"/>
          <w:i w:val="0"/>
          <w:color w:val="000000"/>
          <w:sz w:val="20"/>
        </w:rPr>
        <w:t xml:space="preserve">D.FTP 方式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关联评价点的名称：新建及配置域</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195 页</w:t>
      </w:r>
    </w:p>
    <w:p>
      <w:pPr>
        <w:sectPr>
          <w:pgSz w:w="11900" w:h="16840"/>
          <w:pgMar w:top="16" w:right="1440" w:bottom="478" w:left="960" w:header="720" w:footer="720" w:gutter="0"/>
          <w:cols w:space="720" w:num="1" w:equalWidth="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2448" w:firstLine="0"/>
        <w:jc w:val="left"/>
      </w:pPr>
      <w:r>
        <w:rPr>
          <w:rFonts w:ascii="STSong" w:hAnsi="STSong" w:eastAsia="STSong"/>
          <w:b w:val="0"/>
          <w:i w:val="0"/>
          <w:color w:val="000000"/>
          <w:sz w:val="24"/>
        </w:rPr>
        <w:t xml:space="preserve">1.3.276. 第276题 </w:t>
      </w:r>
      <w:r>
        <w:br/>
      </w:r>
      <w:r>
        <w:rPr>
          <w:rFonts w:ascii="STSong" w:hAnsi="STSong" w:eastAsia="STSong"/>
          <w:b w:val="0"/>
          <w:i w:val="0"/>
          <w:color w:val="000000"/>
          <w:sz w:val="20"/>
        </w:rPr>
        <w:t xml:space="preserve">在 Weblogic 中不同类型的EJB 涉及的配置文件不同，都涉及的配置文件包括 </w:t>
      </w:r>
      <w:r>
        <w:rPr>
          <w:rFonts w:ascii="STSong" w:hAnsi="STSong" w:eastAsia="STSong"/>
          <w:b w:val="0"/>
          <w:i w:val="0"/>
          <w:color w:val="000000"/>
          <w:sz w:val="20"/>
        </w:rPr>
        <w:t xml:space="preserve">ejbjar.xml、weblogic-ejb-jar.xml，CMP 实体Bean 一般还需要（）配置文件 </w:t>
      </w:r>
      <w:r>
        <w:rPr>
          <w:rFonts w:ascii="STSong" w:hAnsi="STSong" w:eastAsia="STSong"/>
          <w:b w:val="0"/>
          <w:i w:val="0"/>
          <w:color w:val="000000"/>
          <w:sz w:val="20"/>
        </w:rPr>
        <w:t xml:space="preserve">A.weblogic-cmprdbms-jar.xml </w:t>
      </w:r>
      <w:r>
        <w:br/>
      </w:r>
      <w:r>
        <w:rPr>
          <w:rFonts w:ascii="STSong" w:hAnsi="STSong" w:eastAsia="STSong"/>
          <w:b w:val="0"/>
          <w:i w:val="0"/>
          <w:color w:val="000000"/>
          <w:sz w:val="20"/>
        </w:rPr>
        <w:t xml:space="preserve">B.config.xml </w:t>
      </w:r>
      <w:r>
        <w:br/>
      </w:r>
      <w:r>
        <w:rPr>
          <w:rFonts w:ascii="STSong" w:hAnsi="STSong" w:eastAsia="STSong"/>
          <w:b w:val="0"/>
          <w:i w:val="0"/>
          <w:color w:val="000000"/>
          <w:sz w:val="20"/>
        </w:rPr>
        <w:t xml:space="preserve">C.weblogic-bmprdbms-jar.xml </w:t>
      </w:r>
      <w:r>
        <w:br/>
      </w:r>
      <w:r>
        <w:rPr>
          <w:rFonts w:ascii="STSong" w:hAnsi="STSong" w:eastAsia="STSong"/>
          <w:b w:val="0"/>
          <w:i w:val="0"/>
          <w:color w:val="000000"/>
          <w:sz w:val="20"/>
        </w:rPr>
        <w:t xml:space="preserve">D.config-jar.xml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1.3.277. 第277题 </w:t>
      </w:r>
      <w:r>
        <w:br/>
      </w:r>
      <w:r>
        <w:rPr>
          <w:rFonts w:ascii="STSong" w:hAnsi="STSong" w:eastAsia="STSong"/>
          <w:b w:val="0"/>
          <w:i w:val="0"/>
          <w:color w:val="000000"/>
          <w:sz w:val="20"/>
        </w:rPr>
        <w:t xml:space="preserve">WebLogic Server 使用（）组件连接Web 服务器 </w:t>
      </w:r>
      <w:r>
        <w:br/>
      </w:r>
      <w:r>
        <w:rPr>
          <w:rFonts w:ascii="STSong" w:hAnsi="STSong" w:eastAsia="STSong"/>
          <w:b w:val="0"/>
          <w:i w:val="0"/>
          <w:color w:val="000000"/>
          <w:sz w:val="20"/>
        </w:rPr>
        <w:t xml:space="preserve">A.Web server Plug-ins </w:t>
      </w:r>
      <w:r>
        <w:br/>
      </w:r>
      <w:r>
        <w:rPr>
          <w:rFonts w:ascii="STSong" w:hAnsi="STSong" w:eastAsia="STSong"/>
          <w:b w:val="0"/>
          <w:i w:val="0"/>
          <w:color w:val="000000"/>
          <w:sz w:val="20"/>
        </w:rPr>
        <w:t xml:space="preserve">B.WTC </w:t>
      </w:r>
      <w:r>
        <w:br/>
      </w:r>
      <w:r>
        <w:rPr>
          <w:rFonts w:ascii="STSong" w:hAnsi="STSong" w:eastAsia="STSong"/>
          <w:b w:val="0"/>
          <w:i w:val="0"/>
          <w:color w:val="000000"/>
          <w:sz w:val="20"/>
        </w:rPr>
        <w:t xml:space="preserve">C.JDBC </w:t>
      </w:r>
      <w:r>
        <w:br/>
      </w:r>
      <w:r>
        <w:rPr>
          <w:rFonts w:ascii="STSong" w:hAnsi="STSong" w:eastAsia="STSong"/>
          <w:b w:val="0"/>
          <w:i w:val="0"/>
          <w:color w:val="000000"/>
          <w:sz w:val="20"/>
        </w:rPr>
        <w:t xml:space="preserve">D.JMS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1.3.278. 第278题 </w:t>
      </w:r>
      <w:r>
        <w:br/>
      </w:r>
      <w:r>
        <w:rPr>
          <w:rFonts w:ascii="STSong" w:hAnsi="STSong" w:eastAsia="STSong"/>
          <w:b w:val="0"/>
          <w:i w:val="0"/>
          <w:color w:val="000000"/>
          <w:sz w:val="20"/>
        </w:rPr>
        <w:t xml:space="preserve">Servlet 通常使用（）表示响应信息是一个 Excel 文件的内容 </w:t>
      </w:r>
      <w:r>
        <w:br/>
      </w:r>
      <w:r>
        <w:rPr>
          <w:rFonts w:ascii="STSong" w:hAnsi="STSong" w:eastAsia="STSong"/>
          <w:b w:val="0"/>
          <w:i w:val="0"/>
          <w:color w:val="000000"/>
          <w:sz w:val="20"/>
        </w:rPr>
        <w:t xml:space="preserve">A.text/css </w:t>
      </w:r>
      <w:r>
        <w:br/>
      </w:r>
      <w:r>
        <w:rPr>
          <w:rFonts w:ascii="STSong" w:hAnsi="STSong" w:eastAsia="STSong"/>
          <w:b w:val="0"/>
          <w:i w:val="0"/>
          <w:color w:val="000000"/>
          <w:sz w:val="20"/>
        </w:rPr>
        <w:t xml:space="preserve">B.text/html </w:t>
      </w:r>
      <w:r>
        <w:br/>
      </w:r>
      <w:r>
        <w:rPr>
          <w:rFonts w:ascii="STSong" w:hAnsi="STSong" w:eastAsia="STSong"/>
          <w:b w:val="0"/>
          <w:i w:val="0"/>
          <w:color w:val="000000"/>
          <w:sz w:val="20"/>
        </w:rPr>
        <w:t xml:space="preserve">C.application/vnd.ms-excel </w:t>
      </w:r>
      <w:r>
        <w:br/>
      </w:r>
      <w:r>
        <w:rPr>
          <w:rFonts w:ascii="STSong" w:hAnsi="STSong" w:eastAsia="STSong"/>
          <w:b w:val="0"/>
          <w:i w:val="0"/>
          <w:color w:val="000000"/>
          <w:sz w:val="20"/>
        </w:rPr>
        <w:t xml:space="preserve">D.application/msword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1.3.279. 第279题 </w:t>
      </w:r>
      <w:r>
        <w:br/>
      </w:r>
      <w:r>
        <w:rPr>
          <w:rFonts w:ascii="STSong" w:hAnsi="STSong" w:eastAsia="STSong"/>
          <w:b w:val="0"/>
          <w:i w:val="0"/>
          <w:color w:val="000000"/>
          <w:sz w:val="20"/>
        </w:rPr>
        <w:t xml:space="preserve">HttpServletResponse提供了（）方法用于向客户发送cookie </w:t>
      </w:r>
      <w:r>
        <w:br/>
      </w:r>
      <w:r>
        <w:rPr>
          <w:rFonts w:ascii="STSong" w:hAnsi="STSong" w:eastAsia="STSong"/>
          <w:b w:val="0"/>
          <w:i w:val="0"/>
          <w:color w:val="000000"/>
          <w:sz w:val="20"/>
        </w:rPr>
        <w:t xml:space="preserve">A.addCookie </w:t>
      </w:r>
      <w:r>
        <w:br/>
      </w:r>
      <w:r>
        <w:rPr>
          <w:rFonts w:ascii="STSong" w:hAnsi="STSong" w:eastAsia="STSong"/>
          <w:b w:val="0"/>
          <w:i w:val="0"/>
          <w:color w:val="000000"/>
          <w:sz w:val="20"/>
        </w:rPr>
        <w:t xml:space="preserve">B.setCookie </w:t>
      </w:r>
      <w:r>
        <w:br/>
      </w:r>
      <w:r>
        <w:rPr>
          <w:rFonts w:ascii="STSong" w:hAnsi="STSong" w:eastAsia="STSong"/>
          <w:b w:val="0"/>
          <w:i w:val="0"/>
          <w:color w:val="000000"/>
          <w:sz w:val="20"/>
        </w:rPr>
        <w:t xml:space="preserve">C.sendCookie </w:t>
      </w:r>
      <w:r>
        <w:br/>
      </w:r>
      <w:r>
        <w:rPr>
          <w:rFonts w:ascii="STSong" w:hAnsi="STSong" w:eastAsia="STSong"/>
          <w:b w:val="0"/>
          <w:i w:val="0"/>
          <w:color w:val="000000"/>
          <w:sz w:val="20"/>
        </w:rPr>
        <w:t xml:space="preserve">D.writeCookie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1.3.280. 第280题 </w:t>
      </w:r>
      <w:r>
        <w:br/>
      </w:r>
      <w:r>
        <w:rPr>
          <w:rFonts w:ascii="STSong" w:hAnsi="STSong" w:eastAsia="STSong"/>
          <w:b w:val="0"/>
          <w:i w:val="0"/>
          <w:color w:val="000000"/>
          <w:sz w:val="20"/>
        </w:rPr>
        <w:t>Weblogic中内存设置参数正确的是（）</w:t>
      </w:r>
      <w:r>
        <w:br/>
      </w:r>
      <w:r>
        <w:rPr>
          <w:rFonts w:ascii="STSong" w:hAnsi="STSong" w:eastAsia="STSong"/>
          <w:b w:val="0"/>
          <w:i w:val="0"/>
          <w:color w:val="000000"/>
          <w:sz w:val="20"/>
        </w:rPr>
        <w:t xml:space="preserve">A.JAVA_OPTS=-Xms512m-Xmx1024m </w:t>
      </w:r>
      <w:r>
        <w:br/>
      </w:r>
      <w:r>
        <w:rPr>
          <w:rFonts w:ascii="STSong" w:hAnsi="STSong" w:eastAsia="STSong"/>
          <w:b w:val="0"/>
          <w:i w:val="0"/>
          <w:color w:val="000000"/>
          <w:sz w:val="20"/>
        </w:rPr>
        <w:t xml:space="preserve">B.JAVA_OPTS=-server-Xms512m-Xmx1024m </w:t>
      </w:r>
      <w:r>
        <w:br/>
      </w:r>
      <w:r>
        <w:rPr>
          <w:rFonts w:ascii="STSong" w:hAnsi="STSong" w:eastAsia="STSong"/>
          <w:b w:val="0"/>
          <w:i w:val="0"/>
          <w:color w:val="000000"/>
          <w:sz w:val="20"/>
        </w:rPr>
        <w:t xml:space="preserve">C.MEM_ARGS=-Xms512m-Xmx1024m </w:t>
      </w:r>
      <w:r>
        <w:br/>
      </w:r>
      <w:r>
        <w:rPr>
          <w:rFonts w:ascii="STSong" w:hAnsi="STSong" w:eastAsia="STSong"/>
          <w:b w:val="0"/>
          <w:i w:val="0"/>
          <w:color w:val="000000"/>
          <w:sz w:val="20"/>
        </w:rPr>
        <w:t xml:space="preserve">D.MEM_ARGS=-server -Xms512m-Xmx1024m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1.3.281. 第281题 </w:t>
      </w:r>
      <w:r>
        <w:br/>
      </w:r>
      <w:r>
        <w:rPr>
          <w:rFonts w:ascii="STSong" w:hAnsi="STSong" w:eastAsia="STSong"/>
          <w:b w:val="0"/>
          <w:i w:val="0"/>
          <w:color w:val="000000"/>
          <w:sz w:val="20"/>
        </w:rPr>
        <w:t>WebLogic的管理单元是（）</w:t>
      </w:r>
      <w:r>
        <w:br/>
      </w:r>
      <w:r>
        <w:rPr>
          <w:rFonts w:ascii="STSong" w:hAnsi="STSong" w:eastAsia="STSong"/>
          <w:b w:val="0"/>
          <w:i w:val="0"/>
          <w:color w:val="000000"/>
          <w:sz w:val="20"/>
        </w:rPr>
        <w:t xml:space="preserve">A.Domain </w:t>
      </w:r>
      <w:r>
        <w:br/>
      </w:r>
      <w:r>
        <w:rPr>
          <w:rFonts w:ascii="STSong" w:hAnsi="STSong" w:eastAsia="STSong"/>
          <w:b w:val="0"/>
          <w:i w:val="0"/>
          <w:color w:val="000000"/>
          <w:sz w:val="20"/>
        </w:rPr>
        <w:t xml:space="preserve">B.Server </w:t>
      </w:r>
      <w:r>
        <w:br/>
      </w:r>
      <w:r>
        <w:rPr>
          <w:rFonts w:ascii="STSong" w:hAnsi="STSong" w:eastAsia="STSong"/>
          <w:b w:val="0"/>
          <w:i w:val="0"/>
          <w:color w:val="000000"/>
          <w:sz w:val="20"/>
        </w:rPr>
        <w:t>C.Machine</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196 页</w:t>
      </w:r>
    </w:p>
    <w:p>
      <w:pPr>
        <w:sectPr>
          <w:pgSz w:w="11900" w:h="16840"/>
          <w:pgMar w:top="16" w:right="1440" w:bottom="478" w:left="960" w:header="720" w:footer="720" w:gutter="0"/>
          <w:cols w:space="720" w:num="1" w:equalWidth="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880" w:firstLine="0"/>
        <w:jc w:val="left"/>
      </w:pPr>
      <w:r>
        <w:rPr>
          <w:rFonts w:ascii="STSong" w:hAnsi="STSong" w:eastAsia="STSong"/>
          <w:b w:val="0"/>
          <w:i w:val="0"/>
          <w:color w:val="000000"/>
          <w:sz w:val="20"/>
        </w:rPr>
        <w:t xml:space="preserve">D.Cluster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1.3.282. 第282题 </w:t>
      </w:r>
      <w:r>
        <w:br/>
      </w:r>
      <w:r>
        <w:rPr>
          <w:rFonts w:ascii="STSong" w:hAnsi="STSong" w:eastAsia="STSong"/>
          <w:b w:val="0"/>
          <w:i w:val="0"/>
          <w:color w:val="000000"/>
          <w:sz w:val="20"/>
        </w:rPr>
        <w:t>WebLogic Admin Server的默认端口是（）</w:t>
      </w:r>
      <w:r>
        <w:br/>
      </w:r>
      <w:r>
        <w:rPr>
          <w:rFonts w:ascii="STSong" w:hAnsi="STSong" w:eastAsia="STSong"/>
          <w:b w:val="0"/>
          <w:i w:val="0"/>
          <w:color w:val="000000"/>
          <w:sz w:val="20"/>
        </w:rPr>
        <w:t xml:space="preserve">A.80 </w:t>
      </w:r>
      <w:r>
        <w:br/>
      </w:r>
      <w:r>
        <w:rPr>
          <w:rFonts w:ascii="STSong" w:hAnsi="STSong" w:eastAsia="STSong"/>
          <w:b w:val="0"/>
          <w:i w:val="0"/>
          <w:color w:val="000000"/>
          <w:sz w:val="20"/>
        </w:rPr>
        <w:t xml:space="preserve">B.8080 </w:t>
      </w:r>
      <w:r>
        <w:br/>
      </w:r>
      <w:r>
        <w:rPr>
          <w:rFonts w:ascii="STSong" w:hAnsi="STSong" w:eastAsia="STSong"/>
          <w:b w:val="0"/>
          <w:i w:val="0"/>
          <w:color w:val="000000"/>
          <w:sz w:val="20"/>
        </w:rPr>
        <w:t xml:space="preserve">C.7001 </w:t>
      </w:r>
      <w:r>
        <w:br/>
      </w:r>
      <w:r>
        <w:rPr>
          <w:rFonts w:ascii="STSong" w:hAnsi="STSong" w:eastAsia="STSong"/>
          <w:b w:val="0"/>
          <w:i w:val="0"/>
          <w:color w:val="000000"/>
          <w:sz w:val="20"/>
        </w:rPr>
        <w:t xml:space="preserve">D.7002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1.3.283. 第283题 </w:t>
      </w:r>
      <w:r>
        <w:br/>
      </w:r>
      <w:r>
        <w:rPr>
          <w:rFonts w:ascii="STSong" w:hAnsi="STSong" w:eastAsia="STSong"/>
          <w:b w:val="0"/>
          <w:i w:val="0"/>
          <w:color w:val="000000"/>
          <w:sz w:val="20"/>
        </w:rPr>
        <w:t>WebLogic Server运行在开发模式下，不具备以下哪项特性（）</w:t>
      </w:r>
      <w:r>
        <w:br/>
      </w:r>
      <w:r>
        <w:rPr>
          <w:rFonts w:ascii="STSong" w:hAnsi="STSong" w:eastAsia="STSong"/>
          <w:b w:val="0"/>
          <w:i w:val="0"/>
          <w:color w:val="000000"/>
          <w:sz w:val="20"/>
        </w:rPr>
        <w:t xml:space="preserve">A.自动快速部署 </w:t>
      </w:r>
      <w:r>
        <w:br/>
      </w:r>
      <w:r>
        <w:rPr>
          <w:rFonts w:ascii="STSong" w:hAnsi="STSong" w:eastAsia="STSong"/>
          <w:b w:val="0"/>
          <w:i w:val="0"/>
          <w:color w:val="000000"/>
          <w:sz w:val="20"/>
        </w:rPr>
        <w:t xml:space="preserve">B.修改代码不用重部署 </w:t>
      </w:r>
      <w:r>
        <w:br/>
      </w:r>
      <w:r>
        <w:rPr>
          <w:rFonts w:ascii="STSong" w:hAnsi="STSong" w:eastAsia="STSong"/>
          <w:b w:val="0"/>
          <w:i w:val="0"/>
          <w:color w:val="000000"/>
          <w:sz w:val="20"/>
        </w:rPr>
        <w:t xml:space="preserve">C.占用资源小 </w:t>
      </w:r>
      <w:r>
        <w:br/>
      </w:r>
      <w:r>
        <w:rPr>
          <w:rFonts w:ascii="STSong" w:hAnsi="STSong" w:eastAsia="STSong"/>
          <w:b w:val="0"/>
          <w:i w:val="0"/>
          <w:color w:val="000000"/>
          <w:sz w:val="20"/>
        </w:rPr>
        <w:t xml:space="preserve">D.高性能、高可靠性、高扩展性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1.3.284. 第284题 </w:t>
      </w:r>
      <w:r>
        <w:br/>
      </w:r>
      <w:r>
        <w:rPr>
          <w:rFonts w:ascii="STSong" w:hAnsi="STSong" w:eastAsia="STSong"/>
          <w:b w:val="0"/>
          <w:i w:val="0"/>
          <w:color w:val="000000"/>
          <w:sz w:val="20"/>
        </w:rPr>
        <w:t>Linux系统中，以下哪个文件可以配置WebLogic Domain的环境变量（）</w:t>
      </w:r>
      <w:r>
        <w:rPr>
          <w:rFonts w:ascii="STSong" w:hAnsi="STSong" w:eastAsia="STSong"/>
          <w:b w:val="0"/>
          <w:i w:val="0"/>
          <w:color w:val="000000"/>
          <w:sz w:val="20"/>
        </w:rPr>
        <w:t xml:space="preserve">A.setDomainEnv.sh </w:t>
      </w:r>
      <w:r>
        <w:br/>
      </w:r>
      <w:r>
        <w:rPr>
          <w:rFonts w:ascii="STSong" w:hAnsi="STSong" w:eastAsia="STSong"/>
          <w:b w:val="0"/>
          <w:i w:val="0"/>
          <w:color w:val="000000"/>
          <w:sz w:val="20"/>
        </w:rPr>
        <w:t xml:space="preserve">B.startWebLogic.sh </w:t>
      </w:r>
      <w:r>
        <w:br/>
      </w:r>
      <w:r>
        <w:rPr>
          <w:rFonts w:ascii="STSong" w:hAnsi="STSong" w:eastAsia="STSong"/>
          <w:b w:val="0"/>
          <w:i w:val="0"/>
          <w:color w:val="000000"/>
          <w:sz w:val="20"/>
        </w:rPr>
        <w:t xml:space="preserve">C.stopWebLogic.sh </w:t>
      </w:r>
      <w:r>
        <w:br/>
      </w:r>
      <w:r>
        <w:rPr>
          <w:rFonts w:ascii="STSong" w:hAnsi="STSong" w:eastAsia="STSong"/>
          <w:b w:val="0"/>
          <w:i w:val="0"/>
          <w:color w:val="000000"/>
          <w:sz w:val="20"/>
        </w:rPr>
        <w:t xml:space="preserve">D.startManagedWebLogic.sh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1.3.285. 第285题 </w:t>
      </w:r>
      <w:r>
        <w:br/>
      </w:r>
      <w:r>
        <w:rPr>
          <w:rFonts w:ascii="STSong" w:hAnsi="STSong" w:eastAsia="STSong"/>
          <w:b w:val="0"/>
          <w:i w:val="0"/>
          <w:color w:val="000000"/>
          <w:sz w:val="20"/>
        </w:rPr>
        <w:t>在WebLogic控制台哪一个模块中可以新建WebLogic Server（）</w:t>
      </w:r>
      <w:r>
        <w:br/>
      </w:r>
      <w:r>
        <w:rPr>
          <w:rFonts w:ascii="STSong" w:hAnsi="STSong" w:eastAsia="STSong"/>
          <w:b w:val="0"/>
          <w:i w:val="0"/>
          <w:color w:val="000000"/>
          <w:sz w:val="20"/>
        </w:rPr>
        <w:t xml:space="preserve">A.服务器 </w:t>
      </w:r>
      <w:r>
        <w:br/>
      </w:r>
      <w:r>
        <w:rPr>
          <w:rFonts w:ascii="STSong" w:hAnsi="STSong" w:eastAsia="STSong"/>
          <w:b w:val="0"/>
          <w:i w:val="0"/>
          <w:color w:val="000000"/>
          <w:sz w:val="20"/>
        </w:rPr>
        <w:t xml:space="preserve">B.安全领域 </w:t>
      </w:r>
      <w:r>
        <w:br/>
      </w:r>
      <w:r>
        <w:rPr>
          <w:rFonts w:ascii="STSong" w:hAnsi="STSong" w:eastAsia="STSong"/>
          <w:b w:val="0"/>
          <w:i w:val="0"/>
          <w:color w:val="000000"/>
          <w:sz w:val="20"/>
        </w:rPr>
        <w:t xml:space="preserve">C.部署 </w:t>
      </w:r>
      <w:r>
        <w:br/>
      </w:r>
      <w:r>
        <w:rPr>
          <w:rFonts w:ascii="STSong" w:hAnsi="STSong" w:eastAsia="STSong"/>
          <w:b w:val="0"/>
          <w:i w:val="0"/>
          <w:color w:val="000000"/>
          <w:sz w:val="20"/>
        </w:rPr>
        <w:t xml:space="preserve">D.诊断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1.3.286. 第286题 </w:t>
      </w:r>
      <w:r>
        <w:br/>
      </w:r>
      <w:r>
        <w:rPr>
          <w:rFonts w:ascii="STSong" w:hAnsi="STSong" w:eastAsia="STSong"/>
          <w:b w:val="0"/>
          <w:i w:val="0"/>
          <w:color w:val="000000"/>
          <w:sz w:val="20"/>
        </w:rPr>
        <w:t xml:space="preserve">通过设置（）参数来配置线程堆栈的大小 </w:t>
      </w:r>
      <w:r>
        <w:br/>
      </w:r>
      <w:r>
        <w:rPr>
          <w:rFonts w:ascii="STSong" w:hAnsi="STSong" w:eastAsia="STSong"/>
          <w:b w:val="0"/>
          <w:i w:val="0"/>
          <w:color w:val="000000"/>
          <w:sz w:val="20"/>
        </w:rPr>
        <w:t xml:space="preserve">A.-Xms </w:t>
      </w:r>
      <w:r>
        <w:br/>
      </w:r>
      <w:r>
        <w:rPr>
          <w:rFonts w:ascii="STSong" w:hAnsi="STSong" w:eastAsia="STSong"/>
          <w:b w:val="0"/>
          <w:i w:val="0"/>
          <w:color w:val="000000"/>
          <w:sz w:val="20"/>
        </w:rPr>
        <w:t xml:space="preserve">B.-Xmx </w:t>
      </w:r>
      <w:r>
        <w:br/>
      </w:r>
      <w:r>
        <w:rPr>
          <w:rFonts w:ascii="STSong" w:hAnsi="STSong" w:eastAsia="STSong"/>
          <w:b w:val="0"/>
          <w:i w:val="0"/>
          <w:color w:val="000000"/>
          <w:sz w:val="20"/>
        </w:rPr>
        <w:t xml:space="preserve">C.-Xss </w:t>
      </w:r>
      <w:r>
        <w:br/>
      </w:r>
      <w:r>
        <w:rPr>
          <w:rFonts w:ascii="STSong" w:hAnsi="STSong" w:eastAsia="STSong"/>
          <w:b w:val="0"/>
          <w:i w:val="0"/>
          <w:color w:val="000000"/>
          <w:sz w:val="20"/>
        </w:rPr>
        <w:t xml:space="preserve">D.-Xmn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1.3.287. 第287题 </w:t>
      </w:r>
      <w:r>
        <w:br/>
      </w:r>
      <w:r>
        <w:rPr>
          <w:rFonts w:ascii="STSong" w:hAnsi="STSong" w:eastAsia="STSong"/>
          <w:b w:val="0"/>
          <w:i w:val="0"/>
          <w:color w:val="000000"/>
          <w:sz w:val="20"/>
        </w:rPr>
        <w:t>关于WebLogic Server，以下哪种说法是错误的（）</w:t>
      </w:r>
      <w:r>
        <w:br/>
      </w:r>
      <w:r>
        <w:rPr>
          <w:rFonts w:ascii="STSong" w:hAnsi="STSong" w:eastAsia="STSong"/>
          <w:b w:val="0"/>
          <w:i w:val="0"/>
          <w:color w:val="000000"/>
          <w:sz w:val="20"/>
        </w:rPr>
        <w:t>A.每个Domain中都必须有且只有一个管理Server</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197 页</w:t>
      </w:r>
    </w:p>
    <w:p>
      <w:pPr>
        <w:sectPr>
          <w:pgSz w:w="11900" w:h="16840"/>
          <w:pgMar w:top="16" w:right="1440" w:bottom="478" w:left="960" w:header="720" w:footer="720" w:gutter="0"/>
          <w:cols w:space="720" w:num="1" w:equalWidth="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152" w:firstLine="0"/>
        <w:jc w:val="left"/>
      </w:pPr>
      <w:r>
        <w:rPr>
          <w:rFonts w:ascii="STSong" w:hAnsi="STSong" w:eastAsia="STSong"/>
          <w:b w:val="0"/>
          <w:i w:val="0"/>
          <w:color w:val="000000"/>
          <w:sz w:val="20"/>
        </w:rPr>
        <w:t xml:space="preserve">B.一个管理Server只能管理一个Domain </w:t>
      </w:r>
      <w:r>
        <w:br/>
      </w:r>
      <w:r>
        <w:rPr>
          <w:rFonts w:ascii="STSong" w:hAnsi="STSong" w:eastAsia="STSong"/>
          <w:b w:val="0"/>
          <w:i w:val="0"/>
          <w:color w:val="000000"/>
          <w:sz w:val="20"/>
        </w:rPr>
        <w:t xml:space="preserve">C.在生产环境中，建议只让AdminServer承担管理功能，不推荐在Admin Server上部署应用和资源 </w:t>
      </w:r>
      <w:r>
        <w:rPr>
          <w:rFonts w:ascii="STSong" w:hAnsi="STSong" w:eastAsia="STSong"/>
          <w:b w:val="0"/>
          <w:i w:val="0"/>
          <w:color w:val="000000"/>
          <w:sz w:val="20"/>
        </w:rPr>
        <w:t xml:space="preserve">D.在Managed Server已经处于运行状态时，Admin Server也需要一直运行来保持同步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1.3.288. 第288题 </w:t>
      </w:r>
      <w:r>
        <w:br/>
      </w:r>
      <w:r>
        <w:rPr>
          <w:rFonts w:ascii="STSong" w:hAnsi="STSong" w:eastAsia="STSong"/>
          <w:b w:val="0"/>
          <w:i w:val="0"/>
          <w:color w:val="000000"/>
          <w:sz w:val="20"/>
        </w:rPr>
        <w:t>在一个域（Domain）中可以有几个Admin Server（）</w:t>
      </w:r>
      <w:r>
        <w:br/>
      </w:r>
      <w:r>
        <w:rPr>
          <w:rFonts w:ascii="STSong" w:hAnsi="STSong" w:eastAsia="STSong"/>
          <w:b w:val="0"/>
          <w:i w:val="0"/>
          <w:color w:val="000000"/>
          <w:sz w:val="20"/>
        </w:rPr>
        <w:t xml:space="preserve">A.1个 </w:t>
      </w:r>
      <w:r>
        <w:br/>
      </w:r>
      <w:r>
        <w:rPr>
          <w:rFonts w:ascii="STSong" w:hAnsi="STSong" w:eastAsia="STSong"/>
          <w:b w:val="0"/>
          <w:i w:val="0"/>
          <w:color w:val="000000"/>
          <w:sz w:val="20"/>
        </w:rPr>
        <w:t xml:space="preserve">B.2个 </w:t>
      </w:r>
      <w:r>
        <w:br/>
      </w:r>
      <w:r>
        <w:rPr>
          <w:rFonts w:ascii="STSong" w:hAnsi="STSong" w:eastAsia="STSong"/>
          <w:b w:val="0"/>
          <w:i w:val="0"/>
          <w:color w:val="000000"/>
          <w:sz w:val="20"/>
        </w:rPr>
        <w:t xml:space="preserve">C.3个 </w:t>
      </w:r>
      <w:r>
        <w:br/>
      </w:r>
      <w:r>
        <w:rPr>
          <w:rFonts w:ascii="STSong" w:hAnsi="STSong" w:eastAsia="STSong"/>
          <w:b w:val="0"/>
          <w:i w:val="0"/>
          <w:color w:val="000000"/>
          <w:sz w:val="20"/>
        </w:rPr>
        <w:t xml:space="preserve">D.可以没有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1.3.289. 第289题 </w:t>
      </w:r>
      <w:r>
        <w:br/>
      </w:r>
      <w:r>
        <w:rPr>
          <w:rFonts w:ascii="STSong" w:hAnsi="STSong" w:eastAsia="STSong"/>
          <w:b w:val="0"/>
          <w:i w:val="0"/>
          <w:color w:val="000000"/>
          <w:sz w:val="20"/>
        </w:rPr>
        <w:t>以下关于WebLogic 管理服务器的说法中，（ ）是错误的。</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A.关闭管理服务器并不影响托管服务器的运行 </w:t>
      </w:r>
      <w:r>
        <w:br/>
      </w:r>
      <w:r>
        <w:rPr>
          <w:rFonts w:ascii="STSong" w:hAnsi="STSong" w:eastAsia="STSong"/>
          <w:b w:val="0"/>
          <w:i w:val="0"/>
          <w:color w:val="000000"/>
          <w:sz w:val="20"/>
        </w:rPr>
        <w:t xml:space="preserve">B.关闭管理服务器将会导致丢失域的日志条目 </w:t>
      </w:r>
      <w:r>
        <w:br/>
      </w:r>
      <w:r>
        <w:rPr>
          <w:rFonts w:ascii="STSong" w:hAnsi="STSong" w:eastAsia="STSong"/>
          <w:b w:val="0"/>
          <w:i w:val="0"/>
          <w:color w:val="000000"/>
          <w:sz w:val="20"/>
        </w:rPr>
        <w:t xml:space="preserve">C.关闭管理服务器将会导致SNMP agent 功能失效 </w:t>
      </w:r>
      <w:r>
        <w:br/>
      </w:r>
      <w:r>
        <w:rPr>
          <w:rFonts w:ascii="STSong" w:hAnsi="STSong" w:eastAsia="STSong"/>
          <w:b w:val="0"/>
          <w:i w:val="0"/>
          <w:color w:val="000000"/>
          <w:sz w:val="20"/>
        </w:rPr>
        <w:t xml:space="preserve">D.关闭管理服务器将会同时关闭托管服务器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1.3.290. 第290题 </w:t>
      </w:r>
      <w:r>
        <w:br/>
      </w:r>
      <w:r>
        <w:rPr>
          <w:rFonts w:ascii="STSong" w:hAnsi="STSong" w:eastAsia="STSong"/>
          <w:b w:val="0"/>
          <w:i w:val="0"/>
          <w:color w:val="000000"/>
          <w:sz w:val="20"/>
        </w:rPr>
        <w:t>Weblogic中的server是（）</w:t>
      </w:r>
      <w:r>
        <w:br/>
      </w:r>
      <w:r>
        <w:rPr>
          <w:rFonts w:ascii="STSong" w:hAnsi="STSong" w:eastAsia="STSong"/>
          <w:b w:val="0"/>
          <w:i w:val="0"/>
          <w:color w:val="000000"/>
          <w:sz w:val="20"/>
        </w:rPr>
        <w:t xml:space="preserve">A.一个物理服务器 </w:t>
      </w:r>
      <w:r>
        <w:br/>
      </w:r>
      <w:r>
        <w:rPr>
          <w:rFonts w:ascii="STSong" w:hAnsi="STSong" w:eastAsia="STSong"/>
          <w:b w:val="0"/>
          <w:i w:val="0"/>
          <w:color w:val="000000"/>
          <w:sz w:val="20"/>
        </w:rPr>
        <w:t xml:space="preserve">B.JVM中的一个实例 </w:t>
      </w:r>
      <w:r>
        <w:br/>
      </w:r>
      <w:r>
        <w:rPr>
          <w:rFonts w:ascii="STSong" w:hAnsi="STSong" w:eastAsia="STSong"/>
          <w:b w:val="0"/>
          <w:i w:val="0"/>
          <w:color w:val="000000"/>
          <w:sz w:val="20"/>
        </w:rPr>
        <w:t xml:space="preserve">C.一个应用程序的服务 </w:t>
      </w:r>
      <w:r>
        <w:br/>
      </w:r>
      <w:r>
        <w:rPr>
          <w:rFonts w:ascii="STSong" w:hAnsi="STSong" w:eastAsia="STSong"/>
          <w:b w:val="0"/>
          <w:i w:val="0"/>
          <w:color w:val="000000"/>
          <w:sz w:val="20"/>
        </w:rPr>
        <w:t xml:space="preserve">D.一台承载Weblogic服务器的机器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1.3.291. 第291题 </w:t>
      </w:r>
      <w:r>
        <w:br/>
      </w:r>
      <w:r>
        <w:rPr>
          <w:rFonts w:ascii="STSong" w:hAnsi="STSong" w:eastAsia="STSong"/>
          <w:b w:val="0"/>
          <w:i w:val="0"/>
          <w:color w:val="000000"/>
          <w:sz w:val="20"/>
        </w:rPr>
        <w:t xml:space="preserve">Autonomy是Weblogic中（）的内置搜索工具 </w:t>
      </w:r>
      <w:r>
        <w:br/>
      </w:r>
      <w:r>
        <w:rPr>
          <w:rFonts w:ascii="STSong" w:hAnsi="STSong" w:eastAsia="STSong"/>
          <w:b w:val="0"/>
          <w:i w:val="0"/>
          <w:color w:val="000000"/>
          <w:sz w:val="20"/>
        </w:rPr>
        <w:t xml:space="preserve">A.Adminserver </w:t>
      </w:r>
      <w:r>
        <w:br/>
      </w:r>
      <w:r>
        <w:rPr>
          <w:rFonts w:ascii="STSong" w:hAnsi="STSong" w:eastAsia="STSong"/>
          <w:b w:val="0"/>
          <w:i w:val="0"/>
          <w:color w:val="000000"/>
          <w:sz w:val="20"/>
        </w:rPr>
        <w:t xml:space="preserve">B.Nodemanager </w:t>
      </w:r>
      <w:r>
        <w:br/>
      </w:r>
      <w:r>
        <w:rPr>
          <w:rFonts w:ascii="STSong" w:hAnsi="STSong" w:eastAsia="STSong"/>
          <w:b w:val="0"/>
          <w:i w:val="0"/>
          <w:color w:val="000000"/>
          <w:sz w:val="20"/>
        </w:rPr>
        <w:t xml:space="preserve">C.Portal </w:t>
      </w:r>
      <w:r>
        <w:br/>
      </w:r>
      <w:r>
        <w:rPr>
          <w:rFonts w:ascii="STSong" w:hAnsi="STSong" w:eastAsia="STSong"/>
          <w:b w:val="0"/>
          <w:i w:val="0"/>
          <w:color w:val="000000"/>
          <w:sz w:val="20"/>
        </w:rPr>
        <w:t xml:space="preserve">D.以上都是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1.3.292. 第292题 </w:t>
      </w:r>
      <w:r>
        <w:br/>
      </w:r>
      <w:r>
        <w:rPr>
          <w:rFonts w:ascii="STSong" w:hAnsi="STSong" w:eastAsia="STSong"/>
          <w:b w:val="0"/>
          <w:i w:val="0"/>
          <w:color w:val="000000"/>
          <w:sz w:val="20"/>
        </w:rPr>
        <w:t xml:space="preserve">受管服务器myserver1 在安全目录中有boot.properties文件，startManageWeblogic.sh脚本文件为服务启动文件。在 </w:t>
      </w:r>
      <w:r>
        <w:rPr>
          <w:rFonts w:ascii="STSong" w:hAnsi="STSong" w:eastAsia="STSong"/>
          <w:b w:val="0"/>
          <w:i w:val="0"/>
          <w:color w:val="000000"/>
          <w:sz w:val="20"/>
        </w:rPr>
        <w:t>管理控制台中更改了所有管理员密码，为了继续使用能boot.properties引导服务启动，需要做什么?</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A.这是不可能的。一个boot.properties文件只能与管理服务器一起使用。</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B.删除boot.properties文件，在管理控制台上，在myserver配置下，选择生成引导身份文件。</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C.什么都不用做，boot .properties文件中的用户密码会自动更新。</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D.编辑boot.propetties文件，以明文形式输入新密码，下次myserver1is启动时，密码会自动改为加密方式。</w:t>
      </w:r>
    </w:p>
    <w:p>
      <w:pPr>
        <w:autoSpaceDN w:val="0"/>
        <w:autoSpaceDE w:val="0"/>
        <w:widowControl/>
        <w:spacing w:line="300" w:lineRule="exact" w:before="0" w:after="0"/>
        <w:ind w:left="400" w:right="6480"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关联评价点的名称：新建及配置域</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198 页</w:t>
      </w:r>
    </w:p>
    <w:p>
      <w:pPr>
        <w:sectPr>
          <w:pgSz w:w="11900" w:h="16840"/>
          <w:pgMar w:top="16" w:right="958" w:bottom="478" w:left="960" w:header="720" w:footer="720" w:gutter="0"/>
          <w:cols w:space="720" w:num="1" w:equalWidth="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3744" w:firstLine="0"/>
        <w:jc w:val="left"/>
      </w:pPr>
      <w:r>
        <w:rPr>
          <w:rFonts w:ascii="STSong" w:hAnsi="STSong" w:eastAsia="STSong"/>
          <w:b w:val="0"/>
          <w:i w:val="0"/>
          <w:color w:val="000000"/>
          <w:sz w:val="24"/>
        </w:rPr>
        <w:t xml:space="preserve">1.3.293. 第293题 </w:t>
      </w:r>
      <w:r>
        <w:br/>
      </w:r>
      <w:r>
        <w:rPr>
          <w:rFonts w:ascii="STSong" w:hAnsi="STSong" w:eastAsia="STSong"/>
          <w:b w:val="0"/>
          <w:i w:val="0"/>
          <w:color w:val="000000"/>
          <w:sz w:val="20"/>
        </w:rPr>
        <w:t>linux环境下，在weblogic哪个配置文件可以修改开发和生产模式？</w:t>
      </w:r>
    </w:p>
    <w:p>
      <w:pPr>
        <w:autoSpaceDN w:val="0"/>
        <w:autoSpaceDE w:val="0"/>
        <w:widowControl/>
        <w:spacing w:line="308" w:lineRule="exact" w:before="0" w:after="0"/>
        <w:ind w:left="400" w:right="4896" w:firstLine="0"/>
        <w:jc w:val="left"/>
      </w:pPr>
      <w:r>
        <w:rPr>
          <w:rFonts w:ascii="STSong" w:hAnsi="STSong" w:eastAsia="STSong"/>
          <w:b w:val="0"/>
          <w:i w:val="0"/>
          <w:color w:val="000000"/>
          <w:sz w:val="20"/>
        </w:rPr>
        <w:t xml:space="preserve">A.config.xml </w:t>
      </w:r>
      <w:r>
        <w:br/>
      </w:r>
      <w:r>
        <w:rPr>
          <w:rFonts w:ascii="STSong" w:hAnsi="STSong" w:eastAsia="STSong"/>
          <w:b w:val="0"/>
          <w:i w:val="0"/>
          <w:color w:val="000000"/>
          <w:sz w:val="20"/>
        </w:rPr>
        <w:t xml:space="preserve">B.setDomainEnv.sh </w:t>
      </w:r>
      <w:r>
        <w:br/>
      </w:r>
      <w:r>
        <w:rPr>
          <w:rFonts w:ascii="STSong" w:hAnsi="STSong" w:eastAsia="STSong"/>
          <w:b w:val="0"/>
          <w:i w:val="0"/>
          <w:color w:val="000000"/>
          <w:sz w:val="20"/>
        </w:rPr>
        <w:t xml:space="preserve">C.startWebLogic.sh </w:t>
      </w:r>
      <w:r>
        <w:br/>
      </w:r>
      <w:r>
        <w:rPr>
          <w:rFonts w:ascii="STSong" w:hAnsi="STSong" w:eastAsia="STSong"/>
          <w:b w:val="0"/>
          <w:i w:val="0"/>
          <w:color w:val="000000"/>
          <w:sz w:val="20"/>
        </w:rPr>
        <w:t xml:space="preserve">D.commEnv.sh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1.3.294. 第294题 </w:t>
      </w:r>
      <w:r>
        <w:br/>
      </w:r>
      <w:r>
        <w:rPr>
          <w:rFonts w:ascii="STSong" w:hAnsi="STSong" w:eastAsia="STSong"/>
          <w:b w:val="0"/>
          <w:i w:val="0"/>
          <w:color w:val="000000"/>
          <w:sz w:val="20"/>
        </w:rPr>
        <w:t>在Weblogic Server中定义machine可以起到什么作用？</w:t>
      </w:r>
    </w:p>
    <w:p>
      <w:pPr>
        <w:autoSpaceDN w:val="0"/>
        <w:autoSpaceDE w:val="0"/>
        <w:widowControl/>
        <w:spacing w:line="308" w:lineRule="exact" w:before="0" w:after="0"/>
        <w:ind w:left="400" w:right="4896" w:firstLine="0"/>
        <w:jc w:val="left"/>
      </w:pPr>
      <w:r>
        <w:rPr>
          <w:rFonts w:ascii="STSong" w:hAnsi="STSong" w:eastAsia="STSong"/>
          <w:b w:val="0"/>
          <w:i w:val="0"/>
          <w:color w:val="000000"/>
          <w:sz w:val="20"/>
        </w:rPr>
        <w:t xml:space="preserve">A.在Session复制时选择复制目标Server需要 </w:t>
      </w:r>
      <w:r>
        <w:br/>
      </w:r>
      <w:r>
        <w:rPr>
          <w:rFonts w:ascii="STSong" w:hAnsi="STSong" w:eastAsia="STSong"/>
          <w:b w:val="0"/>
          <w:i w:val="0"/>
          <w:color w:val="000000"/>
          <w:sz w:val="20"/>
        </w:rPr>
        <w:t xml:space="preserve">B.定义NodeManager时需要 </w:t>
      </w:r>
      <w:r>
        <w:br/>
      </w:r>
      <w:r>
        <w:rPr>
          <w:rFonts w:ascii="STSong" w:hAnsi="STSong" w:eastAsia="STSong"/>
          <w:b w:val="0"/>
          <w:i w:val="0"/>
          <w:color w:val="000000"/>
          <w:sz w:val="20"/>
        </w:rPr>
        <w:t xml:space="preserve">C.定义Cluster时需要 </w:t>
      </w:r>
      <w:r>
        <w:br/>
      </w:r>
      <w:r>
        <w:rPr>
          <w:rFonts w:ascii="STSong" w:hAnsi="STSong" w:eastAsia="STSong"/>
          <w:b w:val="0"/>
          <w:i w:val="0"/>
          <w:color w:val="000000"/>
          <w:sz w:val="20"/>
        </w:rPr>
        <w:t xml:space="preserve">D.以上都是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1.3.295. 第295题 </w:t>
      </w:r>
      <w:r>
        <w:br/>
      </w:r>
      <w:r>
        <w:rPr>
          <w:rFonts w:ascii="STSong" w:hAnsi="STSong" w:eastAsia="STSong"/>
          <w:b w:val="0"/>
          <w:i w:val="0"/>
          <w:color w:val="000000"/>
          <w:sz w:val="20"/>
        </w:rPr>
        <w:t>以下（ ）不能通过WebLogic 管理控制台进行管理。</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A.配置资源属性 </w:t>
      </w:r>
      <w:r>
        <w:br/>
      </w:r>
      <w:r>
        <w:rPr>
          <w:rFonts w:ascii="STSong" w:hAnsi="STSong" w:eastAsia="STSong"/>
          <w:b w:val="0"/>
          <w:i w:val="0"/>
          <w:color w:val="000000"/>
          <w:sz w:val="20"/>
        </w:rPr>
        <w:t xml:space="preserve">B.部署应用程序 </w:t>
      </w:r>
      <w:r>
        <w:br/>
      </w:r>
      <w:r>
        <w:rPr>
          <w:rFonts w:ascii="STSong" w:hAnsi="STSong" w:eastAsia="STSong"/>
          <w:b w:val="0"/>
          <w:i w:val="0"/>
          <w:color w:val="000000"/>
          <w:sz w:val="20"/>
        </w:rPr>
        <w:t xml:space="preserve">C.查看诊断信息 </w:t>
      </w:r>
      <w:r>
        <w:br/>
      </w:r>
      <w:r>
        <w:rPr>
          <w:rFonts w:ascii="STSong" w:hAnsi="STSong" w:eastAsia="STSong"/>
          <w:b w:val="0"/>
          <w:i w:val="0"/>
          <w:color w:val="000000"/>
          <w:sz w:val="20"/>
        </w:rPr>
        <w:t xml:space="preserve">D.创建域模板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1.3.296. 第296题 </w:t>
      </w:r>
      <w:r>
        <w:br/>
      </w:r>
      <w:r>
        <w:rPr>
          <w:rFonts w:ascii="STSong" w:hAnsi="STSong" w:eastAsia="STSong"/>
          <w:b w:val="0"/>
          <w:i w:val="0"/>
          <w:color w:val="000000"/>
          <w:sz w:val="20"/>
        </w:rPr>
        <w:t xml:space="preserve">关于JavaBean，下列（）是正确的 </w:t>
      </w:r>
      <w:r>
        <w:br/>
      </w:r>
      <w:r>
        <w:rPr>
          <w:rFonts w:ascii="STSong" w:hAnsi="STSong" w:eastAsia="STSong"/>
          <w:b w:val="0"/>
          <w:i w:val="0"/>
          <w:color w:val="000000"/>
          <w:sz w:val="20"/>
        </w:rPr>
        <w:t xml:space="preserve">A.JavaBean 是可以重复利用、跨平台的软件组件 </w:t>
      </w:r>
      <w:r>
        <w:br/>
      </w:r>
      <w:r>
        <w:rPr>
          <w:rFonts w:ascii="STSong" w:hAnsi="STSong" w:eastAsia="STSong"/>
          <w:b w:val="0"/>
          <w:i w:val="0"/>
          <w:color w:val="000000"/>
          <w:sz w:val="20"/>
        </w:rPr>
        <w:t xml:space="preserve">B.JavaBean 总是有一个 GUI 界面 </w:t>
      </w:r>
      <w:r>
        <w:br/>
      </w:r>
      <w:r>
        <w:rPr>
          <w:rFonts w:ascii="STSong" w:hAnsi="STSong" w:eastAsia="STSong"/>
          <w:b w:val="0"/>
          <w:i w:val="0"/>
          <w:color w:val="000000"/>
          <w:sz w:val="20"/>
        </w:rPr>
        <w:t xml:space="preserve">C.在 JSP 页面中，JavaBean 的 GUI 界面总会被隐藏 </w:t>
      </w:r>
      <w:r>
        <w:br/>
      </w:r>
      <w:r>
        <w:rPr>
          <w:rFonts w:ascii="STSong" w:hAnsi="STSong" w:eastAsia="STSong"/>
          <w:b w:val="0"/>
          <w:i w:val="0"/>
          <w:color w:val="000000"/>
          <w:sz w:val="20"/>
        </w:rPr>
        <w:t xml:space="preserve">D.一个位于 JSP 中的JavaBean 可以使用 request 等页面隐含对象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1.3.297. 第297题 </w:t>
      </w:r>
      <w:r>
        <w:br/>
      </w:r>
      <w:r>
        <w:rPr>
          <w:rFonts w:ascii="STSong" w:hAnsi="STSong" w:eastAsia="STSong"/>
          <w:b w:val="0"/>
          <w:i w:val="0"/>
          <w:color w:val="000000"/>
          <w:sz w:val="20"/>
        </w:rPr>
        <w:t xml:space="preserve">在weblogic管理控制台中对一个应用域(或者说是一个网站,Domain)进行jms及ejb或连接池等相关信息进行配置 </w:t>
      </w:r>
      <w:r>
        <w:rPr>
          <w:rFonts w:ascii="STSong" w:hAnsi="STSong" w:eastAsia="STSong"/>
          <w:b w:val="0"/>
          <w:i w:val="0"/>
          <w:color w:val="000000"/>
          <w:sz w:val="20"/>
        </w:rPr>
        <w:t xml:space="preserve">后,实际保存在（）文件中 </w:t>
      </w:r>
      <w:r>
        <w:br/>
      </w:r>
      <w:r>
        <w:rPr>
          <w:rFonts w:ascii="STSong" w:hAnsi="STSong" w:eastAsia="STSong"/>
          <w:b w:val="0"/>
          <w:i w:val="0"/>
          <w:color w:val="000000"/>
          <w:sz w:val="20"/>
        </w:rPr>
        <w:t xml:space="preserve">A.Config.xml </w:t>
      </w:r>
      <w:r>
        <w:br/>
      </w:r>
      <w:r>
        <w:rPr>
          <w:rFonts w:ascii="STSong" w:hAnsi="STSong" w:eastAsia="STSong"/>
          <w:b w:val="0"/>
          <w:i w:val="0"/>
          <w:color w:val="000000"/>
          <w:sz w:val="20"/>
        </w:rPr>
        <w:t xml:space="preserve">B.bash_profile </w:t>
      </w:r>
      <w:r>
        <w:br/>
      </w:r>
      <w:r>
        <w:rPr>
          <w:rFonts w:ascii="STSong" w:hAnsi="STSong" w:eastAsia="STSong"/>
          <w:b w:val="0"/>
          <w:i w:val="0"/>
          <w:color w:val="000000"/>
          <w:sz w:val="20"/>
        </w:rPr>
        <w:t xml:space="preserve">C.boot.properties </w:t>
      </w:r>
      <w:r>
        <w:br/>
      </w:r>
      <w:r>
        <w:rPr>
          <w:rFonts w:ascii="STSong" w:hAnsi="STSong" w:eastAsia="STSong"/>
          <w:b w:val="0"/>
          <w:i w:val="0"/>
          <w:color w:val="000000"/>
          <w:sz w:val="20"/>
        </w:rPr>
        <w:t xml:space="preserve">D.test.sh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1.3.298. 第298题 </w:t>
      </w:r>
      <w:r>
        <w:br/>
      </w:r>
      <w:r>
        <w:rPr>
          <w:rFonts w:ascii="STSong" w:hAnsi="STSong" w:eastAsia="STSong"/>
          <w:b w:val="0"/>
          <w:i w:val="0"/>
          <w:color w:val="000000"/>
          <w:sz w:val="20"/>
        </w:rPr>
        <w:t xml:space="preserve">以下（）种类型的JDBC 驱动程序是纯Java 实现的，它不需要在客户端配置 </w:t>
      </w:r>
      <w:r>
        <w:br/>
      </w:r>
      <w:r>
        <w:rPr>
          <w:rFonts w:ascii="STSong" w:hAnsi="STSong" w:eastAsia="STSong"/>
          <w:b w:val="0"/>
          <w:i w:val="0"/>
          <w:color w:val="000000"/>
          <w:sz w:val="20"/>
        </w:rPr>
        <w:t xml:space="preserve">A.Type 1 </w:t>
      </w:r>
      <w:r>
        <w:br/>
      </w:r>
      <w:r>
        <w:rPr>
          <w:rFonts w:ascii="STSong" w:hAnsi="STSong" w:eastAsia="STSong"/>
          <w:b w:val="0"/>
          <w:i w:val="0"/>
          <w:color w:val="000000"/>
          <w:sz w:val="20"/>
        </w:rPr>
        <w:t xml:space="preserve">B.Type 2 </w:t>
      </w:r>
      <w:r>
        <w:br/>
      </w:r>
      <w:r>
        <w:rPr>
          <w:rFonts w:ascii="STSong" w:hAnsi="STSong" w:eastAsia="STSong"/>
          <w:b w:val="0"/>
          <w:i w:val="0"/>
          <w:color w:val="000000"/>
          <w:sz w:val="20"/>
        </w:rPr>
        <w:t>C.Type 3</w:t>
      </w:r>
    </w:p>
    <w:p>
      <w:pPr>
        <w:autoSpaceDN w:val="0"/>
        <w:autoSpaceDE w:val="0"/>
        <w:widowControl/>
        <w:spacing w:line="208" w:lineRule="exact" w:before="260" w:after="0"/>
        <w:ind w:left="0" w:right="4560" w:firstLine="0"/>
        <w:jc w:val="right"/>
      </w:pPr>
      <w:r>
        <w:rPr>
          <w:rFonts w:ascii="STSong" w:hAnsi="STSong" w:eastAsia="STSong"/>
          <w:b w:val="0"/>
          <w:i w:val="0"/>
          <w:color w:val="000000"/>
          <w:sz w:val="16"/>
        </w:rPr>
        <w:t>第 199 页</w:t>
      </w:r>
    </w:p>
    <w:p>
      <w:pPr>
        <w:sectPr>
          <w:pgSz w:w="11900" w:h="16840"/>
          <w:pgMar w:top="16" w:right="1086" w:bottom="478" w:left="960" w:header="720" w:footer="720" w:gutter="0"/>
          <w:cols w:space="720" w:num="1" w:equalWidth="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D.Type 4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关联评价点的名称：配置数据库连接jdbc </w:t>
      </w:r>
      <w:r>
        <w:br/>
      </w:r>
      <w:r>
        <w:rPr>
          <w:rFonts w:ascii="STSong" w:hAnsi="STSong" w:eastAsia="STSong"/>
          <w:b w:val="0"/>
          <w:i w:val="0"/>
          <w:color w:val="000000"/>
          <w:sz w:val="24"/>
        </w:rPr>
        <w:t xml:space="preserve">1.3.299. 第299题 </w:t>
      </w:r>
      <w:r>
        <w:br/>
      </w:r>
      <w:r>
        <w:rPr>
          <w:rFonts w:ascii="STSong" w:hAnsi="STSong" w:eastAsia="STSong"/>
          <w:b w:val="0"/>
          <w:i w:val="0"/>
          <w:color w:val="000000"/>
          <w:sz w:val="20"/>
        </w:rPr>
        <w:t>在Tomcat容器中，配置数据库数据源的文件是（）</w:t>
      </w:r>
      <w:r>
        <w:br/>
      </w:r>
      <w:r>
        <w:rPr>
          <w:rFonts w:ascii="STSong" w:hAnsi="STSong" w:eastAsia="STSong"/>
          <w:b w:val="0"/>
          <w:i w:val="0"/>
          <w:color w:val="000000"/>
          <w:sz w:val="20"/>
        </w:rPr>
        <w:t xml:space="preserve">A.tnsnames.ora </w:t>
      </w:r>
      <w:r>
        <w:br/>
      </w:r>
      <w:r>
        <w:rPr>
          <w:rFonts w:ascii="STSong" w:hAnsi="STSong" w:eastAsia="STSong"/>
          <w:b w:val="0"/>
          <w:i w:val="0"/>
          <w:color w:val="000000"/>
          <w:sz w:val="20"/>
        </w:rPr>
        <w:t xml:space="preserve">B.server.xml </w:t>
      </w:r>
      <w:r>
        <w:br/>
      </w:r>
      <w:r>
        <w:rPr>
          <w:rFonts w:ascii="STSong" w:hAnsi="STSong" w:eastAsia="STSong"/>
          <w:b w:val="0"/>
          <w:i w:val="0"/>
          <w:color w:val="000000"/>
          <w:sz w:val="20"/>
        </w:rPr>
        <w:t xml:space="preserve">C.client.xml </w:t>
      </w:r>
      <w:r>
        <w:br/>
      </w:r>
      <w:r>
        <w:rPr>
          <w:rFonts w:ascii="STSong" w:hAnsi="STSong" w:eastAsia="STSong"/>
          <w:b w:val="0"/>
          <w:i w:val="0"/>
          <w:color w:val="000000"/>
          <w:sz w:val="20"/>
        </w:rPr>
        <w:t xml:space="preserve">D.config.xml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关联评价点的名称：配置数据库连接jdbc </w:t>
      </w:r>
      <w:r>
        <w:br/>
      </w:r>
      <w:r>
        <w:rPr>
          <w:rFonts w:ascii="STSong" w:hAnsi="STSong" w:eastAsia="STSong"/>
          <w:b w:val="0"/>
          <w:i w:val="0"/>
          <w:color w:val="000000"/>
          <w:sz w:val="24"/>
        </w:rPr>
        <w:t xml:space="preserve">1.3.300. 第300题 </w:t>
      </w:r>
      <w:r>
        <w:br/>
      </w:r>
      <w:r>
        <w:rPr>
          <w:rFonts w:ascii="STSong" w:hAnsi="STSong" w:eastAsia="STSong"/>
          <w:b w:val="0"/>
          <w:i w:val="0"/>
          <w:color w:val="000000"/>
          <w:sz w:val="20"/>
        </w:rPr>
        <w:t>WebLogic数据源的类型不包括（）</w:t>
      </w:r>
      <w:r>
        <w:br/>
      </w:r>
      <w:r>
        <w:rPr>
          <w:rFonts w:ascii="STSong" w:hAnsi="STSong" w:eastAsia="STSong"/>
          <w:b w:val="0"/>
          <w:i w:val="0"/>
          <w:color w:val="000000"/>
          <w:sz w:val="20"/>
        </w:rPr>
        <w:t xml:space="preserve">A.一般数据源 </w:t>
      </w:r>
      <w:r>
        <w:br/>
      </w:r>
      <w:r>
        <w:rPr>
          <w:rFonts w:ascii="STSong" w:hAnsi="STSong" w:eastAsia="STSong"/>
          <w:b w:val="0"/>
          <w:i w:val="0"/>
          <w:color w:val="000000"/>
          <w:sz w:val="20"/>
        </w:rPr>
        <w:t xml:space="preserve">B.GridLink数据源 </w:t>
      </w:r>
      <w:r>
        <w:br/>
      </w:r>
      <w:r>
        <w:rPr>
          <w:rFonts w:ascii="STSong" w:hAnsi="STSong" w:eastAsia="STSong"/>
          <w:b w:val="0"/>
          <w:i w:val="0"/>
          <w:color w:val="000000"/>
          <w:sz w:val="20"/>
        </w:rPr>
        <w:t xml:space="preserve">C.多数据源 </w:t>
      </w:r>
      <w:r>
        <w:br/>
      </w:r>
      <w:r>
        <w:rPr>
          <w:rFonts w:ascii="STSong" w:hAnsi="STSong" w:eastAsia="STSong"/>
          <w:b w:val="0"/>
          <w:i w:val="0"/>
          <w:color w:val="000000"/>
          <w:sz w:val="20"/>
        </w:rPr>
        <w:t xml:space="preserve">D.通用数据源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关联评价点的名称：配置数据库连接jdbc </w:t>
      </w:r>
      <w:r>
        <w:br/>
      </w:r>
      <w:r>
        <w:rPr>
          <w:rFonts w:ascii="STSong" w:hAnsi="STSong" w:eastAsia="STSong"/>
          <w:b w:val="0"/>
          <w:i w:val="0"/>
          <w:color w:val="000000"/>
          <w:sz w:val="24"/>
        </w:rPr>
        <w:t xml:space="preserve">1.3.301. 第301题 </w:t>
      </w:r>
      <w:r>
        <w:br/>
      </w:r>
      <w:r>
        <w:rPr>
          <w:rFonts w:ascii="STSong" w:hAnsi="STSong" w:eastAsia="STSong"/>
          <w:b w:val="0"/>
          <w:i w:val="0"/>
          <w:color w:val="000000"/>
          <w:sz w:val="20"/>
        </w:rPr>
        <w:t>看下面代码</w:t>
      </w:r>
      <w:r>
        <w:br/>
      </w:r>
      <w:r>
        <w:rPr>
          <w:rFonts w:ascii="STSong" w:hAnsi="STSong" w:eastAsia="STSong"/>
          <w:b w:val="0"/>
          <w:i w:val="0"/>
          <w:color w:val="000000"/>
          <w:sz w:val="20"/>
        </w:rPr>
        <w:t xml:space="preserve"> Context ctx = new InitialContext（）;</w:t>
      </w:r>
      <w:r>
        <w:br/>
      </w:r>
      <w:r>
        <w:rPr>
          <w:rFonts w:ascii="STSong" w:hAnsi="STSong" w:eastAsia="STSong"/>
          <w:b w:val="0"/>
          <w:i w:val="0"/>
          <w:color w:val="000000"/>
          <w:sz w:val="20"/>
        </w:rPr>
        <w:t xml:space="preserve"> DataSource ds = （DataSource）ctx.lookup（"SomeDatasource"）;</w:t>
      </w:r>
      <w:r>
        <w:br/>
      </w:r>
      <w:r>
        <w:rPr>
          <w:rFonts w:ascii="STSong" w:hAnsi="STSong" w:eastAsia="STSong"/>
          <w:b w:val="0"/>
          <w:i w:val="0"/>
          <w:color w:val="000000"/>
          <w:sz w:val="20"/>
        </w:rPr>
        <w:t xml:space="preserve"> 下面哪个方法能成功获得JDBC连接？（）</w:t>
      </w:r>
      <w:r>
        <w:br/>
      </w:r>
      <w:r>
        <w:rPr>
          <w:rFonts w:ascii="STSong" w:hAnsi="STSong" w:eastAsia="STSong"/>
          <w:b w:val="0"/>
          <w:i w:val="0"/>
          <w:color w:val="000000"/>
          <w:sz w:val="20"/>
        </w:rPr>
        <w:t xml:space="preserve">A.Connection con = ds.createConnection（）; </w:t>
      </w:r>
      <w:r>
        <w:br/>
      </w:r>
      <w:r>
        <w:rPr>
          <w:rFonts w:ascii="STSong" w:hAnsi="STSong" w:eastAsia="STSong"/>
          <w:b w:val="0"/>
          <w:i w:val="0"/>
          <w:color w:val="000000"/>
          <w:sz w:val="20"/>
        </w:rPr>
        <w:t xml:space="preserve">B.Connection con = ds.getConnection（）; </w:t>
      </w:r>
      <w:r>
        <w:br/>
      </w:r>
      <w:r>
        <w:rPr>
          <w:rFonts w:ascii="STSong" w:hAnsi="STSong" w:eastAsia="STSong"/>
          <w:b w:val="0"/>
          <w:i w:val="0"/>
          <w:color w:val="000000"/>
          <w:sz w:val="20"/>
        </w:rPr>
        <w:t>C.Connection con = ds.retrieveConnection（）</w:t>
      </w:r>
      <w:r>
        <w:br/>
      </w:r>
      <w:r>
        <w:rPr>
          <w:rFonts w:ascii="STSong" w:hAnsi="STSong" w:eastAsia="STSong"/>
          <w:b w:val="0"/>
          <w:i w:val="0"/>
          <w:color w:val="000000"/>
          <w:sz w:val="20"/>
        </w:rPr>
        <w:t xml:space="preserve">D.Connection con = ctx.getConnection（）;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关联评价点的名称：配置数据库连接jdbc </w:t>
      </w:r>
      <w:r>
        <w:br/>
      </w:r>
      <w:r>
        <w:rPr>
          <w:rFonts w:ascii="STSong" w:hAnsi="STSong" w:eastAsia="STSong"/>
          <w:b w:val="0"/>
          <w:i w:val="0"/>
          <w:color w:val="000000"/>
          <w:sz w:val="24"/>
        </w:rPr>
        <w:t xml:space="preserve">1.3.302. 第302题 </w:t>
      </w:r>
      <w:r>
        <w:br/>
      </w:r>
      <w:r>
        <w:rPr>
          <w:rFonts w:ascii="STSong" w:hAnsi="STSong" w:eastAsia="STSong"/>
          <w:b w:val="0"/>
          <w:i w:val="0"/>
          <w:color w:val="000000"/>
          <w:sz w:val="20"/>
        </w:rPr>
        <w:t>在jms中，如果一个producer在发送消息时consumer没有alive,则如何设置才能使得 consumer起来后接收到消息</w:t>
      </w:r>
      <w:r>
        <w:rPr>
          <w:rFonts w:ascii="STSong" w:hAnsi="STSong" w:eastAsia="STSong"/>
          <w:b w:val="0"/>
          <w:i w:val="0"/>
          <w:color w:val="000000"/>
          <w:sz w:val="20"/>
        </w:rPr>
        <w:t>？</w:t>
      </w:r>
    </w:p>
    <w:p>
      <w:pPr>
        <w:autoSpaceDN w:val="0"/>
        <w:autoSpaceDE w:val="0"/>
        <w:widowControl/>
        <w:spacing w:line="308" w:lineRule="exact" w:before="0" w:after="0"/>
        <w:ind w:left="400" w:right="5184" w:firstLine="0"/>
        <w:jc w:val="left"/>
      </w:pPr>
      <w:r>
        <w:rPr>
          <w:rFonts w:ascii="STSong" w:hAnsi="STSong" w:eastAsia="STSong"/>
          <w:b w:val="0"/>
          <w:i w:val="0"/>
          <w:color w:val="000000"/>
          <w:sz w:val="20"/>
        </w:rPr>
        <w:t xml:space="preserve">A.consumer不可能接收到消息 </w:t>
      </w:r>
      <w:r>
        <w:br/>
      </w:r>
      <w:r>
        <w:rPr>
          <w:rFonts w:ascii="STSong" w:hAnsi="STSong" w:eastAsia="STSong"/>
          <w:b w:val="0"/>
          <w:i w:val="0"/>
          <w:color w:val="000000"/>
          <w:sz w:val="20"/>
        </w:rPr>
        <w:t xml:space="preserve">B.一定要配置persistance </w:t>
      </w:r>
      <w:r>
        <w:br/>
      </w:r>
      <w:r>
        <w:rPr>
          <w:rFonts w:ascii="STSong" w:hAnsi="STSong" w:eastAsia="STSong"/>
          <w:b w:val="0"/>
          <w:i w:val="0"/>
          <w:color w:val="000000"/>
          <w:sz w:val="20"/>
        </w:rPr>
        <w:t xml:space="preserve">C.只要消息没有timed out就可以 </w:t>
      </w:r>
      <w:r>
        <w:br/>
      </w:r>
      <w:r>
        <w:rPr>
          <w:rFonts w:ascii="STSong" w:hAnsi="STSong" w:eastAsia="STSong"/>
          <w:b w:val="0"/>
          <w:i w:val="0"/>
          <w:color w:val="000000"/>
          <w:sz w:val="20"/>
        </w:rPr>
        <w:t xml:space="preserve">D.consumer总能够接收到消息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关联评价点的名称：配置数据库连接jdbc </w:t>
      </w:r>
      <w:r>
        <w:br/>
      </w:r>
      <w:r>
        <w:rPr>
          <w:rFonts w:ascii="STSong" w:hAnsi="STSong" w:eastAsia="STSong"/>
          <w:b w:val="0"/>
          <w:i w:val="0"/>
          <w:color w:val="000000"/>
          <w:sz w:val="24"/>
        </w:rPr>
        <w:t xml:space="preserve">1.3.303. 第303题 </w:t>
      </w:r>
      <w:r>
        <w:br/>
      </w:r>
      <w:r>
        <w:rPr>
          <w:rFonts w:ascii="STSong" w:hAnsi="STSong" w:eastAsia="STSong"/>
          <w:b w:val="0"/>
          <w:i w:val="0"/>
          <w:color w:val="000000"/>
          <w:sz w:val="20"/>
        </w:rPr>
        <w:t>WebLogic 中不能够建立的数据源类型为（ ）。</w:t>
      </w:r>
    </w:p>
    <w:p>
      <w:pPr>
        <w:autoSpaceDN w:val="0"/>
        <w:autoSpaceDE w:val="0"/>
        <w:widowControl/>
        <w:spacing w:line="300" w:lineRule="exact" w:before="0" w:after="0"/>
        <w:ind w:left="400" w:right="8064" w:firstLine="0"/>
        <w:jc w:val="left"/>
      </w:pPr>
      <w:r>
        <w:rPr>
          <w:rFonts w:ascii="STSong" w:hAnsi="STSong" w:eastAsia="STSong"/>
          <w:b w:val="0"/>
          <w:i w:val="0"/>
          <w:color w:val="000000"/>
          <w:sz w:val="20"/>
        </w:rPr>
        <w:t xml:space="preserve">A.单数据源 </w:t>
      </w:r>
      <w:r>
        <w:br/>
      </w:r>
      <w:r>
        <w:rPr>
          <w:rFonts w:ascii="STSong" w:hAnsi="STSong" w:eastAsia="STSong"/>
          <w:b w:val="0"/>
          <w:i w:val="0"/>
          <w:color w:val="000000"/>
          <w:sz w:val="20"/>
        </w:rPr>
        <w:t xml:space="preserve">B.多数据源 </w:t>
      </w:r>
      <w:r>
        <w:br/>
      </w:r>
      <w:r>
        <w:rPr>
          <w:rFonts w:ascii="STSong" w:hAnsi="STSong" w:eastAsia="STSong"/>
          <w:b w:val="0"/>
          <w:i w:val="0"/>
          <w:color w:val="000000"/>
          <w:sz w:val="20"/>
        </w:rPr>
        <w:t xml:space="preserve">C.数据源工厂 </w:t>
      </w:r>
      <w:r>
        <w:br/>
      </w:r>
      <w:r>
        <w:rPr>
          <w:rFonts w:ascii="STSong" w:hAnsi="STSong" w:eastAsia="STSong"/>
          <w:b w:val="0"/>
          <w:i w:val="0"/>
          <w:color w:val="000000"/>
          <w:sz w:val="20"/>
        </w:rPr>
        <w:t xml:space="preserve">D.共享数据源 </w:t>
      </w:r>
      <w:r>
        <w:br/>
      </w:r>
      <w:r>
        <w:rPr>
          <w:rFonts w:ascii="STSong" w:hAnsi="STSong" w:eastAsia="STSong"/>
          <w:b w:val="0"/>
          <w:i w:val="0"/>
          <w:color w:val="000000"/>
          <w:sz w:val="20"/>
        </w:rPr>
        <w:t>正确答案： D</w:t>
      </w:r>
    </w:p>
    <w:p>
      <w:pPr>
        <w:autoSpaceDN w:val="0"/>
        <w:autoSpaceDE w:val="0"/>
        <w:widowControl/>
        <w:spacing w:line="208" w:lineRule="exact" w:before="320" w:after="0"/>
        <w:ind w:left="0" w:right="4510" w:firstLine="0"/>
        <w:jc w:val="right"/>
      </w:pPr>
      <w:r>
        <w:rPr>
          <w:rFonts w:ascii="STSong" w:hAnsi="STSong" w:eastAsia="STSong"/>
          <w:b w:val="0"/>
          <w:i w:val="0"/>
          <w:color w:val="000000"/>
          <w:sz w:val="16"/>
        </w:rPr>
        <w:t>第 200 页</w:t>
      </w:r>
    </w:p>
    <w:p>
      <w:pPr>
        <w:sectPr>
          <w:pgSz w:w="11900" w:h="16840"/>
          <w:pgMar w:top="16" w:right="1136" w:bottom="478" w:left="960" w:header="720" w:footer="720" w:gutter="0"/>
          <w:cols w:space="720" w:num="1" w:equalWidth="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关联评价点的名称：配置数据库连接jdbc </w:t>
      </w:r>
      <w:r>
        <w:br/>
      </w:r>
      <w:r>
        <w:rPr>
          <w:rFonts w:ascii="STSong" w:hAnsi="STSong" w:eastAsia="STSong"/>
          <w:b w:val="0"/>
          <w:i w:val="0"/>
          <w:color w:val="000000"/>
          <w:sz w:val="24"/>
        </w:rPr>
        <w:t xml:space="preserve">1.3.304. 第304题 </w:t>
      </w:r>
      <w:r>
        <w:br/>
      </w:r>
      <w:r>
        <w:rPr>
          <w:rFonts w:ascii="STSong" w:hAnsi="STSong" w:eastAsia="STSong"/>
          <w:b w:val="0"/>
          <w:i w:val="0"/>
          <w:color w:val="000000"/>
          <w:sz w:val="20"/>
        </w:rPr>
        <w:t>Apache 服务器对目录的默认访问控制是（）</w:t>
      </w:r>
      <w:r>
        <w:br/>
      </w:r>
      <w:r>
        <w:rPr>
          <w:rFonts w:ascii="STSong" w:hAnsi="STSong" w:eastAsia="STSong"/>
          <w:b w:val="0"/>
          <w:i w:val="0"/>
          <w:color w:val="000000"/>
          <w:sz w:val="20"/>
        </w:rPr>
        <w:t>A.“ Deny” from“ All”</w:t>
      </w:r>
      <w:r>
        <w:br/>
      </w:r>
      <w:r>
        <w:rPr>
          <w:rFonts w:ascii="STSong" w:hAnsi="STSong" w:eastAsia="STSong"/>
          <w:b w:val="0"/>
          <w:i w:val="0"/>
          <w:color w:val="000000"/>
          <w:sz w:val="20"/>
        </w:rPr>
        <w:t>B.Order Deny，“ All”</w:t>
      </w:r>
      <w:r>
        <w:br/>
      </w:r>
      <w:r>
        <w:rPr>
          <w:rFonts w:ascii="STSong" w:hAnsi="STSong" w:eastAsia="STSong"/>
          <w:b w:val="0"/>
          <w:i w:val="0"/>
          <w:color w:val="000000"/>
          <w:sz w:val="20"/>
        </w:rPr>
        <w:t xml:space="preserve">C.Order Deny，Allow </w:t>
      </w:r>
      <w:r>
        <w:br/>
      </w:r>
      <w:r>
        <w:rPr>
          <w:rFonts w:ascii="STSong" w:hAnsi="STSong" w:eastAsia="STSong"/>
          <w:b w:val="0"/>
          <w:i w:val="0"/>
          <w:color w:val="000000"/>
          <w:sz w:val="20"/>
        </w:rPr>
        <w:t>D.“ Allow” from“ All”</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关联评价点的名称：配置中间件安全 </w:t>
      </w:r>
      <w:r>
        <w:br/>
      </w:r>
      <w:r>
        <w:rPr>
          <w:rFonts w:ascii="STSong" w:hAnsi="STSong" w:eastAsia="STSong"/>
          <w:b w:val="0"/>
          <w:i w:val="0"/>
          <w:color w:val="000000"/>
          <w:sz w:val="24"/>
        </w:rPr>
        <w:t xml:space="preserve">1.3.305. 第305题 </w:t>
      </w:r>
      <w:r>
        <w:br/>
      </w:r>
      <w:r>
        <w:rPr>
          <w:rFonts w:ascii="STSong" w:hAnsi="STSong" w:eastAsia="STSong"/>
          <w:b w:val="0"/>
          <w:i w:val="0"/>
          <w:color w:val="000000"/>
          <w:sz w:val="20"/>
        </w:rPr>
        <w:t xml:space="preserve">Code Red爆发于2001年7月，利用微软的IIS漏洞在Web服务器之间传播针对这一漏洞，微软早在2001年三月就 </w:t>
      </w:r>
      <w:r>
        <w:rPr>
          <w:rFonts w:ascii="STSong" w:hAnsi="STSong" w:eastAsia="STSong"/>
          <w:b w:val="0"/>
          <w:i w:val="0"/>
          <w:color w:val="000000"/>
          <w:sz w:val="20"/>
        </w:rPr>
        <w:t>发布了相关的补丁如果今天服务器仍然感染CodeRed，那么属于哪个阶段的问题（）</w:t>
      </w:r>
      <w:r>
        <w:br/>
      </w:r>
      <w:r>
        <w:rPr>
          <w:rFonts w:ascii="STSong" w:hAnsi="STSong" w:eastAsia="STSong"/>
          <w:b w:val="0"/>
          <w:i w:val="0"/>
          <w:color w:val="000000"/>
          <w:sz w:val="20"/>
        </w:rPr>
        <w:t xml:space="preserve">A.微软公司软件的实现阶段的失误 </w:t>
      </w:r>
      <w:r>
        <w:br/>
      </w:r>
      <w:r>
        <w:rPr>
          <w:rFonts w:ascii="STSong" w:hAnsi="STSong" w:eastAsia="STSong"/>
          <w:b w:val="0"/>
          <w:i w:val="0"/>
          <w:color w:val="000000"/>
          <w:sz w:val="20"/>
        </w:rPr>
        <w:t xml:space="preserve">B.微软公司软件的设计阶段的失误 </w:t>
      </w:r>
      <w:r>
        <w:br/>
      </w:r>
      <w:r>
        <w:rPr>
          <w:rFonts w:ascii="STSong" w:hAnsi="STSong" w:eastAsia="STSong"/>
          <w:b w:val="0"/>
          <w:i w:val="0"/>
          <w:color w:val="000000"/>
          <w:sz w:val="20"/>
        </w:rPr>
        <w:t xml:space="preserve">C.最终用户使用阶段的失误 </w:t>
      </w:r>
      <w:r>
        <w:br/>
      </w:r>
      <w:r>
        <w:rPr>
          <w:rFonts w:ascii="STSong" w:hAnsi="STSong" w:eastAsia="STSong"/>
          <w:b w:val="0"/>
          <w:i w:val="0"/>
          <w:color w:val="000000"/>
          <w:sz w:val="20"/>
        </w:rPr>
        <w:t xml:space="preserve">D.系统管理员维护阶段的失误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关联评价点的名称：配置中间件安全 </w:t>
      </w:r>
      <w:r>
        <w:br/>
      </w:r>
      <w:r>
        <w:rPr>
          <w:rFonts w:ascii="STSong" w:hAnsi="STSong" w:eastAsia="STSong"/>
          <w:b w:val="0"/>
          <w:i w:val="0"/>
          <w:color w:val="000000"/>
          <w:sz w:val="24"/>
        </w:rPr>
        <w:t xml:space="preserve">1.3.306. 第306题 </w:t>
      </w:r>
      <w:r>
        <w:br/>
      </w:r>
      <w:r>
        <w:rPr>
          <w:rFonts w:ascii="STSong" w:hAnsi="STSong" w:eastAsia="STSong"/>
          <w:b w:val="0"/>
          <w:i w:val="0"/>
          <w:color w:val="000000"/>
          <w:sz w:val="20"/>
        </w:rPr>
        <w:t xml:space="preserve">管理员在安装某业务系统应用中间件Apache Tomcat，未对管理员口令进行修改，现通过修改Apache Tomcat配 </w:t>
      </w:r>
      <w:r>
        <w:rPr>
          <w:rFonts w:ascii="STSong" w:hAnsi="STSong" w:eastAsia="STSong"/>
          <w:b w:val="0"/>
          <w:i w:val="0"/>
          <w:color w:val="000000"/>
          <w:sz w:val="20"/>
        </w:rPr>
        <w:t>置文件，对管理员口令进行修改，以下哪一项修改是正确的（）</w:t>
      </w:r>
      <w:r>
        <w:br/>
      </w:r>
      <w:r>
        <w:rPr>
          <w:rFonts w:ascii="STSong" w:hAnsi="STSong" w:eastAsia="STSong"/>
          <w:b w:val="0"/>
          <w:i w:val="0"/>
          <w:color w:val="000000"/>
          <w:sz w:val="20"/>
        </w:rPr>
        <w:t xml:space="preserve">A.&amp;lt user username="admin" password="123!@#" roles="tomcat,role1"/&gt; </w:t>
      </w:r>
      <w:r>
        <w:br/>
      </w:r>
      <w:r>
        <w:rPr>
          <w:rFonts w:ascii="STSong" w:hAnsi="STSong" w:eastAsia="STSong"/>
          <w:b w:val="0"/>
          <w:i w:val="0"/>
          <w:color w:val="000000"/>
          <w:sz w:val="20"/>
        </w:rPr>
        <w:t xml:space="preserve">B.&amp;lt user username="admin" password="123!@#" roles="tomcat"/  &gt; </w:t>
      </w:r>
      <w:r>
        <w:br/>
      </w:r>
      <w:r>
        <w:rPr>
          <w:rFonts w:ascii="STSong" w:hAnsi="STSong" w:eastAsia="STSong"/>
          <w:b w:val="0"/>
          <w:i w:val="0"/>
          <w:color w:val="000000"/>
          <w:sz w:val="20"/>
        </w:rPr>
        <w:t xml:space="preserve">C.&amp;lt user username="admin" password="123!@#" roles="admin,manager"/ &gt; </w:t>
      </w:r>
      <w:r>
        <w:br/>
      </w:r>
      <w:r>
        <w:rPr>
          <w:rFonts w:ascii="STSong" w:hAnsi="STSong" w:eastAsia="STSong"/>
          <w:b w:val="0"/>
          <w:i w:val="0"/>
          <w:color w:val="000000"/>
          <w:sz w:val="20"/>
        </w:rPr>
        <w:t xml:space="preserve">D.&amp;lt user username="admin" password="123!@#" roles="role1"/ &gt;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关联评价点的名称：配置中间件安全 </w:t>
      </w:r>
      <w:r>
        <w:br/>
      </w:r>
      <w:r>
        <w:rPr>
          <w:rFonts w:ascii="STSong" w:hAnsi="STSong" w:eastAsia="STSong"/>
          <w:b w:val="0"/>
          <w:i w:val="0"/>
          <w:color w:val="000000"/>
          <w:sz w:val="24"/>
        </w:rPr>
        <w:t xml:space="preserve">1.3.307. 第307题 </w:t>
      </w:r>
      <w:r>
        <w:br/>
      </w:r>
      <w:r>
        <w:rPr>
          <w:rFonts w:ascii="STSong" w:hAnsi="STSong" w:eastAsia="STSong"/>
          <w:b w:val="0"/>
          <w:i w:val="0"/>
          <w:color w:val="000000"/>
          <w:sz w:val="20"/>
        </w:rPr>
        <w:t xml:space="preserve">一般情况下，默认安装的Apache Tomcat会爆出详细的banner信息，修改Apache Tomcat哪一个配置文件可以隐 </w:t>
      </w:r>
      <w:r>
        <w:rPr>
          <w:rFonts w:ascii="STSong" w:hAnsi="STSong" w:eastAsia="STSong"/>
          <w:b w:val="0"/>
          <w:i w:val="0"/>
          <w:color w:val="000000"/>
          <w:sz w:val="20"/>
        </w:rPr>
        <w:t>藏banner信息（）</w:t>
      </w:r>
      <w:r>
        <w:br/>
      </w:r>
      <w:r>
        <w:rPr>
          <w:rFonts w:ascii="STSong" w:hAnsi="STSong" w:eastAsia="STSong"/>
          <w:b w:val="0"/>
          <w:i w:val="0"/>
          <w:color w:val="000000"/>
          <w:sz w:val="20"/>
        </w:rPr>
        <w:t xml:space="preserve">A.context.xml </w:t>
      </w:r>
      <w:r>
        <w:br/>
      </w:r>
      <w:r>
        <w:rPr>
          <w:rFonts w:ascii="STSong" w:hAnsi="STSong" w:eastAsia="STSong"/>
          <w:b w:val="0"/>
          <w:i w:val="0"/>
          <w:color w:val="000000"/>
          <w:sz w:val="20"/>
        </w:rPr>
        <w:t xml:space="preserve">B.server.xml </w:t>
      </w:r>
      <w:r>
        <w:br/>
      </w:r>
      <w:r>
        <w:rPr>
          <w:rFonts w:ascii="STSong" w:hAnsi="STSong" w:eastAsia="STSong"/>
          <w:b w:val="0"/>
          <w:i w:val="0"/>
          <w:color w:val="000000"/>
          <w:sz w:val="20"/>
        </w:rPr>
        <w:t xml:space="preserve">C.tomcat-users.xml </w:t>
      </w:r>
      <w:r>
        <w:br/>
      </w:r>
      <w:r>
        <w:rPr>
          <w:rFonts w:ascii="STSong" w:hAnsi="STSong" w:eastAsia="STSong"/>
          <w:b w:val="0"/>
          <w:i w:val="0"/>
          <w:color w:val="000000"/>
          <w:sz w:val="20"/>
        </w:rPr>
        <w:t xml:space="preserve">D.web.xml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关联评价点的名称：配置中间件安全 </w:t>
      </w:r>
      <w:r>
        <w:br/>
      </w:r>
      <w:r>
        <w:rPr>
          <w:rFonts w:ascii="STSong" w:hAnsi="STSong" w:eastAsia="STSong"/>
          <w:b w:val="0"/>
          <w:i w:val="0"/>
          <w:color w:val="000000"/>
          <w:sz w:val="24"/>
        </w:rPr>
        <w:t xml:space="preserve">1.3.308. 第308题 </w:t>
      </w:r>
      <w:r>
        <w:br/>
      </w:r>
      <w:r>
        <w:rPr>
          <w:rFonts w:ascii="STSong" w:hAnsi="STSong" w:eastAsia="STSong"/>
          <w:b w:val="0"/>
          <w:i w:val="0"/>
          <w:color w:val="000000"/>
          <w:sz w:val="20"/>
        </w:rPr>
        <w:t xml:space="preserve">Weblogic Server 日志的rotation 不可以使用（）方法 </w:t>
      </w:r>
      <w:r>
        <w:br/>
      </w:r>
      <w:r>
        <w:rPr>
          <w:rFonts w:ascii="STSong" w:hAnsi="STSong" w:eastAsia="STSong"/>
          <w:b w:val="0"/>
          <w:i w:val="0"/>
          <w:color w:val="000000"/>
          <w:sz w:val="20"/>
        </w:rPr>
        <w:t xml:space="preserve">A.按访问协议 </w:t>
      </w:r>
      <w:r>
        <w:br/>
      </w:r>
      <w:r>
        <w:rPr>
          <w:rFonts w:ascii="STSong" w:hAnsi="STSong" w:eastAsia="STSong"/>
          <w:b w:val="0"/>
          <w:i w:val="0"/>
          <w:color w:val="000000"/>
          <w:sz w:val="20"/>
        </w:rPr>
        <w:t xml:space="preserve">B.按时间 </w:t>
      </w:r>
      <w:r>
        <w:br/>
      </w:r>
      <w:r>
        <w:rPr>
          <w:rFonts w:ascii="STSong" w:hAnsi="STSong" w:eastAsia="STSong"/>
          <w:b w:val="0"/>
          <w:i w:val="0"/>
          <w:color w:val="000000"/>
          <w:sz w:val="20"/>
        </w:rPr>
        <w:t xml:space="preserve">C.按大小 </w:t>
      </w:r>
      <w:r>
        <w:br/>
      </w:r>
      <w:r>
        <w:rPr>
          <w:rFonts w:ascii="STSong" w:hAnsi="STSong" w:eastAsia="STSong"/>
          <w:b w:val="0"/>
          <w:i w:val="0"/>
          <w:color w:val="000000"/>
          <w:sz w:val="20"/>
        </w:rPr>
        <w:t xml:space="preserve">D.不做rotation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关联评价点的名称：配置中间件安全 </w:t>
      </w:r>
      <w:r>
        <w:br/>
      </w:r>
      <w:r>
        <w:rPr>
          <w:rFonts w:ascii="STSong" w:hAnsi="STSong" w:eastAsia="STSong"/>
          <w:b w:val="0"/>
          <w:i w:val="0"/>
          <w:color w:val="000000"/>
          <w:sz w:val="24"/>
        </w:rPr>
        <w:t xml:space="preserve">1.3.309. 第309题 </w:t>
      </w:r>
      <w:r>
        <w:br/>
      </w:r>
      <w:r>
        <w:rPr>
          <w:rFonts w:ascii="STSong" w:hAnsi="STSong" w:eastAsia="STSong"/>
          <w:b w:val="0"/>
          <w:i w:val="0"/>
          <w:color w:val="000000"/>
          <w:sz w:val="20"/>
        </w:rPr>
        <w:t>WebLogic Server 如果需要监听在80 端口，那么（）说法是正确的</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201 页</w:t>
      </w:r>
    </w:p>
    <w:p>
      <w:pPr>
        <w:sectPr>
          <w:pgSz w:w="11900" w:h="16840"/>
          <w:pgMar w:top="16" w:right="1026" w:bottom="478" w:left="960" w:header="720" w:footer="720" w:gutter="0"/>
          <w:cols w:space="720" w:num="1" w:equalWidth="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A.直接配置为80 端口就可以 </w:t>
      </w:r>
      <w:r>
        <w:br/>
      </w:r>
      <w:r>
        <w:rPr>
          <w:rFonts w:ascii="STSong" w:hAnsi="STSong" w:eastAsia="STSong"/>
          <w:b w:val="0"/>
          <w:i w:val="0"/>
          <w:color w:val="000000"/>
          <w:sz w:val="20"/>
        </w:rPr>
        <w:t xml:space="preserve">B.需要在Machine 上配置Post-UID </w:t>
      </w:r>
      <w:r>
        <w:br/>
      </w:r>
      <w:r>
        <w:rPr>
          <w:rFonts w:ascii="STSong" w:hAnsi="STSong" w:eastAsia="STSong"/>
          <w:b w:val="0"/>
          <w:i w:val="0"/>
          <w:color w:val="000000"/>
          <w:sz w:val="20"/>
        </w:rPr>
        <w:t xml:space="preserve">C.绑定80 端口需要root 权限 </w:t>
      </w:r>
      <w:r>
        <w:br/>
      </w:r>
      <w:r>
        <w:rPr>
          <w:rFonts w:ascii="STSong" w:hAnsi="STSong" w:eastAsia="STSong"/>
          <w:b w:val="0"/>
          <w:i w:val="0"/>
          <w:color w:val="000000"/>
          <w:sz w:val="20"/>
        </w:rPr>
        <w:t xml:space="preserve">D.B 和C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关联评价点的名称：配置中间件安全 </w:t>
      </w:r>
      <w:r>
        <w:br/>
      </w:r>
      <w:r>
        <w:rPr>
          <w:rFonts w:ascii="STSong" w:hAnsi="STSong" w:eastAsia="STSong"/>
          <w:b w:val="0"/>
          <w:i w:val="0"/>
          <w:color w:val="000000"/>
          <w:sz w:val="24"/>
        </w:rPr>
        <w:t xml:space="preserve">1.3.310. 第310题 </w:t>
      </w:r>
      <w:r>
        <w:br/>
      </w:r>
      <w:r>
        <w:rPr>
          <w:rFonts w:ascii="STSong" w:hAnsi="STSong" w:eastAsia="STSong"/>
          <w:b w:val="0"/>
          <w:i w:val="0"/>
          <w:color w:val="000000"/>
          <w:sz w:val="20"/>
        </w:rPr>
        <w:t xml:space="preserve">在Linux系统中网络管理员对WWW服务器进行访问、控制存取和运行等控制，这些控制可在（）文件中体现 </w:t>
      </w:r>
      <w:r>
        <w:rPr>
          <w:rFonts w:ascii="STSong" w:hAnsi="STSong" w:eastAsia="STSong"/>
          <w:b w:val="0"/>
          <w:i w:val="0"/>
          <w:color w:val="000000"/>
          <w:sz w:val="20"/>
        </w:rPr>
        <w:t xml:space="preserve">A.httpd.conf </w:t>
      </w:r>
      <w:r>
        <w:br/>
      </w:r>
      <w:r>
        <w:rPr>
          <w:rFonts w:ascii="STSong" w:hAnsi="STSong" w:eastAsia="STSong"/>
          <w:b w:val="0"/>
          <w:i w:val="0"/>
          <w:color w:val="000000"/>
          <w:sz w:val="20"/>
        </w:rPr>
        <w:t xml:space="preserve">B.lilo.conf </w:t>
      </w:r>
      <w:r>
        <w:br/>
      </w:r>
      <w:r>
        <w:rPr>
          <w:rFonts w:ascii="STSong" w:hAnsi="STSong" w:eastAsia="STSong"/>
          <w:b w:val="0"/>
          <w:i w:val="0"/>
          <w:color w:val="000000"/>
          <w:sz w:val="20"/>
        </w:rPr>
        <w:t xml:space="preserve">C.inetconf </w:t>
      </w:r>
      <w:r>
        <w:br/>
      </w:r>
      <w:r>
        <w:rPr>
          <w:rFonts w:ascii="STSong" w:hAnsi="STSong" w:eastAsia="STSong"/>
          <w:b w:val="0"/>
          <w:i w:val="0"/>
          <w:color w:val="000000"/>
          <w:sz w:val="20"/>
        </w:rPr>
        <w:t xml:space="preserve">D.resolv.conf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关联评价点的名称：配置中间件安全 </w:t>
      </w:r>
      <w:r>
        <w:br/>
      </w:r>
      <w:r>
        <w:rPr>
          <w:rFonts w:ascii="STSong" w:hAnsi="STSong" w:eastAsia="STSong"/>
          <w:b w:val="0"/>
          <w:i w:val="0"/>
          <w:color w:val="000000"/>
          <w:sz w:val="24"/>
        </w:rPr>
        <w:t xml:space="preserve">1.3.311. 第311题 </w:t>
      </w:r>
      <w:r>
        <w:br/>
      </w:r>
      <w:r>
        <w:rPr>
          <w:rFonts w:ascii="STSong" w:hAnsi="STSong" w:eastAsia="STSong"/>
          <w:b w:val="0"/>
          <w:i w:val="0"/>
          <w:color w:val="000000"/>
          <w:sz w:val="20"/>
        </w:rPr>
        <w:t>WebLogic Server补丁升级程序是（）</w:t>
      </w:r>
      <w:r>
        <w:br/>
      </w:r>
      <w:r>
        <w:rPr>
          <w:rFonts w:ascii="STSong" w:hAnsi="STSong" w:eastAsia="STSong"/>
          <w:b w:val="0"/>
          <w:i w:val="0"/>
          <w:color w:val="000000"/>
          <w:sz w:val="20"/>
        </w:rPr>
        <w:t xml:space="preserve">A.bsu </w:t>
      </w:r>
      <w:r>
        <w:br/>
      </w:r>
      <w:r>
        <w:rPr>
          <w:rFonts w:ascii="STSong" w:hAnsi="STSong" w:eastAsia="STSong"/>
          <w:b w:val="0"/>
          <w:i w:val="0"/>
          <w:color w:val="000000"/>
          <w:sz w:val="20"/>
        </w:rPr>
        <w:t xml:space="preserve">B.startWebLogic </w:t>
      </w:r>
      <w:r>
        <w:br/>
      </w:r>
      <w:r>
        <w:rPr>
          <w:rFonts w:ascii="STSong" w:hAnsi="STSong" w:eastAsia="STSong"/>
          <w:b w:val="0"/>
          <w:i w:val="0"/>
          <w:color w:val="000000"/>
          <w:sz w:val="20"/>
        </w:rPr>
        <w:t xml:space="preserve">C.installer </w:t>
      </w:r>
      <w:r>
        <w:br/>
      </w:r>
      <w:r>
        <w:rPr>
          <w:rFonts w:ascii="STSong" w:hAnsi="STSong" w:eastAsia="STSong"/>
          <w:b w:val="0"/>
          <w:i w:val="0"/>
          <w:color w:val="000000"/>
          <w:sz w:val="20"/>
        </w:rPr>
        <w:t xml:space="preserve">D.nodemanager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关联评价点的名称：配置中间件安全 </w:t>
      </w:r>
      <w:r>
        <w:br/>
      </w:r>
      <w:r>
        <w:rPr>
          <w:rFonts w:ascii="STSong" w:hAnsi="STSong" w:eastAsia="STSong"/>
          <w:b w:val="0"/>
          <w:i w:val="0"/>
          <w:color w:val="000000"/>
          <w:sz w:val="24"/>
        </w:rPr>
        <w:t xml:space="preserve">1.3.312. 第312题 </w:t>
      </w:r>
      <w:r>
        <w:br/>
      </w:r>
      <w:r>
        <w:rPr>
          <w:rFonts w:ascii="STSong" w:hAnsi="STSong" w:eastAsia="STSong"/>
          <w:b w:val="0"/>
          <w:i w:val="0"/>
          <w:color w:val="000000"/>
          <w:sz w:val="20"/>
        </w:rPr>
        <w:t>关于Weblogic Portal下列说法错误的是（）</w:t>
      </w:r>
      <w:r>
        <w:br/>
      </w:r>
      <w:r>
        <w:rPr>
          <w:rFonts w:ascii="STSong" w:hAnsi="STSong" w:eastAsia="STSong"/>
          <w:b w:val="0"/>
          <w:i w:val="0"/>
          <w:color w:val="000000"/>
          <w:sz w:val="20"/>
        </w:rPr>
        <w:t xml:space="preserve">A.内置的搜索工具来自Autonomy </w:t>
      </w:r>
      <w:r>
        <w:br/>
      </w:r>
      <w:r>
        <w:rPr>
          <w:rFonts w:ascii="STSong" w:hAnsi="STSong" w:eastAsia="STSong"/>
          <w:b w:val="0"/>
          <w:i w:val="0"/>
          <w:color w:val="000000"/>
          <w:sz w:val="20"/>
        </w:rPr>
        <w:t xml:space="preserve">B.可以和Apache Server一起运行 </w:t>
      </w:r>
      <w:r>
        <w:br/>
      </w:r>
      <w:r>
        <w:rPr>
          <w:rFonts w:ascii="STSong" w:hAnsi="STSong" w:eastAsia="STSong"/>
          <w:b w:val="0"/>
          <w:i w:val="0"/>
          <w:color w:val="000000"/>
          <w:sz w:val="20"/>
        </w:rPr>
        <w:t xml:space="preserve">C.必须使用Weblogic提供的软件进行身份认证 </w:t>
      </w:r>
      <w:r>
        <w:br/>
      </w:r>
      <w:r>
        <w:rPr>
          <w:rFonts w:ascii="STSong" w:hAnsi="STSong" w:eastAsia="STSong"/>
          <w:b w:val="0"/>
          <w:i w:val="0"/>
          <w:color w:val="000000"/>
          <w:sz w:val="20"/>
        </w:rPr>
        <w:t xml:space="preserve">D.可使用第三方LDAP软件进行身份认证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关联评价点的名称：配置中间件安全 </w:t>
      </w:r>
      <w:r>
        <w:br/>
      </w:r>
      <w:r>
        <w:rPr>
          <w:rFonts w:ascii="STSong" w:hAnsi="STSong" w:eastAsia="STSong"/>
          <w:b w:val="0"/>
          <w:i w:val="0"/>
          <w:color w:val="000000"/>
          <w:sz w:val="24"/>
        </w:rPr>
        <w:t xml:space="preserve">1.3.313. 第313题 </w:t>
      </w:r>
      <w:r>
        <w:br/>
      </w:r>
      <w:r>
        <w:rPr>
          <w:rFonts w:ascii="STSong" w:hAnsi="STSong" w:eastAsia="STSong"/>
          <w:b w:val="0"/>
          <w:i w:val="0"/>
          <w:color w:val="000000"/>
          <w:sz w:val="20"/>
        </w:rPr>
        <w:t>在WLS中，用户、身份认证信息存在（）</w:t>
      </w:r>
      <w:r>
        <w:br/>
      </w:r>
      <w:r>
        <w:rPr>
          <w:rFonts w:ascii="STSong" w:hAnsi="STSong" w:eastAsia="STSong"/>
          <w:b w:val="0"/>
          <w:i w:val="0"/>
          <w:color w:val="000000"/>
          <w:sz w:val="20"/>
        </w:rPr>
        <w:t xml:space="preserve">A.Roles服务中 </w:t>
      </w:r>
      <w:r>
        <w:br/>
      </w:r>
      <w:r>
        <w:rPr>
          <w:rFonts w:ascii="STSong" w:hAnsi="STSong" w:eastAsia="STSong"/>
          <w:b w:val="0"/>
          <w:i w:val="0"/>
          <w:color w:val="000000"/>
          <w:sz w:val="20"/>
        </w:rPr>
        <w:t xml:space="preserve">B.Policies服务中 </w:t>
      </w:r>
      <w:r>
        <w:br/>
      </w:r>
      <w:r>
        <w:rPr>
          <w:rFonts w:ascii="STSong" w:hAnsi="STSong" w:eastAsia="STSong"/>
          <w:b w:val="0"/>
          <w:i w:val="0"/>
          <w:color w:val="000000"/>
          <w:sz w:val="20"/>
        </w:rPr>
        <w:t xml:space="preserve">C.Filter服务中 </w:t>
      </w:r>
      <w:r>
        <w:br/>
      </w:r>
      <w:r>
        <w:rPr>
          <w:rFonts w:ascii="STSong" w:hAnsi="STSong" w:eastAsia="STSong"/>
          <w:b w:val="0"/>
          <w:i w:val="0"/>
          <w:color w:val="000000"/>
          <w:sz w:val="20"/>
        </w:rPr>
        <w:t xml:space="preserve">D.LDAP服务中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关联评价点的名称：配置中间件安全 </w:t>
      </w:r>
      <w:r>
        <w:br/>
      </w:r>
      <w:r>
        <w:rPr>
          <w:rFonts w:ascii="STSong" w:hAnsi="STSong" w:eastAsia="STSong"/>
          <w:b w:val="0"/>
          <w:i w:val="0"/>
          <w:color w:val="000000"/>
          <w:sz w:val="24"/>
        </w:rPr>
        <w:t xml:space="preserve">1.3.314. 第314题 </w:t>
      </w:r>
      <w:r>
        <w:br/>
      </w:r>
      <w:r>
        <w:rPr>
          <w:rFonts w:ascii="STSong" w:hAnsi="STSong" w:eastAsia="STSong"/>
          <w:b w:val="0"/>
          <w:i w:val="0"/>
          <w:color w:val="000000"/>
          <w:sz w:val="20"/>
        </w:rPr>
        <w:t xml:space="preserve">在weblogic的（）页面中配置ladp人员目录的节点 </w:t>
      </w:r>
      <w:r>
        <w:br/>
      </w:r>
      <w:r>
        <w:rPr>
          <w:rFonts w:ascii="STSong" w:hAnsi="STSong" w:eastAsia="STSong"/>
          <w:b w:val="0"/>
          <w:i w:val="0"/>
          <w:color w:val="000000"/>
          <w:sz w:val="20"/>
        </w:rPr>
        <w:t xml:space="preserve">A.部署 </w:t>
      </w:r>
      <w:r>
        <w:br/>
      </w:r>
      <w:r>
        <w:rPr>
          <w:rFonts w:ascii="STSong" w:hAnsi="STSong" w:eastAsia="STSong"/>
          <w:b w:val="0"/>
          <w:i w:val="0"/>
          <w:color w:val="000000"/>
          <w:sz w:val="20"/>
        </w:rPr>
        <w:t xml:space="preserve">B.服务 </w:t>
      </w:r>
      <w:r>
        <w:br/>
      </w:r>
      <w:r>
        <w:rPr>
          <w:rFonts w:ascii="STSong" w:hAnsi="STSong" w:eastAsia="STSong"/>
          <w:b w:val="0"/>
          <w:i w:val="0"/>
          <w:color w:val="000000"/>
          <w:sz w:val="20"/>
        </w:rPr>
        <w:t xml:space="preserve">C.安全领域 </w:t>
      </w:r>
      <w:r>
        <w:br/>
      </w:r>
      <w:r>
        <w:rPr>
          <w:rFonts w:ascii="STSong" w:hAnsi="STSong" w:eastAsia="STSong"/>
          <w:b w:val="0"/>
          <w:i w:val="0"/>
          <w:color w:val="000000"/>
          <w:sz w:val="20"/>
        </w:rPr>
        <w:t xml:space="preserve">D.互操作性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关联评价点的名称：配置中间件安全</w:t>
      </w:r>
    </w:p>
    <w:p>
      <w:pPr>
        <w:autoSpaceDN w:val="0"/>
        <w:autoSpaceDE w:val="0"/>
        <w:widowControl/>
        <w:spacing w:line="208" w:lineRule="exact" w:before="320" w:after="0"/>
        <w:ind w:left="0" w:right="4564" w:firstLine="0"/>
        <w:jc w:val="right"/>
      </w:pPr>
      <w:r>
        <w:rPr>
          <w:rFonts w:ascii="STSong" w:hAnsi="STSong" w:eastAsia="STSong"/>
          <w:b w:val="0"/>
          <w:i w:val="0"/>
          <w:color w:val="000000"/>
          <w:sz w:val="16"/>
        </w:rPr>
        <w:t>第 202 页</w:t>
      </w:r>
    </w:p>
    <w:p>
      <w:pPr>
        <w:sectPr>
          <w:pgSz w:w="11900" w:h="16840"/>
          <w:pgMar w:top="16" w:right="1082" w:bottom="478" w:left="960" w:header="720" w:footer="720" w:gutter="0"/>
          <w:cols w:space="720" w:num="1" w:equalWidth="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2448" w:firstLine="0"/>
        <w:jc w:val="left"/>
      </w:pPr>
      <w:r>
        <w:rPr>
          <w:rFonts w:ascii="STSong" w:hAnsi="STSong" w:eastAsia="STSong"/>
          <w:b w:val="0"/>
          <w:i w:val="0"/>
          <w:color w:val="000000"/>
          <w:sz w:val="24"/>
        </w:rPr>
        <w:t xml:space="preserve">1.3.315. 第315题 </w:t>
      </w:r>
      <w:r>
        <w:br/>
      </w:r>
      <w:r>
        <w:rPr>
          <w:rFonts w:ascii="STSong" w:hAnsi="STSong" w:eastAsia="STSong"/>
          <w:b w:val="0"/>
          <w:i w:val="0"/>
          <w:color w:val="000000"/>
          <w:sz w:val="20"/>
        </w:rPr>
        <w:t>WebLogic 服务器配置数据库信息时，JNDI 名称与数据源名称的关系是（）</w:t>
      </w:r>
      <w:r>
        <w:rPr>
          <w:rFonts w:ascii="STSong" w:hAnsi="STSong" w:eastAsia="STSong"/>
          <w:b w:val="0"/>
          <w:i w:val="0"/>
          <w:color w:val="000000"/>
          <w:sz w:val="20"/>
        </w:rPr>
        <w:t xml:space="preserve">A.两者必须一致 </w:t>
      </w:r>
      <w:r>
        <w:br/>
      </w:r>
      <w:r>
        <w:rPr>
          <w:rFonts w:ascii="STSong" w:hAnsi="STSong" w:eastAsia="STSong"/>
          <w:b w:val="0"/>
          <w:i w:val="0"/>
          <w:color w:val="000000"/>
          <w:sz w:val="20"/>
        </w:rPr>
        <w:t xml:space="preserve">B.两者可以不一致 </w:t>
      </w:r>
      <w:r>
        <w:br/>
      </w:r>
      <w:r>
        <w:rPr>
          <w:rFonts w:ascii="STSong" w:hAnsi="STSong" w:eastAsia="STSong"/>
          <w:b w:val="0"/>
          <w:i w:val="0"/>
          <w:color w:val="000000"/>
          <w:sz w:val="20"/>
        </w:rPr>
        <w:t xml:space="preserve">C.两者必须与程序中一致 </w:t>
      </w:r>
      <w:r>
        <w:br/>
      </w:r>
      <w:r>
        <w:rPr>
          <w:rFonts w:ascii="STSong" w:hAnsi="STSong" w:eastAsia="STSong"/>
          <w:b w:val="0"/>
          <w:i w:val="0"/>
          <w:color w:val="000000"/>
          <w:sz w:val="20"/>
        </w:rPr>
        <w:t xml:space="preserve">D.不知道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关联评价点的名称：配置jndi </w:t>
      </w:r>
      <w:r>
        <w:br/>
      </w:r>
      <w:r>
        <w:rPr>
          <w:rFonts w:ascii="STSong" w:hAnsi="STSong" w:eastAsia="STSong"/>
          <w:b w:val="0"/>
          <w:i w:val="0"/>
          <w:color w:val="000000"/>
          <w:sz w:val="24"/>
        </w:rPr>
        <w:t xml:space="preserve">1.3.316. 第316题 </w:t>
      </w:r>
      <w:r>
        <w:br/>
      </w:r>
      <w:r>
        <w:rPr>
          <w:rFonts w:ascii="STSong" w:hAnsi="STSong" w:eastAsia="STSong"/>
          <w:b w:val="0"/>
          <w:i w:val="0"/>
          <w:color w:val="000000"/>
          <w:sz w:val="20"/>
        </w:rPr>
        <w:t>WebLogic 中的数据源在调用时使用的名称为（ ）。</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 xml:space="preserve">A.数据源名称 </w:t>
      </w:r>
      <w:r>
        <w:br/>
      </w:r>
      <w:r>
        <w:rPr>
          <w:rFonts w:ascii="STSong" w:hAnsi="STSong" w:eastAsia="STSong"/>
          <w:b w:val="0"/>
          <w:i w:val="0"/>
          <w:color w:val="000000"/>
          <w:sz w:val="20"/>
        </w:rPr>
        <w:t xml:space="preserve">B.JNDI 名称 </w:t>
      </w:r>
      <w:r>
        <w:br/>
      </w:r>
      <w:r>
        <w:rPr>
          <w:rFonts w:ascii="STSong" w:hAnsi="STSong" w:eastAsia="STSong"/>
          <w:b w:val="0"/>
          <w:i w:val="0"/>
          <w:color w:val="000000"/>
          <w:sz w:val="20"/>
        </w:rPr>
        <w:t xml:space="preserve">C.部署应用名称 </w:t>
      </w:r>
      <w:r>
        <w:br/>
      </w:r>
      <w:r>
        <w:rPr>
          <w:rFonts w:ascii="STSong" w:hAnsi="STSong" w:eastAsia="STSong"/>
          <w:b w:val="0"/>
          <w:i w:val="0"/>
          <w:color w:val="000000"/>
          <w:sz w:val="20"/>
        </w:rPr>
        <w:t xml:space="preserve">D.驱动名称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关联评价点的名称：配置jndi </w:t>
      </w:r>
      <w:r>
        <w:br/>
      </w:r>
      <w:r>
        <w:rPr>
          <w:rFonts w:ascii="STSong" w:hAnsi="STSong" w:eastAsia="STSong"/>
          <w:b w:val="0"/>
          <w:i w:val="0"/>
          <w:color w:val="000000"/>
          <w:sz w:val="24"/>
        </w:rPr>
        <w:t xml:space="preserve">1.3.317. 第317题 </w:t>
      </w:r>
      <w:r>
        <w:br/>
      </w:r>
      <w:r>
        <w:rPr>
          <w:rFonts w:ascii="STSong" w:hAnsi="STSong" w:eastAsia="STSong"/>
          <w:b w:val="0"/>
          <w:i w:val="0"/>
          <w:color w:val="000000"/>
          <w:sz w:val="20"/>
        </w:rPr>
        <w:t>WebLogic 服务器管理控制台的访问方式是（）</w:t>
      </w:r>
      <w:r>
        <w:br/>
      </w:r>
      <w:r>
        <w:rPr>
          <w:rFonts w:ascii="STSong" w:hAnsi="STSong" w:eastAsia="STSong"/>
          <w:b w:val="0"/>
          <w:i w:val="0"/>
          <w:color w:val="000000"/>
          <w:sz w:val="20"/>
        </w:rPr>
        <w:t xml:space="preserve">A.http：//ip：端口/HAEIPAdmin </w:t>
      </w:r>
      <w:r>
        <w:br/>
      </w:r>
      <w:r>
        <w:rPr>
          <w:rFonts w:ascii="STSong" w:hAnsi="STSong" w:eastAsia="STSong"/>
          <w:b w:val="0"/>
          <w:i w:val="0"/>
          <w:color w:val="000000"/>
          <w:sz w:val="20"/>
        </w:rPr>
        <w:t xml:space="preserve">B.http：//ip：端口/console </w:t>
      </w:r>
      <w:r>
        <w:br/>
      </w:r>
      <w:r>
        <w:rPr>
          <w:rFonts w:ascii="STSong" w:hAnsi="STSong" w:eastAsia="STSong"/>
          <w:b w:val="0"/>
          <w:i w:val="0"/>
          <w:color w:val="000000"/>
          <w:sz w:val="20"/>
        </w:rPr>
        <w:t xml:space="preserve">C.http：//ip：端口/weblogic/console </w:t>
      </w:r>
      <w:r>
        <w:br/>
      </w:r>
      <w:r>
        <w:rPr>
          <w:rFonts w:ascii="STSong" w:hAnsi="STSong" w:eastAsia="STSong"/>
          <w:b w:val="0"/>
          <w:i w:val="0"/>
          <w:color w:val="000000"/>
          <w:sz w:val="20"/>
        </w:rPr>
        <w:t xml:space="preserve">D.http：//ip：端口/wls/console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关联评价点的名称：部署及发布应用 </w:t>
      </w:r>
      <w:r>
        <w:br/>
      </w:r>
      <w:r>
        <w:rPr>
          <w:rFonts w:ascii="STSong" w:hAnsi="STSong" w:eastAsia="STSong"/>
          <w:b w:val="0"/>
          <w:i w:val="0"/>
          <w:color w:val="000000"/>
          <w:sz w:val="24"/>
        </w:rPr>
        <w:t xml:space="preserve">1.3.318. 第318题 </w:t>
      </w:r>
      <w:r>
        <w:br/>
      </w:r>
      <w:r>
        <w:rPr>
          <w:rFonts w:ascii="STSong" w:hAnsi="STSong" w:eastAsia="STSong"/>
          <w:b w:val="0"/>
          <w:i w:val="0"/>
          <w:color w:val="000000"/>
          <w:sz w:val="20"/>
        </w:rPr>
        <w:t>Weblogic部署中一般在停止服务时采用的正确方式是（  ）。</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A.直接kill掉Weblogic进程 </w:t>
      </w:r>
      <w:r>
        <w:br/>
      </w:r>
      <w:r>
        <w:rPr>
          <w:rFonts w:ascii="STSong" w:hAnsi="STSong" w:eastAsia="STSong"/>
          <w:b w:val="0"/>
          <w:i w:val="0"/>
          <w:color w:val="000000"/>
          <w:sz w:val="20"/>
        </w:rPr>
        <w:t xml:space="preserve">B.在控制台的部署中选择当工作完成时停止 </w:t>
      </w:r>
      <w:r>
        <w:br/>
      </w:r>
      <w:r>
        <w:rPr>
          <w:rFonts w:ascii="STSong" w:hAnsi="STSong" w:eastAsia="STSong"/>
          <w:b w:val="0"/>
          <w:i w:val="0"/>
          <w:color w:val="000000"/>
          <w:sz w:val="20"/>
        </w:rPr>
        <w:t xml:space="preserve">C.在控制台的部署中选择强制停止 </w:t>
      </w:r>
      <w:r>
        <w:br/>
      </w:r>
      <w:r>
        <w:rPr>
          <w:rFonts w:ascii="STSong" w:hAnsi="STSong" w:eastAsia="STSong"/>
          <w:b w:val="0"/>
          <w:i w:val="0"/>
          <w:color w:val="000000"/>
          <w:sz w:val="20"/>
        </w:rPr>
        <w:t xml:space="preserve">D.在控制台直接删除部署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关联评价点的名称：部署及发布应用 </w:t>
      </w:r>
      <w:r>
        <w:br/>
      </w:r>
      <w:r>
        <w:rPr>
          <w:rFonts w:ascii="STSong" w:hAnsi="STSong" w:eastAsia="STSong"/>
          <w:b w:val="0"/>
          <w:i w:val="0"/>
          <w:color w:val="000000"/>
          <w:sz w:val="24"/>
        </w:rPr>
        <w:t xml:space="preserve">1.3.319. 第319题 </w:t>
      </w:r>
      <w:r>
        <w:br/>
      </w:r>
      <w:r>
        <w:rPr>
          <w:rFonts w:ascii="STSong" w:hAnsi="STSong" w:eastAsia="STSong"/>
          <w:b w:val="0"/>
          <w:i w:val="0"/>
          <w:color w:val="000000"/>
          <w:sz w:val="20"/>
        </w:rPr>
        <w:t>以下（  ）重部署方式可以不中断客户端对WEB应用和企业应用访问，同时不改变客户端的状态信息。</w:t>
      </w:r>
    </w:p>
    <w:p>
      <w:pPr>
        <w:autoSpaceDN w:val="0"/>
        <w:autoSpaceDE w:val="0"/>
        <w:widowControl/>
        <w:spacing w:line="304" w:lineRule="exact" w:before="0" w:after="0"/>
        <w:ind w:left="400" w:right="5760" w:firstLine="0"/>
        <w:jc w:val="left"/>
      </w:pPr>
      <w:r>
        <w:rPr>
          <w:rFonts w:ascii="STSong" w:hAnsi="STSong" w:eastAsia="STSong"/>
          <w:b w:val="0"/>
          <w:i w:val="0"/>
          <w:color w:val="000000"/>
          <w:sz w:val="20"/>
        </w:rPr>
        <w:t xml:space="preserve">A.In-Placeredeployment </w:t>
      </w:r>
      <w:r>
        <w:br/>
      </w:r>
      <w:r>
        <w:rPr>
          <w:rFonts w:ascii="STSong" w:hAnsi="STSong" w:eastAsia="STSong"/>
          <w:b w:val="0"/>
          <w:i w:val="0"/>
          <w:color w:val="000000"/>
          <w:sz w:val="20"/>
        </w:rPr>
        <w:t xml:space="preserve">B.Productionredeployment </w:t>
      </w:r>
      <w:r>
        <w:br/>
      </w:r>
      <w:r>
        <w:rPr>
          <w:rFonts w:ascii="STSong" w:hAnsi="STSong" w:eastAsia="STSong"/>
          <w:b w:val="0"/>
          <w:i w:val="0"/>
          <w:color w:val="000000"/>
          <w:sz w:val="20"/>
        </w:rPr>
        <w:t xml:space="preserve">C.Partial redeployment of static files </w:t>
      </w:r>
      <w:r>
        <w:br/>
      </w:r>
      <w:r>
        <w:rPr>
          <w:rFonts w:ascii="STSong" w:hAnsi="STSong" w:eastAsia="STSong"/>
          <w:b w:val="0"/>
          <w:i w:val="0"/>
          <w:color w:val="000000"/>
          <w:sz w:val="20"/>
        </w:rPr>
        <w:t xml:space="preserve">D.Partial redeployment of J2EE modules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关联评价点的名称：部署及发布应用 </w:t>
      </w:r>
      <w:r>
        <w:br/>
      </w:r>
      <w:r>
        <w:rPr>
          <w:rFonts w:ascii="STSong" w:hAnsi="STSong" w:eastAsia="STSong"/>
          <w:b w:val="0"/>
          <w:i w:val="0"/>
          <w:color w:val="000000"/>
          <w:sz w:val="24"/>
        </w:rPr>
        <w:t xml:space="preserve">1.3.320. 第320题 </w:t>
      </w:r>
      <w:r>
        <w:br/>
      </w:r>
      <w:r>
        <w:rPr>
          <w:rFonts w:ascii="STSong" w:hAnsi="STSong" w:eastAsia="STSong"/>
          <w:b w:val="0"/>
          <w:i w:val="0"/>
          <w:color w:val="000000"/>
          <w:sz w:val="20"/>
        </w:rPr>
        <w:t>Weblogic的Web资源定义是基于（）</w:t>
      </w:r>
      <w:r>
        <w:br/>
      </w:r>
      <w:r>
        <w:rPr>
          <w:rFonts w:ascii="STSong" w:hAnsi="STSong" w:eastAsia="STSong"/>
          <w:b w:val="0"/>
          <w:i w:val="0"/>
          <w:color w:val="000000"/>
          <w:sz w:val="20"/>
        </w:rPr>
        <w:t xml:space="preserve">A.FTP模式 </w:t>
      </w:r>
      <w:r>
        <w:br/>
      </w:r>
      <w:r>
        <w:rPr>
          <w:rFonts w:ascii="STSong" w:hAnsi="STSong" w:eastAsia="STSong"/>
          <w:b w:val="0"/>
          <w:i w:val="0"/>
          <w:color w:val="000000"/>
          <w:sz w:val="20"/>
        </w:rPr>
        <w:t xml:space="preserve">B.URL模式 </w:t>
      </w:r>
      <w:r>
        <w:br/>
      </w:r>
      <w:r>
        <w:rPr>
          <w:rFonts w:ascii="STSong" w:hAnsi="STSong" w:eastAsia="STSong"/>
          <w:b w:val="0"/>
          <w:i w:val="0"/>
          <w:color w:val="000000"/>
          <w:sz w:val="20"/>
        </w:rPr>
        <w:t xml:space="preserve">C.SSH模式 </w:t>
      </w:r>
      <w:r>
        <w:br/>
      </w:r>
      <w:r>
        <w:rPr>
          <w:rFonts w:ascii="STSong" w:hAnsi="STSong" w:eastAsia="STSong"/>
          <w:b w:val="0"/>
          <w:i w:val="0"/>
          <w:color w:val="000000"/>
          <w:sz w:val="20"/>
        </w:rPr>
        <w:t>D.以上都错</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203 页</w:t>
      </w:r>
    </w:p>
    <w:p>
      <w:pPr>
        <w:sectPr>
          <w:pgSz w:w="11900" w:h="16840"/>
          <w:pgMar w:top="16" w:right="1440" w:bottom="478" w:left="960" w:header="720" w:footer="720" w:gutter="0"/>
          <w:cols w:space="720" w:num="1" w:equalWidth="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关联评价点的名称：部署及发布应用 </w:t>
      </w:r>
      <w:r>
        <w:br/>
      </w:r>
      <w:r>
        <w:rPr>
          <w:rFonts w:ascii="STSong" w:hAnsi="STSong" w:eastAsia="STSong"/>
          <w:b w:val="0"/>
          <w:i w:val="0"/>
          <w:color w:val="000000"/>
          <w:sz w:val="24"/>
        </w:rPr>
        <w:t xml:space="preserve">1.3.321. 第321题 </w:t>
      </w:r>
      <w:r>
        <w:br/>
      </w:r>
      <w:r>
        <w:rPr>
          <w:rFonts w:ascii="STSong" w:hAnsi="STSong" w:eastAsia="STSong"/>
          <w:b w:val="0"/>
          <w:i w:val="0"/>
          <w:color w:val="000000"/>
          <w:sz w:val="20"/>
        </w:rPr>
        <w:t xml:space="preserve">在管理控制台中部署了一个简单的WAR包，目前它的状态为Active。在管理控制台，在应用程序配置标签页下 </w:t>
      </w:r>
      <w:r>
        <w:rPr>
          <w:rFonts w:ascii="STSong" w:hAnsi="STSong" w:eastAsia="STSong"/>
          <w:b w:val="0"/>
          <w:i w:val="0"/>
          <w:color w:val="000000"/>
          <w:sz w:val="20"/>
        </w:rPr>
        <w:t>更改一些部署描述符的值。当保存这些更改时，会发生什么?</w:t>
      </w:r>
    </w:p>
    <w:p>
      <w:pPr>
        <w:autoSpaceDN w:val="0"/>
        <w:autoSpaceDE w:val="0"/>
        <w:widowControl/>
        <w:spacing w:line="300" w:lineRule="exact" w:before="0" w:after="0"/>
        <w:ind w:left="400" w:right="5616" w:firstLine="0"/>
        <w:jc w:val="left"/>
      </w:pPr>
      <w:r>
        <w:rPr>
          <w:rFonts w:ascii="STSong" w:hAnsi="STSong" w:eastAsia="STSong"/>
          <w:b w:val="0"/>
          <w:i w:val="0"/>
          <w:color w:val="000000"/>
          <w:sz w:val="20"/>
        </w:rPr>
        <w:t xml:space="preserve">A.这些变化暂时保存在内存里 </w:t>
      </w:r>
      <w:r>
        <w:br/>
      </w:r>
      <w:r>
        <w:rPr>
          <w:rFonts w:ascii="STSong" w:hAnsi="STSong" w:eastAsia="STSong"/>
          <w:b w:val="0"/>
          <w:i w:val="0"/>
          <w:color w:val="000000"/>
          <w:sz w:val="20"/>
        </w:rPr>
        <w:t>B.更改不能作用于处于“ Active” 应用程序。</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C.系统会提示选择一个位置来保存更改的部署计划。</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D.新版本的部署描述值放在打开的归档文件中。</w:t>
      </w:r>
    </w:p>
    <w:p>
      <w:pPr>
        <w:autoSpaceDN w:val="0"/>
        <w:autoSpaceDE w:val="0"/>
        <w:widowControl/>
        <w:spacing w:line="316" w:lineRule="exact" w:before="0" w:after="0"/>
        <w:ind w:left="400" w:right="6336" w:firstLine="0"/>
        <w:jc w:val="left"/>
      </w:pP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关联评价点的名称：部署及发布应用 </w:t>
      </w:r>
      <w:r>
        <w:br/>
      </w:r>
      <w:r>
        <w:rPr>
          <w:rFonts w:ascii="STSong" w:hAnsi="STSong" w:eastAsia="STSong"/>
          <w:b w:val="0"/>
          <w:i w:val="0"/>
          <w:color w:val="000000"/>
          <w:sz w:val="24"/>
        </w:rPr>
        <w:t xml:space="preserve">1.3.322. 第322题 </w:t>
      </w:r>
      <w:r>
        <w:br/>
      </w:r>
      <w:r>
        <w:rPr>
          <w:rFonts w:ascii="STSong" w:hAnsi="STSong" w:eastAsia="STSong"/>
          <w:b w:val="0"/>
          <w:i w:val="0"/>
          <w:color w:val="000000"/>
          <w:sz w:val="20"/>
        </w:rPr>
        <w:t>Deployment Plan 的用途是（ ）。</w:t>
      </w:r>
    </w:p>
    <w:p>
      <w:pPr>
        <w:autoSpaceDN w:val="0"/>
        <w:autoSpaceDE w:val="0"/>
        <w:widowControl/>
        <w:spacing w:line="308" w:lineRule="exact" w:before="0" w:after="0"/>
        <w:ind w:left="400" w:right="5616" w:firstLine="0"/>
        <w:jc w:val="left"/>
      </w:pPr>
      <w:r>
        <w:rPr>
          <w:rFonts w:ascii="STSong" w:hAnsi="STSong" w:eastAsia="STSong"/>
          <w:b w:val="0"/>
          <w:i w:val="0"/>
          <w:color w:val="000000"/>
          <w:sz w:val="20"/>
        </w:rPr>
        <w:t xml:space="preserve">A.用于部署应用 </w:t>
      </w:r>
      <w:r>
        <w:br/>
      </w:r>
      <w:r>
        <w:rPr>
          <w:rFonts w:ascii="STSong" w:hAnsi="STSong" w:eastAsia="STSong"/>
          <w:b w:val="0"/>
          <w:i w:val="0"/>
          <w:color w:val="000000"/>
          <w:sz w:val="20"/>
        </w:rPr>
        <w:t xml:space="preserve">B.通过可变参数，用于在不同部署环境中切换 </w:t>
      </w:r>
      <w:r>
        <w:br/>
      </w:r>
      <w:r>
        <w:rPr>
          <w:rFonts w:ascii="STSong" w:hAnsi="STSong" w:eastAsia="STSong"/>
          <w:b w:val="0"/>
          <w:i w:val="0"/>
          <w:color w:val="000000"/>
          <w:sz w:val="20"/>
        </w:rPr>
        <w:t xml:space="preserve">C.定时的部署方案 </w:t>
      </w:r>
      <w:r>
        <w:br/>
      </w:r>
      <w:r>
        <w:rPr>
          <w:rFonts w:ascii="STSong" w:hAnsi="STSong" w:eastAsia="STSong"/>
          <w:b w:val="0"/>
          <w:i w:val="0"/>
          <w:color w:val="000000"/>
          <w:sz w:val="20"/>
        </w:rPr>
        <w:t xml:space="preserve">D.应用的部署配置文件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关联评价点的名称：部署及发布应用 </w:t>
      </w:r>
      <w:r>
        <w:br/>
      </w:r>
      <w:r>
        <w:rPr>
          <w:rFonts w:ascii="STSong" w:hAnsi="STSong" w:eastAsia="STSong"/>
          <w:b w:val="0"/>
          <w:i w:val="0"/>
          <w:color w:val="000000"/>
          <w:sz w:val="24"/>
        </w:rPr>
        <w:t xml:space="preserve">1.3.323. 第323题 </w:t>
      </w:r>
      <w:r>
        <w:br/>
      </w:r>
      <w:r>
        <w:rPr>
          <w:rFonts w:ascii="STSong" w:hAnsi="STSong" w:eastAsia="STSong"/>
          <w:b w:val="0"/>
          <w:i w:val="0"/>
          <w:color w:val="000000"/>
          <w:sz w:val="20"/>
        </w:rPr>
        <w:t>node manager 没有哪些安全特性？</w:t>
      </w:r>
    </w:p>
    <w:p>
      <w:pPr>
        <w:autoSpaceDN w:val="0"/>
        <w:autoSpaceDE w:val="0"/>
        <w:widowControl/>
        <w:spacing w:line="308" w:lineRule="exact" w:before="0" w:after="0"/>
        <w:ind w:left="400" w:right="3456" w:firstLine="0"/>
        <w:jc w:val="left"/>
      </w:pPr>
      <w:r>
        <w:rPr>
          <w:rFonts w:ascii="STSong" w:hAnsi="STSong" w:eastAsia="STSong"/>
          <w:b w:val="0"/>
          <w:i w:val="0"/>
          <w:color w:val="000000"/>
          <w:sz w:val="20"/>
        </w:rPr>
        <w:t xml:space="preserve">A.limiting connections to specified servers </w:t>
      </w:r>
      <w:r>
        <w:br/>
      </w:r>
      <w:r>
        <w:rPr>
          <w:rFonts w:ascii="STSong" w:hAnsi="STSong" w:eastAsia="STSong"/>
          <w:b w:val="0"/>
          <w:i w:val="0"/>
          <w:color w:val="000000"/>
          <w:sz w:val="20"/>
        </w:rPr>
        <w:t xml:space="preserve">B.password expriration </w:t>
      </w:r>
      <w:r>
        <w:br/>
      </w:r>
      <w:r>
        <w:rPr>
          <w:rFonts w:ascii="STSong" w:hAnsi="STSong" w:eastAsia="STSong"/>
          <w:b w:val="0"/>
          <w:i w:val="0"/>
          <w:color w:val="000000"/>
          <w:sz w:val="20"/>
        </w:rPr>
        <w:t xml:space="preserve">C.ssl </w:t>
      </w:r>
      <w:r>
        <w:br/>
      </w:r>
      <w:r>
        <w:rPr>
          <w:rFonts w:ascii="STSong" w:hAnsi="STSong" w:eastAsia="STSong"/>
          <w:b w:val="0"/>
          <w:i w:val="0"/>
          <w:color w:val="000000"/>
          <w:sz w:val="20"/>
        </w:rPr>
        <w:t xml:space="preserve">D.digital certification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关联评价点的名称：日常中间件运行监控 </w:t>
      </w:r>
      <w:r>
        <w:br/>
      </w:r>
      <w:r>
        <w:rPr>
          <w:rFonts w:ascii="STSong" w:hAnsi="STSong" w:eastAsia="STSong"/>
          <w:b w:val="0"/>
          <w:i w:val="0"/>
          <w:color w:val="000000"/>
          <w:sz w:val="24"/>
        </w:rPr>
        <w:t xml:space="preserve">1.3.324. 第324题 </w:t>
      </w:r>
      <w:r>
        <w:br/>
      </w:r>
      <w:r>
        <w:rPr>
          <w:rFonts w:ascii="STSong" w:hAnsi="STSong" w:eastAsia="STSong"/>
          <w:b w:val="0"/>
          <w:i w:val="0"/>
          <w:color w:val="000000"/>
          <w:sz w:val="20"/>
        </w:rPr>
        <w:t xml:space="preserve">运行在WebLogic跨网段的集群上的Web应用可用什么分发器进行分发 </w:t>
      </w:r>
      <w:r>
        <w:rPr>
          <w:rFonts w:ascii="STSong" w:hAnsi="STSong" w:eastAsia="STSong"/>
          <w:b w:val="0"/>
          <w:i w:val="0"/>
          <w:color w:val="000000"/>
          <w:sz w:val="20"/>
        </w:rPr>
        <w:t xml:space="preserve">A.内置的proxy servlet </w:t>
      </w:r>
      <w:r>
        <w:br/>
      </w:r>
      <w:r>
        <w:rPr>
          <w:rFonts w:ascii="STSong" w:hAnsi="STSong" w:eastAsia="STSong"/>
          <w:b w:val="0"/>
          <w:i w:val="0"/>
          <w:color w:val="000000"/>
          <w:sz w:val="20"/>
        </w:rPr>
        <w:t xml:space="preserve">B.HTTP服务器插件 </w:t>
      </w:r>
      <w:r>
        <w:br/>
      </w:r>
      <w:r>
        <w:rPr>
          <w:rFonts w:ascii="STSong" w:hAnsi="STSong" w:eastAsia="STSong"/>
          <w:b w:val="0"/>
          <w:i w:val="0"/>
          <w:color w:val="000000"/>
          <w:sz w:val="20"/>
        </w:rPr>
        <w:t xml:space="preserve">C.F5 big-ip </w:t>
      </w:r>
      <w:r>
        <w:br/>
      </w:r>
      <w:r>
        <w:rPr>
          <w:rFonts w:ascii="STSong" w:hAnsi="STSong" w:eastAsia="STSong"/>
          <w:b w:val="0"/>
          <w:i w:val="0"/>
          <w:color w:val="000000"/>
          <w:sz w:val="20"/>
        </w:rPr>
        <w:t xml:space="preserve">D.以上都是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关联评价点的名称：集群的实施规划、安装配置 </w:t>
      </w:r>
      <w:r>
        <w:br/>
      </w:r>
      <w:r>
        <w:rPr>
          <w:rFonts w:ascii="STSong" w:hAnsi="STSong" w:eastAsia="STSong"/>
          <w:b w:val="0"/>
          <w:i w:val="0"/>
          <w:color w:val="000000"/>
          <w:sz w:val="24"/>
        </w:rPr>
        <w:t xml:space="preserve">1.3.325. 第325题 </w:t>
      </w:r>
      <w:r>
        <w:br/>
      </w:r>
      <w:r>
        <w:rPr>
          <w:rFonts w:ascii="STSong" w:hAnsi="STSong" w:eastAsia="STSong"/>
          <w:b w:val="0"/>
          <w:i w:val="0"/>
          <w:color w:val="000000"/>
          <w:sz w:val="20"/>
        </w:rPr>
        <w:t xml:space="preserve">以下（）产品特性或工具支持WebLogic 高可用性 </w:t>
      </w:r>
      <w:r>
        <w:br/>
      </w:r>
      <w:r>
        <w:rPr>
          <w:rFonts w:ascii="STSong" w:hAnsi="STSong" w:eastAsia="STSong"/>
          <w:b w:val="0"/>
          <w:i w:val="0"/>
          <w:color w:val="000000"/>
          <w:sz w:val="20"/>
        </w:rPr>
        <w:t xml:space="preserve">A.WebLogic 服务器群集 </w:t>
      </w:r>
      <w:r>
        <w:br/>
      </w:r>
      <w:r>
        <w:rPr>
          <w:rFonts w:ascii="STSong" w:hAnsi="STSong" w:eastAsia="STSong"/>
          <w:b w:val="0"/>
          <w:i w:val="0"/>
          <w:color w:val="000000"/>
          <w:sz w:val="20"/>
        </w:rPr>
        <w:t xml:space="preserve">B.节点管理器 </w:t>
      </w:r>
      <w:r>
        <w:br/>
      </w:r>
      <w:r>
        <w:rPr>
          <w:rFonts w:ascii="STSong" w:hAnsi="STSong" w:eastAsia="STSong"/>
          <w:b w:val="0"/>
          <w:i w:val="0"/>
          <w:color w:val="000000"/>
          <w:sz w:val="20"/>
        </w:rPr>
        <w:t xml:space="preserve">C.RMI </w:t>
      </w:r>
      <w:r>
        <w:br/>
      </w:r>
      <w:r>
        <w:rPr>
          <w:rFonts w:ascii="STSong" w:hAnsi="STSong" w:eastAsia="STSong"/>
          <w:b w:val="0"/>
          <w:i w:val="0"/>
          <w:color w:val="000000"/>
          <w:sz w:val="20"/>
        </w:rPr>
        <w:t xml:space="preserve">D.WTC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关联评价点的名称：集群的实施规划、安装配置 </w:t>
      </w:r>
      <w:r>
        <w:br/>
      </w:r>
      <w:r>
        <w:rPr>
          <w:rFonts w:ascii="STSong" w:hAnsi="STSong" w:eastAsia="STSong"/>
          <w:b w:val="0"/>
          <w:i w:val="0"/>
          <w:color w:val="000000"/>
          <w:sz w:val="24"/>
        </w:rPr>
        <w:t xml:space="preserve">1.3.326. 第326题 </w:t>
      </w:r>
      <w:r>
        <w:br/>
      </w:r>
      <w:r>
        <w:rPr>
          <w:rFonts w:ascii="STSong" w:hAnsi="STSong" w:eastAsia="STSong"/>
          <w:b w:val="0"/>
          <w:i w:val="0"/>
          <w:color w:val="000000"/>
          <w:sz w:val="20"/>
        </w:rPr>
        <w:t>Weblogic proxy plug-in的作用是（）</w:t>
      </w:r>
      <w:r>
        <w:br/>
      </w:r>
      <w:r>
        <w:rPr>
          <w:rFonts w:ascii="STSong" w:hAnsi="STSong" w:eastAsia="STSong"/>
          <w:b w:val="0"/>
          <w:i w:val="0"/>
          <w:color w:val="000000"/>
          <w:sz w:val="20"/>
        </w:rPr>
        <w:t>A.使得webserver提供静态内容服务</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204 页</w:t>
      </w:r>
    </w:p>
    <w:p>
      <w:pPr>
        <w:sectPr>
          <w:pgSz w:w="11900" w:h="16840"/>
          <w:pgMar w:top="16" w:right="964" w:bottom="478" w:left="960" w:header="720" w:footer="720" w:gutter="0"/>
          <w:cols w:space="720" w:num="1" w:equalWidth="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720" w:firstLine="0"/>
        <w:jc w:val="left"/>
      </w:pPr>
      <w:r>
        <w:rPr>
          <w:rFonts w:ascii="STSong" w:hAnsi="STSong" w:eastAsia="STSong"/>
          <w:b w:val="0"/>
          <w:i w:val="0"/>
          <w:color w:val="000000"/>
          <w:sz w:val="20"/>
        </w:rPr>
        <w:t xml:space="preserve">B.使得Weblogic提供动态内容服务 </w:t>
      </w:r>
      <w:r>
        <w:br/>
      </w:r>
      <w:r>
        <w:rPr>
          <w:rFonts w:ascii="STSong" w:hAnsi="STSong" w:eastAsia="STSong"/>
          <w:b w:val="0"/>
          <w:i w:val="0"/>
          <w:color w:val="000000"/>
          <w:sz w:val="20"/>
        </w:rPr>
        <w:t xml:space="preserve">C.负载均衡请求 </w:t>
      </w:r>
      <w:r>
        <w:br/>
      </w:r>
      <w:r>
        <w:rPr>
          <w:rFonts w:ascii="STSong" w:hAnsi="STSong" w:eastAsia="STSong"/>
          <w:b w:val="0"/>
          <w:i w:val="0"/>
          <w:color w:val="000000"/>
          <w:sz w:val="20"/>
        </w:rPr>
        <w:t xml:space="preserve">D.以上所有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关联评价点的名称：集群的实施规划、安装配置 </w:t>
      </w:r>
      <w:r>
        <w:br/>
      </w:r>
      <w:r>
        <w:rPr>
          <w:rFonts w:ascii="STSong" w:hAnsi="STSong" w:eastAsia="STSong"/>
          <w:b w:val="0"/>
          <w:i w:val="0"/>
          <w:color w:val="000000"/>
          <w:sz w:val="24"/>
        </w:rPr>
        <w:t xml:space="preserve">1.3.327. 第327题 </w:t>
      </w:r>
      <w:r>
        <w:br/>
      </w:r>
      <w:r>
        <w:rPr>
          <w:rFonts w:ascii="STSong" w:hAnsi="STSong" w:eastAsia="STSong"/>
          <w:b w:val="0"/>
          <w:i w:val="0"/>
          <w:color w:val="000000"/>
          <w:sz w:val="20"/>
        </w:rPr>
        <w:t>Weblogic集群启动顺序正确的是（）</w:t>
      </w:r>
      <w:r>
        <w:br/>
      </w:r>
      <w:r>
        <w:rPr>
          <w:rFonts w:ascii="STSong" w:hAnsi="STSong" w:eastAsia="STSong"/>
          <w:b w:val="0"/>
          <w:i w:val="0"/>
          <w:color w:val="000000"/>
          <w:sz w:val="20"/>
        </w:rPr>
        <w:t xml:space="preserve">A.manage、proxv、admin </w:t>
      </w:r>
      <w:r>
        <w:br/>
      </w:r>
      <w:r>
        <w:rPr>
          <w:rFonts w:ascii="STSong" w:hAnsi="STSong" w:eastAsia="STSong"/>
          <w:b w:val="0"/>
          <w:i w:val="0"/>
          <w:color w:val="000000"/>
          <w:sz w:val="20"/>
        </w:rPr>
        <w:t xml:space="preserve">B.proxy、admin，manage </w:t>
      </w:r>
      <w:r>
        <w:br/>
      </w:r>
      <w:r>
        <w:rPr>
          <w:rFonts w:ascii="STSong" w:hAnsi="STSong" w:eastAsia="STSong"/>
          <w:b w:val="0"/>
          <w:i w:val="0"/>
          <w:color w:val="000000"/>
          <w:sz w:val="20"/>
        </w:rPr>
        <w:t xml:space="preserve">C.proxy、manage、admin </w:t>
      </w:r>
      <w:r>
        <w:br/>
      </w:r>
      <w:r>
        <w:rPr>
          <w:rFonts w:ascii="STSong" w:hAnsi="STSong" w:eastAsia="STSong"/>
          <w:b w:val="0"/>
          <w:i w:val="0"/>
          <w:color w:val="000000"/>
          <w:sz w:val="20"/>
        </w:rPr>
        <w:t xml:space="preserve">D.admin、proxy、manage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关联评价点的名称：集群的运行监控、日志分析 </w:t>
      </w:r>
      <w:r>
        <w:br/>
      </w:r>
      <w:r>
        <w:rPr>
          <w:rFonts w:ascii="STSong" w:hAnsi="STSong" w:eastAsia="STSong"/>
          <w:b w:val="0"/>
          <w:i w:val="0"/>
          <w:color w:val="000000"/>
          <w:sz w:val="24"/>
        </w:rPr>
        <w:t xml:space="preserve">1.3.328. 第328题 </w:t>
      </w:r>
      <w:r>
        <w:br/>
      </w:r>
      <w:r>
        <w:rPr>
          <w:rFonts w:ascii="STSong" w:hAnsi="STSong" w:eastAsia="STSong"/>
          <w:b w:val="0"/>
          <w:i w:val="0"/>
          <w:color w:val="000000"/>
          <w:sz w:val="20"/>
        </w:rPr>
        <w:t>WebLogic Cluster不具备以下哪种特性（）</w:t>
      </w:r>
      <w:r>
        <w:br/>
      </w:r>
      <w:r>
        <w:rPr>
          <w:rFonts w:ascii="STSong" w:hAnsi="STSong" w:eastAsia="STSong"/>
          <w:b w:val="0"/>
          <w:i w:val="0"/>
          <w:color w:val="000000"/>
          <w:sz w:val="20"/>
        </w:rPr>
        <w:t xml:space="preserve">A.扩展性 </w:t>
      </w:r>
      <w:r>
        <w:br/>
      </w:r>
      <w:r>
        <w:rPr>
          <w:rFonts w:ascii="STSong" w:hAnsi="STSong" w:eastAsia="STSong"/>
          <w:b w:val="0"/>
          <w:i w:val="0"/>
          <w:color w:val="000000"/>
          <w:sz w:val="20"/>
        </w:rPr>
        <w:t xml:space="preserve">B.高可用性 </w:t>
      </w:r>
      <w:r>
        <w:br/>
      </w:r>
      <w:r>
        <w:rPr>
          <w:rFonts w:ascii="STSong" w:hAnsi="STSong" w:eastAsia="STSong"/>
          <w:b w:val="0"/>
          <w:i w:val="0"/>
          <w:color w:val="000000"/>
          <w:sz w:val="20"/>
        </w:rPr>
        <w:t xml:space="preserve">C.负载均衡 </w:t>
      </w:r>
      <w:r>
        <w:br/>
      </w:r>
      <w:r>
        <w:rPr>
          <w:rFonts w:ascii="STSong" w:hAnsi="STSong" w:eastAsia="STSong"/>
          <w:b w:val="0"/>
          <w:i w:val="0"/>
          <w:color w:val="000000"/>
          <w:sz w:val="20"/>
        </w:rPr>
        <w:t xml:space="preserve">D.主动防御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关联评价点的名称：集群的运行监控、日志分析 </w:t>
      </w:r>
      <w:r>
        <w:br/>
      </w:r>
      <w:r>
        <w:rPr>
          <w:rFonts w:ascii="STSong" w:hAnsi="STSong" w:eastAsia="STSong"/>
          <w:b w:val="0"/>
          <w:i w:val="0"/>
          <w:color w:val="000000"/>
          <w:sz w:val="24"/>
        </w:rPr>
        <w:t xml:space="preserve">1.3.329. 第329题 </w:t>
      </w:r>
      <w:r>
        <w:br/>
      </w:r>
      <w:r>
        <w:rPr>
          <w:rFonts w:ascii="STSong" w:hAnsi="STSong" w:eastAsia="STSong"/>
          <w:b w:val="0"/>
          <w:i w:val="0"/>
          <w:color w:val="000000"/>
          <w:sz w:val="20"/>
        </w:rPr>
        <w:t>针对集群中JMS配置，手工故障接管需要做哪些工作（）</w:t>
      </w:r>
      <w:r>
        <w:br/>
      </w:r>
      <w:r>
        <w:rPr>
          <w:rFonts w:ascii="STSong" w:hAnsi="STSong" w:eastAsia="STSong"/>
          <w:b w:val="0"/>
          <w:i w:val="0"/>
          <w:color w:val="000000"/>
          <w:sz w:val="20"/>
        </w:rPr>
        <w:t xml:space="preserve">A.迁移整个JMS服务器 </w:t>
      </w:r>
      <w:r>
        <w:br/>
      </w:r>
      <w:r>
        <w:rPr>
          <w:rFonts w:ascii="STSong" w:hAnsi="STSong" w:eastAsia="STSong"/>
          <w:b w:val="0"/>
          <w:i w:val="0"/>
          <w:color w:val="000000"/>
          <w:sz w:val="20"/>
        </w:rPr>
        <w:t xml:space="preserve">B.迁移持久的存储 </w:t>
      </w:r>
      <w:r>
        <w:br/>
      </w:r>
      <w:r>
        <w:rPr>
          <w:rFonts w:ascii="STSong" w:hAnsi="STSong" w:eastAsia="STSong"/>
          <w:b w:val="0"/>
          <w:i w:val="0"/>
          <w:color w:val="000000"/>
          <w:sz w:val="20"/>
        </w:rPr>
        <w:t xml:space="preserve">C.迁移交易日志 </w:t>
      </w:r>
      <w:r>
        <w:br/>
      </w:r>
      <w:r>
        <w:rPr>
          <w:rFonts w:ascii="STSong" w:hAnsi="STSong" w:eastAsia="STSong"/>
          <w:b w:val="0"/>
          <w:i w:val="0"/>
          <w:color w:val="000000"/>
          <w:sz w:val="20"/>
        </w:rPr>
        <w:t xml:space="preserve">D.以上都需要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关联评价点的名称：集群的运行监控、日志分析 </w:t>
      </w:r>
      <w:r>
        <w:br/>
      </w:r>
      <w:r>
        <w:rPr>
          <w:rFonts w:ascii="STSong" w:hAnsi="STSong" w:eastAsia="STSong"/>
          <w:b w:val="0"/>
          <w:i w:val="0"/>
          <w:color w:val="000000"/>
          <w:sz w:val="24"/>
        </w:rPr>
        <w:t xml:space="preserve">1.3.330. 第330题 </w:t>
      </w:r>
      <w:r>
        <w:br/>
      </w:r>
      <w:r>
        <w:rPr>
          <w:rFonts w:ascii="STSong" w:hAnsi="STSong" w:eastAsia="STSong"/>
          <w:b w:val="0"/>
          <w:i w:val="0"/>
          <w:color w:val="000000"/>
          <w:sz w:val="20"/>
        </w:rPr>
        <w:t>如果存在IP多播问题，WLS会（）</w:t>
      </w:r>
      <w:r>
        <w:br/>
      </w:r>
      <w:r>
        <w:rPr>
          <w:rFonts w:ascii="STSong" w:hAnsi="STSong" w:eastAsia="STSong"/>
          <w:b w:val="0"/>
          <w:i w:val="0"/>
          <w:color w:val="000000"/>
          <w:sz w:val="20"/>
        </w:rPr>
        <w:t xml:space="preserve">A.启动但不会加入到集群中 </w:t>
      </w:r>
      <w:r>
        <w:br/>
      </w:r>
      <w:r>
        <w:rPr>
          <w:rFonts w:ascii="STSong" w:hAnsi="STSong" w:eastAsia="STSong"/>
          <w:b w:val="0"/>
          <w:i w:val="0"/>
          <w:color w:val="000000"/>
          <w:sz w:val="20"/>
        </w:rPr>
        <w:t xml:space="preserve">B.报错不会启动 </w:t>
      </w:r>
      <w:r>
        <w:br/>
      </w:r>
      <w:r>
        <w:rPr>
          <w:rFonts w:ascii="STSong" w:hAnsi="STSong" w:eastAsia="STSong"/>
          <w:b w:val="0"/>
          <w:i w:val="0"/>
          <w:color w:val="000000"/>
          <w:sz w:val="20"/>
        </w:rPr>
        <w:t xml:space="preserve">C.启动加入到集群中 </w:t>
      </w:r>
      <w:r>
        <w:br/>
      </w:r>
      <w:r>
        <w:rPr>
          <w:rFonts w:ascii="STSong" w:hAnsi="STSong" w:eastAsia="STSong"/>
          <w:b w:val="0"/>
          <w:i w:val="0"/>
          <w:color w:val="000000"/>
          <w:sz w:val="20"/>
        </w:rPr>
        <w:t xml:space="preserve">D.以上都错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关联评价点的名称：集群的运行监控、日志分析 </w:t>
      </w:r>
      <w:r>
        <w:br/>
      </w:r>
      <w:r>
        <w:rPr>
          <w:rFonts w:ascii="STSong" w:hAnsi="STSong" w:eastAsia="STSong"/>
          <w:b w:val="0"/>
          <w:i w:val="0"/>
          <w:color w:val="000000"/>
          <w:sz w:val="24"/>
        </w:rPr>
        <w:t xml:space="preserve">1.3.331. 第331题 </w:t>
      </w:r>
      <w:r>
        <w:br/>
      </w:r>
      <w:r>
        <w:rPr>
          <w:rFonts w:ascii="STSong" w:hAnsi="STSong" w:eastAsia="STSong"/>
          <w:b w:val="0"/>
          <w:i w:val="0"/>
          <w:color w:val="000000"/>
          <w:sz w:val="20"/>
        </w:rPr>
        <w:t xml:space="preserve">一台路由器上loopback0的IP地址为10.1.1.1/32,在serial0/0/1上配置借用loopback0的IP地址的命令是 </w:t>
      </w:r>
      <w:r>
        <w:rPr>
          <w:rFonts w:ascii="STSong" w:hAnsi="STSong" w:eastAsia="STSong"/>
          <w:b w:val="0"/>
          <w:i w:val="0"/>
          <w:color w:val="000000"/>
          <w:sz w:val="20"/>
        </w:rPr>
        <w:t xml:space="preserve">A.[Quidway]ip address serial0/0/1 equal loopback0 </w:t>
      </w:r>
      <w:r>
        <w:br/>
      </w:r>
      <w:r>
        <w:rPr>
          <w:rFonts w:ascii="STSong" w:hAnsi="STSong" w:eastAsia="STSong"/>
          <w:b w:val="0"/>
          <w:i w:val="0"/>
          <w:color w:val="000000"/>
          <w:sz w:val="20"/>
        </w:rPr>
        <w:t xml:space="preserve">B.[Quidway-serial0/0/1]ip address serial0/0/1 equal loopback0 </w:t>
      </w:r>
      <w:r>
        <w:br/>
      </w:r>
      <w:r>
        <w:rPr>
          <w:rFonts w:ascii="STSong" w:hAnsi="STSong" w:eastAsia="STSong"/>
          <w:b w:val="0"/>
          <w:i w:val="0"/>
          <w:color w:val="000000"/>
          <w:sz w:val="20"/>
        </w:rPr>
        <w:t xml:space="preserve">C.[Quidway]ip address unnumbered interface serial0/0/1 loopback0 </w:t>
      </w:r>
      <w:r>
        <w:br/>
      </w:r>
      <w:r>
        <w:rPr>
          <w:rFonts w:ascii="STSong" w:hAnsi="STSong" w:eastAsia="STSong"/>
          <w:b w:val="0"/>
          <w:i w:val="0"/>
          <w:color w:val="000000"/>
          <w:sz w:val="20"/>
        </w:rPr>
        <w:t xml:space="preserve">D.[Quidway-serial0/0/1]ip address unnumbered interface loopback0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1.3.332. 第332题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205 页</w:t>
      </w:r>
    </w:p>
    <w:p>
      <w:pPr>
        <w:sectPr>
          <w:pgSz w:w="11900" w:h="16840"/>
          <w:pgMar w:top="16" w:right="1440" w:bottom="478" w:left="960" w:header="720" w:footer="720" w:gutter="0"/>
          <w:cols w:space="720" w:num="1" w:equalWidth="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当路由表中有多条目的地址相同的路由信息时，路由器选择（）的一项作为匹配项。</w:t>
      </w:r>
    </w:p>
    <w:p>
      <w:pPr>
        <w:autoSpaceDN w:val="0"/>
        <w:autoSpaceDE w:val="0"/>
        <w:widowControl/>
        <w:spacing w:line="308" w:lineRule="exact" w:before="0" w:after="0"/>
        <w:ind w:left="400" w:right="5184" w:firstLine="0"/>
        <w:jc w:val="left"/>
      </w:pPr>
      <w:r>
        <w:rPr>
          <w:rFonts w:ascii="STSong" w:hAnsi="STSong" w:eastAsia="STSong"/>
          <w:b w:val="0"/>
          <w:i w:val="0"/>
          <w:color w:val="000000"/>
          <w:sz w:val="20"/>
        </w:rPr>
        <w:t xml:space="preserve">A.组播聚合 </w:t>
      </w:r>
      <w:r>
        <w:br/>
      </w:r>
      <w:r>
        <w:rPr>
          <w:rFonts w:ascii="STSong" w:hAnsi="STSong" w:eastAsia="STSong"/>
          <w:b w:val="0"/>
          <w:i w:val="0"/>
          <w:color w:val="000000"/>
          <w:sz w:val="20"/>
        </w:rPr>
        <w:t xml:space="preserve">B.路径最短 </w:t>
      </w:r>
      <w:r>
        <w:br/>
      </w:r>
      <w:r>
        <w:rPr>
          <w:rFonts w:ascii="STSong" w:hAnsi="STSong" w:eastAsia="STSong"/>
          <w:b w:val="0"/>
          <w:i w:val="0"/>
          <w:color w:val="000000"/>
          <w:sz w:val="20"/>
        </w:rPr>
        <w:t xml:space="preserve">C.掩码最长 </w:t>
      </w:r>
      <w:r>
        <w:br/>
      </w:r>
      <w:r>
        <w:rPr>
          <w:rFonts w:ascii="STSong" w:hAnsi="STSong" w:eastAsia="STSong"/>
          <w:b w:val="0"/>
          <w:i w:val="0"/>
          <w:color w:val="000000"/>
          <w:sz w:val="20"/>
        </w:rPr>
        <w:t xml:space="preserve">D.跳数最少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1.3.333. 第333题 </w:t>
      </w:r>
      <w:r>
        <w:br/>
      </w:r>
      <w:r>
        <w:rPr>
          <w:rFonts w:ascii="STSong" w:hAnsi="STSong" w:eastAsia="STSong"/>
          <w:b w:val="0"/>
          <w:i w:val="0"/>
          <w:color w:val="000000"/>
          <w:sz w:val="20"/>
        </w:rPr>
        <w:t>在网络中，路由器利用（）来指导报文的转发。</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A.DNS查找 </w:t>
      </w:r>
      <w:r>
        <w:br/>
      </w:r>
      <w:r>
        <w:rPr>
          <w:rFonts w:ascii="STSong" w:hAnsi="STSong" w:eastAsia="STSong"/>
          <w:b w:val="0"/>
          <w:i w:val="0"/>
          <w:color w:val="000000"/>
          <w:sz w:val="20"/>
        </w:rPr>
        <w:t xml:space="preserve">B.ARP表 </w:t>
      </w:r>
      <w:r>
        <w:br/>
      </w:r>
      <w:r>
        <w:rPr>
          <w:rFonts w:ascii="STSong" w:hAnsi="STSong" w:eastAsia="STSong"/>
          <w:b w:val="0"/>
          <w:i w:val="0"/>
          <w:color w:val="000000"/>
          <w:sz w:val="20"/>
        </w:rPr>
        <w:t xml:space="preserve">C.路由表 </w:t>
      </w:r>
      <w:r>
        <w:br/>
      </w:r>
      <w:r>
        <w:rPr>
          <w:rFonts w:ascii="STSong" w:hAnsi="STSong" w:eastAsia="STSong"/>
          <w:b w:val="0"/>
          <w:i w:val="0"/>
          <w:color w:val="000000"/>
          <w:sz w:val="20"/>
        </w:rPr>
        <w:t xml:space="preserve">D.MAC地址表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1.3.334. 第334题 </w:t>
      </w:r>
      <w:r>
        <w:br/>
      </w:r>
      <w:r>
        <w:rPr>
          <w:rFonts w:ascii="STSong" w:hAnsi="STSong" w:eastAsia="STSong"/>
          <w:b w:val="0"/>
          <w:i w:val="0"/>
          <w:color w:val="000000"/>
          <w:sz w:val="20"/>
        </w:rPr>
        <w:t xml:space="preserve">当路由器接收的报文的目的IP地址在路由表中没有匹配的表项时，采取的策略是 </w:t>
      </w:r>
      <w:r>
        <w:br/>
      </w:r>
      <w:r>
        <w:rPr>
          <w:rFonts w:ascii="STSong" w:hAnsi="STSong" w:eastAsia="STSong"/>
          <w:b w:val="0"/>
          <w:i w:val="0"/>
          <w:color w:val="000000"/>
          <w:sz w:val="20"/>
        </w:rPr>
        <w:t xml:space="preserve">A.丢掉该报文 </w:t>
      </w:r>
      <w:r>
        <w:br/>
      </w:r>
      <w:r>
        <w:rPr>
          <w:rFonts w:ascii="STSong" w:hAnsi="STSong" w:eastAsia="STSong"/>
          <w:b w:val="0"/>
          <w:i w:val="0"/>
          <w:color w:val="000000"/>
          <w:sz w:val="20"/>
        </w:rPr>
        <w:t xml:space="preserve">B.将该报文分片 </w:t>
      </w:r>
      <w:r>
        <w:br/>
      </w:r>
      <w:r>
        <w:rPr>
          <w:rFonts w:ascii="STSong" w:hAnsi="STSong" w:eastAsia="STSong"/>
          <w:b w:val="0"/>
          <w:i w:val="0"/>
          <w:color w:val="000000"/>
          <w:sz w:val="20"/>
        </w:rPr>
        <w:t xml:space="preserve">C.转发该报文 </w:t>
      </w:r>
      <w:r>
        <w:br/>
      </w:r>
      <w:r>
        <w:rPr>
          <w:rFonts w:ascii="STSong" w:hAnsi="STSong" w:eastAsia="STSong"/>
          <w:b w:val="0"/>
          <w:i w:val="0"/>
          <w:color w:val="000000"/>
          <w:sz w:val="20"/>
        </w:rPr>
        <w:t xml:space="preserve">D.如果缺省路由存在则按照缺省路由转发，否则丢弃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1.3.335. 第335题 </w:t>
      </w:r>
      <w:r>
        <w:br/>
      </w:r>
      <w:r>
        <w:rPr>
          <w:rFonts w:ascii="STSong" w:hAnsi="STSong" w:eastAsia="STSong"/>
          <w:b w:val="0"/>
          <w:i w:val="0"/>
          <w:color w:val="000000"/>
          <w:sz w:val="20"/>
        </w:rPr>
        <w:t xml:space="preserve">路由器不需要知道完整转发路径，只知道到达目的地的最近的下一跳如何走，这种报文中继转发的过程我们 </w:t>
      </w:r>
      <w:r>
        <w:rPr>
          <w:rFonts w:ascii="STSong" w:hAnsi="STSong" w:eastAsia="STSong"/>
          <w:b w:val="0"/>
          <w:i w:val="0"/>
          <w:color w:val="000000"/>
          <w:sz w:val="20"/>
        </w:rPr>
        <w:t xml:space="preserve">称之 </w:t>
      </w:r>
      <w:r>
        <w:br/>
      </w:r>
      <w:r>
        <w:rPr>
          <w:rFonts w:ascii="STSong" w:hAnsi="STSong" w:eastAsia="STSong"/>
          <w:b w:val="0"/>
          <w:i w:val="0"/>
          <w:color w:val="000000"/>
          <w:sz w:val="20"/>
        </w:rPr>
        <w:t xml:space="preserve">A.hop by hop forwarding </w:t>
      </w:r>
      <w:r>
        <w:br/>
      </w:r>
      <w:r>
        <w:rPr>
          <w:rFonts w:ascii="STSong" w:hAnsi="STSong" w:eastAsia="STSong"/>
          <w:b w:val="0"/>
          <w:i w:val="0"/>
          <w:color w:val="000000"/>
          <w:sz w:val="20"/>
        </w:rPr>
        <w:t xml:space="preserve">B.host by host forwarding </w:t>
      </w:r>
      <w:r>
        <w:br/>
      </w:r>
      <w:r>
        <w:rPr>
          <w:rFonts w:ascii="STSong" w:hAnsi="STSong" w:eastAsia="STSong"/>
          <w:b w:val="0"/>
          <w:i w:val="0"/>
          <w:color w:val="000000"/>
          <w:sz w:val="20"/>
        </w:rPr>
        <w:t xml:space="preserve">C.router by router forwarding </w:t>
      </w:r>
      <w:r>
        <w:br/>
      </w:r>
      <w:r>
        <w:rPr>
          <w:rFonts w:ascii="STSong" w:hAnsi="STSong" w:eastAsia="STSong"/>
          <w:b w:val="0"/>
          <w:i w:val="0"/>
          <w:color w:val="000000"/>
          <w:sz w:val="20"/>
        </w:rPr>
        <w:t xml:space="preserve">D.network by network forwarding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1.3.336. 第336题 </w:t>
      </w:r>
      <w:r>
        <w:br/>
      </w:r>
      <w:r>
        <w:rPr>
          <w:rFonts w:ascii="STSong" w:hAnsi="STSong" w:eastAsia="STSong"/>
          <w:b w:val="0"/>
          <w:i w:val="0"/>
          <w:color w:val="000000"/>
          <w:sz w:val="20"/>
        </w:rPr>
        <w:t>缺省路由的路由形式表现为（）。</w:t>
      </w:r>
    </w:p>
    <w:p>
      <w:pPr>
        <w:autoSpaceDN w:val="0"/>
        <w:autoSpaceDE w:val="0"/>
        <w:widowControl/>
        <w:spacing w:line="304" w:lineRule="exact" w:before="0" w:after="0"/>
        <w:ind w:left="400" w:right="6192" w:firstLine="0"/>
        <w:jc w:val="left"/>
      </w:pPr>
      <w:r>
        <w:rPr>
          <w:rFonts w:ascii="STSong" w:hAnsi="STSong" w:eastAsia="STSong"/>
          <w:b w:val="0"/>
          <w:i w:val="0"/>
          <w:color w:val="000000"/>
          <w:sz w:val="20"/>
        </w:rPr>
        <w:t xml:space="preserve">A.目的IP为全0，掩码为全1 </w:t>
      </w:r>
      <w:r>
        <w:br/>
      </w:r>
      <w:r>
        <w:rPr>
          <w:rFonts w:ascii="STSong" w:hAnsi="STSong" w:eastAsia="STSong"/>
          <w:b w:val="0"/>
          <w:i w:val="0"/>
          <w:color w:val="000000"/>
          <w:sz w:val="20"/>
        </w:rPr>
        <w:t xml:space="preserve">B.目的IP为全1，掩码为全0 </w:t>
      </w:r>
      <w:r>
        <w:br/>
      </w:r>
      <w:r>
        <w:rPr>
          <w:rFonts w:ascii="STSong" w:hAnsi="STSong" w:eastAsia="STSong"/>
          <w:b w:val="0"/>
          <w:i w:val="0"/>
          <w:color w:val="000000"/>
          <w:sz w:val="20"/>
        </w:rPr>
        <w:t xml:space="preserve">C.目的IP和掩码都为全0 </w:t>
      </w:r>
      <w:r>
        <w:br/>
      </w:r>
      <w:r>
        <w:rPr>
          <w:rFonts w:ascii="STSong" w:hAnsi="STSong" w:eastAsia="STSong"/>
          <w:b w:val="0"/>
          <w:i w:val="0"/>
          <w:color w:val="000000"/>
          <w:sz w:val="20"/>
        </w:rPr>
        <w:t xml:space="preserve">D.目的IP和掩码都为全1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1.3.337. 第337题 </w:t>
      </w:r>
      <w:r>
        <w:br/>
      </w:r>
      <w:r>
        <w:rPr>
          <w:rFonts w:ascii="STSong" w:hAnsi="STSong" w:eastAsia="STSong"/>
          <w:b w:val="0"/>
          <w:i w:val="0"/>
          <w:color w:val="000000"/>
          <w:sz w:val="20"/>
        </w:rPr>
        <w:t xml:space="preserve">以下内容哪个是路由表中所不包含的 </w:t>
      </w:r>
      <w:r>
        <w:br/>
      </w:r>
      <w:r>
        <w:rPr>
          <w:rFonts w:ascii="STSong" w:hAnsi="STSong" w:eastAsia="STSong"/>
          <w:b w:val="0"/>
          <w:i w:val="0"/>
          <w:color w:val="000000"/>
          <w:sz w:val="20"/>
        </w:rPr>
        <w:t xml:space="preserve">A.源地址 </w:t>
      </w:r>
      <w:r>
        <w:br/>
      </w:r>
      <w:r>
        <w:rPr>
          <w:rFonts w:ascii="STSong" w:hAnsi="STSong" w:eastAsia="STSong"/>
          <w:b w:val="0"/>
          <w:i w:val="0"/>
          <w:color w:val="000000"/>
          <w:sz w:val="20"/>
        </w:rPr>
        <w:t xml:space="preserve">B.下一跳 </w:t>
      </w:r>
      <w:r>
        <w:br/>
      </w:r>
      <w:r>
        <w:rPr>
          <w:rFonts w:ascii="STSong" w:hAnsi="STSong" w:eastAsia="STSong"/>
          <w:b w:val="0"/>
          <w:i w:val="0"/>
          <w:color w:val="000000"/>
          <w:sz w:val="20"/>
        </w:rPr>
        <w:t xml:space="preserve">C.目标网络 </w:t>
      </w:r>
      <w:r>
        <w:br/>
      </w:r>
      <w:r>
        <w:rPr>
          <w:rFonts w:ascii="STSong" w:hAnsi="STSong" w:eastAsia="STSong"/>
          <w:b w:val="0"/>
          <w:i w:val="0"/>
          <w:color w:val="000000"/>
          <w:sz w:val="20"/>
        </w:rPr>
        <w:t>D.路由度量</w:t>
      </w:r>
    </w:p>
    <w:p>
      <w:pPr>
        <w:autoSpaceDN w:val="0"/>
        <w:autoSpaceDE w:val="0"/>
        <w:widowControl/>
        <w:spacing w:line="208" w:lineRule="exact" w:before="320" w:after="0"/>
        <w:ind w:left="0" w:right="4526" w:firstLine="0"/>
        <w:jc w:val="right"/>
      </w:pPr>
      <w:r>
        <w:rPr>
          <w:rFonts w:ascii="STSong" w:hAnsi="STSong" w:eastAsia="STSong"/>
          <w:b w:val="0"/>
          <w:i w:val="0"/>
          <w:color w:val="000000"/>
          <w:sz w:val="16"/>
        </w:rPr>
        <w:t>第 206 页</w:t>
      </w:r>
    </w:p>
    <w:p>
      <w:pPr>
        <w:sectPr>
          <w:pgSz w:w="11900" w:h="16840"/>
          <w:pgMar w:top="16" w:right="1120" w:bottom="478" w:left="960" w:header="720" w:footer="720" w:gutter="0"/>
          <w:cols w:space="720" w:num="1" w:equalWidth="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1.3.338. 第338题 </w:t>
      </w:r>
      <w:r>
        <w:br/>
      </w:r>
      <w:r>
        <w:rPr>
          <w:rFonts w:ascii="STSong" w:hAnsi="STSong" w:eastAsia="STSong"/>
          <w:b w:val="0"/>
          <w:i w:val="0"/>
          <w:color w:val="000000"/>
          <w:sz w:val="20"/>
        </w:rPr>
        <w:t xml:space="preserve">某路由器路由表如下：Routing Tables: Destination/Mask Proto Pre Cost NextHop Interface 2.0.0.0/8 Direct 0 0 2.2.2.1 </w:t>
      </w:r>
      <w:r>
        <w:rPr>
          <w:rFonts w:ascii="STSong" w:hAnsi="STSong" w:eastAsia="STSong"/>
          <w:b w:val="0"/>
          <w:i w:val="0"/>
          <w:color w:val="000000"/>
          <w:sz w:val="20"/>
        </w:rPr>
        <w:t xml:space="preserve">Serial0 2.2.2.1/32 Direct 0 0 2.2.2.1 Serial0 2.2.2.2/32 Direct 0 0 127.0.0.1 LoopBack0 3.0.0.0/8 Direct 0 0 3.3.3.1 Ethernet0 </w:t>
      </w:r>
      <w:r>
        <w:rPr>
          <w:rFonts w:ascii="STSong" w:hAnsi="STSong" w:eastAsia="STSong"/>
          <w:b w:val="0"/>
          <w:i w:val="0"/>
          <w:color w:val="000000"/>
          <w:sz w:val="20"/>
        </w:rPr>
        <w:t xml:space="preserve">3.3.3.1/32 Direct 0 0 127.0.0.1 LoopBack0 10.0.0.0/8 Static 60 0 2.2.2.1 Serial0 127.0.0.0/8 Static 0 0 127.0.0.1 LoopBack0 </w:t>
      </w:r>
      <w:r>
        <w:rPr>
          <w:rFonts w:ascii="STSong" w:hAnsi="STSong" w:eastAsia="STSong"/>
          <w:b w:val="0"/>
          <w:i w:val="0"/>
          <w:color w:val="000000"/>
          <w:sz w:val="20"/>
        </w:rPr>
        <w:t xml:space="preserve">127.0.0.1/32 Direct 0 0 127.0.0.1 LoopBack0 此时当该路由器从以太网口收到一个发往11.1.1.1主机的数据包时，路 </w:t>
      </w:r>
      <w:r>
        <w:rPr>
          <w:rFonts w:ascii="STSong" w:hAnsi="STSong" w:eastAsia="STSong"/>
          <w:b w:val="0"/>
          <w:i w:val="0"/>
          <w:color w:val="000000"/>
          <w:sz w:val="20"/>
        </w:rPr>
        <w:t xml:space="preserve">由器如何处理 </w:t>
      </w:r>
      <w:r>
        <w:br/>
      </w:r>
      <w:r>
        <w:rPr>
          <w:rFonts w:ascii="STSong" w:hAnsi="STSong" w:eastAsia="STSong"/>
          <w:b w:val="0"/>
          <w:i w:val="0"/>
          <w:color w:val="000000"/>
          <w:sz w:val="20"/>
        </w:rPr>
        <w:t xml:space="preserve">A.丢掉 </w:t>
      </w:r>
      <w:r>
        <w:br/>
      </w:r>
      <w:r>
        <w:rPr>
          <w:rFonts w:ascii="STSong" w:hAnsi="STSong" w:eastAsia="STSong"/>
          <w:b w:val="0"/>
          <w:i w:val="0"/>
          <w:color w:val="000000"/>
          <w:sz w:val="20"/>
        </w:rPr>
        <w:t xml:space="preserve">B.从Serial0转发 </w:t>
      </w:r>
      <w:r>
        <w:br/>
      </w:r>
      <w:r>
        <w:rPr>
          <w:rFonts w:ascii="STSong" w:hAnsi="STSong" w:eastAsia="STSong"/>
          <w:b w:val="0"/>
          <w:i w:val="0"/>
          <w:color w:val="000000"/>
          <w:sz w:val="20"/>
        </w:rPr>
        <w:t xml:space="preserve">C.从Ethernet0转发 </w:t>
      </w:r>
      <w:r>
        <w:br/>
      </w:r>
      <w:r>
        <w:rPr>
          <w:rFonts w:ascii="STSong" w:hAnsi="STSong" w:eastAsia="STSong"/>
          <w:b w:val="0"/>
          <w:i w:val="0"/>
          <w:color w:val="000000"/>
          <w:sz w:val="20"/>
        </w:rPr>
        <w:t xml:space="preserve">D.从LoopBack0转发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1.3.339. 第339题 </w:t>
      </w:r>
      <w:r>
        <w:br/>
      </w:r>
      <w:r>
        <w:rPr>
          <w:rFonts w:ascii="STSong" w:hAnsi="STSong" w:eastAsia="STSong"/>
          <w:b w:val="0"/>
          <w:i w:val="0"/>
          <w:color w:val="000000"/>
          <w:sz w:val="20"/>
        </w:rPr>
        <w:t>等价路由是指到同一个目的地几条（）的路由。</w:t>
      </w:r>
    </w:p>
    <w:p>
      <w:pPr>
        <w:autoSpaceDN w:val="0"/>
        <w:autoSpaceDE w:val="0"/>
        <w:widowControl/>
        <w:spacing w:line="308" w:lineRule="exact" w:before="0" w:after="0"/>
        <w:ind w:left="400" w:right="4608" w:firstLine="0"/>
        <w:jc w:val="left"/>
      </w:pPr>
      <w:r>
        <w:rPr>
          <w:rFonts w:ascii="STSong" w:hAnsi="STSong" w:eastAsia="STSong"/>
          <w:b w:val="0"/>
          <w:i w:val="0"/>
          <w:color w:val="000000"/>
          <w:sz w:val="20"/>
        </w:rPr>
        <w:t xml:space="preserve">A.相同花费 </w:t>
      </w:r>
      <w:r>
        <w:br/>
      </w:r>
      <w:r>
        <w:rPr>
          <w:rFonts w:ascii="STSong" w:hAnsi="STSong" w:eastAsia="STSong"/>
          <w:b w:val="0"/>
          <w:i w:val="0"/>
          <w:color w:val="000000"/>
          <w:sz w:val="20"/>
        </w:rPr>
        <w:t xml:space="preserve">B.相同优先级 </w:t>
      </w:r>
      <w:r>
        <w:br/>
      </w:r>
      <w:r>
        <w:rPr>
          <w:rFonts w:ascii="STSong" w:hAnsi="STSong" w:eastAsia="STSong"/>
          <w:b w:val="0"/>
          <w:i w:val="0"/>
          <w:color w:val="000000"/>
          <w:sz w:val="20"/>
        </w:rPr>
        <w:t xml:space="preserve">C.相同出接口 </w:t>
      </w:r>
      <w:r>
        <w:br/>
      </w:r>
      <w:r>
        <w:rPr>
          <w:rFonts w:ascii="STSong" w:hAnsi="STSong" w:eastAsia="STSong"/>
          <w:b w:val="0"/>
          <w:i w:val="0"/>
          <w:color w:val="000000"/>
          <w:sz w:val="20"/>
        </w:rPr>
        <w:t xml:space="preserve">D.相同下一跳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1.3.340. 第340题 </w:t>
      </w:r>
      <w:r>
        <w:br/>
      </w:r>
      <w:r>
        <w:rPr>
          <w:rFonts w:ascii="STSong" w:hAnsi="STSong" w:eastAsia="STSong"/>
          <w:b w:val="0"/>
          <w:i w:val="0"/>
          <w:color w:val="000000"/>
          <w:sz w:val="20"/>
        </w:rPr>
        <w:t>在不同路由协议之间交换路由信息的过程被称为（）。</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A.路由引入 </w:t>
      </w:r>
      <w:r>
        <w:br/>
      </w:r>
      <w:r>
        <w:rPr>
          <w:rFonts w:ascii="STSong" w:hAnsi="STSong" w:eastAsia="STSong"/>
          <w:b w:val="0"/>
          <w:i w:val="0"/>
          <w:color w:val="000000"/>
          <w:sz w:val="20"/>
        </w:rPr>
        <w:t xml:space="preserve">B.路由聚合 </w:t>
      </w:r>
      <w:r>
        <w:br/>
      </w:r>
      <w:r>
        <w:rPr>
          <w:rFonts w:ascii="STSong" w:hAnsi="STSong" w:eastAsia="STSong"/>
          <w:b w:val="0"/>
          <w:i w:val="0"/>
          <w:color w:val="000000"/>
          <w:sz w:val="20"/>
        </w:rPr>
        <w:t xml:space="preserve">C.路由环路 </w:t>
      </w:r>
      <w:r>
        <w:br/>
      </w:r>
      <w:r>
        <w:rPr>
          <w:rFonts w:ascii="STSong" w:hAnsi="STSong" w:eastAsia="STSong"/>
          <w:b w:val="0"/>
          <w:i w:val="0"/>
          <w:color w:val="000000"/>
          <w:sz w:val="20"/>
        </w:rPr>
        <w:t xml:space="preserve">D.路由缺省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1.3.341. 第341题 </w:t>
      </w:r>
      <w:r>
        <w:br/>
      </w:r>
      <w:r>
        <w:rPr>
          <w:rFonts w:ascii="STSong" w:hAnsi="STSong" w:eastAsia="STSong"/>
          <w:b w:val="0"/>
          <w:i w:val="0"/>
          <w:color w:val="000000"/>
          <w:sz w:val="20"/>
        </w:rPr>
        <w:t xml:space="preserve">如果一个内部网络对外的出口只有一个，那么最好配置 </w:t>
      </w:r>
      <w:r>
        <w:br/>
      </w:r>
      <w:r>
        <w:rPr>
          <w:rFonts w:ascii="STSong" w:hAnsi="STSong" w:eastAsia="STSong"/>
          <w:b w:val="0"/>
          <w:i w:val="0"/>
          <w:color w:val="000000"/>
          <w:sz w:val="20"/>
        </w:rPr>
        <w:t xml:space="preserve">A.缺省路由 </w:t>
      </w:r>
      <w:r>
        <w:br/>
      </w:r>
      <w:r>
        <w:rPr>
          <w:rFonts w:ascii="STSong" w:hAnsi="STSong" w:eastAsia="STSong"/>
          <w:b w:val="0"/>
          <w:i w:val="0"/>
          <w:color w:val="000000"/>
          <w:sz w:val="20"/>
        </w:rPr>
        <w:t xml:space="preserve">B.主机路由 </w:t>
      </w:r>
      <w:r>
        <w:br/>
      </w:r>
      <w:r>
        <w:rPr>
          <w:rFonts w:ascii="STSong" w:hAnsi="STSong" w:eastAsia="STSong"/>
          <w:b w:val="0"/>
          <w:i w:val="0"/>
          <w:color w:val="000000"/>
          <w:sz w:val="20"/>
        </w:rPr>
        <w:t xml:space="preserve">C.动态路由 </w:t>
      </w:r>
      <w:r>
        <w:br/>
      </w:r>
      <w:r>
        <w:rPr>
          <w:rFonts w:ascii="STSong" w:hAnsi="STSong" w:eastAsia="STSong"/>
          <w:b w:val="0"/>
          <w:i w:val="0"/>
          <w:color w:val="000000"/>
          <w:sz w:val="20"/>
        </w:rPr>
        <w:t xml:space="preserve">D.直连路由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1.3.342. 第342题 </w:t>
      </w:r>
      <w:r>
        <w:br/>
      </w:r>
      <w:r>
        <w:rPr>
          <w:rFonts w:ascii="STSong" w:hAnsi="STSong" w:eastAsia="STSong"/>
          <w:b w:val="0"/>
          <w:i w:val="0"/>
          <w:color w:val="000000"/>
          <w:sz w:val="20"/>
        </w:rPr>
        <w:t>在路由器的配置过程中查询以 S开头所有命令的方法是（ ）。</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A.直接使用？</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B.S?</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C.S ?</w:t>
      </w:r>
    </w:p>
    <w:p>
      <w:pPr>
        <w:autoSpaceDN w:val="0"/>
        <w:autoSpaceDE w:val="0"/>
        <w:widowControl/>
        <w:spacing w:line="300" w:lineRule="exact" w:before="0" w:after="0"/>
        <w:ind w:left="400" w:right="6480" w:firstLine="0"/>
        <w:jc w:val="left"/>
      </w:pPr>
      <w:r>
        <w:rPr>
          <w:rFonts w:ascii="STSong" w:hAnsi="STSong" w:eastAsia="STSong"/>
          <w:b w:val="0"/>
          <w:i w:val="0"/>
          <w:color w:val="000000"/>
          <w:sz w:val="20"/>
        </w:rPr>
        <w:t xml:space="preserve">D.DIR S*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关联评价点的名称：路由基本概念</w:t>
      </w:r>
    </w:p>
    <w:p>
      <w:pPr>
        <w:autoSpaceDN w:val="0"/>
        <w:autoSpaceDE w:val="0"/>
        <w:widowControl/>
        <w:spacing w:line="208" w:lineRule="exact" w:before="320" w:after="0"/>
        <w:ind w:left="0" w:right="4590" w:firstLine="0"/>
        <w:jc w:val="right"/>
      </w:pPr>
      <w:r>
        <w:rPr>
          <w:rFonts w:ascii="STSong" w:hAnsi="STSong" w:eastAsia="STSong"/>
          <w:b w:val="0"/>
          <w:i w:val="0"/>
          <w:color w:val="000000"/>
          <w:sz w:val="16"/>
        </w:rPr>
        <w:t>第 207 页</w:t>
      </w:r>
    </w:p>
    <w:p>
      <w:pPr>
        <w:sectPr>
          <w:pgSz w:w="11900" w:h="16840"/>
          <w:pgMar w:top="16" w:right="1056" w:bottom="478" w:left="960" w:header="720" w:footer="720" w:gutter="0"/>
          <w:cols w:space="720" w:num="1" w:equalWidth="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7056" w:firstLine="0"/>
        <w:jc w:val="left"/>
      </w:pPr>
      <w:r>
        <w:rPr>
          <w:rFonts w:ascii="STSong" w:hAnsi="STSong" w:eastAsia="STSong"/>
          <w:b w:val="0"/>
          <w:i w:val="0"/>
          <w:color w:val="000000"/>
          <w:sz w:val="24"/>
        </w:rPr>
        <w:t xml:space="preserve">1.3.343. 第343题 </w:t>
      </w:r>
      <w:r>
        <w:br/>
      </w:r>
      <w:r>
        <w:rPr>
          <w:rFonts w:ascii="STSong" w:hAnsi="STSong" w:eastAsia="STSong"/>
          <w:b w:val="0"/>
          <w:i w:val="0"/>
          <w:color w:val="000000"/>
          <w:sz w:val="20"/>
        </w:rPr>
        <w:t>路由器的作用是（ ）。</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A.实现设备互连 </w:t>
      </w:r>
      <w:r>
        <w:br/>
      </w:r>
      <w:r>
        <w:rPr>
          <w:rFonts w:ascii="STSong" w:hAnsi="STSong" w:eastAsia="STSong"/>
          <w:b w:val="0"/>
          <w:i w:val="0"/>
          <w:color w:val="000000"/>
          <w:sz w:val="20"/>
        </w:rPr>
        <w:t xml:space="preserve">B.实现平台互连 </w:t>
      </w:r>
      <w:r>
        <w:br/>
      </w:r>
      <w:r>
        <w:rPr>
          <w:rFonts w:ascii="STSong" w:hAnsi="STSong" w:eastAsia="STSong"/>
          <w:b w:val="0"/>
          <w:i w:val="0"/>
          <w:color w:val="000000"/>
          <w:sz w:val="20"/>
        </w:rPr>
        <w:t xml:space="preserve">C.实现操作系统互连 </w:t>
      </w:r>
      <w:r>
        <w:br/>
      </w:r>
      <w:r>
        <w:rPr>
          <w:rFonts w:ascii="STSong" w:hAnsi="STSong" w:eastAsia="STSong"/>
          <w:b w:val="0"/>
          <w:i w:val="0"/>
          <w:color w:val="000000"/>
          <w:sz w:val="20"/>
        </w:rPr>
        <w:t xml:space="preserve">D.实现异种网络连接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1.3.344. 第344题 </w:t>
      </w:r>
      <w:r>
        <w:br/>
      </w:r>
      <w:r>
        <w:rPr>
          <w:rFonts w:ascii="STSong" w:hAnsi="STSong" w:eastAsia="STSong"/>
          <w:b w:val="0"/>
          <w:i w:val="0"/>
          <w:color w:val="000000"/>
          <w:sz w:val="20"/>
        </w:rPr>
        <w:t>以下不属于动态路由协议的是（ ）。</w:t>
      </w:r>
    </w:p>
    <w:p>
      <w:pPr>
        <w:autoSpaceDN w:val="0"/>
        <w:autoSpaceDE w:val="0"/>
        <w:widowControl/>
        <w:spacing w:line="308" w:lineRule="exact" w:before="0" w:after="0"/>
        <w:ind w:left="400" w:right="3456" w:firstLine="0"/>
        <w:jc w:val="left"/>
      </w:pPr>
      <w:r>
        <w:rPr>
          <w:rFonts w:ascii="STSong" w:hAnsi="STSong" w:eastAsia="STSong"/>
          <w:b w:val="0"/>
          <w:i w:val="0"/>
          <w:color w:val="000000"/>
          <w:sz w:val="20"/>
        </w:rPr>
        <w:t xml:space="preserve">A.RIP </w:t>
      </w:r>
      <w:r>
        <w:br/>
      </w:r>
      <w:r>
        <w:rPr>
          <w:rFonts w:ascii="STSong" w:hAnsi="STSong" w:eastAsia="STSong"/>
          <w:b w:val="0"/>
          <w:i w:val="0"/>
          <w:color w:val="000000"/>
          <w:sz w:val="20"/>
        </w:rPr>
        <w:t xml:space="preserve">B.ICMP </w:t>
      </w:r>
      <w:r>
        <w:br/>
      </w:r>
      <w:r>
        <w:rPr>
          <w:rFonts w:ascii="STSong" w:hAnsi="STSong" w:eastAsia="STSong"/>
          <w:b w:val="0"/>
          <w:i w:val="0"/>
          <w:color w:val="000000"/>
          <w:sz w:val="20"/>
        </w:rPr>
        <w:t xml:space="preserve">C.IGRP </w:t>
      </w:r>
      <w:r>
        <w:br/>
      </w:r>
      <w:r>
        <w:rPr>
          <w:rFonts w:ascii="STSong" w:hAnsi="STSong" w:eastAsia="STSong"/>
          <w:b w:val="0"/>
          <w:i w:val="0"/>
          <w:color w:val="000000"/>
          <w:sz w:val="20"/>
        </w:rPr>
        <w:t xml:space="preserve">D.OSPF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1.3.345. 第345题 </w:t>
      </w:r>
      <w:r>
        <w:br/>
      </w:r>
      <w:r>
        <w:rPr>
          <w:rFonts w:ascii="STSong" w:hAnsi="STSong" w:eastAsia="STSong"/>
          <w:b w:val="0"/>
          <w:i w:val="0"/>
          <w:color w:val="000000"/>
          <w:sz w:val="20"/>
        </w:rPr>
        <w:t>从整个 Internet 的观点出发，有效减少路由表的规模的是（ ）。</w:t>
      </w:r>
    </w:p>
    <w:p>
      <w:pPr>
        <w:autoSpaceDN w:val="0"/>
        <w:autoSpaceDE w:val="0"/>
        <w:widowControl/>
        <w:spacing w:line="300" w:lineRule="exact" w:before="0" w:after="0"/>
        <w:ind w:left="400" w:right="6624" w:firstLine="0"/>
        <w:jc w:val="left"/>
      </w:pPr>
      <w:r>
        <w:rPr>
          <w:rFonts w:ascii="STSong" w:hAnsi="STSong" w:eastAsia="STSong"/>
          <w:b w:val="0"/>
          <w:i w:val="0"/>
          <w:color w:val="000000"/>
          <w:sz w:val="20"/>
        </w:rPr>
        <w:t xml:space="preserve">A.增加动态路由的更新频率 </w:t>
      </w:r>
      <w:r>
        <w:br/>
      </w:r>
      <w:r>
        <w:rPr>
          <w:rFonts w:ascii="STSong" w:hAnsi="STSong" w:eastAsia="STSong"/>
          <w:b w:val="0"/>
          <w:i w:val="0"/>
          <w:color w:val="000000"/>
          <w:sz w:val="20"/>
        </w:rPr>
        <w:t xml:space="preserve">B.使用路由过滤策略 </w:t>
      </w:r>
      <w:r>
        <w:br/>
      </w:r>
      <w:r>
        <w:rPr>
          <w:rFonts w:ascii="STSong" w:hAnsi="STSong" w:eastAsia="STSong"/>
          <w:b w:val="0"/>
          <w:i w:val="0"/>
          <w:color w:val="000000"/>
          <w:sz w:val="20"/>
        </w:rPr>
        <w:t>C.划分 VLAND.</w:t>
      </w:r>
    </w:p>
    <w:p>
      <w:pPr>
        <w:autoSpaceDN w:val="0"/>
        <w:autoSpaceDE w:val="0"/>
        <w:widowControl/>
        <w:spacing w:line="312" w:lineRule="exact" w:before="0" w:after="0"/>
        <w:ind w:left="400" w:right="4608" w:firstLine="0"/>
        <w:jc w:val="left"/>
      </w:pPr>
      <w:r>
        <w:rPr>
          <w:rFonts w:ascii="STSong" w:hAnsi="STSong" w:eastAsia="STSong"/>
          <w:b w:val="0"/>
          <w:i w:val="0"/>
          <w:color w:val="000000"/>
          <w:sz w:val="20"/>
        </w:rPr>
        <w:t xml:space="preserve">D.路由聚合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1.3.346. 第346题 </w:t>
      </w:r>
      <w:r>
        <w:br/>
      </w:r>
      <w:r>
        <w:rPr>
          <w:rFonts w:ascii="STSong" w:hAnsi="STSong" w:eastAsia="STSong"/>
          <w:b w:val="0"/>
          <w:i w:val="0"/>
          <w:color w:val="000000"/>
          <w:sz w:val="20"/>
        </w:rPr>
        <w:t>以下关于距离矢量路由协议描述中错误的是（ ）。</w:t>
      </w:r>
    </w:p>
    <w:p>
      <w:pPr>
        <w:autoSpaceDN w:val="0"/>
        <w:autoSpaceDE w:val="0"/>
        <w:widowControl/>
        <w:spacing w:line="308" w:lineRule="exact" w:before="0" w:after="0"/>
        <w:ind w:left="400" w:right="3312" w:firstLine="0"/>
        <w:jc w:val="left"/>
      </w:pPr>
      <w:r>
        <w:rPr>
          <w:rFonts w:ascii="STSong" w:hAnsi="STSong" w:eastAsia="STSong"/>
          <w:b w:val="0"/>
          <w:i w:val="0"/>
          <w:color w:val="000000"/>
          <w:sz w:val="20"/>
        </w:rPr>
        <w:t xml:space="preserve">A.简单，易管理 </w:t>
      </w:r>
      <w:r>
        <w:br/>
      </w:r>
      <w:r>
        <w:rPr>
          <w:rFonts w:ascii="STSong" w:hAnsi="STSong" w:eastAsia="STSong"/>
          <w:b w:val="0"/>
          <w:i w:val="0"/>
          <w:color w:val="000000"/>
          <w:sz w:val="20"/>
        </w:rPr>
        <w:t xml:space="preserve">B.收敛速度快 </w:t>
      </w:r>
      <w:r>
        <w:br/>
      </w:r>
      <w:r>
        <w:rPr>
          <w:rFonts w:ascii="STSong" w:hAnsi="STSong" w:eastAsia="STSong"/>
          <w:b w:val="0"/>
          <w:i w:val="0"/>
          <w:color w:val="000000"/>
          <w:sz w:val="20"/>
        </w:rPr>
        <w:t xml:space="preserve">C.报文量大 </w:t>
      </w:r>
      <w:r>
        <w:br/>
      </w:r>
      <w:r>
        <w:rPr>
          <w:rFonts w:ascii="STSong" w:hAnsi="STSong" w:eastAsia="STSong"/>
          <w:b w:val="0"/>
          <w:i w:val="0"/>
          <w:color w:val="000000"/>
          <w:sz w:val="20"/>
        </w:rPr>
        <w:t xml:space="preserve">D.为避免路由环做特殊处理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1.3.347. 第347题 </w:t>
      </w:r>
      <w:r>
        <w:br/>
      </w:r>
      <w:r>
        <w:rPr>
          <w:rFonts w:ascii="STSong" w:hAnsi="STSong" w:eastAsia="STSong"/>
          <w:b w:val="0"/>
          <w:i w:val="0"/>
          <w:color w:val="000000"/>
          <w:sz w:val="20"/>
        </w:rPr>
        <w:t>当路由器接收的 IP 报文的 TTL 值等于 1 时，采取的策略是（ ）。</w:t>
      </w:r>
    </w:p>
    <w:p>
      <w:pPr>
        <w:autoSpaceDN w:val="0"/>
        <w:autoSpaceDE w:val="0"/>
        <w:widowControl/>
        <w:spacing w:line="308" w:lineRule="exact" w:before="0" w:after="0"/>
        <w:ind w:left="400" w:right="3312" w:firstLine="0"/>
        <w:jc w:val="left"/>
      </w:pPr>
      <w:r>
        <w:rPr>
          <w:rFonts w:ascii="STSong" w:hAnsi="STSong" w:eastAsia="STSong"/>
          <w:b w:val="0"/>
          <w:i w:val="0"/>
          <w:color w:val="000000"/>
          <w:sz w:val="20"/>
        </w:rPr>
        <w:t xml:space="preserve">A.丢掉该分组 </w:t>
      </w:r>
      <w:r>
        <w:br/>
      </w:r>
      <w:r>
        <w:rPr>
          <w:rFonts w:ascii="STSong" w:hAnsi="STSong" w:eastAsia="STSong"/>
          <w:b w:val="0"/>
          <w:i w:val="0"/>
          <w:color w:val="000000"/>
          <w:sz w:val="20"/>
        </w:rPr>
        <w:t xml:space="preserve">B.将该分组分片 </w:t>
      </w:r>
      <w:r>
        <w:br/>
      </w:r>
      <w:r>
        <w:rPr>
          <w:rFonts w:ascii="STSong" w:hAnsi="STSong" w:eastAsia="STSong"/>
          <w:b w:val="0"/>
          <w:i w:val="0"/>
          <w:color w:val="000000"/>
          <w:sz w:val="20"/>
        </w:rPr>
        <w:t xml:space="preserve">C.转发该分组 </w:t>
      </w:r>
      <w:r>
        <w:br/>
      </w:r>
      <w:r>
        <w:rPr>
          <w:rFonts w:ascii="STSong" w:hAnsi="STSong" w:eastAsia="STSong"/>
          <w:b w:val="0"/>
          <w:i w:val="0"/>
          <w:color w:val="000000"/>
          <w:sz w:val="20"/>
        </w:rPr>
        <w:t xml:space="preserve">D.以上答案均不对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1.3.348. 第348题 </w:t>
      </w:r>
      <w:r>
        <w:br/>
      </w:r>
      <w:r>
        <w:rPr>
          <w:rFonts w:ascii="STSong" w:hAnsi="STSong" w:eastAsia="STSong"/>
          <w:b w:val="0"/>
          <w:i w:val="0"/>
          <w:color w:val="000000"/>
          <w:sz w:val="20"/>
        </w:rPr>
        <w:t>使能OSPF的路由器通过（）算法计算出到达目的地的最短路由。</w:t>
      </w:r>
    </w:p>
    <w:p>
      <w:pPr>
        <w:autoSpaceDN w:val="0"/>
        <w:autoSpaceDE w:val="0"/>
        <w:widowControl/>
        <w:spacing w:line="300" w:lineRule="exact" w:before="0" w:after="0"/>
        <w:ind w:left="400" w:right="8352" w:firstLine="0"/>
        <w:jc w:val="left"/>
      </w:pPr>
      <w:r>
        <w:rPr>
          <w:rFonts w:ascii="STSong" w:hAnsi="STSong" w:eastAsia="STSong"/>
          <w:b w:val="0"/>
          <w:i w:val="0"/>
          <w:color w:val="000000"/>
          <w:sz w:val="20"/>
        </w:rPr>
        <w:t xml:space="preserve">A.OSPF </w:t>
      </w:r>
      <w:r>
        <w:br/>
      </w:r>
      <w:r>
        <w:rPr>
          <w:rFonts w:ascii="STSong" w:hAnsi="STSong" w:eastAsia="STSong"/>
          <w:b w:val="0"/>
          <w:i w:val="0"/>
          <w:color w:val="000000"/>
          <w:sz w:val="20"/>
        </w:rPr>
        <w:t xml:space="preserve">B.SPF </w:t>
      </w:r>
      <w:r>
        <w:br/>
      </w:r>
      <w:r>
        <w:rPr>
          <w:rFonts w:ascii="STSong" w:hAnsi="STSong" w:eastAsia="STSong"/>
          <w:b w:val="0"/>
          <w:i w:val="0"/>
          <w:color w:val="000000"/>
          <w:sz w:val="20"/>
        </w:rPr>
        <w:t xml:space="preserve">C.SRC </w:t>
      </w:r>
      <w:r>
        <w:br/>
      </w:r>
      <w:r>
        <w:rPr>
          <w:rFonts w:ascii="STSong" w:hAnsi="STSong" w:eastAsia="STSong"/>
          <w:b w:val="0"/>
          <w:i w:val="0"/>
          <w:color w:val="000000"/>
          <w:sz w:val="20"/>
        </w:rPr>
        <w:t>D.OPF</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208 页</w:t>
      </w:r>
    </w:p>
    <w:p>
      <w:pPr>
        <w:sectPr>
          <w:pgSz w:w="11900" w:h="16840"/>
          <w:pgMar w:top="16" w:right="1440" w:bottom="478" w:left="960" w:header="720" w:footer="720" w:gutter="0"/>
          <w:cols w:space="720" w:num="1" w:equalWidth="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2016"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1.3.349. 第349题 </w:t>
      </w:r>
      <w:r>
        <w:br/>
      </w:r>
      <w:r>
        <w:rPr>
          <w:rFonts w:ascii="STSong" w:hAnsi="STSong" w:eastAsia="STSong"/>
          <w:b w:val="0"/>
          <w:i w:val="0"/>
          <w:color w:val="000000"/>
          <w:sz w:val="20"/>
        </w:rPr>
        <w:t>OSPF区域内路由器计算的最短路径树即给出了路由器到网络中其它节点的（）。</w:t>
      </w:r>
    </w:p>
    <w:p>
      <w:pPr>
        <w:autoSpaceDN w:val="0"/>
        <w:autoSpaceDE w:val="0"/>
        <w:widowControl/>
        <w:spacing w:line="308" w:lineRule="exact" w:before="0" w:after="0"/>
        <w:ind w:left="400" w:right="2880" w:firstLine="0"/>
        <w:jc w:val="left"/>
      </w:pPr>
      <w:r>
        <w:rPr>
          <w:rFonts w:ascii="STSong" w:hAnsi="STSong" w:eastAsia="STSong"/>
          <w:b w:val="0"/>
          <w:i w:val="0"/>
          <w:color w:val="000000"/>
          <w:sz w:val="20"/>
        </w:rPr>
        <w:t xml:space="preserve">A.所有链路状态 </w:t>
      </w:r>
      <w:r>
        <w:br/>
      </w:r>
      <w:r>
        <w:rPr>
          <w:rFonts w:ascii="STSong" w:hAnsi="STSong" w:eastAsia="STSong"/>
          <w:b w:val="0"/>
          <w:i w:val="0"/>
          <w:color w:val="000000"/>
          <w:sz w:val="20"/>
        </w:rPr>
        <w:t xml:space="preserve">B.路由表 </w:t>
      </w:r>
      <w:r>
        <w:br/>
      </w:r>
      <w:r>
        <w:rPr>
          <w:rFonts w:ascii="STSong" w:hAnsi="STSong" w:eastAsia="STSong"/>
          <w:b w:val="0"/>
          <w:i w:val="0"/>
          <w:color w:val="000000"/>
          <w:sz w:val="20"/>
        </w:rPr>
        <w:t xml:space="preserve">C.MAC表 </w:t>
      </w:r>
      <w:r>
        <w:br/>
      </w:r>
      <w:r>
        <w:rPr>
          <w:rFonts w:ascii="STSong" w:hAnsi="STSong" w:eastAsia="STSong"/>
          <w:b w:val="0"/>
          <w:i w:val="0"/>
          <w:color w:val="000000"/>
          <w:sz w:val="20"/>
        </w:rPr>
        <w:t xml:space="preserve">D.ARP表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1.3.350. 第350题 </w:t>
      </w:r>
      <w:r>
        <w:br/>
      </w:r>
      <w:r>
        <w:rPr>
          <w:rFonts w:ascii="STSong" w:hAnsi="STSong" w:eastAsia="STSong"/>
          <w:b w:val="0"/>
          <w:i w:val="0"/>
          <w:color w:val="000000"/>
          <w:sz w:val="20"/>
        </w:rPr>
        <w:t>两台路由器进行LSDB数据库同步时，用（）报文来描述自己的LSDB。</w:t>
      </w:r>
    </w:p>
    <w:p>
      <w:pPr>
        <w:autoSpaceDN w:val="0"/>
        <w:autoSpaceDE w:val="0"/>
        <w:widowControl/>
        <w:spacing w:line="308" w:lineRule="exact" w:before="0" w:after="0"/>
        <w:ind w:left="400" w:right="432" w:firstLine="0"/>
        <w:jc w:val="left"/>
      </w:pPr>
      <w:r>
        <w:rPr>
          <w:rFonts w:ascii="STSong" w:hAnsi="STSong" w:eastAsia="STSong"/>
          <w:b w:val="0"/>
          <w:i w:val="0"/>
          <w:color w:val="000000"/>
          <w:sz w:val="20"/>
        </w:rPr>
        <w:t xml:space="preserve">A.Hello </w:t>
      </w:r>
      <w:r>
        <w:br/>
      </w:r>
      <w:r>
        <w:rPr>
          <w:rFonts w:ascii="STSong" w:hAnsi="STSong" w:eastAsia="STSong"/>
          <w:b w:val="0"/>
          <w:i w:val="0"/>
          <w:color w:val="000000"/>
          <w:sz w:val="20"/>
        </w:rPr>
        <w:t xml:space="preserve">B.DD </w:t>
      </w:r>
      <w:r>
        <w:br/>
      </w:r>
      <w:r>
        <w:rPr>
          <w:rFonts w:ascii="STSong" w:hAnsi="STSong" w:eastAsia="STSong"/>
          <w:b w:val="0"/>
          <w:i w:val="0"/>
          <w:color w:val="000000"/>
          <w:sz w:val="20"/>
        </w:rPr>
        <w:t xml:space="preserve">C.LSR </w:t>
      </w:r>
      <w:r>
        <w:br/>
      </w:r>
      <w:r>
        <w:rPr>
          <w:rFonts w:ascii="STSong" w:hAnsi="STSong" w:eastAsia="STSong"/>
          <w:b w:val="0"/>
          <w:i w:val="0"/>
          <w:color w:val="000000"/>
          <w:sz w:val="20"/>
        </w:rPr>
        <w:t xml:space="preserve">D.LSU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1.3.351. 第351题 </w:t>
      </w:r>
      <w:r>
        <w:br/>
      </w:r>
      <w:r>
        <w:rPr>
          <w:rFonts w:ascii="STSong" w:hAnsi="STSong" w:eastAsia="STSong"/>
          <w:b w:val="0"/>
          <w:i w:val="0"/>
          <w:color w:val="000000"/>
          <w:sz w:val="20"/>
        </w:rPr>
        <w:t>收到邻居发送而来的Response报文后，RIP协议计算报文中路由项的度量值，度量值大小等于（）。</w:t>
      </w:r>
    </w:p>
    <w:p>
      <w:pPr>
        <w:autoSpaceDN w:val="0"/>
        <w:autoSpaceDE w:val="0"/>
        <w:widowControl/>
        <w:spacing w:line="306" w:lineRule="exact" w:before="0" w:after="0"/>
        <w:ind w:left="400" w:right="1872" w:firstLine="0"/>
        <w:jc w:val="left"/>
      </w:pPr>
      <w:r>
        <w:rPr>
          <w:rFonts w:ascii="STSong" w:hAnsi="STSong" w:eastAsia="STSong"/>
          <w:b w:val="0"/>
          <w:i w:val="0"/>
          <w:color w:val="000000"/>
          <w:sz w:val="20"/>
        </w:rPr>
        <w:t xml:space="preserve">A.报文中携带的度量值 </w:t>
      </w:r>
      <w:r>
        <w:br/>
      </w:r>
      <w:r>
        <w:rPr>
          <w:rFonts w:ascii="STSong" w:hAnsi="STSong" w:eastAsia="STSong"/>
          <w:b w:val="0"/>
          <w:i w:val="0"/>
          <w:color w:val="000000"/>
          <w:sz w:val="20"/>
        </w:rPr>
        <w:t xml:space="preserve">B.报文中携带的度量值＋1 </w:t>
      </w:r>
      <w:r>
        <w:br/>
      </w:r>
      <w:r>
        <w:rPr>
          <w:rFonts w:ascii="STSong" w:hAnsi="STSong" w:eastAsia="STSong"/>
          <w:b w:val="0"/>
          <w:i w:val="0"/>
          <w:color w:val="000000"/>
          <w:sz w:val="20"/>
        </w:rPr>
        <w:t xml:space="preserve">C.报文中携带的度量值＋接收报文的网络的度量开销 </w:t>
      </w:r>
      <w:r>
        <w:br/>
      </w:r>
      <w:r>
        <w:rPr>
          <w:rFonts w:ascii="STSong" w:hAnsi="STSong" w:eastAsia="STSong"/>
          <w:b w:val="0"/>
          <w:i w:val="0"/>
          <w:color w:val="000000"/>
          <w:sz w:val="20"/>
        </w:rPr>
        <w:t xml:space="preserve">D.接收报文的网络的度量开销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1.3.352. 第352题 </w:t>
      </w:r>
      <w:r>
        <w:br/>
      </w:r>
      <w:r>
        <w:rPr>
          <w:rFonts w:ascii="STSong" w:hAnsi="STSong" w:eastAsia="STSong"/>
          <w:b w:val="0"/>
          <w:i w:val="0"/>
          <w:color w:val="000000"/>
          <w:sz w:val="20"/>
        </w:rPr>
        <w:t xml:space="preserve">已知某台路由器的路由表中有如下两个表项 </w:t>
      </w:r>
      <w:r>
        <w:br/>
      </w:r>
      <w:r>
        <w:rPr>
          <w:rFonts w:ascii="STSong" w:hAnsi="STSong" w:eastAsia="STSong"/>
          <w:b w:val="0"/>
          <w:i w:val="0"/>
          <w:color w:val="000000"/>
          <w:sz w:val="20"/>
        </w:rPr>
        <w:t xml:space="preserve">Destination/Mast Protoco Pre Cost Nexthop Interface </w:t>
      </w:r>
      <w:r>
        <w:br/>
      </w:r>
      <w:r>
        <w:rPr>
          <w:rFonts w:ascii="STSong" w:hAnsi="STSong" w:eastAsia="STSong"/>
          <w:b w:val="0"/>
          <w:i w:val="0"/>
          <w:color w:val="000000"/>
          <w:sz w:val="20"/>
        </w:rPr>
        <w:t xml:space="preserve">9.0.0.0/8 OSPF 10 50 1.1.1.1 Serial0 </w:t>
      </w:r>
      <w:r>
        <w:br/>
      </w:r>
      <w:r>
        <w:rPr>
          <w:rFonts w:ascii="STSong" w:hAnsi="STSong" w:eastAsia="STSong"/>
          <w:b w:val="0"/>
          <w:i w:val="0"/>
          <w:color w:val="000000"/>
          <w:sz w:val="20"/>
        </w:rPr>
        <w:t xml:space="preserve">9.1.0.0/16 RIP 100 5 2.2.2.2 Ethernet0 </w:t>
      </w:r>
      <w:r>
        <w:br/>
      </w:r>
      <w:r>
        <w:rPr>
          <w:rFonts w:ascii="STSong" w:hAnsi="STSong" w:eastAsia="STSong"/>
          <w:b w:val="0"/>
          <w:i w:val="0"/>
          <w:color w:val="000000"/>
          <w:sz w:val="20"/>
        </w:rPr>
        <w:t xml:space="preserve">如果该路由器要转发目的地址为9.1.4.5的报文，则下列说法中正确的是 </w:t>
      </w:r>
      <w:r>
        <w:br/>
      </w:r>
      <w:r>
        <w:rPr>
          <w:rFonts w:ascii="STSong" w:hAnsi="STSong" w:eastAsia="STSong"/>
          <w:b w:val="0"/>
          <w:i w:val="0"/>
          <w:color w:val="000000"/>
          <w:sz w:val="20"/>
        </w:rPr>
        <w:t xml:space="preserve">A.选择第一项进行匹配，因为OSPF协议的优先级高 </w:t>
      </w:r>
      <w:r>
        <w:br/>
      </w:r>
      <w:r>
        <w:rPr>
          <w:rFonts w:ascii="STSong" w:hAnsi="STSong" w:eastAsia="STSong"/>
          <w:b w:val="0"/>
          <w:i w:val="0"/>
          <w:color w:val="000000"/>
          <w:sz w:val="20"/>
        </w:rPr>
        <w:t xml:space="preserve">B.选择第二项进行匹配，因为RIP协议的花费值小 </w:t>
      </w:r>
      <w:r>
        <w:br/>
      </w:r>
      <w:r>
        <w:rPr>
          <w:rFonts w:ascii="STSong" w:hAnsi="STSong" w:eastAsia="STSong"/>
          <w:b w:val="0"/>
          <w:i w:val="0"/>
          <w:color w:val="000000"/>
          <w:sz w:val="20"/>
        </w:rPr>
        <w:t xml:space="preserve">C.选择第二项进行匹配，因为出口是Ethternet0，比Serial0速度快 </w:t>
      </w:r>
      <w:r>
        <w:br/>
      </w:r>
      <w:r>
        <w:rPr>
          <w:rFonts w:ascii="STSong" w:hAnsi="STSong" w:eastAsia="STSong"/>
          <w:b w:val="0"/>
          <w:i w:val="0"/>
          <w:color w:val="000000"/>
          <w:sz w:val="20"/>
        </w:rPr>
        <w:t xml:space="preserve">D.选择第二项进行匹配，因为该路由项对于目的地址9.1.4.5来说，是更精确的匹配 </w:t>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1.3.353. 第353题 </w:t>
      </w:r>
      <w:r>
        <w:br/>
      </w:r>
      <w:r>
        <w:rPr>
          <w:rFonts w:ascii="STSong" w:hAnsi="STSong" w:eastAsia="STSong"/>
          <w:b w:val="0"/>
          <w:i w:val="0"/>
          <w:color w:val="000000"/>
          <w:sz w:val="20"/>
        </w:rPr>
        <w:t>OSPF直接运行于IP协议之上，使用IP协议号（）。</w:t>
      </w:r>
    </w:p>
    <w:p>
      <w:pPr>
        <w:autoSpaceDN w:val="0"/>
        <w:autoSpaceDE w:val="0"/>
        <w:widowControl/>
        <w:spacing w:line="300" w:lineRule="exact" w:before="0" w:after="0"/>
        <w:ind w:left="400" w:right="5472" w:firstLine="0"/>
        <w:jc w:val="left"/>
      </w:pPr>
      <w:r>
        <w:rPr>
          <w:rFonts w:ascii="STSong" w:hAnsi="STSong" w:eastAsia="STSong"/>
          <w:b w:val="0"/>
          <w:i w:val="0"/>
          <w:color w:val="000000"/>
          <w:sz w:val="20"/>
        </w:rPr>
        <w:t xml:space="preserve">A.89 </w:t>
      </w:r>
      <w:r>
        <w:br/>
      </w:r>
      <w:r>
        <w:rPr>
          <w:rFonts w:ascii="STSong" w:hAnsi="STSong" w:eastAsia="STSong"/>
          <w:b w:val="0"/>
          <w:i w:val="0"/>
          <w:color w:val="000000"/>
          <w:sz w:val="20"/>
        </w:rPr>
        <w:t xml:space="preserve">B.80 </w:t>
      </w:r>
      <w:r>
        <w:br/>
      </w:r>
      <w:r>
        <w:rPr>
          <w:rFonts w:ascii="STSong" w:hAnsi="STSong" w:eastAsia="STSong"/>
          <w:b w:val="0"/>
          <w:i w:val="0"/>
          <w:color w:val="000000"/>
          <w:sz w:val="20"/>
        </w:rPr>
        <w:t xml:space="preserve">C.512 </w:t>
      </w:r>
      <w:r>
        <w:br/>
      </w:r>
      <w:r>
        <w:rPr>
          <w:rFonts w:ascii="STSong" w:hAnsi="STSong" w:eastAsia="STSong"/>
          <w:b w:val="0"/>
          <w:i w:val="0"/>
          <w:color w:val="000000"/>
          <w:sz w:val="20"/>
        </w:rPr>
        <w:t xml:space="preserve">D.2328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关联评价点的名称：RIP及OSPF协议原理</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209 页</w:t>
      </w:r>
    </w:p>
    <w:p>
      <w:pPr>
        <w:sectPr>
          <w:pgSz w:w="11900" w:h="16840"/>
          <w:pgMar w:top="16" w:right="1440" w:bottom="478" w:left="960" w:header="720" w:footer="720" w:gutter="0"/>
          <w:cols w:space="720" w:num="1" w:equalWidth="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2304" w:firstLine="0"/>
        <w:jc w:val="left"/>
      </w:pPr>
      <w:r>
        <w:rPr>
          <w:rFonts w:ascii="STSong" w:hAnsi="STSong" w:eastAsia="STSong"/>
          <w:b w:val="0"/>
          <w:i w:val="0"/>
          <w:color w:val="000000"/>
          <w:sz w:val="24"/>
        </w:rPr>
        <w:t xml:space="preserve">1.3.354. 第354题 </w:t>
      </w:r>
      <w:r>
        <w:br/>
      </w:r>
      <w:r>
        <w:rPr>
          <w:rFonts w:ascii="STSong" w:hAnsi="STSong" w:eastAsia="STSong"/>
          <w:b w:val="0"/>
          <w:i w:val="0"/>
          <w:color w:val="000000"/>
          <w:sz w:val="20"/>
        </w:rPr>
        <w:t>OSPF发展经过了几个版本，以下（）版本一直处于实验阶段没有公开使用。</w:t>
      </w:r>
    </w:p>
    <w:p>
      <w:pPr>
        <w:autoSpaceDN w:val="0"/>
        <w:autoSpaceDE w:val="0"/>
        <w:widowControl/>
        <w:spacing w:line="308" w:lineRule="exact" w:before="0" w:after="0"/>
        <w:ind w:left="400" w:right="4752" w:firstLine="0"/>
        <w:jc w:val="left"/>
      </w:pPr>
      <w:r>
        <w:rPr>
          <w:rFonts w:ascii="STSong" w:hAnsi="STSong" w:eastAsia="STSong"/>
          <w:b w:val="0"/>
          <w:i w:val="0"/>
          <w:color w:val="000000"/>
          <w:sz w:val="20"/>
        </w:rPr>
        <w:t xml:space="preserve">A.OSPFv1 </w:t>
      </w:r>
      <w:r>
        <w:br/>
      </w:r>
      <w:r>
        <w:rPr>
          <w:rFonts w:ascii="STSong" w:hAnsi="STSong" w:eastAsia="STSong"/>
          <w:b w:val="0"/>
          <w:i w:val="0"/>
          <w:color w:val="000000"/>
          <w:sz w:val="20"/>
        </w:rPr>
        <w:t xml:space="preserve">B.OSPFv2 </w:t>
      </w:r>
      <w:r>
        <w:br/>
      </w:r>
      <w:r>
        <w:rPr>
          <w:rFonts w:ascii="STSong" w:hAnsi="STSong" w:eastAsia="STSong"/>
          <w:b w:val="0"/>
          <w:i w:val="0"/>
          <w:color w:val="000000"/>
          <w:sz w:val="20"/>
        </w:rPr>
        <w:t xml:space="preserve">C.OSPFv3 </w:t>
      </w:r>
      <w:r>
        <w:br/>
      </w:r>
      <w:r>
        <w:rPr>
          <w:rFonts w:ascii="STSong" w:hAnsi="STSong" w:eastAsia="STSong"/>
          <w:b w:val="0"/>
          <w:i w:val="0"/>
          <w:color w:val="000000"/>
          <w:sz w:val="20"/>
        </w:rPr>
        <w:t xml:space="preserve">D.OSPFv4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1.3.355. 第355题 </w:t>
      </w:r>
      <w:r>
        <w:br/>
      </w:r>
      <w:r>
        <w:rPr>
          <w:rFonts w:ascii="STSong" w:hAnsi="STSong" w:eastAsia="STSong"/>
          <w:b w:val="0"/>
          <w:i w:val="0"/>
          <w:color w:val="000000"/>
          <w:sz w:val="20"/>
        </w:rPr>
        <w:t>OSPF 协议使用（ ）报文来保持与其邻居的连接。</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A.Hello </w:t>
      </w:r>
      <w:r>
        <w:br/>
      </w:r>
      <w:r>
        <w:rPr>
          <w:rFonts w:ascii="STSong" w:hAnsi="STSong" w:eastAsia="STSong"/>
          <w:b w:val="0"/>
          <w:i w:val="0"/>
          <w:color w:val="000000"/>
          <w:sz w:val="20"/>
        </w:rPr>
        <w:t xml:space="preserve">B.Keep-alive </w:t>
      </w:r>
      <w:r>
        <w:br/>
      </w:r>
      <w:r>
        <w:rPr>
          <w:rFonts w:ascii="STSong" w:hAnsi="STSong" w:eastAsia="STSong"/>
          <w:b w:val="0"/>
          <w:i w:val="0"/>
          <w:color w:val="000000"/>
          <w:sz w:val="20"/>
        </w:rPr>
        <w:t xml:space="preserve">C.SPF </w:t>
      </w:r>
      <w:r>
        <w:br/>
      </w:r>
      <w:r>
        <w:rPr>
          <w:rFonts w:ascii="STSong" w:hAnsi="STSong" w:eastAsia="STSong"/>
          <w:b w:val="0"/>
          <w:i w:val="0"/>
          <w:color w:val="000000"/>
          <w:sz w:val="20"/>
        </w:rPr>
        <w:t xml:space="preserve">D.LSU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1.3.356. 第356题 </w:t>
      </w:r>
      <w:r>
        <w:br/>
      </w:r>
      <w:r>
        <w:rPr>
          <w:rFonts w:ascii="STSong" w:hAnsi="STSong" w:eastAsia="STSong"/>
          <w:b w:val="0"/>
          <w:i w:val="0"/>
          <w:color w:val="000000"/>
          <w:sz w:val="20"/>
        </w:rPr>
        <w:t>OSPF 协议中，在同一区域（区域 A）内，下列说法正确的是（ ）。</w:t>
      </w:r>
    </w:p>
    <w:p>
      <w:pPr>
        <w:autoSpaceDN w:val="0"/>
        <w:autoSpaceDE w:val="0"/>
        <w:widowControl/>
        <w:spacing w:line="308" w:lineRule="exact" w:before="0" w:after="0"/>
        <w:ind w:left="400" w:right="2016" w:firstLine="0"/>
        <w:jc w:val="left"/>
      </w:pPr>
      <w:r>
        <w:rPr>
          <w:rFonts w:ascii="STSong" w:hAnsi="STSong" w:eastAsia="STSong"/>
          <w:b w:val="0"/>
          <w:i w:val="0"/>
          <w:color w:val="000000"/>
          <w:sz w:val="20"/>
        </w:rPr>
        <w:t xml:space="preserve">A.每台路由器生成的 LSA 都是相同的 </w:t>
      </w:r>
      <w:r>
        <w:br/>
      </w:r>
      <w:r>
        <w:rPr>
          <w:rFonts w:ascii="STSong" w:hAnsi="STSong" w:eastAsia="STSong"/>
          <w:b w:val="0"/>
          <w:i w:val="0"/>
          <w:color w:val="000000"/>
          <w:sz w:val="20"/>
        </w:rPr>
        <w:t xml:space="preserve">B.每台路由器的区域 A 的 LSDB 都是相同的 </w:t>
      </w:r>
      <w:r>
        <w:br/>
      </w:r>
      <w:r>
        <w:rPr>
          <w:rFonts w:ascii="STSong" w:hAnsi="STSong" w:eastAsia="STSong"/>
          <w:b w:val="0"/>
          <w:i w:val="0"/>
          <w:color w:val="000000"/>
          <w:sz w:val="20"/>
        </w:rPr>
        <w:t xml:space="preserve">C.每台路由器计算出的最短路径树都是相同的 </w:t>
      </w:r>
      <w:r>
        <w:br/>
      </w:r>
      <w:r>
        <w:rPr>
          <w:rFonts w:ascii="STSong" w:hAnsi="STSong" w:eastAsia="STSong"/>
          <w:b w:val="0"/>
          <w:i w:val="0"/>
          <w:color w:val="000000"/>
          <w:sz w:val="20"/>
        </w:rPr>
        <w:t xml:space="preserve">D.每台路由器根据该最短路径树计算出的路由都是相同的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1.3.357. 第357题 </w:t>
      </w:r>
      <w:r>
        <w:br/>
      </w:r>
      <w:r>
        <w:rPr>
          <w:rFonts w:ascii="STSong" w:hAnsi="STSong" w:eastAsia="STSong"/>
          <w:b w:val="0"/>
          <w:i w:val="0"/>
          <w:color w:val="000000"/>
          <w:sz w:val="20"/>
        </w:rPr>
        <w:t>对于 RIP 协议，可以到达目标网络的跳数（所经过路由器的个数）最多为（ ）。</w:t>
      </w:r>
    </w:p>
    <w:p>
      <w:pPr>
        <w:autoSpaceDN w:val="0"/>
        <w:autoSpaceDE w:val="0"/>
        <w:widowControl/>
        <w:spacing w:line="308" w:lineRule="exact" w:before="0" w:after="0"/>
        <w:ind w:left="400" w:right="5472" w:firstLine="0"/>
        <w:jc w:val="left"/>
      </w:pPr>
      <w:r>
        <w:rPr>
          <w:rFonts w:ascii="STSong" w:hAnsi="STSong" w:eastAsia="STSong"/>
          <w:b w:val="0"/>
          <w:i w:val="0"/>
          <w:color w:val="000000"/>
          <w:sz w:val="20"/>
        </w:rPr>
        <w:t xml:space="preserve">A.12 </w:t>
      </w:r>
      <w:r>
        <w:br/>
      </w:r>
      <w:r>
        <w:rPr>
          <w:rFonts w:ascii="STSong" w:hAnsi="STSong" w:eastAsia="STSong"/>
          <w:b w:val="0"/>
          <w:i w:val="0"/>
          <w:color w:val="000000"/>
          <w:sz w:val="20"/>
        </w:rPr>
        <w:t xml:space="preserve">B.15 </w:t>
      </w:r>
      <w:r>
        <w:br/>
      </w:r>
      <w:r>
        <w:rPr>
          <w:rFonts w:ascii="STSong" w:hAnsi="STSong" w:eastAsia="STSong"/>
          <w:b w:val="0"/>
          <w:i w:val="0"/>
          <w:color w:val="000000"/>
          <w:sz w:val="20"/>
        </w:rPr>
        <w:t xml:space="preserve">C.16 </w:t>
      </w:r>
      <w:r>
        <w:br/>
      </w:r>
      <w:r>
        <w:rPr>
          <w:rFonts w:ascii="STSong" w:hAnsi="STSong" w:eastAsia="STSong"/>
          <w:b w:val="0"/>
          <w:i w:val="0"/>
          <w:color w:val="000000"/>
          <w:sz w:val="20"/>
        </w:rPr>
        <w:t xml:space="preserve">D.没有限制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1.3.358. 第358题 </w:t>
      </w:r>
      <w:r>
        <w:br/>
      </w:r>
      <w:r>
        <w:rPr>
          <w:rFonts w:ascii="STSong" w:hAnsi="STSong" w:eastAsia="STSong"/>
          <w:b w:val="0"/>
          <w:i w:val="0"/>
          <w:color w:val="000000"/>
          <w:sz w:val="20"/>
        </w:rPr>
        <w:t>下面（ ）是 OSPF 协议的特点。</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A.支持非区域划分 </w:t>
      </w:r>
      <w:r>
        <w:br/>
      </w:r>
      <w:r>
        <w:rPr>
          <w:rFonts w:ascii="STSong" w:hAnsi="STSong" w:eastAsia="STSong"/>
          <w:b w:val="0"/>
          <w:i w:val="0"/>
          <w:color w:val="000000"/>
          <w:sz w:val="20"/>
        </w:rPr>
        <w:t xml:space="preserve">B.支持身份验证 </w:t>
      </w:r>
      <w:r>
        <w:br/>
      </w:r>
      <w:r>
        <w:rPr>
          <w:rFonts w:ascii="STSong" w:hAnsi="STSong" w:eastAsia="STSong"/>
          <w:b w:val="0"/>
          <w:i w:val="0"/>
          <w:color w:val="000000"/>
          <w:sz w:val="20"/>
        </w:rPr>
        <w:t xml:space="preserve">C.无路由自环 </w:t>
      </w:r>
      <w:r>
        <w:br/>
      </w:r>
      <w:r>
        <w:rPr>
          <w:rFonts w:ascii="STSong" w:hAnsi="STSong" w:eastAsia="STSong"/>
          <w:b w:val="0"/>
          <w:i w:val="0"/>
          <w:color w:val="000000"/>
          <w:sz w:val="20"/>
        </w:rPr>
        <w:t xml:space="preserve">D.路由自动聚合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1.3.359. 第359题 </w:t>
      </w:r>
      <w:r>
        <w:br/>
      </w:r>
      <w:r>
        <w:rPr>
          <w:rFonts w:ascii="STSong" w:hAnsi="STSong" w:eastAsia="STSong"/>
          <w:b w:val="0"/>
          <w:i w:val="0"/>
          <w:color w:val="000000"/>
          <w:sz w:val="20"/>
        </w:rPr>
        <w:t>在 OSPF 协议计计算出的路由中（ ）路由的优先级最低。</w:t>
      </w:r>
    </w:p>
    <w:p>
      <w:pPr>
        <w:autoSpaceDN w:val="0"/>
        <w:autoSpaceDE w:val="0"/>
        <w:widowControl/>
        <w:spacing w:line="300" w:lineRule="exact" w:before="0" w:after="0"/>
        <w:ind w:left="400" w:right="7488" w:firstLine="0"/>
        <w:jc w:val="left"/>
      </w:pPr>
      <w:r>
        <w:rPr>
          <w:rFonts w:ascii="STSong" w:hAnsi="STSong" w:eastAsia="STSong"/>
          <w:b w:val="0"/>
          <w:i w:val="0"/>
          <w:color w:val="000000"/>
          <w:sz w:val="20"/>
        </w:rPr>
        <w:t xml:space="preserve">A.区域内路由 </w:t>
      </w:r>
      <w:r>
        <w:br/>
      </w:r>
      <w:r>
        <w:rPr>
          <w:rFonts w:ascii="STSong" w:hAnsi="STSong" w:eastAsia="STSong"/>
          <w:b w:val="0"/>
          <w:i w:val="0"/>
          <w:color w:val="000000"/>
          <w:sz w:val="20"/>
        </w:rPr>
        <w:t xml:space="preserve">B.区域间路由 </w:t>
      </w:r>
      <w:r>
        <w:br/>
      </w:r>
      <w:r>
        <w:rPr>
          <w:rFonts w:ascii="STSong" w:hAnsi="STSong" w:eastAsia="STSong"/>
          <w:b w:val="0"/>
          <w:i w:val="0"/>
          <w:color w:val="000000"/>
          <w:sz w:val="20"/>
        </w:rPr>
        <w:t xml:space="preserve">C.第一类外部路由 </w:t>
      </w:r>
      <w:r>
        <w:br/>
      </w:r>
      <w:r>
        <w:rPr>
          <w:rFonts w:ascii="STSong" w:hAnsi="STSong" w:eastAsia="STSong"/>
          <w:b w:val="0"/>
          <w:i w:val="0"/>
          <w:color w:val="000000"/>
          <w:sz w:val="20"/>
        </w:rPr>
        <w:t>D.第二类外部路由</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210 页</w:t>
      </w:r>
    </w:p>
    <w:p>
      <w:pPr>
        <w:sectPr>
          <w:pgSz w:w="11900" w:h="16840"/>
          <w:pgMar w:top="16" w:right="1440" w:bottom="478" w:left="960" w:header="720" w:footer="720" w:gutter="0"/>
          <w:cols w:space="720" w:num="1" w:equalWidth="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2592"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1.3.360. 第360题 </w:t>
      </w:r>
      <w:r>
        <w:br/>
      </w:r>
      <w:r>
        <w:rPr>
          <w:rFonts w:ascii="STSong" w:hAnsi="STSong" w:eastAsia="STSong"/>
          <w:b w:val="0"/>
          <w:i w:val="0"/>
          <w:color w:val="000000"/>
          <w:sz w:val="20"/>
        </w:rPr>
        <w:t>许多网络通信需要进行组播，以下选项中不采用组播协议的应用是（ ）。</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A.VOD </w:t>
      </w:r>
      <w:r>
        <w:br/>
      </w:r>
      <w:r>
        <w:rPr>
          <w:rFonts w:ascii="STSong" w:hAnsi="STSong" w:eastAsia="STSong"/>
          <w:b w:val="0"/>
          <w:i w:val="0"/>
          <w:color w:val="000000"/>
          <w:sz w:val="20"/>
        </w:rPr>
        <w:t xml:space="preserve">B.NETMEETING </w:t>
      </w:r>
      <w:r>
        <w:br/>
      </w:r>
      <w:r>
        <w:rPr>
          <w:rFonts w:ascii="STSong" w:hAnsi="STSong" w:eastAsia="STSong"/>
          <w:b w:val="0"/>
          <w:i w:val="0"/>
          <w:color w:val="000000"/>
          <w:sz w:val="20"/>
        </w:rPr>
        <w:t xml:space="preserve">C.OSPF </w:t>
      </w:r>
      <w:r>
        <w:br/>
      </w:r>
      <w:r>
        <w:rPr>
          <w:rFonts w:ascii="STSong" w:hAnsi="STSong" w:eastAsia="STSong"/>
          <w:b w:val="0"/>
          <w:i w:val="0"/>
          <w:color w:val="000000"/>
          <w:sz w:val="20"/>
        </w:rPr>
        <w:t xml:space="preserve">D.RIPv1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1.3.361. 第361题 </w:t>
      </w:r>
      <w:r>
        <w:br/>
      </w:r>
      <w:r>
        <w:rPr>
          <w:rFonts w:ascii="STSong" w:hAnsi="STSong" w:eastAsia="STSong"/>
          <w:b w:val="0"/>
          <w:i w:val="0"/>
          <w:color w:val="000000"/>
          <w:sz w:val="20"/>
        </w:rPr>
        <w:t>RIP 协议的路由项在（ ）时间内没有更新会变为不可达。</w:t>
      </w:r>
    </w:p>
    <w:p>
      <w:pPr>
        <w:autoSpaceDN w:val="0"/>
        <w:autoSpaceDE w:val="0"/>
        <w:widowControl/>
        <w:spacing w:line="308" w:lineRule="exact" w:before="0" w:after="0"/>
        <w:ind w:left="400" w:right="5472" w:firstLine="0"/>
        <w:jc w:val="left"/>
      </w:pPr>
      <w:r>
        <w:rPr>
          <w:rFonts w:ascii="STSong" w:hAnsi="STSong" w:eastAsia="STSong"/>
          <w:b w:val="0"/>
          <w:i w:val="0"/>
          <w:color w:val="000000"/>
          <w:sz w:val="20"/>
        </w:rPr>
        <w:t xml:space="preserve">A.90s </w:t>
      </w:r>
      <w:r>
        <w:br/>
      </w:r>
      <w:r>
        <w:rPr>
          <w:rFonts w:ascii="STSong" w:hAnsi="STSong" w:eastAsia="STSong"/>
          <w:b w:val="0"/>
          <w:i w:val="0"/>
          <w:color w:val="000000"/>
          <w:sz w:val="20"/>
        </w:rPr>
        <w:t xml:space="preserve">B.120s </w:t>
      </w:r>
      <w:r>
        <w:br/>
      </w:r>
      <w:r>
        <w:rPr>
          <w:rFonts w:ascii="STSong" w:hAnsi="STSong" w:eastAsia="STSong"/>
          <w:b w:val="0"/>
          <w:i w:val="0"/>
          <w:color w:val="000000"/>
          <w:sz w:val="20"/>
        </w:rPr>
        <w:t xml:space="preserve">C.180s </w:t>
      </w:r>
      <w:r>
        <w:br/>
      </w:r>
      <w:r>
        <w:rPr>
          <w:rFonts w:ascii="STSong" w:hAnsi="STSong" w:eastAsia="STSong"/>
          <w:b w:val="0"/>
          <w:i w:val="0"/>
          <w:color w:val="000000"/>
          <w:sz w:val="20"/>
        </w:rPr>
        <w:t xml:space="preserve">D.240s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1.3.362. 第362题 </w:t>
      </w:r>
      <w:r>
        <w:br/>
      </w:r>
      <w:r>
        <w:rPr>
          <w:rFonts w:ascii="STSong" w:hAnsi="STSong" w:eastAsia="STSong"/>
          <w:b w:val="0"/>
          <w:i w:val="0"/>
          <w:color w:val="000000"/>
          <w:sz w:val="20"/>
        </w:rPr>
        <w:t>RIP 协议是基于（ ）的。</w:t>
      </w:r>
    </w:p>
    <w:p>
      <w:pPr>
        <w:autoSpaceDN w:val="0"/>
        <w:autoSpaceDE w:val="0"/>
        <w:widowControl/>
        <w:spacing w:line="308" w:lineRule="exact" w:before="0" w:after="0"/>
        <w:ind w:left="400" w:right="4896" w:firstLine="0"/>
        <w:jc w:val="left"/>
      </w:pPr>
      <w:r>
        <w:rPr>
          <w:rFonts w:ascii="STSong" w:hAnsi="STSong" w:eastAsia="STSong"/>
          <w:b w:val="0"/>
          <w:i w:val="0"/>
          <w:color w:val="000000"/>
          <w:sz w:val="20"/>
        </w:rPr>
        <w:t xml:space="preserve">A.UDP </w:t>
      </w:r>
      <w:r>
        <w:br/>
      </w:r>
      <w:r>
        <w:rPr>
          <w:rFonts w:ascii="STSong" w:hAnsi="STSong" w:eastAsia="STSong"/>
          <w:b w:val="0"/>
          <w:i w:val="0"/>
          <w:color w:val="000000"/>
          <w:sz w:val="20"/>
        </w:rPr>
        <w:t xml:space="preserve">B.TCP </w:t>
      </w:r>
      <w:r>
        <w:br/>
      </w:r>
      <w:r>
        <w:rPr>
          <w:rFonts w:ascii="STSong" w:hAnsi="STSong" w:eastAsia="STSong"/>
          <w:b w:val="0"/>
          <w:i w:val="0"/>
          <w:color w:val="000000"/>
          <w:sz w:val="20"/>
        </w:rPr>
        <w:t xml:space="preserve">C.ICMP </w:t>
      </w:r>
      <w:r>
        <w:br/>
      </w:r>
      <w:r>
        <w:rPr>
          <w:rFonts w:ascii="STSong" w:hAnsi="STSong" w:eastAsia="STSong"/>
          <w:b w:val="0"/>
          <w:i w:val="0"/>
          <w:color w:val="000000"/>
          <w:sz w:val="20"/>
        </w:rPr>
        <w:t xml:space="preserve">D.Raw IP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1.3.363. 第363题 </w:t>
      </w:r>
      <w:r>
        <w:br/>
      </w:r>
      <w:r>
        <w:rPr>
          <w:rFonts w:ascii="STSong" w:hAnsi="STSong" w:eastAsia="STSong"/>
          <w:b w:val="0"/>
          <w:i w:val="0"/>
          <w:color w:val="000000"/>
          <w:sz w:val="20"/>
        </w:rPr>
        <w:t>静态路由配置命令中的参数blackhole指明（）。</w:t>
      </w:r>
    </w:p>
    <w:p>
      <w:pPr>
        <w:autoSpaceDN w:val="0"/>
        <w:autoSpaceDE w:val="0"/>
        <w:widowControl/>
        <w:spacing w:line="308" w:lineRule="exact" w:before="0" w:after="0"/>
        <w:ind w:left="400" w:right="3024" w:firstLine="0"/>
        <w:jc w:val="left"/>
      </w:pPr>
      <w:r>
        <w:rPr>
          <w:rFonts w:ascii="STSong" w:hAnsi="STSong" w:eastAsia="STSong"/>
          <w:b w:val="0"/>
          <w:i w:val="0"/>
          <w:color w:val="000000"/>
          <w:sz w:val="20"/>
        </w:rPr>
        <w:t xml:space="preserve">A.不可达路由 </w:t>
      </w:r>
      <w:r>
        <w:br/>
      </w:r>
      <w:r>
        <w:rPr>
          <w:rFonts w:ascii="STSong" w:hAnsi="STSong" w:eastAsia="STSong"/>
          <w:b w:val="0"/>
          <w:i w:val="0"/>
          <w:color w:val="000000"/>
          <w:sz w:val="20"/>
        </w:rPr>
        <w:t xml:space="preserve">B.黑洞路由 </w:t>
      </w:r>
      <w:r>
        <w:br/>
      </w:r>
      <w:r>
        <w:rPr>
          <w:rFonts w:ascii="STSong" w:hAnsi="STSong" w:eastAsia="STSong"/>
          <w:b w:val="0"/>
          <w:i w:val="0"/>
          <w:color w:val="000000"/>
          <w:sz w:val="20"/>
        </w:rPr>
        <w:t xml:space="preserve">C.路由环路 </w:t>
      </w:r>
      <w:r>
        <w:br/>
      </w:r>
      <w:r>
        <w:rPr>
          <w:rFonts w:ascii="STSong" w:hAnsi="STSong" w:eastAsia="STSong"/>
          <w:b w:val="0"/>
          <w:i w:val="0"/>
          <w:color w:val="000000"/>
          <w:sz w:val="20"/>
        </w:rPr>
        <w:t xml:space="preserve">D.路由迭代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关联评价点的名称：静态路由配置 </w:t>
      </w:r>
      <w:r>
        <w:br/>
      </w:r>
      <w:r>
        <w:rPr>
          <w:rFonts w:ascii="STSong" w:hAnsi="STSong" w:eastAsia="STSong"/>
          <w:b w:val="0"/>
          <w:i w:val="0"/>
          <w:color w:val="000000"/>
          <w:sz w:val="24"/>
        </w:rPr>
        <w:t xml:space="preserve">1.3.364. 第364题 </w:t>
      </w:r>
      <w:r>
        <w:br/>
      </w:r>
      <w:r>
        <w:rPr>
          <w:rFonts w:ascii="STSong" w:hAnsi="STSong" w:eastAsia="STSong"/>
          <w:b w:val="0"/>
          <w:i w:val="0"/>
          <w:color w:val="000000"/>
          <w:sz w:val="20"/>
        </w:rPr>
        <w:t>在路由器上查看静态路由的信息，备份路由的备用属性表示为（）。</w:t>
      </w:r>
    </w:p>
    <w:p>
      <w:pPr>
        <w:autoSpaceDN w:val="0"/>
        <w:autoSpaceDE w:val="0"/>
        <w:widowControl/>
        <w:spacing w:line="306" w:lineRule="exact" w:before="0" w:after="0"/>
        <w:ind w:left="400" w:right="4176" w:firstLine="0"/>
        <w:jc w:val="left"/>
      </w:pPr>
      <w:r>
        <w:rPr>
          <w:rFonts w:ascii="STSong" w:hAnsi="STSong" w:eastAsia="STSong"/>
          <w:b w:val="0"/>
          <w:i w:val="0"/>
          <w:color w:val="000000"/>
          <w:sz w:val="20"/>
        </w:rPr>
        <w:t xml:space="preserve">A.Bypass </w:t>
      </w:r>
      <w:r>
        <w:br/>
      </w:r>
      <w:r>
        <w:rPr>
          <w:rFonts w:ascii="STSong" w:hAnsi="STSong" w:eastAsia="STSong"/>
          <w:b w:val="0"/>
          <w:i w:val="0"/>
          <w:color w:val="000000"/>
          <w:sz w:val="20"/>
        </w:rPr>
        <w:t xml:space="preserve">B.Inactive </w:t>
      </w:r>
      <w:r>
        <w:br/>
      </w:r>
      <w:r>
        <w:rPr>
          <w:rFonts w:ascii="STSong" w:hAnsi="STSong" w:eastAsia="STSong"/>
          <w:b w:val="0"/>
          <w:i w:val="0"/>
          <w:color w:val="000000"/>
          <w:sz w:val="20"/>
        </w:rPr>
        <w:t xml:space="preserve">C.Backup </w:t>
      </w:r>
      <w:r>
        <w:br/>
      </w:r>
      <w:r>
        <w:rPr>
          <w:rFonts w:ascii="STSong" w:hAnsi="STSong" w:eastAsia="STSong"/>
          <w:b w:val="0"/>
          <w:i w:val="0"/>
          <w:color w:val="000000"/>
          <w:sz w:val="20"/>
        </w:rPr>
        <w:t xml:space="preserve">D.Slave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关联评价点的名称：静态路由配置 </w:t>
      </w:r>
      <w:r>
        <w:br/>
      </w:r>
      <w:r>
        <w:rPr>
          <w:rFonts w:ascii="STSong" w:hAnsi="STSong" w:eastAsia="STSong"/>
          <w:b w:val="0"/>
          <w:i w:val="0"/>
          <w:color w:val="000000"/>
          <w:sz w:val="24"/>
        </w:rPr>
        <w:t xml:space="preserve">1.3.365. 第365题 </w:t>
      </w:r>
      <w:r>
        <w:br/>
      </w:r>
      <w:r>
        <w:rPr>
          <w:rFonts w:ascii="STSong" w:hAnsi="STSong" w:eastAsia="STSong"/>
          <w:b w:val="0"/>
          <w:i w:val="0"/>
          <w:color w:val="000000"/>
          <w:sz w:val="20"/>
        </w:rPr>
        <w:t>以下配置默认路由的命令正确的是：</w:t>
      </w:r>
      <w:r>
        <w:br/>
      </w:r>
      <w:r>
        <w:rPr>
          <w:rFonts w:ascii="STSong" w:hAnsi="STSong" w:eastAsia="STSong"/>
          <w:b w:val="0"/>
          <w:i w:val="0"/>
          <w:color w:val="000000"/>
          <w:sz w:val="20"/>
        </w:rPr>
        <w:t xml:space="preserve">A.[Quidway]ip route-static 0.0.0.0 0.0.0.0 172.16.2.1 </w:t>
      </w:r>
      <w:r>
        <w:br/>
      </w:r>
      <w:r>
        <w:rPr>
          <w:rFonts w:ascii="STSong" w:hAnsi="STSong" w:eastAsia="STSong"/>
          <w:b w:val="0"/>
          <w:i w:val="0"/>
          <w:color w:val="000000"/>
          <w:sz w:val="20"/>
        </w:rPr>
        <w:t>B.[Quidway]ip route-static 0.0.0.0 255.255.255.255 172.16.2.1</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211 页</w:t>
      </w:r>
    </w:p>
    <w:p>
      <w:pPr>
        <w:sectPr>
          <w:pgSz w:w="11900" w:h="16840"/>
          <w:pgMar w:top="16" w:right="1440" w:bottom="478" w:left="960" w:header="720" w:footer="720" w:gutter="0"/>
          <w:cols w:space="720" w:num="1" w:equalWidth="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3024" w:firstLine="0"/>
        <w:jc w:val="left"/>
      </w:pPr>
      <w:r>
        <w:rPr>
          <w:rFonts w:ascii="STSong" w:hAnsi="STSong" w:eastAsia="STSong"/>
          <w:b w:val="0"/>
          <w:i w:val="0"/>
          <w:color w:val="000000"/>
          <w:sz w:val="20"/>
        </w:rPr>
        <w:t xml:space="preserve">C.[Quidway-Serial0]ip route-static 0.0.0.0 0.0.0.0 172.16.2.1 </w:t>
      </w:r>
      <w:r>
        <w:br/>
      </w:r>
      <w:r>
        <w:rPr>
          <w:rFonts w:ascii="STSong" w:hAnsi="STSong" w:eastAsia="STSong"/>
          <w:b w:val="0"/>
          <w:i w:val="0"/>
          <w:color w:val="000000"/>
          <w:sz w:val="20"/>
        </w:rPr>
        <w:t xml:space="preserve">D.ip route-static 0.0.0.0 0.0.0.0 172.16.2.1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关联评价点的名称：静态路由配置 </w:t>
      </w:r>
      <w:r>
        <w:br/>
      </w:r>
      <w:r>
        <w:rPr>
          <w:rFonts w:ascii="STSong" w:hAnsi="STSong" w:eastAsia="STSong"/>
          <w:b w:val="0"/>
          <w:i w:val="0"/>
          <w:color w:val="000000"/>
          <w:sz w:val="24"/>
        </w:rPr>
        <w:t xml:space="preserve">1.3.366. 第366题 </w:t>
      </w:r>
      <w:r>
        <w:br/>
      </w:r>
      <w:r>
        <w:rPr>
          <w:rFonts w:ascii="STSong" w:hAnsi="STSong" w:eastAsia="STSong"/>
          <w:b w:val="0"/>
          <w:i w:val="0"/>
          <w:color w:val="000000"/>
          <w:sz w:val="20"/>
        </w:rPr>
        <w:t>网络拓扑发生变化之后，（）不会自动改变，必须有网络管理员的介入。</w:t>
      </w:r>
    </w:p>
    <w:p>
      <w:pPr>
        <w:autoSpaceDN w:val="0"/>
        <w:autoSpaceDE w:val="0"/>
        <w:widowControl/>
        <w:spacing w:line="308" w:lineRule="exact" w:before="0" w:after="0"/>
        <w:ind w:left="400" w:right="5616" w:firstLine="0"/>
        <w:jc w:val="left"/>
      </w:pPr>
      <w:r>
        <w:rPr>
          <w:rFonts w:ascii="STSong" w:hAnsi="STSong" w:eastAsia="STSong"/>
          <w:b w:val="0"/>
          <w:i w:val="0"/>
          <w:color w:val="000000"/>
          <w:sz w:val="20"/>
        </w:rPr>
        <w:t xml:space="preserve">A.ISIS路由 </w:t>
      </w:r>
      <w:r>
        <w:br/>
      </w:r>
      <w:r>
        <w:rPr>
          <w:rFonts w:ascii="STSong" w:hAnsi="STSong" w:eastAsia="STSong"/>
          <w:b w:val="0"/>
          <w:i w:val="0"/>
          <w:color w:val="000000"/>
          <w:sz w:val="20"/>
        </w:rPr>
        <w:t xml:space="preserve">B.OSPF路由 </w:t>
      </w:r>
      <w:r>
        <w:br/>
      </w:r>
      <w:r>
        <w:rPr>
          <w:rFonts w:ascii="STSong" w:hAnsi="STSong" w:eastAsia="STSong"/>
          <w:b w:val="0"/>
          <w:i w:val="0"/>
          <w:color w:val="000000"/>
          <w:sz w:val="20"/>
        </w:rPr>
        <w:t xml:space="preserve">C.BGP路由 </w:t>
      </w:r>
      <w:r>
        <w:br/>
      </w:r>
      <w:r>
        <w:rPr>
          <w:rFonts w:ascii="STSong" w:hAnsi="STSong" w:eastAsia="STSong"/>
          <w:b w:val="0"/>
          <w:i w:val="0"/>
          <w:color w:val="000000"/>
          <w:sz w:val="20"/>
        </w:rPr>
        <w:t xml:space="preserve">D.静态路由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关联评价点的名称：静态路由配置 </w:t>
      </w:r>
      <w:r>
        <w:br/>
      </w:r>
      <w:r>
        <w:rPr>
          <w:rFonts w:ascii="STSong" w:hAnsi="STSong" w:eastAsia="STSong"/>
          <w:b w:val="0"/>
          <w:i w:val="0"/>
          <w:color w:val="000000"/>
          <w:sz w:val="24"/>
        </w:rPr>
        <w:t xml:space="preserve">1.3.367. 第367题 </w:t>
      </w:r>
      <w:r>
        <w:br/>
      </w:r>
      <w:r>
        <w:rPr>
          <w:rFonts w:ascii="STSong" w:hAnsi="STSong" w:eastAsia="STSong"/>
          <w:b w:val="0"/>
          <w:i w:val="0"/>
          <w:color w:val="000000"/>
          <w:sz w:val="20"/>
        </w:rPr>
        <w:t>静态路由配置命令中的参数reject指明（）。</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A.不可达路由 </w:t>
      </w:r>
      <w:r>
        <w:br/>
      </w:r>
      <w:r>
        <w:rPr>
          <w:rFonts w:ascii="STSong" w:hAnsi="STSong" w:eastAsia="STSong"/>
          <w:b w:val="0"/>
          <w:i w:val="0"/>
          <w:color w:val="000000"/>
          <w:sz w:val="20"/>
        </w:rPr>
        <w:t xml:space="preserve">B.黑洞路由 </w:t>
      </w:r>
      <w:r>
        <w:br/>
      </w:r>
      <w:r>
        <w:rPr>
          <w:rFonts w:ascii="STSong" w:hAnsi="STSong" w:eastAsia="STSong"/>
          <w:b w:val="0"/>
          <w:i w:val="0"/>
          <w:color w:val="000000"/>
          <w:sz w:val="20"/>
        </w:rPr>
        <w:t xml:space="preserve">C.路由环路 </w:t>
      </w:r>
      <w:r>
        <w:br/>
      </w:r>
      <w:r>
        <w:rPr>
          <w:rFonts w:ascii="STSong" w:hAnsi="STSong" w:eastAsia="STSong"/>
          <w:b w:val="0"/>
          <w:i w:val="0"/>
          <w:color w:val="000000"/>
          <w:sz w:val="20"/>
        </w:rPr>
        <w:t xml:space="preserve">D.路由迭代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关联评价点的名称：静态路由配置 </w:t>
      </w:r>
      <w:r>
        <w:br/>
      </w:r>
      <w:r>
        <w:rPr>
          <w:rFonts w:ascii="STSong" w:hAnsi="STSong" w:eastAsia="STSong"/>
          <w:b w:val="0"/>
          <w:i w:val="0"/>
          <w:color w:val="000000"/>
          <w:sz w:val="24"/>
        </w:rPr>
        <w:t xml:space="preserve">1.3.368. 第368题 </w:t>
      </w:r>
      <w:r>
        <w:br/>
      </w:r>
      <w:r>
        <w:rPr>
          <w:rFonts w:ascii="STSong" w:hAnsi="STSong" w:eastAsia="STSong"/>
          <w:b w:val="0"/>
          <w:i w:val="0"/>
          <w:color w:val="000000"/>
          <w:sz w:val="20"/>
        </w:rPr>
        <w:t xml:space="preserve">RIP（Routing Information Protocol）协议使用（）进行路由信息的交互，每间隔一定时间向外发送一次更新报 </w:t>
      </w:r>
      <w:r>
        <w:rPr>
          <w:rFonts w:ascii="STSong" w:hAnsi="STSong" w:eastAsia="STSong"/>
          <w:b w:val="0"/>
          <w:i w:val="0"/>
          <w:color w:val="000000"/>
          <w:sz w:val="20"/>
        </w:rPr>
        <w:t>文。</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 xml:space="preserve">A.TCP </w:t>
      </w:r>
      <w:r>
        <w:br/>
      </w:r>
      <w:r>
        <w:rPr>
          <w:rFonts w:ascii="STSong" w:hAnsi="STSong" w:eastAsia="STSong"/>
          <w:b w:val="0"/>
          <w:i w:val="0"/>
          <w:color w:val="000000"/>
          <w:sz w:val="20"/>
        </w:rPr>
        <w:t xml:space="preserve">B.UDP </w:t>
      </w:r>
      <w:r>
        <w:br/>
      </w:r>
      <w:r>
        <w:rPr>
          <w:rFonts w:ascii="STSong" w:hAnsi="STSong" w:eastAsia="STSong"/>
          <w:b w:val="0"/>
          <w:i w:val="0"/>
          <w:color w:val="000000"/>
          <w:sz w:val="20"/>
        </w:rPr>
        <w:t xml:space="preserve">C.RSVP </w:t>
      </w:r>
      <w:r>
        <w:br/>
      </w:r>
      <w:r>
        <w:rPr>
          <w:rFonts w:ascii="STSong" w:hAnsi="STSong" w:eastAsia="STSong"/>
          <w:b w:val="0"/>
          <w:i w:val="0"/>
          <w:color w:val="000000"/>
          <w:sz w:val="20"/>
        </w:rPr>
        <w:t xml:space="preserve">D.LDP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关联评价点的名称：RIP路由配置 </w:t>
      </w:r>
      <w:r>
        <w:br/>
      </w:r>
      <w:r>
        <w:rPr>
          <w:rFonts w:ascii="STSong" w:hAnsi="STSong" w:eastAsia="STSong"/>
          <w:b w:val="0"/>
          <w:i w:val="0"/>
          <w:color w:val="000000"/>
          <w:sz w:val="24"/>
        </w:rPr>
        <w:t xml:space="preserve">1.3.369. 第369题 </w:t>
      </w:r>
      <w:r>
        <w:br/>
      </w:r>
      <w:r>
        <w:rPr>
          <w:rFonts w:ascii="STSong" w:hAnsi="STSong" w:eastAsia="STSong"/>
          <w:b w:val="0"/>
          <w:i w:val="0"/>
          <w:color w:val="000000"/>
          <w:sz w:val="20"/>
        </w:rPr>
        <w:t xml:space="preserve">RIP协议引入路由抑制机制的作用是 </w:t>
      </w:r>
      <w:r>
        <w:br/>
      </w:r>
      <w:r>
        <w:rPr>
          <w:rFonts w:ascii="STSong" w:hAnsi="STSong" w:eastAsia="STSong"/>
          <w:b w:val="0"/>
          <w:i w:val="0"/>
          <w:color w:val="000000"/>
          <w:sz w:val="20"/>
        </w:rPr>
        <w:t xml:space="preserve">A.节省网络带宽 </w:t>
      </w:r>
      <w:r>
        <w:br/>
      </w:r>
      <w:r>
        <w:rPr>
          <w:rFonts w:ascii="STSong" w:hAnsi="STSong" w:eastAsia="STSong"/>
          <w:b w:val="0"/>
          <w:i w:val="0"/>
          <w:color w:val="000000"/>
          <w:sz w:val="20"/>
        </w:rPr>
        <w:t xml:space="preserve">B.防止网络中形成路由环路 </w:t>
      </w:r>
      <w:r>
        <w:br/>
      </w:r>
      <w:r>
        <w:rPr>
          <w:rFonts w:ascii="STSong" w:hAnsi="STSong" w:eastAsia="STSong"/>
          <w:b w:val="0"/>
          <w:i w:val="0"/>
          <w:color w:val="000000"/>
          <w:sz w:val="20"/>
        </w:rPr>
        <w:t xml:space="preserve">C.将路由不可达信息在全网扩散 </w:t>
      </w:r>
      <w:r>
        <w:br/>
      </w:r>
      <w:r>
        <w:rPr>
          <w:rFonts w:ascii="STSong" w:hAnsi="STSong" w:eastAsia="STSong"/>
          <w:b w:val="0"/>
          <w:i w:val="0"/>
          <w:color w:val="000000"/>
          <w:sz w:val="20"/>
        </w:rPr>
        <w:t xml:space="preserve">D.通知邻居路由器哪些路由是从本路由器学来的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关联评价点的名称：RIP路由配置 </w:t>
      </w:r>
      <w:r>
        <w:br/>
      </w:r>
      <w:r>
        <w:rPr>
          <w:rFonts w:ascii="STSong" w:hAnsi="STSong" w:eastAsia="STSong"/>
          <w:b w:val="0"/>
          <w:i w:val="0"/>
          <w:color w:val="000000"/>
          <w:sz w:val="24"/>
        </w:rPr>
        <w:t xml:space="preserve">1.3.370. 第370题 </w:t>
      </w:r>
      <w:r>
        <w:br/>
      </w:r>
      <w:r>
        <w:rPr>
          <w:rFonts w:ascii="STSong" w:hAnsi="STSong" w:eastAsia="STSong"/>
          <w:b w:val="0"/>
          <w:i w:val="0"/>
          <w:color w:val="000000"/>
          <w:sz w:val="20"/>
        </w:rPr>
        <w:t>在路由器上通过命令查看到的RIP路由协议的Age time是指（）。</w:t>
      </w:r>
    </w:p>
    <w:p>
      <w:pPr>
        <w:autoSpaceDN w:val="0"/>
        <w:autoSpaceDE w:val="0"/>
        <w:widowControl/>
        <w:spacing w:line="310" w:lineRule="exact" w:before="0" w:after="0"/>
        <w:ind w:left="400" w:right="6480" w:firstLine="0"/>
        <w:jc w:val="left"/>
      </w:pPr>
      <w:r>
        <w:rPr>
          <w:rFonts w:ascii="STSong" w:hAnsi="STSong" w:eastAsia="STSong"/>
          <w:b w:val="0"/>
          <w:i w:val="0"/>
          <w:color w:val="000000"/>
          <w:sz w:val="20"/>
        </w:rPr>
        <w:t xml:space="preserve">A.RIP报文更新间隔 </w:t>
      </w:r>
      <w:r>
        <w:br/>
      </w:r>
      <w:r>
        <w:rPr>
          <w:rFonts w:ascii="STSong" w:hAnsi="STSong" w:eastAsia="STSong"/>
          <w:b w:val="0"/>
          <w:i w:val="0"/>
          <w:color w:val="000000"/>
          <w:sz w:val="20"/>
        </w:rPr>
        <w:t xml:space="preserve">B.RIP路由老化时间 </w:t>
      </w:r>
      <w:r>
        <w:br/>
      </w:r>
      <w:r>
        <w:rPr>
          <w:rFonts w:ascii="STSong" w:hAnsi="STSong" w:eastAsia="STSong"/>
          <w:b w:val="0"/>
          <w:i w:val="0"/>
          <w:color w:val="000000"/>
          <w:sz w:val="20"/>
        </w:rPr>
        <w:t xml:space="preserve">C.RIP路由抑制时间 </w:t>
      </w:r>
      <w:r>
        <w:br/>
      </w:r>
      <w:r>
        <w:rPr>
          <w:rFonts w:ascii="STSong" w:hAnsi="STSong" w:eastAsia="STSong"/>
          <w:b w:val="0"/>
          <w:i w:val="0"/>
          <w:color w:val="000000"/>
          <w:sz w:val="20"/>
        </w:rPr>
        <w:t xml:space="preserve">D.RIP路由倒换时间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关联评价点的名称：RIP路由配置 </w:t>
      </w:r>
      <w:r>
        <w:br/>
      </w:r>
      <w:r>
        <w:rPr>
          <w:rFonts w:ascii="STSong" w:hAnsi="STSong" w:eastAsia="STSong"/>
          <w:b w:val="0"/>
          <w:i w:val="0"/>
          <w:color w:val="000000"/>
          <w:sz w:val="24"/>
        </w:rPr>
        <w:t>1.3.371. 第371题</w:t>
      </w:r>
    </w:p>
    <w:p>
      <w:pPr>
        <w:autoSpaceDN w:val="0"/>
        <w:autoSpaceDE w:val="0"/>
        <w:widowControl/>
        <w:spacing w:line="208" w:lineRule="exact" w:before="250" w:after="0"/>
        <w:ind w:left="0" w:right="4566" w:firstLine="0"/>
        <w:jc w:val="right"/>
      </w:pPr>
      <w:r>
        <w:rPr>
          <w:rFonts w:ascii="STSong" w:hAnsi="STSong" w:eastAsia="STSong"/>
          <w:b w:val="0"/>
          <w:i w:val="0"/>
          <w:color w:val="000000"/>
          <w:sz w:val="16"/>
        </w:rPr>
        <w:t>第 212 页</w:t>
      </w:r>
    </w:p>
    <w:p>
      <w:pPr>
        <w:sectPr>
          <w:pgSz w:w="11900" w:h="16840"/>
          <w:pgMar w:top="16" w:right="1080" w:bottom="478" w:left="960" w:header="720" w:footer="720" w:gutter="0"/>
          <w:cols w:space="720" w:num="1" w:equalWidth="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协议配置简单，收敛速度慢，常用于中小型网络的路由协议指（）。</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A.BGP </w:t>
      </w:r>
      <w:r>
        <w:br/>
      </w:r>
      <w:r>
        <w:rPr>
          <w:rFonts w:ascii="STSong" w:hAnsi="STSong" w:eastAsia="STSong"/>
          <w:b w:val="0"/>
          <w:i w:val="0"/>
          <w:color w:val="000000"/>
          <w:sz w:val="20"/>
        </w:rPr>
        <w:t xml:space="preserve">B.OSPF </w:t>
      </w:r>
      <w:r>
        <w:br/>
      </w:r>
      <w:r>
        <w:rPr>
          <w:rFonts w:ascii="STSong" w:hAnsi="STSong" w:eastAsia="STSong"/>
          <w:b w:val="0"/>
          <w:i w:val="0"/>
          <w:color w:val="000000"/>
          <w:sz w:val="20"/>
        </w:rPr>
        <w:t xml:space="preserve">C.ISIS </w:t>
      </w:r>
      <w:r>
        <w:br/>
      </w:r>
      <w:r>
        <w:rPr>
          <w:rFonts w:ascii="STSong" w:hAnsi="STSong" w:eastAsia="STSong"/>
          <w:b w:val="0"/>
          <w:i w:val="0"/>
          <w:color w:val="000000"/>
          <w:sz w:val="20"/>
        </w:rPr>
        <w:t xml:space="preserve">D.RIP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关联评价点的名称：RIP路由配置 </w:t>
      </w:r>
      <w:r>
        <w:br/>
      </w:r>
      <w:r>
        <w:rPr>
          <w:rFonts w:ascii="STSong" w:hAnsi="STSong" w:eastAsia="STSong"/>
          <w:b w:val="0"/>
          <w:i w:val="0"/>
          <w:color w:val="000000"/>
          <w:sz w:val="24"/>
        </w:rPr>
        <w:t xml:space="preserve">1.3.372. 第372题 </w:t>
      </w:r>
      <w:r>
        <w:br/>
      </w:r>
      <w:r>
        <w:rPr>
          <w:rFonts w:ascii="STSong" w:hAnsi="STSong" w:eastAsia="STSong"/>
          <w:b w:val="0"/>
          <w:i w:val="0"/>
          <w:color w:val="000000"/>
          <w:sz w:val="20"/>
        </w:rPr>
        <w:t xml:space="preserve">RIP协议的路由项在多少时间内没有更新会变为不可达 </w:t>
      </w:r>
      <w:r>
        <w:rPr>
          <w:rFonts w:ascii="STSong" w:hAnsi="STSong" w:eastAsia="STSong"/>
          <w:b w:val="0"/>
          <w:i w:val="0"/>
          <w:color w:val="000000"/>
          <w:sz w:val="20"/>
        </w:rPr>
        <w:t xml:space="preserve">A.90s </w:t>
      </w:r>
      <w:r>
        <w:br/>
      </w:r>
      <w:r>
        <w:rPr>
          <w:rFonts w:ascii="STSong" w:hAnsi="STSong" w:eastAsia="STSong"/>
          <w:b w:val="0"/>
          <w:i w:val="0"/>
          <w:color w:val="000000"/>
          <w:sz w:val="20"/>
        </w:rPr>
        <w:t xml:space="preserve">B.120s </w:t>
      </w:r>
      <w:r>
        <w:br/>
      </w:r>
      <w:r>
        <w:rPr>
          <w:rFonts w:ascii="STSong" w:hAnsi="STSong" w:eastAsia="STSong"/>
          <w:b w:val="0"/>
          <w:i w:val="0"/>
          <w:color w:val="000000"/>
          <w:sz w:val="20"/>
        </w:rPr>
        <w:t xml:space="preserve">C.180s </w:t>
      </w:r>
      <w:r>
        <w:br/>
      </w:r>
      <w:r>
        <w:rPr>
          <w:rFonts w:ascii="STSong" w:hAnsi="STSong" w:eastAsia="STSong"/>
          <w:b w:val="0"/>
          <w:i w:val="0"/>
          <w:color w:val="000000"/>
          <w:sz w:val="20"/>
        </w:rPr>
        <w:t xml:space="preserve">D.240s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关联评价点的名称：RIP路由配置 </w:t>
      </w:r>
      <w:r>
        <w:br/>
      </w:r>
      <w:r>
        <w:rPr>
          <w:rFonts w:ascii="STSong" w:hAnsi="STSong" w:eastAsia="STSong"/>
          <w:b w:val="0"/>
          <w:i w:val="0"/>
          <w:color w:val="000000"/>
          <w:sz w:val="24"/>
        </w:rPr>
        <w:t xml:space="preserve">1.3.373. 第373题 </w:t>
      </w:r>
      <w:r>
        <w:br/>
      </w:r>
      <w:r>
        <w:rPr>
          <w:rFonts w:ascii="STSong" w:hAnsi="STSong" w:eastAsia="STSong"/>
          <w:b w:val="0"/>
          <w:i w:val="0"/>
          <w:color w:val="000000"/>
          <w:sz w:val="20"/>
        </w:rPr>
        <w:t xml:space="preserve">在RIP中cost值等于（）为不可达 </w:t>
      </w:r>
      <w:r>
        <w:br/>
      </w:r>
      <w:r>
        <w:rPr>
          <w:rFonts w:ascii="STSong" w:hAnsi="STSong" w:eastAsia="STSong"/>
          <w:b w:val="0"/>
          <w:i w:val="0"/>
          <w:color w:val="000000"/>
          <w:sz w:val="20"/>
        </w:rPr>
        <w:t xml:space="preserve">A.8 </w:t>
      </w:r>
      <w:r>
        <w:br/>
      </w:r>
      <w:r>
        <w:rPr>
          <w:rFonts w:ascii="STSong" w:hAnsi="STSong" w:eastAsia="STSong"/>
          <w:b w:val="0"/>
          <w:i w:val="0"/>
          <w:color w:val="000000"/>
          <w:sz w:val="20"/>
        </w:rPr>
        <w:t xml:space="preserve">B.10 </w:t>
      </w:r>
      <w:r>
        <w:br/>
      </w:r>
      <w:r>
        <w:rPr>
          <w:rFonts w:ascii="STSong" w:hAnsi="STSong" w:eastAsia="STSong"/>
          <w:b w:val="0"/>
          <w:i w:val="0"/>
          <w:color w:val="000000"/>
          <w:sz w:val="20"/>
        </w:rPr>
        <w:t xml:space="preserve">C.15 </w:t>
      </w:r>
      <w:r>
        <w:br/>
      </w:r>
      <w:r>
        <w:rPr>
          <w:rFonts w:ascii="STSong" w:hAnsi="STSong" w:eastAsia="STSong"/>
          <w:b w:val="0"/>
          <w:i w:val="0"/>
          <w:color w:val="000000"/>
          <w:sz w:val="20"/>
        </w:rPr>
        <w:t xml:space="preserve">D.16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关联评价点的名称：RIP路由配置 </w:t>
      </w:r>
      <w:r>
        <w:br/>
      </w:r>
      <w:r>
        <w:rPr>
          <w:rFonts w:ascii="STSong" w:hAnsi="STSong" w:eastAsia="STSong"/>
          <w:b w:val="0"/>
          <w:i w:val="0"/>
          <w:color w:val="000000"/>
          <w:sz w:val="24"/>
        </w:rPr>
        <w:t xml:space="preserve">1.3.374. 第374题 </w:t>
      </w:r>
      <w:r>
        <w:br/>
      </w:r>
      <w:r>
        <w:rPr>
          <w:rFonts w:ascii="STSong" w:hAnsi="STSong" w:eastAsia="STSong"/>
          <w:b w:val="0"/>
          <w:i w:val="0"/>
          <w:color w:val="000000"/>
          <w:sz w:val="20"/>
        </w:rPr>
        <w:t>以下（ ）命令可用于显示RIP的当前运行状态及配置信息。</w:t>
      </w:r>
    </w:p>
    <w:p>
      <w:pPr>
        <w:autoSpaceDN w:val="0"/>
        <w:autoSpaceDE w:val="0"/>
        <w:widowControl/>
        <w:spacing w:line="308" w:lineRule="exact" w:before="0" w:after="0"/>
        <w:ind w:left="400" w:right="4320" w:firstLine="0"/>
        <w:jc w:val="left"/>
      </w:pPr>
      <w:r>
        <w:rPr>
          <w:rFonts w:ascii="STSong" w:hAnsi="STSong" w:eastAsia="STSong"/>
          <w:b w:val="0"/>
          <w:i w:val="0"/>
          <w:color w:val="000000"/>
          <w:sz w:val="20"/>
        </w:rPr>
        <w:t xml:space="preserve">A.show ＃rip </w:t>
      </w:r>
      <w:r>
        <w:br/>
      </w:r>
      <w:r>
        <w:rPr>
          <w:rFonts w:ascii="STSong" w:hAnsi="STSong" w:eastAsia="STSong"/>
          <w:b w:val="0"/>
          <w:i w:val="0"/>
          <w:color w:val="000000"/>
          <w:sz w:val="20"/>
        </w:rPr>
        <w:t xml:space="preserve">B.show rip </w:t>
      </w:r>
      <w:r>
        <w:br/>
      </w:r>
      <w:r>
        <w:rPr>
          <w:rFonts w:ascii="STSong" w:hAnsi="STSong" w:eastAsia="STSong"/>
          <w:b w:val="0"/>
          <w:i w:val="0"/>
          <w:color w:val="000000"/>
          <w:sz w:val="20"/>
        </w:rPr>
        <w:t xml:space="preserve">C.display rip </w:t>
      </w:r>
      <w:r>
        <w:br/>
      </w:r>
      <w:r>
        <w:rPr>
          <w:rFonts w:ascii="STSong" w:hAnsi="STSong" w:eastAsia="STSong"/>
          <w:b w:val="0"/>
          <w:i w:val="0"/>
          <w:color w:val="000000"/>
          <w:sz w:val="20"/>
        </w:rPr>
        <w:t xml:space="preserve">D.display this rip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关联评价点的名称：RIP路由配置 </w:t>
      </w:r>
      <w:r>
        <w:br/>
      </w:r>
      <w:r>
        <w:rPr>
          <w:rFonts w:ascii="STSong" w:hAnsi="STSong" w:eastAsia="STSong"/>
          <w:b w:val="0"/>
          <w:i w:val="0"/>
          <w:color w:val="000000"/>
          <w:sz w:val="24"/>
        </w:rPr>
        <w:t xml:space="preserve">1.3.375. 第375题 </w:t>
      </w:r>
      <w:r>
        <w:br/>
      </w:r>
      <w:r>
        <w:rPr>
          <w:rFonts w:ascii="STSong" w:hAnsi="STSong" w:eastAsia="STSong"/>
          <w:b w:val="0"/>
          <w:i w:val="0"/>
          <w:color w:val="000000"/>
          <w:sz w:val="20"/>
        </w:rPr>
        <w:t xml:space="preserve">禁止RIP协议的自动路由聚合功能的命令是 </w:t>
      </w:r>
      <w:r>
        <w:br/>
      </w:r>
      <w:r>
        <w:rPr>
          <w:rFonts w:ascii="STSong" w:hAnsi="STSong" w:eastAsia="STSong"/>
          <w:b w:val="0"/>
          <w:i w:val="0"/>
          <w:color w:val="000000"/>
          <w:sz w:val="20"/>
        </w:rPr>
        <w:t xml:space="preserve">A.undo rip </w:t>
      </w:r>
      <w:r>
        <w:br/>
      </w:r>
      <w:r>
        <w:rPr>
          <w:rFonts w:ascii="STSong" w:hAnsi="STSong" w:eastAsia="STSong"/>
          <w:b w:val="0"/>
          <w:i w:val="0"/>
          <w:color w:val="000000"/>
          <w:sz w:val="20"/>
        </w:rPr>
        <w:t xml:space="preserve">B.summary </w:t>
      </w:r>
      <w:r>
        <w:br/>
      </w:r>
      <w:r>
        <w:rPr>
          <w:rFonts w:ascii="STSong" w:hAnsi="STSong" w:eastAsia="STSong"/>
          <w:b w:val="0"/>
          <w:i w:val="0"/>
          <w:color w:val="000000"/>
          <w:sz w:val="20"/>
        </w:rPr>
        <w:t xml:space="preserve">C.undo summary </w:t>
      </w:r>
      <w:r>
        <w:br/>
      </w:r>
      <w:r>
        <w:rPr>
          <w:rFonts w:ascii="STSong" w:hAnsi="STSong" w:eastAsia="STSong"/>
          <w:b w:val="0"/>
          <w:i w:val="0"/>
          <w:color w:val="000000"/>
          <w:sz w:val="20"/>
        </w:rPr>
        <w:t xml:space="preserve">D.undo network 10.0.0.0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关联评价点的名称：RIP路由配置 </w:t>
      </w:r>
      <w:r>
        <w:br/>
      </w:r>
      <w:r>
        <w:rPr>
          <w:rFonts w:ascii="STSong" w:hAnsi="STSong" w:eastAsia="STSong"/>
          <w:b w:val="0"/>
          <w:i w:val="0"/>
          <w:color w:val="000000"/>
          <w:sz w:val="24"/>
        </w:rPr>
        <w:t xml:space="preserve">1.3.376. 第376题 </w:t>
      </w:r>
      <w:r>
        <w:br/>
      </w:r>
      <w:r>
        <w:rPr>
          <w:rFonts w:ascii="STSong" w:hAnsi="STSong" w:eastAsia="STSong"/>
          <w:b w:val="0"/>
          <w:i w:val="0"/>
          <w:color w:val="000000"/>
          <w:sz w:val="20"/>
        </w:rPr>
        <w:t>在RIP中，路由器到与它直接相连网络的跳数为（）。</w:t>
      </w:r>
    </w:p>
    <w:p>
      <w:pPr>
        <w:autoSpaceDN w:val="0"/>
        <w:autoSpaceDE w:val="0"/>
        <w:widowControl/>
        <w:spacing w:line="300" w:lineRule="exact" w:before="0" w:after="0"/>
        <w:ind w:left="400" w:right="7632" w:firstLine="0"/>
        <w:jc w:val="left"/>
      </w:pPr>
      <w:r>
        <w:rPr>
          <w:rFonts w:ascii="STSong" w:hAnsi="STSong" w:eastAsia="STSong"/>
          <w:b w:val="0"/>
          <w:i w:val="0"/>
          <w:color w:val="000000"/>
          <w:sz w:val="20"/>
        </w:rPr>
        <w:t xml:space="preserve">A.0 </w:t>
      </w:r>
      <w:r>
        <w:br/>
      </w:r>
      <w:r>
        <w:rPr>
          <w:rFonts w:ascii="STSong" w:hAnsi="STSong" w:eastAsia="STSong"/>
          <w:b w:val="0"/>
          <w:i w:val="0"/>
          <w:color w:val="000000"/>
          <w:sz w:val="20"/>
        </w:rPr>
        <w:t xml:space="preserve">B.1 </w:t>
      </w:r>
      <w:r>
        <w:br/>
      </w:r>
      <w:r>
        <w:rPr>
          <w:rFonts w:ascii="STSong" w:hAnsi="STSong" w:eastAsia="STSong"/>
          <w:b w:val="0"/>
          <w:i w:val="0"/>
          <w:color w:val="000000"/>
          <w:sz w:val="20"/>
        </w:rPr>
        <w:t xml:space="preserve">C.无穷大 </w:t>
      </w:r>
      <w:r>
        <w:br/>
      </w:r>
      <w:r>
        <w:rPr>
          <w:rFonts w:ascii="STSong" w:hAnsi="STSong" w:eastAsia="STSong"/>
          <w:b w:val="0"/>
          <w:i w:val="0"/>
          <w:color w:val="000000"/>
          <w:sz w:val="20"/>
        </w:rPr>
        <w:t xml:space="preserve">D.以上都不正确 </w:t>
      </w:r>
      <w:r>
        <w:br/>
      </w:r>
      <w:r>
        <w:rPr>
          <w:rFonts w:ascii="STSong" w:hAnsi="STSong" w:eastAsia="STSong"/>
          <w:b w:val="0"/>
          <w:i w:val="0"/>
          <w:color w:val="000000"/>
          <w:sz w:val="20"/>
        </w:rPr>
        <w:t>正确答案： A</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213 页</w:t>
      </w:r>
    </w:p>
    <w:p>
      <w:pPr>
        <w:sectPr>
          <w:pgSz w:w="11900" w:h="16840"/>
          <w:pgMar w:top="16" w:right="1440" w:bottom="478" w:left="960" w:header="720" w:footer="720" w:gutter="0"/>
          <w:cols w:space="720" w:num="1" w:equalWidth="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0" w:firstLine="0"/>
        <w:jc w:val="left"/>
      </w:pPr>
      <w:r>
        <w:rPr>
          <w:rFonts w:ascii="STSong" w:hAnsi="STSong" w:eastAsia="STSong"/>
          <w:b w:val="0"/>
          <w:i w:val="0"/>
          <w:color w:val="000000"/>
          <w:sz w:val="20"/>
        </w:rPr>
        <w:t xml:space="preserve">关联评价点的名称：RIP路由配置 </w:t>
      </w:r>
      <w:r>
        <w:br/>
      </w:r>
      <w:r>
        <w:rPr>
          <w:rFonts w:ascii="STSong" w:hAnsi="STSong" w:eastAsia="STSong"/>
          <w:b w:val="0"/>
          <w:i w:val="0"/>
          <w:color w:val="000000"/>
          <w:sz w:val="24"/>
        </w:rPr>
        <w:t xml:space="preserve">1.3.377. 第377题 </w:t>
      </w:r>
      <w:r>
        <w:br/>
      </w:r>
      <w:r>
        <w:rPr>
          <w:rFonts w:ascii="STSong" w:hAnsi="STSong" w:eastAsia="STSong"/>
          <w:b w:val="0"/>
          <w:i w:val="0"/>
          <w:color w:val="000000"/>
          <w:sz w:val="20"/>
        </w:rPr>
        <w:t xml:space="preserve">在路由器上键入显示RIP路由信息的命令，显示结果中有peer 192.169.1.3 on ethernet1/0/1，ethernet1/0/1是该路由 </w:t>
      </w:r>
      <w:r>
        <w:rPr>
          <w:rFonts w:ascii="STSong" w:hAnsi="STSong" w:eastAsia="STSong"/>
          <w:b w:val="0"/>
          <w:i w:val="0"/>
          <w:color w:val="000000"/>
          <w:sz w:val="20"/>
        </w:rPr>
        <w:t>器（）。</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A.与RIP邻居192.169.1.3相连的接口 </w:t>
      </w:r>
      <w:r>
        <w:br/>
      </w:r>
      <w:r>
        <w:rPr>
          <w:rFonts w:ascii="STSong" w:hAnsi="STSong" w:eastAsia="STSong"/>
          <w:b w:val="0"/>
          <w:i w:val="0"/>
          <w:color w:val="000000"/>
          <w:sz w:val="20"/>
        </w:rPr>
        <w:t xml:space="preserve">B.RIP协议传输地址所在的接口 </w:t>
      </w:r>
      <w:r>
        <w:br/>
      </w:r>
      <w:r>
        <w:rPr>
          <w:rFonts w:ascii="STSong" w:hAnsi="STSong" w:eastAsia="STSong"/>
          <w:b w:val="0"/>
          <w:i w:val="0"/>
          <w:color w:val="000000"/>
          <w:sz w:val="20"/>
        </w:rPr>
        <w:t xml:space="preserve">C.使能了广播协议的接口 </w:t>
      </w:r>
      <w:r>
        <w:br/>
      </w:r>
      <w:r>
        <w:rPr>
          <w:rFonts w:ascii="STSong" w:hAnsi="STSong" w:eastAsia="STSong"/>
          <w:b w:val="0"/>
          <w:i w:val="0"/>
          <w:color w:val="000000"/>
          <w:sz w:val="20"/>
        </w:rPr>
        <w:t xml:space="preserve">D.使能了组播协议的接口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关联评价点的名称：RIP路由配置 </w:t>
      </w:r>
      <w:r>
        <w:br/>
      </w:r>
      <w:r>
        <w:rPr>
          <w:rFonts w:ascii="STSong" w:hAnsi="STSong" w:eastAsia="STSong"/>
          <w:b w:val="0"/>
          <w:i w:val="0"/>
          <w:color w:val="000000"/>
          <w:sz w:val="24"/>
        </w:rPr>
        <w:t xml:space="preserve">1.3.378. 第378题 </w:t>
      </w:r>
      <w:r>
        <w:br/>
      </w:r>
      <w:r>
        <w:rPr>
          <w:rFonts w:ascii="STSong" w:hAnsi="STSong" w:eastAsia="STSong"/>
          <w:b w:val="0"/>
          <w:i w:val="0"/>
          <w:color w:val="000000"/>
          <w:sz w:val="20"/>
        </w:rPr>
        <w:t>关于配置 OSPF 协议中的 STUB 区域，下列说法错误的是（ ）。</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A.骨干区域不能配置成 STUB 区域，虚连接不能穿过 STUB 区域 </w:t>
      </w:r>
      <w:r>
        <w:br/>
      </w:r>
      <w:r>
        <w:rPr>
          <w:rFonts w:ascii="STSong" w:hAnsi="STSong" w:eastAsia="STSong"/>
          <w:b w:val="0"/>
          <w:i w:val="0"/>
          <w:color w:val="000000"/>
          <w:sz w:val="20"/>
        </w:rPr>
        <w:t xml:space="preserve">B.STUB 区域内的所有路由器不是必须配置该属性 </w:t>
      </w:r>
      <w:r>
        <w:br/>
      </w:r>
      <w:r>
        <w:rPr>
          <w:rFonts w:ascii="STSong" w:hAnsi="STSong" w:eastAsia="STSong"/>
          <w:b w:val="0"/>
          <w:i w:val="0"/>
          <w:color w:val="000000"/>
          <w:sz w:val="20"/>
        </w:rPr>
        <w:t xml:space="preserve">C.STUB 区域中不能存在 ASBR </w:t>
      </w:r>
      <w:r>
        <w:br/>
      </w:r>
      <w:r>
        <w:rPr>
          <w:rFonts w:ascii="STSong" w:hAnsi="STSong" w:eastAsia="STSong"/>
          <w:b w:val="0"/>
          <w:i w:val="0"/>
          <w:color w:val="000000"/>
          <w:sz w:val="20"/>
        </w:rPr>
        <w:t xml:space="preserve">D.一个区域配置成 STUB 区域后，其他区域的TYPE3 LSA 可以在该区域中传播 </w:t>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关联评价点的名称：OSPF单多区域配置 </w:t>
      </w:r>
      <w:r>
        <w:br/>
      </w:r>
      <w:r>
        <w:rPr>
          <w:rFonts w:ascii="STSong" w:hAnsi="STSong" w:eastAsia="STSong"/>
          <w:b w:val="0"/>
          <w:i w:val="0"/>
          <w:color w:val="000000"/>
          <w:sz w:val="24"/>
        </w:rPr>
        <w:t xml:space="preserve">1.3.379. 第379题 </w:t>
      </w:r>
      <w:r>
        <w:br/>
      </w:r>
      <w:r>
        <w:rPr>
          <w:rFonts w:ascii="STSong" w:hAnsi="STSong" w:eastAsia="STSong"/>
          <w:b w:val="0"/>
          <w:i w:val="0"/>
          <w:color w:val="000000"/>
          <w:sz w:val="20"/>
        </w:rPr>
        <w:t>网络速度非常慢，有关网络线路上说法错误的是（）</w:t>
      </w:r>
      <w:r>
        <w:br/>
      </w:r>
      <w:r>
        <w:rPr>
          <w:rFonts w:ascii="STSong" w:hAnsi="STSong" w:eastAsia="STSong"/>
          <w:b w:val="0"/>
          <w:i w:val="0"/>
          <w:color w:val="000000"/>
          <w:sz w:val="20"/>
        </w:rPr>
        <w:t xml:space="preserve">A.双绞线没有按照正确标准制作 </w:t>
      </w:r>
      <w:r>
        <w:br/>
      </w:r>
      <w:r>
        <w:rPr>
          <w:rFonts w:ascii="STSong" w:hAnsi="STSong" w:eastAsia="STSong"/>
          <w:b w:val="0"/>
          <w:i w:val="0"/>
          <w:color w:val="000000"/>
          <w:sz w:val="20"/>
        </w:rPr>
        <w:t xml:space="preserve">B.双绞线受到损坏 </w:t>
      </w:r>
      <w:r>
        <w:br/>
      </w:r>
      <w:r>
        <w:rPr>
          <w:rFonts w:ascii="STSong" w:hAnsi="STSong" w:eastAsia="STSong"/>
          <w:b w:val="0"/>
          <w:i w:val="0"/>
          <w:color w:val="000000"/>
          <w:sz w:val="20"/>
        </w:rPr>
        <w:t xml:space="preserve">C.网络拓扑结构中存在信号回路 </w:t>
      </w:r>
      <w:r>
        <w:br/>
      </w:r>
      <w:r>
        <w:rPr>
          <w:rFonts w:ascii="STSong" w:hAnsi="STSong" w:eastAsia="STSong"/>
          <w:b w:val="0"/>
          <w:i w:val="0"/>
          <w:color w:val="000000"/>
          <w:sz w:val="20"/>
        </w:rPr>
        <w:t xml:space="preserve">D.交换机端口瓶颈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关联评价点的名称：城域网网络设备物理连接 </w:t>
      </w:r>
      <w:r>
        <w:br/>
      </w:r>
      <w:r>
        <w:rPr>
          <w:rFonts w:ascii="STSong" w:hAnsi="STSong" w:eastAsia="STSong"/>
          <w:b w:val="0"/>
          <w:i w:val="0"/>
          <w:color w:val="000000"/>
          <w:sz w:val="24"/>
        </w:rPr>
        <w:t xml:space="preserve">1.3.380. 第380题 </w:t>
      </w:r>
      <w:r>
        <w:br/>
      </w:r>
      <w:r>
        <w:rPr>
          <w:rFonts w:ascii="STSong" w:hAnsi="STSong" w:eastAsia="STSong"/>
          <w:b w:val="0"/>
          <w:i w:val="0"/>
          <w:color w:val="000000"/>
          <w:sz w:val="20"/>
        </w:rPr>
        <w:t>访问控制列表一般无法过滤的是（ ）。</w:t>
      </w:r>
    </w:p>
    <w:p>
      <w:pPr>
        <w:autoSpaceDN w:val="0"/>
        <w:autoSpaceDE w:val="0"/>
        <w:widowControl/>
        <w:spacing w:line="306" w:lineRule="exact" w:before="0" w:after="0"/>
        <w:ind w:left="400" w:right="288" w:firstLine="0"/>
        <w:jc w:val="left"/>
      </w:pPr>
      <w:r>
        <w:rPr>
          <w:rFonts w:ascii="STSong" w:hAnsi="STSong" w:eastAsia="STSong"/>
          <w:b w:val="0"/>
          <w:i w:val="0"/>
          <w:color w:val="000000"/>
          <w:sz w:val="20"/>
        </w:rPr>
        <w:t xml:space="preserve">A.进入和流出路由器接口的数据包流量 </w:t>
      </w:r>
      <w:r>
        <w:br/>
      </w:r>
      <w:r>
        <w:rPr>
          <w:rFonts w:ascii="STSong" w:hAnsi="STSong" w:eastAsia="STSong"/>
          <w:b w:val="0"/>
          <w:i w:val="0"/>
          <w:color w:val="000000"/>
          <w:sz w:val="20"/>
        </w:rPr>
        <w:t xml:space="preserve">B.访问目的地址 </w:t>
      </w:r>
      <w:r>
        <w:br/>
      </w:r>
      <w:r>
        <w:rPr>
          <w:rFonts w:ascii="STSong" w:hAnsi="STSong" w:eastAsia="STSong"/>
          <w:b w:val="0"/>
          <w:i w:val="0"/>
          <w:color w:val="000000"/>
          <w:sz w:val="20"/>
        </w:rPr>
        <w:t xml:space="preserve">C.访问目的端口 </w:t>
      </w:r>
      <w:r>
        <w:br/>
      </w:r>
      <w:r>
        <w:rPr>
          <w:rFonts w:ascii="STSong" w:hAnsi="STSong" w:eastAsia="STSong"/>
          <w:b w:val="0"/>
          <w:i w:val="0"/>
          <w:color w:val="000000"/>
          <w:sz w:val="20"/>
        </w:rPr>
        <w:t xml:space="preserve">D.访问服务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关联评价点的名称：ACL基本原理 </w:t>
      </w:r>
      <w:r>
        <w:br/>
      </w:r>
      <w:r>
        <w:rPr>
          <w:rFonts w:ascii="STSong" w:hAnsi="STSong" w:eastAsia="STSong"/>
          <w:b w:val="0"/>
          <w:i w:val="0"/>
          <w:color w:val="000000"/>
          <w:sz w:val="24"/>
        </w:rPr>
        <w:t xml:space="preserve">1.3.381. 第381题 </w:t>
      </w:r>
      <w:r>
        <w:br/>
      </w:r>
      <w:r>
        <w:rPr>
          <w:rFonts w:ascii="STSong" w:hAnsi="STSong" w:eastAsia="STSong"/>
          <w:b w:val="0"/>
          <w:i w:val="0"/>
          <w:color w:val="000000"/>
          <w:sz w:val="20"/>
        </w:rPr>
        <w:t xml:space="preserve">标准访问控制列表以（）作为判别条件 </w:t>
      </w:r>
      <w:r>
        <w:br/>
      </w:r>
      <w:r>
        <w:rPr>
          <w:rFonts w:ascii="STSong" w:hAnsi="STSong" w:eastAsia="STSong"/>
          <w:b w:val="0"/>
          <w:i w:val="0"/>
          <w:color w:val="000000"/>
          <w:sz w:val="20"/>
        </w:rPr>
        <w:t xml:space="preserve">A.数据包的大小 </w:t>
      </w:r>
      <w:r>
        <w:br/>
      </w:r>
      <w:r>
        <w:rPr>
          <w:rFonts w:ascii="STSong" w:hAnsi="STSong" w:eastAsia="STSong"/>
          <w:b w:val="0"/>
          <w:i w:val="0"/>
          <w:color w:val="000000"/>
          <w:sz w:val="20"/>
        </w:rPr>
        <w:t xml:space="preserve">B.数据包的源地址 </w:t>
      </w:r>
      <w:r>
        <w:br/>
      </w:r>
      <w:r>
        <w:rPr>
          <w:rFonts w:ascii="STSong" w:hAnsi="STSong" w:eastAsia="STSong"/>
          <w:b w:val="0"/>
          <w:i w:val="0"/>
          <w:color w:val="000000"/>
          <w:sz w:val="20"/>
        </w:rPr>
        <w:t xml:space="preserve">C.数据包的端口号 </w:t>
      </w:r>
      <w:r>
        <w:br/>
      </w:r>
      <w:r>
        <w:rPr>
          <w:rFonts w:ascii="STSong" w:hAnsi="STSong" w:eastAsia="STSong"/>
          <w:b w:val="0"/>
          <w:i w:val="0"/>
          <w:color w:val="000000"/>
          <w:sz w:val="20"/>
        </w:rPr>
        <w:t xml:space="preserve">D.数据包的目的地址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关联评价点的名称：ACL基本原理 </w:t>
      </w:r>
      <w:r>
        <w:br/>
      </w:r>
      <w:r>
        <w:rPr>
          <w:rFonts w:ascii="STSong" w:hAnsi="STSong" w:eastAsia="STSong"/>
          <w:b w:val="0"/>
          <w:i w:val="0"/>
          <w:color w:val="000000"/>
          <w:sz w:val="24"/>
        </w:rPr>
        <w:t xml:space="preserve">1.3.382. 第382题 </w:t>
      </w:r>
      <w:r>
        <w:br/>
      </w:r>
      <w:r>
        <w:rPr>
          <w:rFonts w:ascii="STSong" w:hAnsi="STSong" w:eastAsia="STSong"/>
          <w:b w:val="0"/>
          <w:i w:val="0"/>
          <w:color w:val="000000"/>
          <w:sz w:val="20"/>
        </w:rPr>
        <w:t xml:space="preserve">配置如下两条访问控制列表：acl number 2001 rule 5 permit source 10.110.10.1 0.0.255.255#acl number 2002 rule 5 </w:t>
      </w:r>
      <w:r>
        <w:rPr>
          <w:rFonts w:ascii="STSong" w:hAnsi="STSong" w:eastAsia="STSong"/>
          <w:b w:val="0"/>
          <w:i w:val="0"/>
          <w:color w:val="000000"/>
          <w:sz w:val="20"/>
        </w:rPr>
        <w:t>permit source 10.110.100.100 0.0.255.255 访问控制列表2001和2002，所控制的地址范围关系是：（）</w:t>
      </w:r>
      <w:r>
        <w:rPr>
          <w:rFonts w:ascii="STSong" w:hAnsi="STSong" w:eastAsia="STSong"/>
          <w:b w:val="0"/>
          <w:i w:val="0"/>
          <w:color w:val="000000"/>
          <w:sz w:val="20"/>
        </w:rPr>
        <w:t>A.2001和2002的范围相同</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214 页</w:t>
      </w:r>
    </w:p>
    <w:p>
      <w:pPr>
        <w:sectPr>
          <w:pgSz w:w="11900" w:h="16840"/>
          <w:pgMar w:top="16" w:right="972" w:bottom="478" w:left="960" w:header="720" w:footer="720" w:gutter="0"/>
          <w:cols w:space="720" w:num="1" w:equalWidth="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B.2001的范围在2002的范围内 </w:t>
      </w:r>
      <w:r>
        <w:br/>
      </w:r>
      <w:r>
        <w:rPr>
          <w:rFonts w:ascii="STSong" w:hAnsi="STSong" w:eastAsia="STSong"/>
          <w:b w:val="0"/>
          <w:i w:val="0"/>
          <w:color w:val="000000"/>
          <w:sz w:val="20"/>
        </w:rPr>
        <w:t xml:space="preserve">C.2002的范围在2001的范围内 </w:t>
      </w:r>
      <w:r>
        <w:br/>
      </w:r>
      <w:r>
        <w:rPr>
          <w:rFonts w:ascii="STSong" w:hAnsi="STSong" w:eastAsia="STSong"/>
          <w:b w:val="0"/>
          <w:i w:val="0"/>
          <w:color w:val="000000"/>
          <w:sz w:val="20"/>
        </w:rPr>
        <w:t xml:space="preserve">D.2001和2002的范围没有包含关系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关联评价点的名称：ACL具体配置 </w:t>
      </w:r>
      <w:r>
        <w:br/>
      </w:r>
      <w:r>
        <w:rPr>
          <w:rFonts w:ascii="STSong" w:hAnsi="STSong" w:eastAsia="STSong"/>
          <w:b w:val="0"/>
          <w:i w:val="0"/>
          <w:color w:val="000000"/>
          <w:sz w:val="24"/>
        </w:rPr>
        <w:t xml:space="preserve">1.3.383. 第383题 </w:t>
      </w:r>
      <w:r>
        <w:br/>
      </w:r>
      <w:r>
        <w:rPr>
          <w:rFonts w:ascii="STSong" w:hAnsi="STSong" w:eastAsia="STSong"/>
          <w:b w:val="0"/>
          <w:i w:val="0"/>
          <w:color w:val="000000"/>
          <w:sz w:val="20"/>
        </w:rPr>
        <w:t xml:space="preserve">某台路由器上配置了如下一条访问列表acl number 2001 rule 5 deny source 202.38.0.0 0.0.255.255 rule 10 permit source </w:t>
      </w:r>
      <w:r>
        <w:rPr>
          <w:rFonts w:ascii="STSong" w:hAnsi="STSong" w:eastAsia="STSong"/>
          <w:b w:val="0"/>
          <w:i w:val="0"/>
          <w:color w:val="000000"/>
          <w:sz w:val="20"/>
        </w:rPr>
        <w:t xml:space="preserve">202.38.160.1 0.0.0.255 </w:t>
      </w:r>
      <w:r>
        <w:br/>
      </w:r>
      <w:r>
        <w:rPr>
          <w:rFonts w:ascii="STSong" w:hAnsi="STSong" w:eastAsia="STSong"/>
          <w:b w:val="0"/>
          <w:i w:val="0"/>
          <w:color w:val="000000"/>
          <w:sz w:val="20"/>
        </w:rPr>
        <w:t xml:space="preserve">A.只禁止源地址为202.38.0.0网段的所有访问 </w:t>
      </w:r>
      <w:r>
        <w:br/>
      </w:r>
      <w:r>
        <w:rPr>
          <w:rFonts w:ascii="STSong" w:hAnsi="STSong" w:eastAsia="STSong"/>
          <w:b w:val="0"/>
          <w:i w:val="0"/>
          <w:color w:val="000000"/>
          <w:sz w:val="20"/>
        </w:rPr>
        <w:t xml:space="preserve">B.只允许目的地址为202.38.0.0网段的所有访问 </w:t>
      </w:r>
      <w:r>
        <w:br/>
      </w:r>
      <w:r>
        <w:rPr>
          <w:rFonts w:ascii="STSong" w:hAnsi="STSong" w:eastAsia="STSong"/>
          <w:b w:val="0"/>
          <w:i w:val="0"/>
          <w:color w:val="000000"/>
          <w:sz w:val="20"/>
        </w:rPr>
        <w:t xml:space="preserve">C.检查源IP地址，禁止202.38.0.0大网段的主机，但允许其中的202.38.160.0小网段上的主机 </w:t>
      </w:r>
      <w:r>
        <w:br/>
      </w:r>
      <w:r>
        <w:rPr>
          <w:rFonts w:ascii="STSong" w:hAnsi="STSong" w:eastAsia="STSong"/>
          <w:b w:val="0"/>
          <w:i w:val="0"/>
          <w:color w:val="000000"/>
          <w:sz w:val="20"/>
        </w:rPr>
        <w:t xml:space="preserve">D.检查目的IP地址，禁止202.38.0.0大网段的主机，但允许其中的202.38.160.0小网段上的主机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关联评价点的名称：ACL具体配置 </w:t>
      </w:r>
      <w:r>
        <w:br/>
      </w:r>
      <w:r>
        <w:rPr>
          <w:rFonts w:ascii="STSong" w:hAnsi="STSong" w:eastAsia="STSong"/>
          <w:b w:val="0"/>
          <w:i w:val="0"/>
          <w:color w:val="000000"/>
          <w:sz w:val="24"/>
        </w:rPr>
        <w:t xml:space="preserve">1.3.384. 第384题 </w:t>
      </w:r>
      <w:r>
        <w:br/>
      </w:r>
      <w:r>
        <w:rPr>
          <w:rFonts w:ascii="STSong" w:hAnsi="STSong" w:eastAsia="STSong"/>
          <w:b w:val="0"/>
          <w:i w:val="0"/>
          <w:color w:val="000000"/>
          <w:sz w:val="20"/>
        </w:rPr>
        <w:t xml:space="preserve">如果希望利用基本ACL来识别源IP地址为172.16.10.0/24网段的IP报文并执行“ 允许” 的动作，那么应该采用 </w:t>
      </w:r>
      <w:r>
        <w:rPr>
          <w:rFonts w:ascii="STSong" w:hAnsi="STSong" w:eastAsia="STSong"/>
          <w:b w:val="0"/>
          <w:i w:val="0"/>
          <w:color w:val="000000"/>
          <w:sz w:val="20"/>
        </w:rPr>
        <w:t xml:space="preserve">下面哪一条规则？() </w:t>
      </w:r>
      <w:r>
        <w:br/>
      </w:r>
      <w:r>
        <w:rPr>
          <w:rFonts w:ascii="STSong" w:hAnsi="STSong" w:eastAsia="STSong"/>
          <w:b w:val="0"/>
          <w:i w:val="0"/>
          <w:color w:val="000000"/>
          <w:sz w:val="20"/>
        </w:rPr>
        <w:t xml:space="preserve">A.rule permit source 172.16.10.0 0.0.0.0 </w:t>
      </w:r>
      <w:r>
        <w:br/>
      </w:r>
      <w:r>
        <w:rPr>
          <w:rFonts w:ascii="STSong" w:hAnsi="STSong" w:eastAsia="STSong"/>
          <w:b w:val="0"/>
          <w:i w:val="0"/>
          <w:color w:val="000000"/>
          <w:sz w:val="20"/>
        </w:rPr>
        <w:t xml:space="preserve">B.rule permit source 172.16.10.0 255.255.255.255 </w:t>
      </w:r>
      <w:r>
        <w:br/>
      </w:r>
      <w:r>
        <w:rPr>
          <w:rFonts w:ascii="STSong" w:hAnsi="STSong" w:eastAsia="STSong"/>
          <w:b w:val="0"/>
          <w:i w:val="0"/>
          <w:color w:val="000000"/>
          <w:sz w:val="20"/>
        </w:rPr>
        <w:t xml:space="preserve">C.rule permit source 172.16.10.0 0.0.255.255 </w:t>
      </w:r>
      <w:r>
        <w:br/>
      </w:r>
      <w:r>
        <w:rPr>
          <w:rFonts w:ascii="STSong" w:hAnsi="STSong" w:eastAsia="STSong"/>
          <w:b w:val="0"/>
          <w:i w:val="0"/>
          <w:color w:val="000000"/>
          <w:sz w:val="20"/>
        </w:rPr>
        <w:t xml:space="preserve">D.rule permit source 172.16.10.0 0.0.0.255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关联评价点的名称：ACL具体配置</w:t>
      </w:r>
    </w:p>
    <w:p>
      <w:pPr>
        <w:autoSpaceDN w:val="0"/>
        <w:autoSpaceDE w:val="0"/>
        <w:widowControl/>
        <w:spacing w:line="418" w:lineRule="exact" w:before="92" w:after="0"/>
        <w:ind w:left="200" w:right="0" w:firstLine="0"/>
        <w:jc w:val="left"/>
      </w:pPr>
      <w:r>
        <w:rPr>
          <w:rFonts w:ascii="STSong" w:hAnsi="STSong" w:eastAsia="STSong"/>
          <w:b w:val="0"/>
          <w:i w:val="0"/>
          <w:color w:val="000000"/>
          <w:sz w:val="32"/>
        </w:rPr>
        <w:t>1.4. 技师</w:t>
      </w:r>
    </w:p>
    <w:p>
      <w:pPr>
        <w:autoSpaceDN w:val="0"/>
        <w:autoSpaceDE w:val="0"/>
        <w:widowControl/>
        <w:spacing w:line="306" w:lineRule="exact" w:before="394" w:after="0"/>
        <w:ind w:left="400" w:right="5328" w:firstLine="0"/>
        <w:jc w:val="left"/>
      </w:pPr>
      <w:r>
        <w:rPr>
          <w:rFonts w:ascii="STSong" w:hAnsi="STSong" w:eastAsia="STSong"/>
          <w:b w:val="0"/>
          <w:i w:val="0"/>
          <w:color w:val="000000"/>
          <w:sz w:val="24"/>
        </w:rPr>
        <w:t xml:space="preserve">1.4.1. 第1题 </w:t>
      </w:r>
      <w:r>
        <w:br/>
      </w:r>
      <w:r>
        <w:rPr>
          <w:rFonts w:ascii="STSong" w:hAnsi="STSong" w:eastAsia="STSong"/>
          <w:b w:val="0"/>
          <w:i w:val="0"/>
          <w:color w:val="000000"/>
          <w:sz w:val="20"/>
        </w:rPr>
        <w:t xml:space="preserve">下面哪个是PHP需要的文件 </w:t>
      </w:r>
      <w:r>
        <w:br/>
      </w:r>
      <w:r>
        <w:rPr>
          <w:rFonts w:ascii="STSong" w:hAnsi="STSong" w:eastAsia="STSong"/>
          <w:b w:val="0"/>
          <w:i w:val="0"/>
          <w:color w:val="000000"/>
          <w:sz w:val="20"/>
        </w:rPr>
        <w:t xml:space="preserve">A./usr/lib64/httpd/modules/libphp5.so </w:t>
      </w:r>
      <w:r>
        <w:br/>
      </w:r>
      <w:r>
        <w:rPr>
          <w:rFonts w:ascii="STSong" w:hAnsi="STSong" w:eastAsia="STSong"/>
          <w:b w:val="0"/>
          <w:i w:val="0"/>
          <w:color w:val="000000"/>
          <w:sz w:val="20"/>
        </w:rPr>
        <w:t xml:space="preserve">B./usr/sbin/httpd </w:t>
      </w:r>
      <w:r>
        <w:br/>
      </w:r>
      <w:r>
        <w:rPr>
          <w:rFonts w:ascii="STSong" w:hAnsi="STSong" w:eastAsia="STSong"/>
          <w:b w:val="0"/>
          <w:i w:val="0"/>
          <w:color w:val="000000"/>
          <w:sz w:val="20"/>
        </w:rPr>
        <w:t xml:space="preserve">C./etc/httpd/conf/httpd.conf </w:t>
      </w:r>
      <w:r>
        <w:br/>
      </w:r>
      <w:r>
        <w:rPr>
          <w:rFonts w:ascii="STSong" w:hAnsi="STSong" w:eastAsia="STSong"/>
          <w:b w:val="0"/>
          <w:i w:val="0"/>
          <w:color w:val="000000"/>
          <w:sz w:val="20"/>
        </w:rPr>
        <w:t xml:space="preserve">D./etc/hosts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1.4.2. 第2题 </w:t>
      </w:r>
      <w:r>
        <w:br/>
      </w:r>
      <w:r>
        <w:rPr>
          <w:rFonts w:ascii="STSong" w:hAnsi="STSong" w:eastAsia="STSong"/>
          <w:b w:val="0"/>
          <w:i w:val="0"/>
          <w:color w:val="000000"/>
          <w:sz w:val="20"/>
        </w:rPr>
        <w:t>ServerName参数的作用（）</w:t>
      </w:r>
      <w:r>
        <w:br/>
      </w:r>
      <w:r>
        <w:rPr>
          <w:rFonts w:ascii="STSong" w:hAnsi="STSong" w:eastAsia="STSong"/>
          <w:b w:val="0"/>
          <w:i w:val="0"/>
          <w:color w:val="000000"/>
          <w:sz w:val="20"/>
        </w:rPr>
        <w:t xml:space="preserve">A.设置主机名 </w:t>
      </w:r>
      <w:r>
        <w:br/>
      </w:r>
      <w:r>
        <w:rPr>
          <w:rFonts w:ascii="STSong" w:hAnsi="STSong" w:eastAsia="STSong"/>
          <w:b w:val="0"/>
          <w:i w:val="0"/>
          <w:color w:val="000000"/>
          <w:sz w:val="20"/>
        </w:rPr>
        <w:t xml:space="preserve">B.服务名称 </w:t>
      </w:r>
      <w:r>
        <w:br/>
      </w:r>
      <w:r>
        <w:rPr>
          <w:rFonts w:ascii="STSong" w:hAnsi="STSong" w:eastAsia="STSong"/>
          <w:b w:val="0"/>
          <w:i w:val="0"/>
          <w:color w:val="000000"/>
          <w:sz w:val="20"/>
        </w:rPr>
        <w:t xml:space="preserve">C.服务器设置的目录 </w:t>
      </w:r>
      <w:r>
        <w:br/>
      </w:r>
      <w:r>
        <w:rPr>
          <w:rFonts w:ascii="STSong" w:hAnsi="STSong" w:eastAsia="STSong"/>
          <w:b w:val="0"/>
          <w:i w:val="0"/>
          <w:color w:val="000000"/>
          <w:sz w:val="20"/>
        </w:rPr>
        <w:t xml:space="preserve">D.设置服务模块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1.4.3. 第3题 </w:t>
      </w:r>
      <w:r>
        <w:br/>
      </w:r>
      <w:r>
        <w:rPr>
          <w:rFonts w:ascii="STSong" w:hAnsi="STSong" w:eastAsia="STSong"/>
          <w:b w:val="0"/>
          <w:i w:val="0"/>
          <w:color w:val="000000"/>
          <w:sz w:val="20"/>
        </w:rPr>
        <w:t xml:space="preserve">如果你的主机有多个主机名，需要设置哪个参数 </w:t>
      </w:r>
      <w:r>
        <w:br/>
      </w:r>
      <w:r>
        <w:rPr>
          <w:rFonts w:ascii="STSong" w:hAnsi="STSong" w:eastAsia="STSong"/>
          <w:b w:val="0"/>
          <w:i w:val="0"/>
          <w:color w:val="000000"/>
          <w:sz w:val="20"/>
        </w:rPr>
        <w:t xml:space="preserve">A.ServerName </w:t>
      </w:r>
      <w:r>
        <w:br/>
      </w:r>
      <w:r>
        <w:rPr>
          <w:rFonts w:ascii="STSong" w:hAnsi="STSong" w:eastAsia="STSong"/>
          <w:b w:val="0"/>
          <w:i w:val="0"/>
          <w:color w:val="000000"/>
          <w:sz w:val="20"/>
        </w:rPr>
        <w:t xml:space="preserve">B.UseCanonicalName </w:t>
      </w:r>
      <w:r>
        <w:br/>
      </w:r>
      <w:r>
        <w:rPr>
          <w:rFonts w:ascii="STSong" w:hAnsi="STSong" w:eastAsia="STSong"/>
          <w:b w:val="0"/>
          <w:i w:val="0"/>
          <w:color w:val="000000"/>
          <w:sz w:val="20"/>
        </w:rPr>
        <w:t>C.ServerLimit</w:t>
      </w:r>
    </w:p>
    <w:p>
      <w:pPr>
        <w:autoSpaceDN w:val="0"/>
        <w:autoSpaceDE w:val="0"/>
        <w:widowControl/>
        <w:spacing w:line="208" w:lineRule="exact" w:before="80" w:after="0"/>
        <w:ind w:left="0" w:right="0" w:firstLine="0"/>
        <w:jc w:val="center"/>
      </w:pPr>
      <w:r>
        <w:rPr>
          <w:rFonts w:ascii="STSong" w:hAnsi="STSong" w:eastAsia="STSong"/>
          <w:b w:val="0"/>
          <w:i w:val="0"/>
          <w:color w:val="000000"/>
          <w:sz w:val="16"/>
        </w:rPr>
        <w:t>第 215 页</w:t>
      </w:r>
    </w:p>
    <w:p>
      <w:pPr>
        <w:sectPr>
          <w:pgSz w:w="11900" w:h="16840"/>
          <w:pgMar w:top="16" w:right="924" w:bottom="478" w:left="960" w:header="720" w:footer="720" w:gutter="0"/>
          <w:cols w:space="720" w:num="1" w:equalWidth="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D.ServerRoot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1.4.4. 第4题 </w:t>
      </w:r>
      <w:r>
        <w:br/>
      </w:r>
      <w:r>
        <w:rPr>
          <w:rFonts w:ascii="STSong" w:hAnsi="STSong" w:eastAsia="STSong"/>
          <w:b w:val="0"/>
          <w:i w:val="0"/>
          <w:color w:val="000000"/>
          <w:sz w:val="20"/>
        </w:rPr>
        <w:t xml:space="preserve">WWW默认首页放置在（）目录中 </w:t>
      </w:r>
      <w:r>
        <w:br/>
      </w:r>
      <w:r>
        <w:rPr>
          <w:rFonts w:ascii="STSong" w:hAnsi="STSong" w:eastAsia="STSong"/>
          <w:b w:val="0"/>
          <w:i w:val="0"/>
          <w:color w:val="000000"/>
          <w:sz w:val="20"/>
        </w:rPr>
        <w:t xml:space="preserve">A./etc/httpd/conf/ </w:t>
      </w:r>
      <w:r>
        <w:br/>
      </w:r>
      <w:r>
        <w:rPr>
          <w:rFonts w:ascii="STSong" w:hAnsi="STSong" w:eastAsia="STSong"/>
          <w:b w:val="0"/>
          <w:i w:val="0"/>
          <w:color w:val="000000"/>
          <w:sz w:val="20"/>
        </w:rPr>
        <w:t xml:space="preserve">B./etc/www/html </w:t>
      </w:r>
      <w:r>
        <w:br/>
      </w:r>
      <w:r>
        <w:rPr>
          <w:rFonts w:ascii="STSong" w:hAnsi="STSong" w:eastAsia="STSong"/>
          <w:b w:val="0"/>
          <w:i w:val="0"/>
          <w:color w:val="000000"/>
          <w:sz w:val="20"/>
        </w:rPr>
        <w:t xml:space="preserve">C./var/www/html </w:t>
      </w:r>
      <w:r>
        <w:br/>
      </w:r>
      <w:r>
        <w:rPr>
          <w:rFonts w:ascii="STSong" w:hAnsi="STSong" w:eastAsia="STSong"/>
          <w:b w:val="0"/>
          <w:i w:val="0"/>
          <w:color w:val="000000"/>
          <w:sz w:val="20"/>
        </w:rPr>
        <w:t xml:space="preserve">D./var/httpd/conf/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1.4.5. 第5题 </w:t>
      </w:r>
      <w:r>
        <w:br/>
      </w:r>
      <w:r>
        <w:rPr>
          <w:rFonts w:ascii="STSong" w:hAnsi="STSong" w:eastAsia="STSong"/>
          <w:b w:val="0"/>
          <w:i w:val="0"/>
          <w:color w:val="000000"/>
          <w:sz w:val="20"/>
        </w:rPr>
        <w:t xml:space="preserve">修改放置首页的目录需要编辑哪个参数 </w:t>
      </w:r>
      <w:r>
        <w:br/>
      </w:r>
      <w:r>
        <w:rPr>
          <w:rFonts w:ascii="STSong" w:hAnsi="STSong" w:eastAsia="STSong"/>
          <w:b w:val="0"/>
          <w:i w:val="0"/>
          <w:color w:val="000000"/>
          <w:sz w:val="20"/>
        </w:rPr>
        <w:t xml:space="preserve">A.ServerRoot </w:t>
      </w:r>
      <w:r>
        <w:br/>
      </w:r>
      <w:r>
        <w:rPr>
          <w:rFonts w:ascii="STSong" w:hAnsi="STSong" w:eastAsia="STSong"/>
          <w:b w:val="0"/>
          <w:i w:val="0"/>
          <w:color w:val="000000"/>
          <w:sz w:val="20"/>
        </w:rPr>
        <w:t xml:space="preserve">B.ServerLimit </w:t>
      </w:r>
      <w:r>
        <w:br/>
      </w:r>
      <w:r>
        <w:rPr>
          <w:rFonts w:ascii="STSong" w:hAnsi="STSong" w:eastAsia="STSong"/>
          <w:b w:val="0"/>
          <w:i w:val="0"/>
          <w:color w:val="000000"/>
          <w:sz w:val="20"/>
        </w:rPr>
        <w:t xml:space="preserve">C.StartServers </w:t>
      </w:r>
      <w:r>
        <w:br/>
      </w:r>
      <w:r>
        <w:rPr>
          <w:rFonts w:ascii="STSong" w:hAnsi="STSong" w:eastAsia="STSong"/>
          <w:b w:val="0"/>
          <w:i w:val="0"/>
          <w:color w:val="000000"/>
          <w:sz w:val="20"/>
        </w:rPr>
        <w:t xml:space="preserve">D.DocumentRoor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1.4.6. 第6题 </w:t>
      </w:r>
      <w:r>
        <w:br/>
      </w:r>
      <w:r>
        <w:rPr>
          <w:rFonts w:ascii="STSong" w:hAnsi="STSong" w:eastAsia="STSong"/>
          <w:b w:val="0"/>
          <w:i w:val="0"/>
          <w:color w:val="000000"/>
          <w:sz w:val="20"/>
        </w:rPr>
        <w:t xml:space="preserve">WWW服务器设置完成后，下面哪个命令可以立即启动 </w:t>
      </w:r>
      <w:r>
        <w:br/>
      </w:r>
      <w:r>
        <w:rPr>
          <w:rFonts w:ascii="STSong" w:hAnsi="STSong" w:eastAsia="STSong"/>
          <w:b w:val="0"/>
          <w:i w:val="0"/>
          <w:color w:val="000000"/>
          <w:sz w:val="20"/>
        </w:rPr>
        <w:t xml:space="preserve">A.chkconfig httpd on </w:t>
      </w:r>
      <w:r>
        <w:br/>
      </w:r>
      <w:r>
        <w:rPr>
          <w:rFonts w:ascii="STSong" w:hAnsi="STSong" w:eastAsia="STSong"/>
          <w:b w:val="0"/>
          <w:i w:val="0"/>
          <w:color w:val="000000"/>
          <w:sz w:val="20"/>
        </w:rPr>
        <w:t xml:space="preserve">B./etc/init.d/httpd start </w:t>
      </w:r>
      <w:r>
        <w:br/>
      </w:r>
      <w:r>
        <w:rPr>
          <w:rFonts w:ascii="STSong" w:hAnsi="STSong" w:eastAsia="STSong"/>
          <w:b w:val="0"/>
          <w:i w:val="0"/>
          <w:color w:val="000000"/>
          <w:sz w:val="20"/>
        </w:rPr>
        <w:t xml:space="preserve">C./usr/sbin/apachectl start </w:t>
      </w:r>
      <w:r>
        <w:br/>
      </w:r>
      <w:r>
        <w:rPr>
          <w:rFonts w:ascii="STSong" w:hAnsi="STSong" w:eastAsia="STSong"/>
          <w:b w:val="0"/>
          <w:i w:val="0"/>
          <w:color w:val="000000"/>
          <w:sz w:val="20"/>
        </w:rPr>
        <w:t xml:space="preserve">D./etc/init.d/httpd configtest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1.4.7. 第7题 </w:t>
      </w:r>
      <w:r>
        <w:br/>
      </w:r>
      <w:r>
        <w:rPr>
          <w:rFonts w:ascii="STSong" w:hAnsi="STSong" w:eastAsia="STSong"/>
          <w:b w:val="0"/>
          <w:i w:val="0"/>
          <w:color w:val="000000"/>
          <w:sz w:val="20"/>
        </w:rPr>
        <w:t>如果个人用户想要有可以自己完全控制的首页时，需要修改/etc/httpd/conf/httpd.conf文件中的哪个参数？</w:t>
      </w:r>
    </w:p>
    <w:p>
      <w:pPr>
        <w:autoSpaceDN w:val="0"/>
        <w:autoSpaceDE w:val="0"/>
        <w:widowControl/>
        <w:spacing w:line="308" w:lineRule="exact" w:before="0" w:after="0"/>
        <w:ind w:left="400" w:right="3024" w:firstLine="0"/>
        <w:jc w:val="left"/>
      </w:pPr>
      <w:r>
        <w:rPr>
          <w:rFonts w:ascii="STSong" w:hAnsi="STSong" w:eastAsia="STSong"/>
          <w:b w:val="0"/>
          <w:i w:val="0"/>
          <w:color w:val="000000"/>
          <w:sz w:val="20"/>
        </w:rPr>
        <w:t xml:space="preserve">A.AllowOverride </w:t>
      </w:r>
      <w:r>
        <w:br/>
      </w:r>
      <w:r>
        <w:rPr>
          <w:rFonts w:ascii="STSong" w:hAnsi="STSong" w:eastAsia="STSong"/>
          <w:b w:val="0"/>
          <w:i w:val="0"/>
          <w:color w:val="000000"/>
          <w:sz w:val="20"/>
        </w:rPr>
        <w:t xml:space="preserve">B.UserDir </w:t>
      </w:r>
      <w:r>
        <w:br/>
      </w:r>
      <w:r>
        <w:rPr>
          <w:rFonts w:ascii="STSong" w:hAnsi="STSong" w:eastAsia="STSong"/>
          <w:b w:val="0"/>
          <w:i w:val="0"/>
          <w:color w:val="000000"/>
          <w:sz w:val="20"/>
        </w:rPr>
        <w:t xml:space="preserve">C.UserDirectory </w:t>
      </w:r>
      <w:r>
        <w:br/>
      </w:r>
      <w:r>
        <w:rPr>
          <w:rFonts w:ascii="STSong" w:hAnsi="STSong" w:eastAsia="STSong"/>
          <w:b w:val="0"/>
          <w:i w:val="0"/>
          <w:color w:val="000000"/>
          <w:sz w:val="20"/>
        </w:rPr>
        <w:t xml:space="preserve">D.AuthConfig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1.4.8. 第8题 </w:t>
      </w:r>
      <w:r>
        <w:br/>
      </w:r>
      <w:r>
        <w:rPr>
          <w:rFonts w:ascii="STSong" w:hAnsi="STSong" w:eastAsia="STSong"/>
          <w:b w:val="0"/>
          <w:i w:val="0"/>
          <w:color w:val="000000"/>
          <w:sz w:val="20"/>
        </w:rPr>
        <w:t xml:space="preserve">如果个人用户想要有可以自己完全控制的首页时，需要修改哪个文件 </w:t>
      </w:r>
      <w:r>
        <w:rPr>
          <w:rFonts w:ascii="STSong" w:hAnsi="STSong" w:eastAsia="STSong"/>
          <w:b w:val="0"/>
          <w:i w:val="0"/>
          <w:color w:val="000000"/>
          <w:sz w:val="20"/>
        </w:rPr>
        <w:t xml:space="preserve">A./etc/httpd/conf.d/php.conf </w:t>
      </w:r>
      <w:r>
        <w:br/>
      </w:r>
      <w:r>
        <w:rPr>
          <w:rFonts w:ascii="STSong" w:hAnsi="STSong" w:eastAsia="STSong"/>
          <w:b w:val="0"/>
          <w:i w:val="0"/>
          <w:color w:val="000000"/>
          <w:sz w:val="20"/>
        </w:rPr>
        <w:t xml:space="preserve">B./usr/sbin/httpd </w:t>
      </w:r>
      <w:r>
        <w:br/>
      </w:r>
      <w:r>
        <w:rPr>
          <w:rFonts w:ascii="STSong" w:hAnsi="STSong" w:eastAsia="STSong"/>
          <w:b w:val="0"/>
          <w:i w:val="0"/>
          <w:color w:val="000000"/>
          <w:sz w:val="20"/>
        </w:rPr>
        <w:t xml:space="preserve">C./etc/sysconfig/httpd </w:t>
      </w:r>
      <w:r>
        <w:br/>
      </w:r>
      <w:r>
        <w:rPr>
          <w:rFonts w:ascii="STSong" w:hAnsi="STSong" w:eastAsia="STSong"/>
          <w:b w:val="0"/>
          <w:i w:val="0"/>
          <w:color w:val="000000"/>
          <w:sz w:val="20"/>
        </w:rPr>
        <w:t xml:space="preserve">D./etc/httpd/conf/httpd.conf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1.4.9. 第9题 </w:t>
      </w:r>
      <w:r>
        <w:br/>
      </w:r>
      <w:r>
        <w:rPr>
          <w:rFonts w:ascii="STSong" w:hAnsi="STSong" w:eastAsia="STSong"/>
          <w:b w:val="0"/>
          <w:i w:val="0"/>
          <w:color w:val="000000"/>
          <w:sz w:val="20"/>
        </w:rPr>
        <w:t xml:space="preserve">假设想要执行CGI的程序扩展文件名为.cgi或.pl，需要修改哪个文件 </w:t>
      </w:r>
      <w:r>
        <w:rPr>
          <w:rFonts w:ascii="STSong" w:hAnsi="STSong" w:eastAsia="STSong"/>
          <w:b w:val="0"/>
          <w:i w:val="0"/>
          <w:color w:val="000000"/>
          <w:sz w:val="20"/>
        </w:rPr>
        <w:t>A./etc/httpd/conf.d/php.conf</w:t>
      </w:r>
    </w:p>
    <w:p>
      <w:pPr>
        <w:autoSpaceDN w:val="0"/>
        <w:autoSpaceDE w:val="0"/>
        <w:widowControl/>
        <w:spacing w:line="208" w:lineRule="exact" w:before="260" w:after="0"/>
        <w:ind w:left="0" w:right="4212" w:firstLine="0"/>
        <w:jc w:val="right"/>
      </w:pPr>
      <w:r>
        <w:rPr>
          <w:rFonts w:ascii="STSong" w:hAnsi="STSong" w:eastAsia="STSong"/>
          <w:b w:val="0"/>
          <w:i w:val="0"/>
          <w:color w:val="000000"/>
          <w:sz w:val="16"/>
        </w:rPr>
        <w:t>第 216 页</w:t>
      </w:r>
    </w:p>
    <w:p>
      <w:pPr>
        <w:sectPr>
          <w:pgSz w:w="11900" w:h="16840"/>
          <w:pgMar w:top="16" w:right="1434" w:bottom="478" w:left="960" w:header="720" w:footer="720" w:gutter="0"/>
          <w:cols w:space="720" w:num="1" w:equalWidth="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144" w:firstLine="0"/>
        <w:jc w:val="left"/>
      </w:pPr>
      <w:r>
        <w:rPr>
          <w:rFonts w:ascii="STSong" w:hAnsi="STSong" w:eastAsia="STSong"/>
          <w:b w:val="0"/>
          <w:i w:val="0"/>
          <w:color w:val="000000"/>
          <w:sz w:val="20"/>
        </w:rPr>
        <w:t xml:space="preserve">B./usr/sbin/httpd </w:t>
      </w:r>
      <w:r>
        <w:br/>
      </w:r>
      <w:r>
        <w:rPr>
          <w:rFonts w:ascii="STSong" w:hAnsi="STSong" w:eastAsia="STSong"/>
          <w:b w:val="0"/>
          <w:i w:val="0"/>
          <w:color w:val="000000"/>
          <w:sz w:val="20"/>
        </w:rPr>
        <w:t xml:space="preserve">C./etc/sysconfig/httpd </w:t>
      </w:r>
      <w:r>
        <w:br/>
      </w:r>
      <w:r>
        <w:rPr>
          <w:rFonts w:ascii="STSong" w:hAnsi="STSong" w:eastAsia="STSong"/>
          <w:b w:val="0"/>
          <w:i w:val="0"/>
          <w:color w:val="000000"/>
          <w:sz w:val="20"/>
        </w:rPr>
        <w:t xml:space="preserve">D./etc/httpd/conf/httpd.conf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1.4.10. 第10题 </w:t>
      </w:r>
      <w:r>
        <w:br/>
      </w:r>
      <w:r>
        <w:rPr>
          <w:rFonts w:ascii="STSong" w:hAnsi="STSong" w:eastAsia="STSong"/>
          <w:b w:val="0"/>
          <w:i w:val="0"/>
          <w:color w:val="000000"/>
          <w:sz w:val="20"/>
        </w:rPr>
        <w:t>假设想要执行CGI的程序扩展文件名为.cgi或.pl，需要修改/etc/httpd/conf/httpd.conf文件中的哪个参数？</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A.AddHandler cgi-script </w:t>
      </w:r>
      <w:r>
        <w:br/>
      </w:r>
      <w:r>
        <w:rPr>
          <w:rFonts w:ascii="STSong" w:hAnsi="STSong" w:eastAsia="STSong"/>
          <w:b w:val="0"/>
          <w:i w:val="0"/>
          <w:color w:val="000000"/>
          <w:sz w:val="20"/>
        </w:rPr>
        <w:t xml:space="preserve">B.AllowOverride </w:t>
      </w:r>
      <w:r>
        <w:br/>
      </w:r>
      <w:r>
        <w:rPr>
          <w:rFonts w:ascii="STSong" w:hAnsi="STSong" w:eastAsia="STSong"/>
          <w:b w:val="0"/>
          <w:i w:val="0"/>
          <w:color w:val="000000"/>
          <w:sz w:val="20"/>
        </w:rPr>
        <w:t xml:space="preserve">C.UserDir </w:t>
      </w:r>
      <w:r>
        <w:br/>
      </w:r>
      <w:r>
        <w:rPr>
          <w:rFonts w:ascii="STSong" w:hAnsi="STSong" w:eastAsia="STSong"/>
          <w:b w:val="0"/>
          <w:i w:val="0"/>
          <w:color w:val="000000"/>
          <w:sz w:val="20"/>
        </w:rPr>
        <w:t xml:space="preserve">D.AuthConfig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1.4.11. 第11题 </w:t>
      </w:r>
      <w:r>
        <w:br/>
      </w:r>
      <w:r>
        <w:rPr>
          <w:rFonts w:ascii="STSong" w:hAnsi="STSong" w:eastAsia="STSong"/>
          <w:b w:val="0"/>
          <w:i w:val="0"/>
          <w:color w:val="000000"/>
          <w:sz w:val="20"/>
        </w:rPr>
        <w:t>配置Apache 1.3.19 服务器需要修改的配置文件为（）</w:t>
      </w:r>
      <w:r>
        <w:br/>
      </w:r>
      <w:r>
        <w:rPr>
          <w:rFonts w:ascii="STSong" w:hAnsi="STSong" w:eastAsia="STSong"/>
          <w:b w:val="0"/>
          <w:i w:val="0"/>
          <w:color w:val="000000"/>
          <w:sz w:val="20"/>
        </w:rPr>
        <w:t xml:space="preserve">A.httpd.conf </w:t>
      </w:r>
      <w:r>
        <w:br/>
      </w:r>
      <w:r>
        <w:rPr>
          <w:rFonts w:ascii="STSong" w:hAnsi="STSong" w:eastAsia="STSong"/>
          <w:b w:val="0"/>
          <w:i w:val="0"/>
          <w:color w:val="000000"/>
          <w:sz w:val="20"/>
        </w:rPr>
        <w:t xml:space="preserve">B.access.conf </w:t>
      </w:r>
      <w:r>
        <w:br/>
      </w:r>
      <w:r>
        <w:rPr>
          <w:rFonts w:ascii="STSong" w:hAnsi="STSong" w:eastAsia="STSong"/>
          <w:b w:val="0"/>
          <w:i w:val="0"/>
          <w:color w:val="000000"/>
          <w:sz w:val="20"/>
        </w:rPr>
        <w:t xml:space="preserve">C.srm.conf </w:t>
      </w:r>
      <w:r>
        <w:br/>
      </w:r>
      <w:r>
        <w:rPr>
          <w:rFonts w:ascii="STSong" w:hAnsi="STSong" w:eastAsia="STSong"/>
          <w:b w:val="0"/>
          <w:i w:val="0"/>
          <w:color w:val="000000"/>
          <w:sz w:val="20"/>
        </w:rPr>
        <w:t xml:space="preserve">D.named.conf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1.4.12. 第12题 </w:t>
      </w:r>
      <w:r>
        <w:br/>
      </w:r>
      <w:r>
        <w:rPr>
          <w:rFonts w:ascii="STSong" w:hAnsi="STSong" w:eastAsia="STSong"/>
          <w:b w:val="0"/>
          <w:i w:val="0"/>
          <w:color w:val="000000"/>
          <w:sz w:val="20"/>
        </w:rPr>
        <w:t xml:space="preserve">默认的Apache日志文件存放目录是 </w:t>
      </w:r>
      <w:r>
        <w:br/>
      </w:r>
      <w:r>
        <w:rPr>
          <w:rFonts w:ascii="STSong" w:hAnsi="STSong" w:eastAsia="STSong"/>
          <w:b w:val="0"/>
          <w:i w:val="0"/>
          <w:color w:val="000000"/>
          <w:sz w:val="20"/>
        </w:rPr>
        <w:t xml:space="preserve">A./var/www/error/ </w:t>
      </w:r>
      <w:r>
        <w:br/>
      </w:r>
      <w:r>
        <w:rPr>
          <w:rFonts w:ascii="STSong" w:hAnsi="STSong" w:eastAsia="STSong"/>
          <w:b w:val="0"/>
          <w:i w:val="0"/>
          <w:color w:val="000000"/>
          <w:sz w:val="20"/>
        </w:rPr>
        <w:t xml:space="preserve">B./etc/httpd/conf/ </w:t>
      </w:r>
      <w:r>
        <w:br/>
      </w:r>
      <w:r>
        <w:rPr>
          <w:rFonts w:ascii="STSong" w:hAnsi="STSong" w:eastAsia="STSong"/>
          <w:b w:val="0"/>
          <w:i w:val="0"/>
          <w:color w:val="000000"/>
          <w:sz w:val="20"/>
        </w:rPr>
        <w:t xml:space="preserve">C./var/log/httpd/ </w:t>
      </w:r>
      <w:r>
        <w:br/>
      </w:r>
      <w:r>
        <w:rPr>
          <w:rFonts w:ascii="STSong" w:hAnsi="STSong" w:eastAsia="STSong"/>
          <w:b w:val="0"/>
          <w:i w:val="0"/>
          <w:color w:val="000000"/>
          <w:sz w:val="20"/>
        </w:rPr>
        <w:t xml:space="preserve">D./var/www/cgi-bin/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1.4.13. 第13题 </w:t>
      </w:r>
      <w:r>
        <w:br/>
      </w:r>
      <w:r>
        <w:rPr>
          <w:rFonts w:ascii="STSong" w:hAnsi="STSong" w:eastAsia="STSong"/>
          <w:b w:val="0"/>
          <w:i w:val="0"/>
          <w:color w:val="000000"/>
          <w:sz w:val="20"/>
        </w:rPr>
        <w:t xml:space="preserve">在开始设置Apache之前，需要在哪个文件里设定主机名 </w:t>
      </w:r>
      <w:r>
        <w:br/>
      </w:r>
      <w:r>
        <w:rPr>
          <w:rFonts w:ascii="STSong" w:hAnsi="STSong" w:eastAsia="STSong"/>
          <w:b w:val="0"/>
          <w:i w:val="0"/>
          <w:color w:val="000000"/>
          <w:sz w:val="20"/>
        </w:rPr>
        <w:t xml:space="preserve">A./usr/sbin/apachectl </w:t>
      </w:r>
      <w:r>
        <w:br/>
      </w:r>
      <w:r>
        <w:rPr>
          <w:rFonts w:ascii="STSong" w:hAnsi="STSong" w:eastAsia="STSong"/>
          <w:b w:val="0"/>
          <w:i w:val="0"/>
          <w:color w:val="000000"/>
          <w:sz w:val="20"/>
        </w:rPr>
        <w:t xml:space="preserve">B./usr/sbin/httpd </w:t>
      </w:r>
      <w:r>
        <w:br/>
      </w:r>
      <w:r>
        <w:rPr>
          <w:rFonts w:ascii="STSong" w:hAnsi="STSong" w:eastAsia="STSong"/>
          <w:b w:val="0"/>
          <w:i w:val="0"/>
          <w:color w:val="000000"/>
          <w:sz w:val="20"/>
        </w:rPr>
        <w:t xml:space="preserve">C./etc/httpd/conf/httpd.conf </w:t>
      </w:r>
      <w:r>
        <w:br/>
      </w:r>
      <w:r>
        <w:rPr>
          <w:rFonts w:ascii="STSong" w:hAnsi="STSong" w:eastAsia="STSong"/>
          <w:b w:val="0"/>
          <w:i w:val="0"/>
          <w:color w:val="000000"/>
          <w:sz w:val="20"/>
        </w:rPr>
        <w:t xml:space="preserve">D./etc/hosts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1.4.14. 第14题 </w:t>
      </w:r>
      <w:r>
        <w:br/>
      </w:r>
      <w:r>
        <w:rPr>
          <w:rFonts w:ascii="STSong" w:hAnsi="STSong" w:eastAsia="STSong"/>
          <w:b w:val="0"/>
          <w:i w:val="0"/>
          <w:color w:val="000000"/>
          <w:sz w:val="20"/>
        </w:rPr>
        <w:t>系统默认使用prefork模块，要想使用worker模块，需要修改哪个文件（）</w:t>
      </w:r>
      <w:r>
        <w:rPr>
          <w:rFonts w:ascii="STSong" w:hAnsi="STSong" w:eastAsia="STSong"/>
          <w:b w:val="0"/>
          <w:i w:val="0"/>
          <w:color w:val="000000"/>
          <w:sz w:val="20"/>
        </w:rPr>
        <w:t xml:space="preserve">A./usr/sbin/httpd </w:t>
      </w:r>
      <w:r>
        <w:br/>
      </w:r>
      <w:r>
        <w:rPr>
          <w:rFonts w:ascii="STSong" w:hAnsi="STSong" w:eastAsia="STSong"/>
          <w:b w:val="0"/>
          <w:i w:val="0"/>
          <w:color w:val="000000"/>
          <w:sz w:val="20"/>
        </w:rPr>
        <w:t xml:space="preserve">B./etc/hosts </w:t>
      </w:r>
      <w:r>
        <w:br/>
      </w:r>
      <w:r>
        <w:rPr>
          <w:rFonts w:ascii="STSong" w:hAnsi="STSong" w:eastAsia="STSong"/>
          <w:b w:val="0"/>
          <w:i w:val="0"/>
          <w:color w:val="000000"/>
          <w:sz w:val="20"/>
        </w:rPr>
        <w:t xml:space="preserve">C./etc/httpd/conf/httpd.conf </w:t>
      </w:r>
      <w:r>
        <w:br/>
      </w:r>
      <w:r>
        <w:rPr>
          <w:rFonts w:ascii="STSong" w:hAnsi="STSong" w:eastAsia="STSong"/>
          <w:b w:val="0"/>
          <w:i w:val="0"/>
          <w:color w:val="000000"/>
          <w:sz w:val="20"/>
        </w:rPr>
        <w:t xml:space="preserve">D./etc/sysconfig/httpd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1.4.15. 第15题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217 页</w:t>
      </w:r>
    </w:p>
    <w:p>
      <w:pPr>
        <w:sectPr>
          <w:pgSz w:w="11900" w:h="16840"/>
          <w:pgMar w:top="16" w:right="1440" w:bottom="478" w:left="960" w:header="720" w:footer="720" w:gutter="0"/>
          <w:cols w:space="720" w:num="1" w:equalWidth="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872" w:firstLine="0"/>
        <w:jc w:val="left"/>
      </w:pPr>
      <w:r>
        <w:rPr>
          <w:rFonts w:ascii="STSong" w:hAnsi="STSong" w:eastAsia="STSong"/>
          <w:b w:val="0"/>
          <w:i w:val="0"/>
          <w:color w:val="000000"/>
          <w:sz w:val="20"/>
        </w:rPr>
        <w:t xml:space="preserve">要开启Apache提供的查询主机服务器状态的特别功能，需要设置哪个参数 </w:t>
      </w:r>
      <w:r>
        <w:br/>
      </w:r>
      <w:r>
        <w:rPr>
          <w:rFonts w:ascii="STSong" w:hAnsi="STSong" w:eastAsia="STSong"/>
          <w:b w:val="0"/>
          <w:i w:val="0"/>
          <w:color w:val="000000"/>
          <w:sz w:val="20"/>
        </w:rPr>
        <w:t xml:space="preserve">A.AllowOverride </w:t>
      </w:r>
      <w:r>
        <w:br/>
      </w:r>
      <w:r>
        <w:rPr>
          <w:rFonts w:ascii="STSong" w:hAnsi="STSong" w:eastAsia="STSong"/>
          <w:b w:val="0"/>
          <w:i w:val="0"/>
          <w:color w:val="000000"/>
          <w:sz w:val="20"/>
        </w:rPr>
        <w:t xml:space="preserve">B.ExtendeStatus </w:t>
      </w:r>
      <w:r>
        <w:br/>
      </w:r>
      <w:r>
        <w:rPr>
          <w:rFonts w:ascii="STSong" w:hAnsi="STSong" w:eastAsia="STSong"/>
          <w:b w:val="0"/>
          <w:i w:val="0"/>
          <w:color w:val="000000"/>
          <w:sz w:val="20"/>
        </w:rPr>
        <w:t xml:space="preserve">C.AuthConfig </w:t>
      </w:r>
      <w:r>
        <w:br/>
      </w:r>
      <w:r>
        <w:rPr>
          <w:rFonts w:ascii="STSong" w:hAnsi="STSong" w:eastAsia="STSong"/>
          <w:b w:val="0"/>
          <w:i w:val="0"/>
          <w:color w:val="000000"/>
          <w:sz w:val="20"/>
        </w:rPr>
        <w:t xml:space="preserve">D.Options +ExecCGI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1.4.16. 第16题 </w:t>
      </w:r>
      <w:r>
        <w:br/>
      </w:r>
      <w:r>
        <w:rPr>
          <w:rFonts w:ascii="STSong" w:hAnsi="STSong" w:eastAsia="STSong"/>
          <w:b w:val="0"/>
          <w:i w:val="0"/>
          <w:color w:val="000000"/>
          <w:sz w:val="20"/>
        </w:rPr>
        <w:t>httpd.conf配置文件中以哪个参数指定某个目录下的.htaccess有哪些能够进行取代的参数。</w:t>
      </w:r>
    </w:p>
    <w:p>
      <w:pPr>
        <w:autoSpaceDN w:val="0"/>
        <w:autoSpaceDE w:val="0"/>
        <w:widowControl/>
        <w:spacing w:line="304" w:lineRule="exact" w:before="0" w:after="0"/>
        <w:ind w:left="400" w:right="0" w:firstLine="0"/>
        <w:jc w:val="left"/>
      </w:pPr>
      <w:r>
        <w:rPr>
          <w:rFonts w:ascii="STSong" w:hAnsi="STSong" w:eastAsia="STSong"/>
          <w:b w:val="0"/>
          <w:i w:val="0"/>
          <w:color w:val="000000"/>
          <w:sz w:val="20"/>
        </w:rPr>
        <w:t xml:space="preserve">A.ExtendeStatus </w:t>
      </w:r>
      <w:r>
        <w:br/>
      </w:r>
      <w:r>
        <w:rPr>
          <w:rFonts w:ascii="STSong" w:hAnsi="STSong" w:eastAsia="STSong"/>
          <w:b w:val="0"/>
          <w:i w:val="0"/>
          <w:color w:val="000000"/>
          <w:sz w:val="20"/>
        </w:rPr>
        <w:t xml:space="preserve">B.AuthConfig </w:t>
      </w:r>
      <w:r>
        <w:br/>
      </w:r>
      <w:r>
        <w:rPr>
          <w:rFonts w:ascii="STSong" w:hAnsi="STSong" w:eastAsia="STSong"/>
          <w:b w:val="0"/>
          <w:i w:val="0"/>
          <w:color w:val="000000"/>
          <w:sz w:val="20"/>
        </w:rPr>
        <w:t xml:space="preserve">C.AllowOverride </w:t>
      </w:r>
      <w:r>
        <w:br/>
      </w:r>
      <w:r>
        <w:rPr>
          <w:rFonts w:ascii="STSong" w:hAnsi="STSong" w:eastAsia="STSong"/>
          <w:b w:val="0"/>
          <w:i w:val="0"/>
          <w:color w:val="000000"/>
          <w:sz w:val="20"/>
        </w:rPr>
        <w:t xml:space="preserve">D.SetHandler server-status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1.4.17. 第17题 </w:t>
      </w:r>
      <w:r>
        <w:br/>
      </w:r>
      <w:r>
        <w:rPr>
          <w:rFonts w:ascii="STSong" w:hAnsi="STSong" w:eastAsia="STSong"/>
          <w:b w:val="0"/>
          <w:i w:val="0"/>
          <w:color w:val="000000"/>
          <w:sz w:val="20"/>
        </w:rPr>
        <w:t xml:space="preserve">在一个公司的网络中利用DNS实现域名解析服务，现准备在网络中添加Web服务器向其他计算机提供Web浏览 </w:t>
      </w:r>
      <w:r>
        <w:rPr>
          <w:rFonts w:ascii="STSong" w:hAnsi="STSong" w:eastAsia="STSong"/>
          <w:b w:val="0"/>
          <w:i w:val="0"/>
          <w:color w:val="000000"/>
          <w:sz w:val="20"/>
        </w:rPr>
        <w:t xml:space="preserve">服务但由于需要Web服务的用户数目较多，所以为了提供较好的服务，你将三台具有相同主机名的Web服务器 </w:t>
      </w:r>
      <w:r>
        <w:rPr>
          <w:rFonts w:ascii="STSong" w:hAnsi="STSong" w:eastAsia="STSong"/>
          <w:b w:val="0"/>
          <w:i w:val="0"/>
          <w:color w:val="000000"/>
          <w:sz w:val="20"/>
        </w:rPr>
        <w:t xml:space="preserve">做成集群为了让这三台服务器能够随机的对用户进行响应，你在DNS服务器上为同一个主机名创建了三条主 </w:t>
      </w:r>
      <w:r>
        <w:rPr>
          <w:rFonts w:ascii="STSong" w:hAnsi="STSong" w:eastAsia="STSong"/>
          <w:b w:val="0"/>
          <w:i w:val="0"/>
          <w:color w:val="000000"/>
          <w:sz w:val="20"/>
        </w:rPr>
        <w:t xml:space="preserve">机记录，分别对应这三台Web服务器的IP地址当你利用监视器对这三台Web服务器进行监视时发现，实际上只 </w:t>
      </w:r>
      <w:r>
        <w:rPr>
          <w:rFonts w:ascii="STSong" w:hAnsi="STSong" w:eastAsia="STSong"/>
          <w:b w:val="0"/>
          <w:i w:val="0"/>
          <w:color w:val="000000"/>
          <w:sz w:val="20"/>
        </w:rPr>
        <w:t xml:space="preserve">有一台Web服务器能够对用户的请求进行响应，应采取何种措施以使这三台Web服务器都能够对用户的请求进 </w:t>
      </w:r>
      <w:r>
        <w:rPr>
          <w:rFonts w:ascii="STSong" w:hAnsi="STSong" w:eastAsia="STSong"/>
          <w:b w:val="0"/>
          <w:i w:val="0"/>
          <w:color w:val="000000"/>
          <w:sz w:val="20"/>
        </w:rPr>
        <w:t>行响应以提供较好的服务。</w:t>
      </w:r>
    </w:p>
    <w:p>
      <w:pPr>
        <w:autoSpaceDN w:val="0"/>
        <w:autoSpaceDE w:val="0"/>
        <w:widowControl/>
        <w:spacing w:line="308" w:lineRule="exact" w:before="0" w:after="0"/>
        <w:ind w:left="400" w:right="5328" w:firstLine="0"/>
        <w:jc w:val="left"/>
      </w:pPr>
      <w:r>
        <w:rPr>
          <w:rFonts w:ascii="STSong" w:hAnsi="STSong" w:eastAsia="STSong"/>
          <w:b w:val="0"/>
          <w:i w:val="0"/>
          <w:color w:val="000000"/>
          <w:sz w:val="20"/>
        </w:rPr>
        <w:t xml:space="preserve">A.在客户端利用IP地址指定Web服务器 </w:t>
      </w:r>
      <w:r>
        <w:br/>
      </w:r>
      <w:r>
        <w:rPr>
          <w:rFonts w:ascii="STSong" w:hAnsi="STSong" w:eastAsia="STSong"/>
          <w:b w:val="0"/>
          <w:i w:val="0"/>
          <w:color w:val="000000"/>
          <w:sz w:val="20"/>
        </w:rPr>
        <w:t xml:space="preserve">B.这三台Web服务器指定不同的主机名 </w:t>
      </w:r>
      <w:r>
        <w:br/>
      </w:r>
      <w:r>
        <w:rPr>
          <w:rFonts w:ascii="STSong" w:hAnsi="STSong" w:eastAsia="STSong"/>
          <w:b w:val="0"/>
          <w:i w:val="0"/>
          <w:color w:val="000000"/>
          <w:sz w:val="20"/>
        </w:rPr>
        <w:t xml:space="preserve">C.将这三台Web服务器作为DNS服务器的客户端 </w:t>
      </w:r>
      <w:r>
        <w:br/>
      </w:r>
      <w:r>
        <w:rPr>
          <w:rFonts w:ascii="STSong" w:hAnsi="STSong" w:eastAsia="STSong"/>
          <w:b w:val="0"/>
          <w:i w:val="0"/>
          <w:color w:val="000000"/>
          <w:sz w:val="20"/>
        </w:rPr>
        <w:t xml:space="preserve">D.在DNS服务器上启用转发功能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1.4.18. 第18题 </w:t>
      </w:r>
      <w:r>
        <w:br/>
      </w:r>
      <w:r>
        <w:rPr>
          <w:rFonts w:ascii="STSong" w:hAnsi="STSong" w:eastAsia="STSong"/>
          <w:b w:val="0"/>
          <w:i w:val="0"/>
          <w:color w:val="000000"/>
          <w:sz w:val="20"/>
        </w:rPr>
        <w:t>apache的守护进程是（）</w:t>
      </w:r>
      <w:r>
        <w:br/>
      </w:r>
      <w:r>
        <w:rPr>
          <w:rFonts w:ascii="STSong" w:hAnsi="STSong" w:eastAsia="STSong"/>
          <w:b w:val="0"/>
          <w:i w:val="0"/>
          <w:color w:val="000000"/>
          <w:sz w:val="20"/>
        </w:rPr>
        <w:t xml:space="preserve">A.www </w:t>
      </w:r>
      <w:r>
        <w:br/>
      </w:r>
      <w:r>
        <w:rPr>
          <w:rFonts w:ascii="STSong" w:hAnsi="STSong" w:eastAsia="STSong"/>
          <w:b w:val="0"/>
          <w:i w:val="0"/>
          <w:color w:val="000000"/>
          <w:sz w:val="20"/>
        </w:rPr>
        <w:t xml:space="preserve">B.httpd </w:t>
      </w:r>
      <w:r>
        <w:br/>
      </w:r>
      <w:r>
        <w:rPr>
          <w:rFonts w:ascii="STSong" w:hAnsi="STSong" w:eastAsia="STSong"/>
          <w:b w:val="0"/>
          <w:i w:val="0"/>
          <w:color w:val="000000"/>
          <w:sz w:val="20"/>
        </w:rPr>
        <w:t xml:space="preserve">C.web </w:t>
      </w:r>
      <w:r>
        <w:br/>
      </w:r>
      <w:r>
        <w:rPr>
          <w:rFonts w:ascii="STSong" w:hAnsi="STSong" w:eastAsia="STSong"/>
          <w:b w:val="0"/>
          <w:i w:val="0"/>
          <w:color w:val="000000"/>
          <w:sz w:val="20"/>
        </w:rPr>
        <w:t xml:space="preserve">D.apache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1.4.19. 第19题 </w:t>
      </w:r>
      <w:r>
        <w:br/>
      </w:r>
      <w:r>
        <w:rPr>
          <w:rFonts w:ascii="STSong" w:hAnsi="STSong" w:eastAsia="STSong"/>
          <w:b w:val="0"/>
          <w:i w:val="0"/>
          <w:color w:val="000000"/>
          <w:sz w:val="20"/>
        </w:rPr>
        <w:t>下列哪个是浏览器支持的协议（）</w:t>
      </w:r>
      <w:r>
        <w:br/>
      </w:r>
      <w:r>
        <w:rPr>
          <w:rFonts w:ascii="STSong" w:hAnsi="STSong" w:eastAsia="STSong"/>
          <w:b w:val="0"/>
          <w:i w:val="0"/>
          <w:color w:val="000000"/>
          <w:sz w:val="20"/>
        </w:rPr>
        <w:t xml:space="preserve">A.DHCP </w:t>
      </w:r>
      <w:r>
        <w:br/>
      </w:r>
      <w:r>
        <w:rPr>
          <w:rFonts w:ascii="STSong" w:hAnsi="STSong" w:eastAsia="STSong"/>
          <w:b w:val="0"/>
          <w:i w:val="0"/>
          <w:color w:val="000000"/>
          <w:sz w:val="20"/>
        </w:rPr>
        <w:t xml:space="preserve">B.Telnet </w:t>
      </w:r>
      <w:r>
        <w:br/>
      </w:r>
      <w:r>
        <w:rPr>
          <w:rFonts w:ascii="STSong" w:hAnsi="STSong" w:eastAsia="STSong"/>
          <w:b w:val="0"/>
          <w:i w:val="0"/>
          <w:color w:val="000000"/>
          <w:sz w:val="20"/>
        </w:rPr>
        <w:t xml:space="preserve">C.ICMP </w:t>
      </w:r>
      <w:r>
        <w:br/>
      </w:r>
      <w:r>
        <w:rPr>
          <w:rFonts w:ascii="STSong" w:hAnsi="STSong" w:eastAsia="STSong"/>
          <w:b w:val="0"/>
          <w:i w:val="0"/>
          <w:color w:val="000000"/>
          <w:sz w:val="20"/>
        </w:rPr>
        <w:t xml:space="preserve">D.Ipsec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1.4.20. 第20题 </w:t>
      </w:r>
      <w:r>
        <w:br/>
      </w:r>
      <w:r>
        <w:rPr>
          <w:rFonts w:ascii="STSong" w:hAnsi="STSong" w:eastAsia="STSong"/>
          <w:b w:val="0"/>
          <w:i w:val="0"/>
          <w:color w:val="000000"/>
          <w:sz w:val="20"/>
        </w:rPr>
        <w:t>下列哪个是网页程序语言</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218 页</w:t>
      </w:r>
    </w:p>
    <w:p>
      <w:pPr>
        <w:sectPr>
          <w:pgSz w:w="11900" w:h="16840"/>
          <w:pgMar w:top="16" w:right="964" w:bottom="478" w:left="960" w:header="720" w:footer="720" w:gutter="0"/>
          <w:cols w:space="720" w:num="1" w:equalWidth="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584"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6048" w:firstLine="0"/>
        <w:jc w:val="left"/>
      </w:pPr>
      <w:r>
        <w:rPr>
          <w:rFonts w:ascii="STSong" w:hAnsi="STSong" w:eastAsia="STSong"/>
          <w:b w:val="0"/>
          <w:i w:val="0"/>
          <w:color w:val="000000"/>
          <w:sz w:val="20"/>
        </w:rPr>
        <w:t xml:space="preserve">A.CGI </w:t>
      </w:r>
      <w:r>
        <w:br/>
      </w:r>
      <w:r>
        <w:rPr>
          <w:rFonts w:ascii="STSong" w:hAnsi="STSong" w:eastAsia="STSong"/>
          <w:b w:val="0"/>
          <w:i w:val="0"/>
          <w:color w:val="000000"/>
          <w:sz w:val="20"/>
        </w:rPr>
        <w:t xml:space="preserve">B.DB2 </w:t>
      </w:r>
      <w:r>
        <w:br/>
      </w:r>
      <w:r>
        <w:rPr>
          <w:rFonts w:ascii="STSong" w:hAnsi="STSong" w:eastAsia="STSong"/>
          <w:b w:val="0"/>
          <w:i w:val="0"/>
          <w:color w:val="000000"/>
          <w:sz w:val="20"/>
        </w:rPr>
        <w:t xml:space="preserve">C.MySQL </w:t>
      </w:r>
      <w:r>
        <w:br/>
      </w:r>
      <w:r>
        <w:rPr>
          <w:rFonts w:ascii="STSong" w:hAnsi="STSong" w:eastAsia="STSong"/>
          <w:b w:val="0"/>
          <w:i w:val="0"/>
          <w:color w:val="000000"/>
          <w:sz w:val="20"/>
        </w:rPr>
        <w:t xml:space="preserve">D.Delphi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1.4.21. 第21题 </w:t>
      </w:r>
      <w:r>
        <w:br/>
      </w:r>
      <w:r>
        <w:rPr>
          <w:rFonts w:ascii="STSong" w:hAnsi="STSong" w:eastAsia="STSong"/>
          <w:b w:val="0"/>
          <w:i w:val="0"/>
          <w:color w:val="000000"/>
          <w:sz w:val="20"/>
        </w:rPr>
        <w:t>MaxClients参数的正确说明是（）</w:t>
      </w:r>
      <w:r>
        <w:br/>
      </w:r>
      <w:r>
        <w:rPr>
          <w:rFonts w:ascii="STSong" w:hAnsi="STSong" w:eastAsia="STSong"/>
          <w:b w:val="0"/>
          <w:i w:val="0"/>
          <w:color w:val="000000"/>
          <w:sz w:val="20"/>
        </w:rPr>
        <w:t>A.最小的备用程序数量。</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B.最大的同时连接数量。</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C.最小的同时连接数量。</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D.最大的备用程序数量。</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1.4.22. 第22题 </w:t>
      </w:r>
      <w:r>
        <w:br/>
      </w:r>
      <w:r>
        <w:rPr>
          <w:rFonts w:ascii="STSong" w:hAnsi="STSong" w:eastAsia="STSong"/>
          <w:b w:val="0"/>
          <w:i w:val="0"/>
          <w:color w:val="000000"/>
          <w:sz w:val="20"/>
        </w:rPr>
        <w:t xml:space="preserve">修改监听接口使用哪个参数 </w:t>
      </w:r>
      <w:r>
        <w:br/>
      </w:r>
      <w:r>
        <w:rPr>
          <w:rFonts w:ascii="STSong" w:hAnsi="STSong" w:eastAsia="STSong"/>
          <w:b w:val="0"/>
          <w:i w:val="0"/>
          <w:color w:val="000000"/>
          <w:sz w:val="20"/>
        </w:rPr>
        <w:t xml:space="preserve">A.StartServers </w:t>
      </w:r>
      <w:r>
        <w:br/>
      </w:r>
      <w:r>
        <w:rPr>
          <w:rFonts w:ascii="STSong" w:hAnsi="STSong" w:eastAsia="STSong"/>
          <w:b w:val="0"/>
          <w:i w:val="0"/>
          <w:color w:val="000000"/>
          <w:sz w:val="20"/>
        </w:rPr>
        <w:t xml:space="preserve">B.Timeout </w:t>
      </w:r>
      <w:r>
        <w:br/>
      </w:r>
      <w:r>
        <w:rPr>
          <w:rFonts w:ascii="STSong" w:hAnsi="STSong" w:eastAsia="STSong"/>
          <w:b w:val="0"/>
          <w:i w:val="0"/>
          <w:color w:val="000000"/>
          <w:sz w:val="20"/>
        </w:rPr>
        <w:t xml:space="preserve">C.Listen </w:t>
      </w:r>
      <w:r>
        <w:br/>
      </w:r>
      <w:r>
        <w:rPr>
          <w:rFonts w:ascii="STSong" w:hAnsi="STSong" w:eastAsia="STSong"/>
          <w:b w:val="0"/>
          <w:i w:val="0"/>
          <w:color w:val="000000"/>
          <w:sz w:val="20"/>
        </w:rPr>
        <w:t xml:space="preserve">D.ServerRoot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1.4.23. 第23题 </w:t>
      </w:r>
      <w:r>
        <w:br/>
      </w:r>
      <w:r>
        <w:rPr>
          <w:rFonts w:ascii="STSong" w:hAnsi="STSong" w:eastAsia="STSong"/>
          <w:b w:val="0"/>
          <w:i w:val="0"/>
          <w:color w:val="000000"/>
          <w:sz w:val="20"/>
        </w:rPr>
        <w:t xml:space="preserve">使用PHP写成的软件来提供用户上传/下载文件数据，假设我们要限制文件容量为16MB，需要修改哪个参数 </w:t>
      </w:r>
      <w:r>
        <w:rPr>
          <w:rFonts w:ascii="STSong" w:hAnsi="STSong" w:eastAsia="STSong"/>
          <w:b w:val="0"/>
          <w:i w:val="0"/>
          <w:color w:val="000000"/>
          <w:sz w:val="20"/>
        </w:rPr>
        <w:t xml:space="preserve">A.upload_max_filesize </w:t>
      </w:r>
      <w:r>
        <w:br/>
      </w:r>
      <w:r>
        <w:rPr>
          <w:rFonts w:ascii="STSong" w:hAnsi="STSong" w:eastAsia="STSong"/>
          <w:b w:val="0"/>
          <w:i w:val="0"/>
          <w:color w:val="000000"/>
          <w:sz w:val="20"/>
        </w:rPr>
        <w:t xml:space="preserve">B.MaxClients </w:t>
      </w:r>
      <w:r>
        <w:br/>
      </w:r>
      <w:r>
        <w:rPr>
          <w:rFonts w:ascii="STSong" w:hAnsi="STSong" w:eastAsia="STSong"/>
          <w:b w:val="0"/>
          <w:i w:val="0"/>
          <w:color w:val="000000"/>
          <w:sz w:val="20"/>
        </w:rPr>
        <w:t xml:space="preserve">C.MinSpareThreads </w:t>
      </w:r>
      <w:r>
        <w:br/>
      </w:r>
      <w:r>
        <w:rPr>
          <w:rFonts w:ascii="STSong" w:hAnsi="STSong" w:eastAsia="STSong"/>
          <w:b w:val="0"/>
          <w:i w:val="0"/>
          <w:color w:val="000000"/>
          <w:sz w:val="20"/>
        </w:rPr>
        <w:t xml:space="preserve">D.ThreadsPerChiled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1.4.24. 第24题 </w:t>
      </w:r>
      <w:r>
        <w:br/>
      </w:r>
      <w:r>
        <w:rPr>
          <w:rFonts w:ascii="STSong" w:hAnsi="STSong" w:eastAsia="STSong"/>
          <w:b w:val="0"/>
          <w:i w:val="0"/>
          <w:color w:val="000000"/>
          <w:sz w:val="20"/>
        </w:rPr>
        <w:t xml:space="preserve">WWW服务器设置完成后，下面哪个命令可以测试配置文件语法 </w:t>
      </w:r>
      <w:r>
        <w:br/>
      </w:r>
      <w:r>
        <w:rPr>
          <w:rFonts w:ascii="STSong" w:hAnsi="STSong" w:eastAsia="STSong"/>
          <w:b w:val="0"/>
          <w:i w:val="0"/>
          <w:color w:val="000000"/>
          <w:sz w:val="20"/>
        </w:rPr>
        <w:t xml:space="preserve">A.chkconfig httpd on </w:t>
      </w:r>
      <w:r>
        <w:br/>
      </w:r>
      <w:r>
        <w:rPr>
          <w:rFonts w:ascii="STSong" w:hAnsi="STSong" w:eastAsia="STSong"/>
          <w:b w:val="0"/>
          <w:i w:val="0"/>
          <w:color w:val="000000"/>
          <w:sz w:val="20"/>
        </w:rPr>
        <w:t xml:space="preserve">B./etc/init.d/httpd start </w:t>
      </w:r>
      <w:r>
        <w:br/>
      </w:r>
      <w:r>
        <w:rPr>
          <w:rFonts w:ascii="STSong" w:hAnsi="STSong" w:eastAsia="STSong"/>
          <w:b w:val="0"/>
          <w:i w:val="0"/>
          <w:color w:val="000000"/>
          <w:sz w:val="20"/>
        </w:rPr>
        <w:t xml:space="preserve">C./usr/sbin/apachectl start </w:t>
      </w:r>
      <w:r>
        <w:br/>
      </w:r>
      <w:r>
        <w:rPr>
          <w:rFonts w:ascii="STSong" w:hAnsi="STSong" w:eastAsia="STSong"/>
          <w:b w:val="0"/>
          <w:i w:val="0"/>
          <w:color w:val="000000"/>
          <w:sz w:val="20"/>
        </w:rPr>
        <w:t xml:space="preserve">D./etc/init.d/httpd configtest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1.4.25. 第25题 </w:t>
      </w:r>
      <w:r>
        <w:br/>
      </w:r>
      <w:r>
        <w:rPr>
          <w:rFonts w:ascii="STSong" w:hAnsi="STSong" w:eastAsia="STSong"/>
          <w:b w:val="0"/>
          <w:i w:val="0"/>
          <w:color w:val="000000"/>
          <w:sz w:val="20"/>
        </w:rPr>
        <w:t xml:space="preserve">WWW服务器设置完成后，下面哪个命令可以开机启动WWW </w:t>
      </w:r>
      <w:r>
        <w:br/>
      </w:r>
      <w:r>
        <w:rPr>
          <w:rFonts w:ascii="STSong" w:hAnsi="STSong" w:eastAsia="STSong"/>
          <w:b w:val="0"/>
          <w:i w:val="0"/>
          <w:color w:val="000000"/>
          <w:sz w:val="20"/>
        </w:rPr>
        <w:t xml:space="preserve">A./etc/init.d/httpd configtest </w:t>
      </w:r>
      <w:r>
        <w:br/>
      </w:r>
      <w:r>
        <w:rPr>
          <w:rFonts w:ascii="STSong" w:hAnsi="STSong" w:eastAsia="STSong"/>
          <w:b w:val="0"/>
          <w:i w:val="0"/>
          <w:color w:val="000000"/>
          <w:sz w:val="20"/>
        </w:rPr>
        <w:t xml:space="preserve">B./usr/sbin/apachectl start </w:t>
      </w:r>
      <w:r>
        <w:br/>
      </w:r>
      <w:r>
        <w:rPr>
          <w:rFonts w:ascii="STSong" w:hAnsi="STSong" w:eastAsia="STSong"/>
          <w:b w:val="0"/>
          <w:i w:val="0"/>
          <w:color w:val="000000"/>
          <w:sz w:val="20"/>
        </w:rPr>
        <w:t xml:space="preserve">C.chkconfig httpd on </w:t>
      </w:r>
      <w:r>
        <w:br/>
      </w:r>
      <w:r>
        <w:rPr>
          <w:rFonts w:ascii="STSong" w:hAnsi="STSong" w:eastAsia="STSong"/>
          <w:b w:val="0"/>
          <w:i w:val="0"/>
          <w:color w:val="000000"/>
          <w:sz w:val="20"/>
        </w:rPr>
        <w:t xml:space="preserve">D./etc/init.d/httpd start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关联评价点的名称：Web服务器测试</w:t>
      </w:r>
    </w:p>
    <w:p>
      <w:pPr>
        <w:autoSpaceDN w:val="0"/>
        <w:autoSpaceDE w:val="0"/>
        <w:widowControl/>
        <w:spacing w:line="208" w:lineRule="exact" w:before="320" w:after="0"/>
        <w:ind w:left="0" w:right="4444" w:firstLine="0"/>
        <w:jc w:val="right"/>
      </w:pPr>
      <w:r>
        <w:rPr>
          <w:rFonts w:ascii="STSong" w:hAnsi="STSong" w:eastAsia="STSong"/>
          <w:b w:val="0"/>
          <w:i w:val="0"/>
          <w:color w:val="000000"/>
          <w:sz w:val="16"/>
        </w:rPr>
        <w:t>第 219 页</w:t>
      </w:r>
    </w:p>
    <w:p>
      <w:pPr>
        <w:sectPr>
          <w:pgSz w:w="11900" w:h="16840"/>
          <w:pgMar w:top="16" w:right="1202" w:bottom="478" w:left="960" w:header="720" w:footer="720" w:gutter="0"/>
          <w:cols w:space="720" w:num="1" w:equalWidth="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3168" w:firstLine="0"/>
        <w:jc w:val="left"/>
      </w:pPr>
      <w:r>
        <w:rPr>
          <w:rFonts w:ascii="STSong" w:hAnsi="STSong" w:eastAsia="STSong"/>
          <w:b w:val="0"/>
          <w:i w:val="0"/>
          <w:color w:val="000000"/>
          <w:sz w:val="24"/>
        </w:rPr>
        <w:t xml:space="preserve">1.4.26. 第26题 </w:t>
      </w:r>
      <w:r>
        <w:br/>
      </w:r>
      <w:r>
        <w:rPr>
          <w:rFonts w:ascii="STSong" w:hAnsi="STSong" w:eastAsia="STSong"/>
          <w:b w:val="0"/>
          <w:i w:val="0"/>
          <w:color w:val="000000"/>
          <w:sz w:val="20"/>
        </w:rPr>
        <w:t xml:space="preserve">下面哪个文件记录了WWW故障信息 </w:t>
      </w:r>
      <w:r>
        <w:br/>
      </w:r>
      <w:r>
        <w:rPr>
          <w:rFonts w:ascii="STSong" w:hAnsi="STSong" w:eastAsia="STSong"/>
          <w:b w:val="0"/>
          <w:i w:val="0"/>
          <w:color w:val="000000"/>
          <w:sz w:val="20"/>
        </w:rPr>
        <w:t xml:space="preserve">A./var/log/httpd/error_log </w:t>
      </w:r>
      <w:r>
        <w:br/>
      </w:r>
      <w:r>
        <w:rPr>
          <w:rFonts w:ascii="STSong" w:hAnsi="STSong" w:eastAsia="STSong"/>
          <w:b w:val="0"/>
          <w:i w:val="0"/>
          <w:color w:val="000000"/>
          <w:sz w:val="20"/>
        </w:rPr>
        <w:t xml:space="preserve">B./etc/httpd/conf.d/php.conf </w:t>
      </w:r>
      <w:r>
        <w:br/>
      </w:r>
      <w:r>
        <w:rPr>
          <w:rFonts w:ascii="STSong" w:hAnsi="STSong" w:eastAsia="STSong"/>
          <w:b w:val="0"/>
          <w:i w:val="0"/>
          <w:color w:val="000000"/>
          <w:sz w:val="20"/>
        </w:rPr>
        <w:t xml:space="preserve">C./etc/php.ini </w:t>
      </w:r>
      <w:r>
        <w:br/>
      </w:r>
      <w:r>
        <w:rPr>
          <w:rFonts w:ascii="STSong" w:hAnsi="STSong" w:eastAsia="STSong"/>
          <w:b w:val="0"/>
          <w:i w:val="0"/>
          <w:color w:val="000000"/>
          <w:sz w:val="20"/>
        </w:rPr>
        <w:t xml:space="preserve">D./usr/sbin/httpd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1.4.27. 第27题 </w:t>
      </w:r>
      <w:r>
        <w:br/>
      </w:r>
      <w:r>
        <w:rPr>
          <w:rFonts w:ascii="STSong" w:hAnsi="STSong" w:eastAsia="STSong"/>
          <w:b w:val="0"/>
          <w:i w:val="0"/>
          <w:color w:val="000000"/>
          <w:sz w:val="20"/>
        </w:rPr>
        <w:t xml:space="preserve">下面哪个命令不是启动WWW的命令 </w:t>
      </w:r>
      <w:r>
        <w:br/>
      </w:r>
      <w:r>
        <w:rPr>
          <w:rFonts w:ascii="STSong" w:hAnsi="STSong" w:eastAsia="STSong"/>
          <w:b w:val="0"/>
          <w:i w:val="0"/>
          <w:color w:val="000000"/>
          <w:sz w:val="20"/>
        </w:rPr>
        <w:t xml:space="preserve">A./etc/init.d/httpd start </w:t>
      </w:r>
      <w:r>
        <w:br/>
      </w:r>
      <w:r>
        <w:rPr>
          <w:rFonts w:ascii="STSong" w:hAnsi="STSong" w:eastAsia="STSong"/>
          <w:b w:val="0"/>
          <w:i w:val="0"/>
          <w:color w:val="000000"/>
          <w:sz w:val="20"/>
        </w:rPr>
        <w:t xml:space="preserve">B.chkconfig httpd on </w:t>
      </w:r>
      <w:r>
        <w:br/>
      </w:r>
      <w:r>
        <w:rPr>
          <w:rFonts w:ascii="STSong" w:hAnsi="STSong" w:eastAsia="STSong"/>
          <w:b w:val="0"/>
          <w:i w:val="0"/>
          <w:color w:val="000000"/>
          <w:sz w:val="20"/>
        </w:rPr>
        <w:t xml:space="preserve">C./etc/init.d/httpd configtest </w:t>
      </w:r>
      <w:r>
        <w:br/>
      </w:r>
      <w:r>
        <w:rPr>
          <w:rFonts w:ascii="STSong" w:hAnsi="STSong" w:eastAsia="STSong"/>
          <w:b w:val="0"/>
          <w:i w:val="0"/>
          <w:color w:val="000000"/>
          <w:sz w:val="20"/>
        </w:rPr>
        <w:t xml:space="preserve">D./usr/sbin/apachectl start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1.4.28. 第28题 </w:t>
      </w:r>
      <w:r>
        <w:br/>
      </w:r>
      <w:r>
        <w:rPr>
          <w:rFonts w:ascii="STSong" w:hAnsi="STSong" w:eastAsia="STSong"/>
          <w:b w:val="0"/>
          <w:i w:val="0"/>
          <w:color w:val="000000"/>
          <w:sz w:val="20"/>
        </w:rPr>
        <w:t xml:space="preserve">在DNS中“ A” 记录是做什么 </w:t>
      </w:r>
      <w:r>
        <w:br/>
      </w:r>
      <w:r>
        <w:rPr>
          <w:rFonts w:ascii="STSong" w:hAnsi="STSong" w:eastAsia="STSong"/>
          <w:b w:val="0"/>
          <w:i w:val="0"/>
          <w:color w:val="000000"/>
          <w:sz w:val="20"/>
        </w:rPr>
        <w:t xml:space="preserve">A.是提供把域名映射为IP地址的记录 </w:t>
      </w:r>
      <w:r>
        <w:br/>
      </w:r>
      <w:r>
        <w:rPr>
          <w:rFonts w:ascii="STSong" w:hAnsi="STSong" w:eastAsia="STSong"/>
          <w:b w:val="0"/>
          <w:i w:val="0"/>
          <w:color w:val="000000"/>
          <w:sz w:val="20"/>
        </w:rPr>
        <w:t xml:space="preserve">B.它是反向地址解析的关键记录 </w:t>
      </w:r>
      <w:r>
        <w:br/>
      </w:r>
      <w:r>
        <w:rPr>
          <w:rFonts w:ascii="STSong" w:hAnsi="STSong" w:eastAsia="STSong"/>
          <w:b w:val="0"/>
          <w:i w:val="0"/>
          <w:color w:val="000000"/>
          <w:sz w:val="20"/>
        </w:rPr>
        <w:t xml:space="preserve">C.是为了创建别名的 </w:t>
      </w:r>
      <w:r>
        <w:br/>
      </w:r>
      <w:r>
        <w:rPr>
          <w:rFonts w:ascii="STSong" w:hAnsi="STSong" w:eastAsia="STSong"/>
          <w:b w:val="0"/>
          <w:i w:val="0"/>
          <w:color w:val="000000"/>
          <w:sz w:val="20"/>
        </w:rPr>
        <w:t xml:space="preserve">D.是把IP地址映射为域名的记录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1.4.29. 第29题</w:t>
      </w:r>
      <w:r>
        <w:br/>
      </w:r>
      <w:r>
        <w:rPr>
          <w:rFonts w:ascii="STSong" w:hAnsi="STSong" w:eastAsia="STSong"/>
          <w:b w:val="0"/>
          <w:i w:val="0"/>
          <w:color w:val="000000"/>
          <w:sz w:val="20"/>
        </w:rPr>
        <w:t xml:space="preserve">（）是一种组织成域层次机构的计算机和网络服务命名系统 </w:t>
      </w:r>
      <w:r>
        <w:br/>
      </w:r>
      <w:r>
        <w:rPr>
          <w:rFonts w:ascii="STSong" w:hAnsi="STSong" w:eastAsia="STSong"/>
          <w:b w:val="0"/>
          <w:i w:val="0"/>
          <w:color w:val="000000"/>
          <w:sz w:val="20"/>
        </w:rPr>
        <w:t xml:space="preserve">A.DNS </w:t>
      </w:r>
      <w:r>
        <w:br/>
      </w:r>
      <w:r>
        <w:rPr>
          <w:rFonts w:ascii="STSong" w:hAnsi="STSong" w:eastAsia="STSong"/>
          <w:b w:val="0"/>
          <w:i w:val="0"/>
          <w:color w:val="000000"/>
          <w:sz w:val="20"/>
        </w:rPr>
        <w:t xml:space="preserve">B.DHCP </w:t>
      </w:r>
      <w:r>
        <w:br/>
      </w:r>
      <w:r>
        <w:rPr>
          <w:rFonts w:ascii="STSong" w:hAnsi="STSong" w:eastAsia="STSong"/>
          <w:b w:val="0"/>
          <w:i w:val="0"/>
          <w:color w:val="000000"/>
          <w:sz w:val="20"/>
        </w:rPr>
        <w:t xml:space="preserve">C.FAT </w:t>
      </w:r>
      <w:r>
        <w:br/>
      </w:r>
      <w:r>
        <w:rPr>
          <w:rFonts w:ascii="STSong" w:hAnsi="STSong" w:eastAsia="STSong"/>
          <w:b w:val="0"/>
          <w:i w:val="0"/>
          <w:color w:val="000000"/>
          <w:sz w:val="20"/>
        </w:rPr>
        <w:t xml:space="preserve">D.NTFS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1.4.30. 第30题 </w:t>
      </w:r>
      <w:r>
        <w:br/>
      </w:r>
      <w:r>
        <w:rPr>
          <w:rFonts w:ascii="STSong" w:hAnsi="STSong" w:eastAsia="STSong"/>
          <w:b w:val="0"/>
          <w:i w:val="0"/>
          <w:color w:val="000000"/>
          <w:sz w:val="20"/>
        </w:rPr>
        <w:t>在整个DNS系统中，下面哪一个是最上方根DNS服务器（称为root）</w:t>
      </w:r>
      <w:r>
        <w:rPr>
          <w:rFonts w:ascii="STSong" w:hAnsi="STSong" w:eastAsia="STSong"/>
          <w:b w:val="0"/>
          <w:i w:val="0"/>
          <w:color w:val="000000"/>
          <w:sz w:val="20"/>
        </w:rPr>
        <w:t>A..</w:t>
      </w:r>
    </w:p>
    <w:p>
      <w:pPr>
        <w:autoSpaceDN w:val="0"/>
        <w:autoSpaceDE w:val="0"/>
        <w:widowControl/>
        <w:spacing w:line="306" w:lineRule="exact" w:before="0" w:after="0"/>
        <w:ind w:left="400" w:right="5040" w:firstLine="0"/>
        <w:jc w:val="left"/>
      </w:pPr>
      <w:r>
        <w:rPr>
          <w:rFonts w:ascii="STSong" w:hAnsi="STSong" w:eastAsia="STSong"/>
          <w:b w:val="0"/>
          <w:i w:val="0"/>
          <w:color w:val="000000"/>
          <w:sz w:val="20"/>
        </w:rPr>
        <w:t xml:space="preserve">B./ </w:t>
      </w:r>
      <w:r>
        <w:br/>
      </w:r>
      <w:r>
        <w:rPr>
          <w:rFonts w:ascii="STSong" w:hAnsi="STSong" w:eastAsia="STSong"/>
          <w:b w:val="0"/>
          <w:i w:val="0"/>
          <w:color w:val="000000"/>
          <w:sz w:val="20"/>
        </w:rPr>
        <w:t xml:space="preserve">C.root </w:t>
      </w:r>
      <w:r>
        <w:br/>
      </w:r>
      <w:r>
        <w:rPr>
          <w:rFonts w:ascii="STSong" w:hAnsi="STSong" w:eastAsia="STSong"/>
          <w:b w:val="0"/>
          <w:i w:val="0"/>
          <w:color w:val="000000"/>
          <w:sz w:val="20"/>
        </w:rPr>
        <w:t xml:space="preserve">D.boot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1.4.31. 第31题 </w:t>
      </w:r>
      <w:r>
        <w:br/>
      </w:r>
      <w:r>
        <w:rPr>
          <w:rFonts w:ascii="STSong" w:hAnsi="STSong" w:eastAsia="STSong"/>
          <w:b w:val="0"/>
          <w:i w:val="0"/>
          <w:color w:val="000000"/>
          <w:sz w:val="20"/>
        </w:rPr>
        <w:t xml:space="preserve">下面哪个一般顶级域名的代表意义是军事单位 </w:t>
      </w:r>
      <w:r>
        <w:br/>
      </w:r>
      <w:r>
        <w:rPr>
          <w:rFonts w:ascii="STSong" w:hAnsi="STSong" w:eastAsia="STSong"/>
          <w:b w:val="0"/>
          <w:i w:val="0"/>
          <w:color w:val="000000"/>
          <w:sz w:val="20"/>
        </w:rPr>
        <w:t xml:space="preserve">A..com </w:t>
      </w:r>
      <w:r>
        <w:br/>
      </w:r>
      <w:r>
        <w:rPr>
          <w:rFonts w:ascii="STSong" w:hAnsi="STSong" w:eastAsia="STSong"/>
          <w:b w:val="0"/>
          <w:i w:val="0"/>
          <w:color w:val="000000"/>
          <w:sz w:val="20"/>
        </w:rPr>
        <w:t xml:space="preserve">B..mil </w:t>
      </w:r>
      <w:r>
        <w:br/>
      </w:r>
      <w:r>
        <w:rPr>
          <w:rFonts w:ascii="STSong" w:hAnsi="STSong" w:eastAsia="STSong"/>
          <w:b w:val="0"/>
          <w:i w:val="0"/>
          <w:color w:val="000000"/>
          <w:sz w:val="20"/>
        </w:rPr>
        <w:t xml:space="preserve">C..org </w:t>
      </w:r>
      <w:r>
        <w:br/>
      </w:r>
      <w:r>
        <w:rPr>
          <w:rFonts w:ascii="STSong" w:hAnsi="STSong" w:eastAsia="STSong"/>
          <w:b w:val="0"/>
          <w:i w:val="0"/>
          <w:color w:val="000000"/>
          <w:sz w:val="20"/>
        </w:rPr>
        <w:t>D..edu</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220 页</w:t>
      </w:r>
    </w:p>
    <w:p>
      <w:pPr>
        <w:sectPr>
          <w:pgSz w:w="11900" w:h="16840"/>
          <w:pgMar w:top="16" w:right="1440" w:bottom="478" w:left="960" w:header="720" w:footer="720" w:gutter="0"/>
          <w:cols w:space="720" w:num="1" w:equalWidth="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1.4.32. 第32题 </w:t>
      </w:r>
      <w:r>
        <w:br/>
      </w:r>
      <w:r>
        <w:rPr>
          <w:rFonts w:ascii="STSong" w:hAnsi="STSong" w:eastAsia="STSong"/>
          <w:b w:val="0"/>
          <w:i w:val="0"/>
          <w:color w:val="000000"/>
          <w:sz w:val="20"/>
        </w:rPr>
        <w:t xml:space="preserve">下面哪个一般顶级域名的代表意义是教育单位 </w:t>
      </w:r>
      <w:r>
        <w:br/>
      </w:r>
      <w:r>
        <w:rPr>
          <w:rFonts w:ascii="STSong" w:hAnsi="STSong" w:eastAsia="STSong"/>
          <w:b w:val="0"/>
          <w:i w:val="0"/>
          <w:color w:val="000000"/>
          <w:sz w:val="20"/>
        </w:rPr>
        <w:t xml:space="preserve">A..com </w:t>
      </w:r>
      <w:r>
        <w:br/>
      </w:r>
      <w:r>
        <w:rPr>
          <w:rFonts w:ascii="STSong" w:hAnsi="STSong" w:eastAsia="STSong"/>
          <w:b w:val="0"/>
          <w:i w:val="0"/>
          <w:color w:val="000000"/>
          <w:sz w:val="20"/>
        </w:rPr>
        <w:t xml:space="preserve">B..mil </w:t>
      </w:r>
      <w:r>
        <w:br/>
      </w:r>
      <w:r>
        <w:rPr>
          <w:rFonts w:ascii="STSong" w:hAnsi="STSong" w:eastAsia="STSong"/>
          <w:b w:val="0"/>
          <w:i w:val="0"/>
          <w:color w:val="000000"/>
          <w:sz w:val="20"/>
        </w:rPr>
        <w:t xml:space="preserve">C..org </w:t>
      </w:r>
      <w:r>
        <w:br/>
      </w:r>
      <w:r>
        <w:rPr>
          <w:rFonts w:ascii="STSong" w:hAnsi="STSong" w:eastAsia="STSong"/>
          <w:b w:val="0"/>
          <w:i w:val="0"/>
          <w:color w:val="000000"/>
          <w:sz w:val="20"/>
        </w:rPr>
        <w:t xml:space="preserve">D..edu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1.4.33. 第33题 </w:t>
      </w:r>
      <w:r>
        <w:br/>
      </w:r>
      <w:r>
        <w:rPr>
          <w:rFonts w:ascii="STSong" w:hAnsi="STSong" w:eastAsia="STSong"/>
          <w:b w:val="0"/>
          <w:i w:val="0"/>
          <w:color w:val="000000"/>
          <w:sz w:val="20"/>
        </w:rPr>
        <w:t xml:space="preserve">下面哪个一般顶级域名的代表意义是公司、行号、企业 </w:t>
      </w:r>
      <w:r>
        <w:br/>
      </w:r>
      <w:r>
        <w:rPr>
          <w:rFonts w:ascii="STSong" w:hAnsi="STSong" w:eastAsia="STSong"/>
          <w:b w:val="0"/>
          <w:i w:val="0"/>
          <w:color w:val="000000"/>
          <w:sz w:val="20"/>
        </w:rPr>
        <w:t xml:space="preserve">A..com </w:t>
      </w:r>
      <w:r>
        <w:br/>
      </w:r>
      <w:r>
        <w:rPr>
          <w:rFonts w:ascii="STSong" w:hAnsi="STSong" w:eastAsia="STSong"/>
          <w:b w:val="0"/>
          <w:i w:val="0"/>
          <w:color w:val="000000"/>
          <w:sz w:val="20"/>
        </w:rPr>
        <w:t xml:space="preserve">B..mil </w:t>
      </w:r>
      <w:r>
        <w:br/>
      </w:r>
      <w:r>
        <w:rPr>
          <w:rFonts w:ascii="STSong" w:hAnsi="STSong" w:eastAsia="STSong"/>
          <w:b w:val="0"/>
          <w:i w:val="0"/>
          <w:color w:val="000000"/>
          <w:sz w:val="20"/>
        </w:rPr>
        <w:t xml:space="preserve">C..org </w:t>
      </w:r>
      <w:r>
        <w:br/>
      </w:r>
      <w:r>
        <w:rPr>
          <w:rFonts w:ascii="STSong" w:hAnsi="STSong" w:eastAsia="STSong"/>
          <w:b w:val="0"/>
          <w:i w:val="0"/>
          <w:color w:val="000000"/>
          <w:sz w:val="20"/>
        </w:rPr>
        <w:t xml:space="preserve">D..edu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1.4.34. 第34题 </w:t>
      </w:r>
      <w:r>
        <w:br/>
      </w:r>
      <w:r>
        <w:rPr>
          <w:rFonts w:ascii="STSong" w:hAnsi="STSong" w:eastAsia="STSong"/>
          <w:b w:val="0"/>
          <w:i w:val="0"/>
          <w:color w:val="000000"/>
          <w:sz w:val="20"/>
        </w:rPr>
        <w:t xml:space="preserve">下面哪个一般顶级域名的代表意义是组织、机构 </w:t>
      </w:r>
      <w:r>
        <w:br/>
      </w:r>
      <w:r>
        <w:rPr>
          <w:rFonts w:ascii="STSong" w:hAnsi="STSong" w:eastAsia="STSong"/>
          <w:b w:val="0"/>
          <w:i w:val="0"/>
          <w:color w:val="000000"/>
          <w:sz w:val="20"/>
        </w:rPr>
        <w:t xml:space="preserve">A..com </w:t>
      </w:r>
      <w:r>
        <w:br/>
      </w:r>
      <w:r>
        <w:rPr>
          <w:rFonts w:ascii="STSong" w:hAnsi="STSong" w:eastAsia="STSong"/>
          <w:b w:val="0"/>
          <w:i w:val="0"/>
          <w:color w:val="000000"/>
          <w:sz w:val="20"/>
        </w:rPr>
        <w:t xml:space="preserve">B..mil </w:t>
      </w:r>
      <w:r>
        <w:br/>
      </w:r>
      <w:r>
        <w:rPr>
          <w:rFonts w:ascii="STSong" w:hAnsi="STSong" w:eastAsia="STSong"/>
          <w:b w:val="0"/>
          <w:i w:val="0"/>
          <w:color w:val="000000"/>
          <w:sz w:val="20"/>
        </w:rPr>
        <w:t xml:space="preserve">C..org </w:t>
      </w:r>
      <w:r>
        <w:br/>
      </w:r>
      <w:r>
        <w:rPr>
          <w:rFonts w:ascii="STSong" w:hAnsi="STSong" w:eastAsia="STSong"/>
          <w:b w:val="0"/>
          <w:i w:val="0"/>
          <w:color w:val="000000"/>
          <w:sz w:val="20"/>
        </w:rPr>
        <w:t xml:space="preserve">D..edu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1.4.35. 第35题 </w:t>
      </w:r>
      <w:r>
        <w:br/>
      </w:r>
      <w:r>
        <w:rPr>
          <w:rFonts w:ascii="STSong" w:hAnsi="STSong" w:eastAsia="STSong"/>
          <w:b w:val="0"/>
          <w:i w:val="0"/>
          <w:color w:val="000000"/>
          <w:sz w:val="20"/>
        </w:rPr>
        <w:t xml:space="preserve">下面哪个一般顶级域名的代表意义是政府单位 </w:t>
      </w:r>
      <w:r>
        <w:br/>
      </w:r>
      <w:r>
        <w:rPr>
          <w:rFonts w:ascii="STSong" w:hAnsi="STSong" w:eastAsia="STSong"/>
          <w:b w:val="0"/>
          <w:i w:val="0"/>
          <w:color w:val="000000"/>
          <w:sz w:val="20"/>
        </w:rPr>
        <w:t xml:space="preserve">A..gov </w:t>
      </w:r>
      <w:r>
        <w:br/>
      </w:r>
      <w:r>
        <w:rPr>
          <w:rFonts w:ascii="STSong" w:hAnsi="STSong" w:eastAsia="STSong"/>
          <w:b w:val="0"/>
          <w:i w:val="0"/>
          <w:color w:val="000000"/>
          <w:sz w:val="20"/>
        </w:rPr>
        <w:t xml:space="preserve">B..mil </w:t>
      </w:r>
      <w:r>
        <w:br/>
      </w:r>
      <w:r>
        <w:rPr>
          <w:rFonts w:ascii="STSong" w:hAnsi="STSong" w:eastAsia="STSong"/>
          <w:b w:val="0"/>
          <w:i w:val="0"/>
          <w:color w:val="000000"/>
          <w:sz w:val="20"/>
        </w:rPr>
        <w:t xml:space="preserve">C..org </w:t>
      </w:r>
      <w:r>
        <w:br/>
      </w:r>
      <w:r>
        <w:rPr>
          <w:rFonts w:ascii="STSong" w:hAnsi="STSong" w:eastAsia="STSong"/>
          <w:b w:val="0"/>
          <w:i w:val="0"/>
          <w:color w:val="000000"/>
          <w:sz w:val="20"/>
        </w:rPr>
        <w:t xml:space="preserve">D..edu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1.4.36. 第36题 </w:t>
      </w:r>
      <w:r>
        <w:br/>
      </w:r>
      <w:r>
        <w:rPr>
          <w:rFonts w:ascii="STSong" w:hAnsi="STSong" w:eastAsia="STSong"/>
          <w:b w:val="0"/>
          <w:i w:val="0"/>
          <w:color w:val="000000"/>
          <w:sz w:val="20"/>
        </w:rPr>
        <w:t xml:space="preserve">下面哪个一般顶级域名的代表意义是网络、通信 </w:t>
      </w:r>
      <w:r>
        <w:br/>
      </w:r>
      <w:r>
        <w:rPr>
          <w:rFonts w:ascii="STSong" w:hAnsi="STSong" w:eastAsia="STSong"/>
          <w:b w:val="0"/>
          <w:i w:val="0"/>
          <w:color w:val="000000"/>
          <w:sz w:val="20"/>
        </w:rPr>
        <w:t xml:space="preserve">A..gov </w:t>
      </w:r>
      <w:r>
        <w:br/>
      </w:r>
      <w:r>
        <w:rPr>
          <w:rFonts w:ascii="STSong" w:hAnsi="STSong" w:eastAsia="STSong"/>
          <w:b w:val="0"/>
          <w:i w:val="0"/>
          <w:color w:val="000000"/>
          <w:sz w:val="20"/>
        </w:rPr>
        <w:t xml:space="preserve">B..net </w:t>
      </w:r>
      <w:r>
        <w:br/>
      </w:r>
      <w:r>
        <w:rPr>
          <w:rFonts w:ascii="STSong" w:hAnsi="STSong" w:eastAsia="STSong"/>
          <w:b w:val="0"/>
          <w:i w:val="0"/>
          <w:color w:val="000000"/>
          <w:sz w:val="20"/>
        </w:rPr>
        <w:t xml:space="preserve">C..org </w:t>
      </w:r>
      <w:r>
        <w:br/>
      </w:r>
      <w:r>
        <w:rPr>
          <w:rFonts w:ascii="STSong" w:hAnsi="STSong" w:eastAsia="STSong"/>
          <w:b w:val="0"/>
          <w:i w:val="0"/>
          <w:color w:val="000000"/>
          <w:sz w:val="20"/>
        </w:rPr>
        <w:t xml:space="preserve">D..edu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1.4.37. 第37题 </w:t>
      </w:r>
      <w:r>
        <w:br/>
      </w:r>
      <w:r>
        <w:rPr>
          <w:rFonts w:ascii="STSong" w:hAnsi="STSong" w:eastAsia="STSong"/>
          <w:b w:val="0"/>
          <w:i w:val="0"/>
          <w:color w:val="000000"/>
          <w:sz w:val="20"/>
        </w:rPr>
        <w:t xml:space="preserve">当用户在浏览器地址栏输入http://www.ksu.edu.tw时，服务器收到用户的查询要求，发现本身没有记录，下一 </w:t>
      </w:r>
      <w:r>
        <w:rPr>
          <w:rFonts w:ascii="STSong" w:hAnsi="STSong" w:eastAsia="STSong"/>
          <w:b w:val="0"/>
          <w:i w:val="0"/>
          <w:color w:val="000000"/>
          <w:sz w:val="20"/>
        </w:rPr>
        <w:t>步向哪一层查询。</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A..tw</w:t>
      </w:r>
    </w:p>
    <w:p>
      <w:pPr>
        <w:autoSpaceDN w:val="0"/>
        <w:autoSpaceDE w:val="0"/>
        <w:widowControl/>
        <w:spacing w:line="208" w:lineRule="exact" w:before="260" w:after="0"/>
        <w:ind w:left="0" w:right="4508" w:firstLine="0"/>
        <w:jc w:val="right"/>
      </w:pPr>
      <w:r>
        <w:rPr>
          <w:rFonts w:ascii="STSong" w:hAnsi="STSong" w:eastAsia="STSong"/>
          <w:b w:val="0"/>
          <w:i w:val="0"/>
          <w:color w:val="000000"/>
          <w:sz w:val="16"/>
        </w:rPr>
        <w:t>第 221 页</w:t>
      </w:r>
    </w:p>
    <w:p>
      <w:pPr>
        <w:sectPr>
          <w:pgSz w:w="11900" w:h="16840"/>
          <w:pgMar w:top="16" w:right="1138" w:bottom="478" w:left="960" w:header="720" w:footer="720" w:gutter="0"/>
          <w:cols w:space="720" w:num="1" w:equalWidth="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032" w:firstLine="0"/>
        <w:jc w:val="left"/>
      </w:pPr>
      <w:r>
        <w:rPr>
          <w:rFonts w:ascii="STSong" w:hAnsi="STSong" w:eastAsia="STSong"/>
          <w:b w:val="0"/>
          <w:i w:val="0"/>
          <w:color w:val="000000"/>
          <w:sz w:val="20"/>
        </w:rPr>
        <w:t xml:space="preserve">B..edu.tw </w:t>
      </w:r>
      <w:r>
        <w:br/>
      </w:r>
      <w:r>
        <w:rPr>
          <w:rFonts w:ascii="STSong" w:hAnsi="STSong" w:eastAsia="STSong"/>
          <w:b w:val="0"/>
          <w:i w:val="0"/>
          <w:color w:val="000000"/>
          <w:sz w:val="20"/>
        </w:rPr>
        <w:t xml:space="preserve">C..(root) </w:t>
      </w:r>
      <w:r>
        <w:br/>
      </w:r>
      <w:r>
        <w:rPr>
          <w:rFonts w:ascii="STSong" w:hAnsi="STSong" w:eastAsia="STSong"/>
          <w:b w:val="0"/>
          <w:i w:val="0"/>
          <w:color w:val="000000"/>
          <w:sz w:val="20"/>
        </w:rPr>
        <w:t xml:space="preserve">D..ksu.edu.tw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1.4.38. 第38题 </w:t>
      </w:r>
      <w:r>
        <w:br/>
      </w:r>
      <w:r>
        <w:rPr>
          <w:rFonts w:ascii="STSong" w:hAnsi="STSong" w:eastAsia="STSong"/>
          <w:b w:val="0"/>
          <w:i w:val="0"/>
          <w:color w:val="000000"/>
          <w:sz w:val="20"/>
        </w:rPr>
        <w:t xml:space="preserve">位于美国的 Inter-NIC的信息中心负责哪个区域的域名解析 </w:t>
      </w:r>
      <w:r>
        <w:rPr>
          <w:rFonts w:ascii="STSong" w:hAnsi="STSong" w:eastAsia="STSong"/>
          <w:b w:val="0"/>
          <w:i w:val="0"/>
          <w:color w:val="000000"/>
          <w:sz w:val="20"/>
        </w:rPr>
        <w:t xml:space="preserve">A.欧洲地区 </w:t>
      </w:r>
      <w:r>
        <w:br/>
      </w:r>
      <w:r>
        <w:rPr>
          <w:rFonts w:ascii="STSong" w:hAnsi="STSong" w:eastAsia="STSong"/>
          <w:b w:val="0"/>
          <w:i w:val="0"/>
          <w:color w:val="000000"/>
          <w:sz w:val="20"/>
        </w:rPr>
        <w:t xml:space="preserve">B.亚太地区 </w:t>
      </w:r>
      <w:r>
        <w:br/>
      </w:r>
      <w:r>
        <w:rPr>
          <w:rFonts w:ascii="STSong" w:hAnsi="STSong" w:eastAsia="STSong"/>
          <w:b w:val="0"/>
          <w:i w:val="0"/>
          <w:color w:val="000000"/>
          <w:sz w:val="20"/>
        </w:rPr>
        <w:t xml:space="preserve">C.非洲地区 </w:t>
      </w:r>
      <w:r>
        <w:br/>
      </w:r>
      <w:r>
        <w:rPr>
          <w:rFonts w:ascii="STSong" w:hAnsi="STSong" w:eastAsia="STSong"/>
          <w:b w:val="0"/>
          <w:i w:val="0"/>
          <w:color w:val="000000"/>
          <w:sz w:val="20"/>
        </w:rPr>
        <w:t xml:space="preserve">D.美国及其他地区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1.4.39. 第39题 </w:t>
      </w:r>
      <w:r>
        <w:br/>
      </w:r>
      <w:r>
        <w:rPr>
          <w:rFonts w:ascii="STSong" w:hAnsi="STSong" w:eastAsia="STSong"/>
          <w:b w:val="0"/>
          <w:i w:val="0"/>
          <w:color w:val="000000"/>
          <w:sz w:val="20"/>
        </w:rPr>
        <w:t xml:space="preserve">位于荷兰的RIPE-NIC的信息中心负责哪个区域的域名解析 </w:t>
      </w:r>
      <w:r>
        <w:rPr>
          <w:rFonts w:ascii="STSong" w:hAnsi="STSong" w:eastAsia="STSong"/>
          <w:b w:val="0"/>
          <w:i w:val="0"/>
          <w:color w:val="000000"/>
          <w:sz w:val="20"/>
        </w:rPr>
        <w:t xml:space="preserve">A.欧洲地区 </w:t>
      </w:r>
      <w:r>
        <w:br/>
      </w:r>
      <w:r>
        <w:rPr>
          <w:rFonts w:ascii="STSong" w:hAnsi="STSong" w:eastAsia="STSong"/>
          <w:b w:val="0"/>
          <w:i w:val="0"/>
          <w:color w:val="000000"/>
          <w:sz w:val="20"/>
        </w:rPr>
        <w:t xml:space="preserve">B.亚太地区 </w:t>
      </w:r>
      <w:r>
        <w:br/>
      </w:r>
      <w:r>
        <w:rPr>
          <w:rFonts w:ascii="STSong" w:hAnsi="STSong" w:eastAsia="STSong"/>
          <w:b w:val="0"/>
          <w:i w:val="0"/>
          <w:color w:val="000000"/>
          <w:sz w:val="20"/>
        </w:rPr>
        <w:t xml:space="preserve">C.非洲地区 </w:t>
      </w:r>
      <w:r>
        <w:br/>
      </w:r>
      <w:r>
        <w:rPr>
          <w:rFonts w:ascii="STSong" w:hAnsi="STSong" w:eastAsia="STSong"/>
          <w:b w:val="0"/>
          <w:i w:val="0"/>
          <w:color w:val="000000"/>
          <w:sz w:val="20"/>
        </w:rPr>
        <w:t xml:space="preserve">D.美国及其他地区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1.4.40. 第40题 </w:t>
      </w:r>
      <w:r>
        <w:br/>
      </w:r>
      <w:r>
        <w:rPr>
          <w:rFonts w:ascii="STSong" w:hAnsi="STSong" w:eastAsia="STSong"/>
          <w:b w:val="0"/>
          <w:i w:val="0"/>
          <w:color w:val="000000"/>
          <w:sz w:val="20"/>
        </w:rPr>
        <w:t xml:space="preserve">位于日本的APNIC的信息中心负责哪个区域的域名解析 </w:t>
      </w:r>
      <w:r>
        <w:rPr>
          <w:rFonts w:ascii="STSong" w:hAnsi="STSong" w:eastAsia="STSong"/>
          <w:b w:val="0"/>
          <w:i w:val="0"/>
          <w:color w:val="000000"/>
          <w:sz w:val="20"/>
        </w:rPr>
        <w:t xml:space="preserve">A.欧洲地区 </w:t>
      </w:r>
      <w:r>
        <w:br/>
      </w:r>
      <w:r>
        <w:rPr>
          <w:rFonts w:ascii="STSong" w:hAnsi="STSong" w:eastAsia="STSong"/>
          <w:b w:val="0"/>
          <w:i w:val="0"/>
          <w:color w:val="000000"/>
          <w:sz w:val="20"/>
        </w:rPr>
        <w:t xml:space="preserve">B.亚太地区 </w:t>
      </w:r>
      <w:r>
        <w:br/>
      </w:r>
      <w:r>
        <w:rPr>
          <w:rFonts w:ascii="STSong" w:hAnsi="STSong" w:eastAsia="STSong"/>
          <w:b w:val="0"/>
          <w:i w:val="0"/>
          <w:color w:val="000000"/>
          <w:sz w:val="20"/>
        </w:rPr>
        <w:t xml:space="preserve">C.非洲地区 </w:t>
      </w:r>
      <w:r>
        <w:br/>
      </w:r>
      <w:r>
        <w:rPr>
          <w:rFonts w:ascii="STSong" w:hAnsi="STSong" w:eastAsia="STSong"/>
          <w:b w:val="0"/>
          <w:i w:val="0"/>
          <w:color w:val="000000"/>
          <w:sz w:val="20"/>
        </w:rPr>
        <w:t xml:space="preserve">D.美国及其他地区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1.4.41. 第41题 </w:t>
      </w:r>
      <w:r>
        <w:br/>
      </w:r>
      <w:r>
        <w:rPr>
          <w:rFonts w:ascii="STSong" w:hAnsi="STSong" w:eastAsia="STSong"/>
          <w:b w:val="0"/>
          <w:i w:val="0"/>
          <w:color w:val="000000"/>
          <w:sz w:val="20"/>
        </w:rPr>
        <w:t xml:space="preserve">下面哪个地方不属于全世界现有的三个大的网络信息中心 </w:t>
      </w:r>
      <w:r>
        <w:rPr>
          <w:rFonts w:ascii="STSong" w:hAnsi="STSong" w:eastAsia="STSong"/>
          <w:b w:val="0"/>
          <w:i w:val="0"/>
          <w:color w:val="000000"/>
          <w:sz w:val="20"/>
        </w:rPr>
        <w:t xml:space="preserve">A.美国的 Inter-NIC </w:t>
      </w:r>
      <w:r>
        <w:br/>
      </w:r>
      <w:r>
        <w:rPr>
          <w:rFonts w:ascii="STSong" w:hAnsi="STSong" w:eastAsia="STSong"/>
          <w:b w:val="0"/>
          <w:i w:val="0"/>
          <w:color w:val="000000"/>
          <w:sz w:val="20"/>
        </w:rPr>
        <w:t xml:space="preserve">B.阿根廷的Buenos Aires </w:t>
      </w:r>
      <w:r>
        <w:br/>
      </w:r>
      <w:r>
        <w:rPr>
          <w:rFonts w:ascii="STSong" w:hAnsi="STSong" w:eastAsia="STSong"/>
          <w:b w:val="0"/>
          <w:i w:val="0"/>
          <w:color w:val="000000"/>
          <w:sz w:val="20"/>
        </w:rPr>
        <w:t xml:space="preserve">C.荷兰的RIPE-NIC </w:t>
      </w:r>
      <w:r>
        <w:br/>
      </w:r>
      <w:r>
        <w:rPr>
          <w:rFonts w:ascii="STSong" w:hAnsi="STSong" w:eastAsia="STSong"/>
          <w:b w:val="0"/>
          <w:i w:val="0"/>
          <w:color w:val="000000"/>
          <w:sz w:val="20"/>
        </w:rPr>
        <w:t xml:space="preserve">D.日本的APNIC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1.4.42. 第42题 </w:t>
      </w:r>
      <w:r>
        <w:br/>
      </w:r>
      <w:r>
        <w:rPr>
          <w:rFonts w:ascii="STSong" w:hAnsi="STSong" w:eastAsia="STSong"/>
          <w:b w:val="0"/>
          <w:i w:val="0"/>
          <w:color w:val="000000"/>
          <w:sz w:val="20"/>
        </w:rPr>
        <w:t xml:space="preserve">Linux下的DNS功能是通过（）实现的 </w:t>
      </w:r>
      <w:r>
        <w:br/>
      </w:r>
      <w:r>
        <w:rPr>
          <w:rFonts w:ascii="STSong" w:hAnsi="STSong" w:eastAsia="STSong"/>
          <w:b w:val="0"/>
          <w:i w:val="0"/>
          <w:color w:val="000000"/>
          <w:sz w:val="20"/>
        </w:rPr>
        <w:t xml:space="preserve">A.host </w:t>
      </w:r>
      <w:r>
        <w:br/>
      </w:r>
      <w:r>
        <w:rPr>
          <w:rFonts w:ascii="STSong" w:hAnsi="STSong" w:eastAsia="STSong"/>
          <w:b w:val="0"/>
          <w:i w:val="0"/>
          <w:color w:val="000000"/>
          <w:sz w:val="20"/>
        </w:rPr>
        <w:t xml:space="preserve">B.hosts </w:t>
      </w:r>
      <w:r>
        <w:br/>
      </w:r>
      <w:r>
        <w:rPr>
          <w:rFonts w:ascii="STSong" w:hAnsi="STSong" w:eastAsia="STSong"/>
          <w:b w:val="0"/>
          <w:i w:val="0"/>
          <w:color w:val="000000"/>
          <w:sz w:val="20"/>
        </w:rPr>
        <w:t xml:space="preserve">C.bind </w:t>
      </w:r>
      <w:r>
        <w:br/>
      </w:r>
      <w:r>
        <w:rPr>
          <w:rFonts w:ascii="STSong" w:hAnsi="STSong" w:eastAsia="STSong"/>
          <w:b w:val="0"/>
          <w:i w:val="0"/>
          <w:color w:val="000000"/>
          <w:sz w:val="20"/>
        </w:rPr>
        <w:t xml:space="preserve">D.vsftp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关联评价点的名称：DNS服务器配置 </w:t>
      </w:r>
      <w:r>
        <w:br/>
      </w:r>
      <w:r>
        <w:rPr>
          <w:rFonts w:ascii="STSong" w:hAnsi="STSong" w:eastAsia="STSong"/>
          <w:b w:val="0"/>
          <w:i w:val="0"/>
          <w:color w:val="000000"/>
          <w:sz w:val="24"/>
        </w:rPr>
        <w:t>1.4.43. 第43题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222 页</w:t>
      </w:r>
    </w:p>
    <w:p>
      <w:pPr>
        <w:sectPr>
          <w:pgSz w:w="11900" w:h="16840"/>
          <w:pgMar w:top="16" w:right="1440" w:bottom="478" w:left="960" w:header="720" w:footer="720" w:gutter="0"/>
          <w:cols w:space="720" w:num="1" w:equalWidth="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2592" w:firstLine="0"/>
        <w:jc w:val="left"/>
      </w:pPr>
      <w:r>
        <w:rPr>
          <w:rFonts w:ascii="STSong" w:hAnsi="STSong" w:eastAsia="STSong"/>
          <w:b w:val="0"/>
          <w:i w:val="0"/>
          <w:color w:val="000000"/>
          <w:sz w:val="20"/>
        </w:rPr>
        <w:t xml:space="preserve">在DNS服务器中,把地址到名字解析中，使用（）域 </w:t>
      </w:r>
      <w:r>
        <w:br/>
      </w:r>
      <w:r>
        <w:rPr>
          <w:rFonts w:ascii="STSong" w:hAnsi="STSong" w:eastAsia="STSong"/>
          <w:b w:val="0"/>
          <w:i w:val="0"/>
          <w:color w:val="000000"/>
          <w:sz w:val="20"/>
        </w:rPr>
        <w:t xml:space="preserve">A.反向 </w:t>
      </w:r>
      <w:r>
        <w:br/>
      </w:r>
      <w:r>
        <w:rPr>
          <w:rFonts w:ascii="STSong" w:hAnsi="STSong" w:eastAsia="STSong"/>
          <w:b w:val="0"/>
          <w:i w:val="0"/>
          <w:color w:val="000000"/>
          <w:sz w:val="20"/>
        </w:rPr>
        <w:t xml:space="preserve">B.正向 </w:t>
      </w:r>
      <w:r>
        <w:br/>
      </w:r>
      <w:r>
        <w:rPr>
          <w:rFonts w:ascii="STSong" w:hAnsi="STSong" w:eastAsia="STSong"/>
          <w:b w:val="0"/>
          <w:i w:val="0"/>
          <w:color w:val="000000"/>
          <w:sz w:val="20"/>
        </w:rPr>
        <w:t xml:space="preserve">C.国家 </w:t>
      </w:r>
      <w:r>
        <w:br/>
      </w:r>
      <w:r>
        <w:rPr>
          <w:rFonts w:ascii="STSong" w:hAnsi="STSong" w:eastAsia="STSong"/>
          <w:b w:val="0"/>
          <w:i w:val="0"/>
          <w:color w:val="000000"/>
          <w:sz w:val="20"/>
        </w:rPr>
        <w:t xml:space="preserve">D.逆向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关联评价点的名称：DNS服务器配置 </w:t>
      </w:r>
      <w:r>
        <w:br/>
      </w:r>
      <w:r>
        <w:rPr>
          <w:rFonts w:ascii="STSong" w:hAnsi="STSong" w:eastAsia="STSong"/>
          <w:b w:val="0"/>
          <w:i w:val="0"/>
          <w:color w:val="000000"/>
          <w:sz w:val="24"/>
        </w:rPr>
        <w:t xml:space="preserve">1.4.44. 第44题 </w:t>
      </w:r>
      <w:r>
        <w:br/>
      </w:r>
      <w:r>
        <w:rPr>
          <w:rFonts w:ascii="STSong" w:hAnsi="STSong" w:eastAsia="STSong"/>
          <w:b w:val="0"/>
          <w:i w:val="0"/>
          <w:color w:val="000000"/>
          <w:sz w:val="20"/>
        </w:rPr>
        <w:t xml:space="preserve">每个正、反解区域都需要一个数据库文件，而文件名则是由哪个文件设置 </w:t>
      </w:r>
      <w:r>
        <w:rPr>
          <w:rFonts w:ascii="STSong" w:hAnsi="STSong" w:eastAsia="STSong"/>
          <w:b w:val="0"/>
          <w:i w:val="0"/>
          <w:color w:val="000000"/>
          <w:sz w:val="20"/>
        </w:rPr>
        <w:t xml:space="preserve">A./etc/named.conf </w:t>
      </w:r>
      <w:r>
        <w:br/>
      </w:r>
      <w:r>
        <w:rPr>
          <w:rFonts w:ascii="STSong" w:hAnsi="STSong" w:eastAsia="STSong"/>
          <w:b w:val="0"/>
          <w:i w:val="0"/>
          <w:color w:val="000000"/>
          <w:sz w:val="20"/>
        </w:rPr>
        <w:t xml:space="preserve">B./etc/httpd/conf/httpd.conf </w:t>
      </w:r>
      <w:r>
        <w:br/>
      </w:r>
      <w:r>
        <w:rPr>
          <w:rFonts w:ascii="STSong" w:hAnsi="STSong" w:eastAsia="STSong"/>
          <w:b w:val="0"/>
          <w:i w:val="0"/>
          <w:color w:val="000000"/>
          <w:sz w:val="20"/>
        </w:rPr>
        <w:t xml:space="preserve">C./etc/php.ini </w:t>
      </w:r>
      <w:r>
        <w:br/>
      </w:r>
      <w:r>
        <w:rPr>
          <w:rFonts w:ascii="STSong" w:hAnsi="STSong" w:eastAsia="STSong"/>
          <w:b w:val="0"/>
          <w:i w:val="0"/>
          <w:color w:val="000000"/>
          <w:sz w:val="20"/>
        </w:rPr>
        <w:t xml:space="preserve">D./etc/nsswitch.conf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关联评价点的名称：DNS服务器配置 </w:t>
      </w:r>
      <w:r>
        <w:br/>
      </w:r>
      <w:r>
        <w:rPr>
          <w:rFonts w:ascii="STSong" w:hAnsi="STSong" w:eastAsia="STSong"/>
          <w:b w:val="0"/>
          <w:i w:val="0"/>
          <w:color w:val="000000"/>
          <w:sz w:val="24"/>
        </w:rPr>
        <w:t xml:space="preserve">1.4.45. 第45题 </w:t>
      </w:r>
      <w:r>
        <w:br/>
      </w:r>
      <w:r>
        <w:rPr>
          <w:rFonts w:ascii="STSong" w:hAnsi="STSong" w:eastAsia="STSong"/>
          <w:b w:val="0"/>
          <w:i w:val="0"/>
          <w:color w:val="000000"/>
          <w:sz w:val="20"/>
        </w:rPr>
        <w:t>在DNS当中，每一笔记录我们就称它为：</w:t>
      </w:r>
      <w:r>
        <w:br/>
      </w:r>
      <w:r>
        <w:rPr>
          <w:rFonts w:ascii="STSong" w:hAnsi="STSong" w:eastAsia="STSong"/>
          <w:b w:val="0"/>
          <w:i w:val="0"/>
          <w:color w:val="000000"/>
          <w:sz w:val="20"/>
        </w:rPr>
        <w:t xml:space="preserve">A.NS </w:t>
      </w:r>
      <w:r>
        <w:br/>
      </w:r>
      <w:r>
        <w:rPr>
          <w:rFonts w:ascii="STSong" w:hAnsi="STSong" w:eastAsia="STSong"/>
          <w:b w:val="0"/>
          <w:i w:val="0"/>
          <w:color w:val="000000"/>
          <w:sz w:val="20"/>
        </w:rPr>
        <w:t xml:space="preserve">B.RR </w:t>
      </w:r>
      <w:r>
        <w:br/>
      </w:r>
      <w:r>
        <w:rPr>
          <w:rFonts w:ascii="STSong" w:hAnsi="STSong" w:eastAsia="STSong"/>
          <w:b w:val="0"/>
          <w:i w:val="0"/>
          <w:color w:val="000000"/>
          <w:sz w:val="20"/>
        </w:rPr>
        <w:t xml:space="preserve">C.SOA </w:t>
      </w:r>
      <w:r>
        <w:br/>
      </w:r>
      <w:r>
        <w:rPr>
          <w:rFonts w:ascii="STSong" w:hAnsi="STSong" w:eastAsia="STSong"/>
          <w:b w:val="0"/>
          <w:i w:val="0"/>
          <w:color w:val="000000"/>
          <w:sz w:val="20"/>
        </w:rPr>
        <w:t xml:space="preserve">D.CNAME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关联评价点的名称：DNS服务器配置 </w:t>
      </w:r>
      <w:r>
        <w:br/>
      </w:r>
      <w:r>
        <w:rPr>
          <w:rFonts w:ascii="STSong" w:hAnsi="STSong" w:eastAsia="STSong"/>
          <w:b w:val="0"/>
          <w:i w:val="0"/>
          <w:color w:val="000000"/>
          <w:sz w:val="24"/>
        </w:rPr>
        <w:t xml:space="preserve">1.4.46. 第46题 </w:t>
      </w:r>
      <w:r>
        <w:br/>
      </w:r>
      <w:r>
        <w:rPr>
          <w:rFonts w:ascii="STSong" w:hAnsi="STSong" w:eastAsia="STSong"/>
          <w:b w:val="0"/>
          <w:i w:val="0"/>
          <w:color w:val="000000"/>
          <w:sz w:val="20"/>
        </w:rPr>
        <w:t>启动DNS服务的守护进程（）</w:t>
      </w:r>
      <w:r>
        <w:br/>
      </w:r>
      <w:r>
        <w:rPr>
          <w:rFonts w:ascii="STSong" w:hAnsi="STSong" w:eastAsia="STSong"/>
          <w:b w:val="0"/>
          <w:i w:val="0"/>
          <w:color w:val="000000"/>
          <w:sz w:val="20"/>
        </w:rPr>
        <w:t xml:space="preserve">A.httpd start </w:t>
      </w:r>
      <w:r>
        <w:br/>
      </w:r>
      <w:r>
        <w:rPr>
          <w:rFonts w:ascii="STSong" w:hAnsi="STSong" w:eastAsia="STSong"/>
          <w:b w:val="0"/>
          <w:i w:val="0"/>
          <w:color w:val="000000"/>
          <w:sz w:val="20"/>
        </w:rPr>
        <w:t xml:space="preserve">B.httpd stop </w:t>
      </w:r>
      <w:r>
        <w:br/>
      </w:r>
      <w:r>
        <w:rPr>
          <w:rFonts w:ascii="STSong" w:hAnsi="STSong" w:eastAsia="STSong"/>
          <w:b w:val="0"/>
          <w:i w:val="0"/>
          <w:color w:val="000000"/>
          <w:sz w:val="20"/>
        </w:rPr>
        <w:t xml:space="preserve">C.named start </w:t>
      </w:r>
      <w:r>
        <w:br/>
      </w:r>
      <w:r>
        <w:rPr>
          <w:rFonts w:ascii="STSong" w:hAnsi="STSong" w:eastAsia="STSong"/>
          <w:b w:val="0"/>
          <w:i w:val="0"/>
          <w:color w:val="000000"/>
          <w:sz w:val="20"/>
        </w:rPr>
        <w:t xml:space="preserve">D.named stop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1.4.47. 第47题 </w:t>
      </w:r>
      <w:r>
        <w:br/>
      </w:r>
      <w:r>
        <w:rPr>
          <w:rFonts w:ascii="STSong" w:hAnsi="STSong" w:eastAsia="STSong"/>
          <w:b w:val="0"/>
          <w:i w:val="0"/>
          <w:color w:val="000000"/>
          <w:sz w:val="20"/>
        </w:rPr>
        <w:t>DNS使用的端口号是（）</w:t>
      </w:r>
      <w:r>
        <w:br/>
      </w:r>
      <w:r>
        <w:rPr>
          <w:rFonts w:ascii="STSong" w:hAnsi="STSong" w:eastAsia="STSong"/>
          <w:b w:val="0"/>
          <w:i w:val="0"/>
          <w:color w:val="000000"/>
          <w:sz w:val="20"/>
        </w:rPr>
        <w:t xml:space="preserve">A.10000 </w:t>
      </w:r>
      <w:r>
        <w:br/>
      </w:r>
      <w:r>
        <w:rPr>
          <w:rFonts w:ascii="STSong" w:hAnsi="STSong" w:eastAsia="STSong"/>
          <w:b w:val="0"/>
          <w:i w:val="0"/>
          <w:color w:val="000000"/>
          <w:sz w:val="20"/>
        </w:rPr>
        <w:t xml:space="preserve">B.5000 </w:t>
      </w:r>
      <w:r>
        <w:br/>
      </w:r>
      <w:r>
        <w:rPr>
          <w:rFonts w:ascii="STSong" w:hAnsi="STSong" w:eastAsia="STSong"/>
          <w:b w:val="0"/>
          <w:i w:val="0"/>
          <w:color w:val="000000"/>
          <w:sz w:val="20"/>
        </w:rPr>
        <w:t xml:space="preserve">C.53 </w:t>
      </w:r>
      <w:r>
        <w:br/>
      </w:r>
      <w:r>
        <w:rPr>
          <w:rFonts w:ascii="STSong" w:hAnsi="STSong" w:eastAsia="STSong"/>
          <w:b w:val="0"/>
          <w:i w:val="0"/>
          <w:color w:val="000000"/>
          <w:sz w:val="20"/>
        </w:rPr>
        <w:t xml:space="preserve">D.21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1.4.48. 第48题 </w:t>
      </w:r>
      <w:r>
        <w:br/>
      </w:r>
      <w:r>
        <w:rPr>
          <w:rFonts w:ascii="STSong" w:hAnsi="STSong" w:eastAsia="STSong"/>
          <w:b w:val="0"/>
          <w:i w:val="0"/>
          <w:color w:val="000000"/>
          <w:sz w:val="20"/>
        </w:rPr>
        <w:t>从主机名查询到IP的流程称为（）</w:t>
      </w:r>
      <w:r>
        <w:br/>
      </w:r>
      <w:r>
        <w:rPr>
          <w:rFonts w:ascii="STSong" w:hAnsi="STSong" w:eastAsia="STSong"/>
          <w:b w:val="0"/>
          <w:i w:val="0"/>
          <w:color w:val="000000"/>
          <w:sz w:val="20"/>
        </w:rPr>
        <w:t xml:space="preserve">A.指向 </w:t>
      </w:r>
      <w:r>
        <w:br/>
      </w:r>
      <w:r>
        <w:rPr>
          <w:rFonts w:ascii="STSong" w:hAnsi="STSong" w:eastAsia="STSong"/>
          <w:b w:val="0"/>
          <w:i w:val="0"/>
          <w:color w:val="000000"/>
          <w:sz w:val="20"/>
        </w:rPr>
        <w:t xml:space="preserve">B.区域 </w:t>
      </w:r>
      <w:r>
        <w:br/>
      </w:r>
      <w:r>
        <w:rPr>
          <w:rFonts w:ascii="STSong" w:hAnsi="STSong" w:eastAsia="STSong"/>
          <w:b w:val="0"/>
          <w:i w:val="0"/>
          <w:color w:val="000000"/>
          <w:sz w:val="20"/>
        </w:rPr>
        <w:t xml:space="preserve">C.正解 </w:t>
      </w:r>
      <w:r>
        <w:br/>
      </w:r>
      <w:r>
        <w:rPr>
          <w:rFonts w:ascii="STSong" w:hAnsi="STSong" w:eastAsia="STSong"/>
          <w:b w:val="0"/>
          <w:i w:val="0"/>
          <w:color w:val="000000"/>
          <w:sz w:val="20"/>
        </w:rPr>
        <w:t xml:space="preserve">D.反解 </w:t>
      </w:r>
      <w:r>
        <w:br/>
      </w:r>
      <w:r>
        <w:rPr>
          <w:rFonts w:ascii="STSong" w:hAnsi="STSong" w:eastAsia="STSong"/>
          <w:b w:val="0"/>
          <w:i w:val="0"/>
          <w:color w:val="000000"/>
          <w:sz w:val="20"/>
        </w:rPr>
        <w:t>正确答案： C</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223 页</w:t>
      </w:r>
    </w:p>
    <w:p>
      <w:pPr>
        <w:sectPr>
          <w:pgSz w:w="11900" w:h="16840"/>
          <w:pgMar w:top="16" w:right="1440" w:bottom="478" w:left="960" w:header="720" w:footer="720" w:gutter="0"/>
          <w:cols w:space="720" w:num="1" w:equalWidth="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880" w:firstLine="0"/>
        <w:jc w:val="left"/>
      </w:pP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1.4.49. 第49题 </w:t>
      </w:r>
      <w:r>
        <w:br/>
      </w:r>
      <w:r>
        <w:rPr>
          <w:rFonts w:ascii="STSong" w:hAnsi="STSong" w:eastAsia="STSong"/>
          <w:b w:val="0"/>
          <w:i w:val="0"/>
          <w:color w:val="000000"/>
          <w:sz w:val="20"/>
        </w:rPr>
        <w:t>从IP反解析到主机名的流程称为（）</w:t>
      </w:r>
      <w:r>
        <w:br/>
      </w:r>
      <w:r>
        <w:rPr>
          <w:rFonts w:ascii="STSong" w:hAnsi="STSong" w:eastAsia="STSong"/>
          <w:b w:val="0"/>
          <w:i w:val="0"/>
          <w:color w:val="000000"/>
          <w:sz w:val="20"/>
        </w:rPr>
        <w:t xml:space="preserve">A.指向 </w:t>
      </w:r>
      <w:r>
        <w:br/>
      </w:r>
      <w:r>
        <w:rPr>
          <w:rFonts w:ascii="STSong" w:hAnsi="STSong" w:eastAsia="STSong"/>
          <w:b w:val="0"/>
          <w:i w:val="0"/>
          <w:color w:val="000000"/>
          <w:sz w:val="20"/>
        </w:rPr>
        <w:t xml:space="preserve">B.区域 </w:t>
      </w:r>
      <w:r>
        <w:br/>
      </w:r>
      <w:r>
        <w:rPr>
          <w:rFonts w:ascii="STSong" w:hAnsi="STSong" w:eastAsia="STSong"/>
          <w:b w:val="0"/>
          <w:i w:val="0"/>
          <w:color w:val="000000"/>
          <w:sz w:val="20"/>
        </w:rPr>
        <w:t xml:space="preserve">C.正解 </w:t>
      </w:r>
      <w:r>
        <w:br/>
      </w:r>
      <w:r>
        <w:rPr>
          <w:rFonts w:ascii="STSong" w:hAnsi="STSong" w:eastAsia="STSong"/>
          <w:b w:val="0"/>
          <w:i w:val="0"/>
          <w:color w:val="000000"/>
          <w:sz w:val="20"/>
        </w:rPr>
        <w:t xml:space="preserve">D.反解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1.4.50. 第50题 </w:t>
      </w:r>
      <w:r>
        <w:br/>
      </w:r>
      <w:r>
        <w:rPr>
          <w:rFonts w:ascii="STSong" w:hAnsi="STSong" w:eastAsia="STSong"/>
          <w:b w:val="0"/>
          <w:i w:val="0"/>
          <w:color w:val="000000"/>
          <w:sz w:val="20"/>
        </w:rPr>
        <w:t xml:space="preserve">哪个标志不是正解Zone通常具有的标志 </w:t>
      </w:r>
      <w:r>
        <w:br/>
      </w:r>
      <w:r>
        <w:rPr>
          <w:rFonts w:ascii="STSong" w:hAnsi="STSong" w:eastAsia="STSong"/>
          <w:b w:val="0"/>
          <w:i w:val="0"/>
          <w:color w:val="000000"/>
          <w:sz w:val="20"/>
        </w:rPr>
        <w:t xml:space="preserve">A.SOA </w:t>
      </w:r>
      <w:r>
        <w:br/>
      </w:r>
      <w:r>
        <w:rPr>
          <w:rFonts w:ascii="STSong" w:hAnsi="STSong" w:eastAsia="STSong"/>
          <w:b w:val="0"/>
          <w:i w:val="0"/>
          <w:color w:val="000000"/>
          <w:sz w:val="20"/>
        </w:rPr>
        <w:t xml:space="preserve">B.NS </w:t>
      </w:r>
      <w:r>
        <w:br/>
      </w:r>
      <w:r>
        <w:rPr>
          <w:rFonts w:ascii="STSong" w:hAnsi="STSong" w:eastAsia="STSong"/>
          <w:b w:val="0"/>
          <w:i w:val="0"/>
          <w:color w:val="000000"/>
          <w:sz w:val="20"/>
        </w:rPr>
        <w:t xml:space="preserve">C.A </w:t>
      </w:r>
      <w:r>
        <w:br/>
      </w:r>
      <w:r>
        <w:rPr>
          <w:rFonts w:ascii="STSong" w:hAnsi="STSong" w:eastAsia="STSong"/>
          <w:b w:val="0"/>
          <w:i w:val="0"/>
          <w:color w:val="000000"/>
          <w:sz w:val="20"/>
        </w:rPr>
        <w:t xml:space="preserve">D.PTR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1.4.51. 第51题 </w:t>
      </w:r>
      <w:r>
        <w:br/>
      </w:r>
      <w:r>
        <w:rPr>
          <w:rFonts w:ascii="STSong" w:hAnsi="STSong" w:eastAsia="STSong"/>
          <w:b w:val="0"/>
          <w:i w:val="0"/>
          <w:color w:val="000000"/>
          <w:sz w:val="20"/>
        </w:rPr>
        <w:t xml:space="preserve">哪个标志不是反解Zone通常记录的标志 </w:t>
      </w:r>
      <w:r>
        <w:br/>
      </w:r>
      <w:r>
        <w:rPr>
          <w:rFonts w:ascii="STSong" w:hAnsi="STSong" w:eastAsia="STSong"/>
          <w:b w:val="0"/>
          <w:i w:val="0"/>
          <w:color w:val="000000"/>
          <w:sz w:val="20"/>
        </w:rPr>
        <w:t xml:space="preserve">A.SOA </w:t>
      </w:r>
      <w:r>
        <w:br/>
      </w:r>
      <w:r>
        <w:rPr>
          <w:rFonts w:ascii="STSong" w:hAnsi="STSong" w:eastAsia="STSong"/>
          <w:b w:val="0"/>
          <w:i w:val="0"/>
          <w:color w:val="000000"/>
          <w:sz w:val="20"/>
        </w:rPr>
        <w:t xml:space="preserve">B.NS </w:t>
      </w:r>
      <w:r>
        <w:br/>
      </w:r>
      <w:r>
        <w:rPr>
          <w:rFonts w:ascii="STSong" w:hAnsi="STSong" w:eastAsia="STSong"/>
          <w:b w:val="0"/>
          <w:i w:val="0"/>
          <w:color w:val="000000"/>
          <w:sz w:val="20"/>
        </w:rPr>
        <w:t xml:space="preserve">C.A </w:t>
      </w:r>
      <w:r>
        <w:br/>
      </w:r>
      <w:r>
        <w:rPr>
          <w:rFonts w:ascii="STSong" w:hAnsi="STSong" w:eastAsia="STSong"/>
          <w:b w:val="0"/>
          <w:i w:val="0"/>
          <w:color w:val="000000"/>
          <w:sz w:val="20"/>
        </w:rPr>
        <w:t xml:space="preserve">D.PTR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1.4.52. 第52题 </w:t>
      </w:r>
      <w:r>
        <w:br/>
      </w:r>
      <w:r>
        <w:rPr>
          <w:rFonts w:ascii="STSong" w:hAnsi="STSong" w:eastAsia="STSong"/>
          <w:b w:val="0"/>
          <w:i w:val="0"/>
          <w:color w:val="000000"/>
          <w:sz w:val="20"/>
        </w:rPr>
        <w:t>每台DNS服务器都需要的正解Zone：</w:t>
      </w:r>
      <w:r>
        <w:br/>
      </w:r>
      <w:r>
        <w:rPr>
          <w:rFonts w:ascii="STSong" w:hAnsi="STSong" w:eastAsia="STSong"/>
          <w:b w:val="0"/>
          <w:i w:val="0"/>
          <w:color w:val="000000"/>
          <w:sz w:val="20"/>
        </w:rPr>
        <w:t xml:space="preserve">A.hint </w:t>
      </w:r>
      <w:r>
        <w:br/>
      </w:r>
      <w:r>
        <w:rPr>
          <w:rFonts w:ascii="STSong" w:hAnsi="STSong" w:eastAsia="STSong"/>
          <w:b w:val="0"/>
          <w:i w:val="0"/>
          <w:color w:val="000000"/>
          <w:sz w:val="20"/>
        </w:rPr>
        <w:t xml:space="preserve">B.com </w:t>
      </w:r>
      <w:r>
        <w:br/>
      </w:r>
      <w:r>
        <w:rPr>
          <w:rFonts w:ascii="STSong" w:hAnsi="STSong" w:eastAsia="STSong"/>
          <w:b w:val="0"/>
          <w:i w:val="0"/>
          <w:color w:val="000000"/>
          <w:sz w:val="20"/>
        </w:rPr>
        <w:t xml:space="preserve">C.org </w:t>
      </w:r>
      <w:r>
        <w:br/>
      </w:r>
      <w:r>
        <w:rPr>
          <w:rFonts w:ascii="STSong" w:hAnsi="STSong" w:eastAsia="STSong"/>
          <w:b w:val="0"/>
          <w:i w:val="0"/>
          <w:color w:val="000000"/>
          <w:sz w:val="20"/>
        </w:rPr>
        <w:t xml:space="preserve">D.gov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1.4.53. 第53题 </w:t>
      </w:r>
      <w:r>
        <w:br/>
      </w:r>
      <w:r>
        <w:rPr>
          <w:rFonts w:ascii="STSong" w:hAnsi="STSong" w:eastAsia="STSong"/>
          <w:b w:val="0"/>
          <w:i w:val="0"/>
          <w:color w:val="000000"/>
          <w:sz w:val="20"/>
        </w:rPr>
        <w:t>决定先使用/etc/hosts还是/etc/resolv.conf的设置进行域名解析的文件是：</w:t>
      </w:r>
      <w:r>
        <w:rPr>
          <w:rFonts w:ascii="STSong" w:hAnsi="STSong" w:eastAsia="STSong"/>
          <w:b w:val="0"/>
          <w:i w:val="0"/>
          <w:color w:val="000000"/>
          <w:sz w:val="20"/>
        </w:rPr>
        <w:t xml:space="preserve">A./etc/httpd/conf/httpd.conf </w:t>
      </w:r>
      <w:r>
        <w:br/>
      </w:r>
      <w:r>
        <w:rPr>
          <w:rFonts w:ascii="STSong" w:hAnsi="STSong" w:eastAsia="STSong"/>
          <w:b w:val="0"/>
          <w:i w:val="0"/>
          <w:color w:val="000000"/>
          <w:sz w:val="20"/>
        </w:rPr>
        <w:t xml:space="preserve">B./etc/sysconfig/httpd </w:t>
      </w:r>
      <w:r>
        <w:br/>
      </w:r>
      <w:r>
        <w:rPr>
          <w:rFonts w:ascii="STSong" w:hAnsi="STSong" w:eastAsia="STSong"/>
          <w:b w:val="0"/>
          <w:i w:val="0"/>
          <w:color w:val="000000"/>
          <w:sz w:val="20"/>
        </w:rPr>
        <w:t xml:space="preserve">C./etc/php.ini </w:t>
      </w:r>
      <w:r>
        <w:br/>
      </w:r>
      <w:r>
        <w:rPr>
          <w:rFonts w:ascii="STSong" w:hAnsi="STSong" w:eastAsia="STSong"/>
          <w:b w:val="0"/>
          <w:i w:val="0"/>
          <w:color w:val="000000"/>
          <w:sz w:val="20"/>
        </w:rPr>
        <w:t xml:space="preserve">D./etc/nsswitch.conf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1.4.54. 第54题 </w:t>
      </w:r>
      <w:r>
        <w:br/>
      </w:r>
      <w:r>
        <w:rPr>
          <w:rFonts w:ascii="STSong" w:hAnsi="STSong" w:eastAsia="STSong"/>
          <w:b w:val="0"/>
          <w:i w:val="0"/>
          <w:color w:val="000000"/>
          <w:sz w:val="20"/>
        </w:rPr>
        <w:t xml:space="preserve">host命令后面跟哪个参数代表列出该主机所有的相关信息 </w:t>
      </w:r>
      <w:r>
        <w:br/>
      </w:r>
      <w:r>
        <w:rPr>
          <w:rFonts w:ascii="STSong" w:hAnsi="STSong" w:eastAsia="STSong"/>
          <w:b w:val="0"/>
          <w:i w:val="0"/>
          <w:color w:val="000000"/>
          <w:sz w:val="20"/>
        </w:rPr>
        <w:t xml:space="preserve">A.e </w:t>
      </w:r>
      <w:r>
        <w:br/>
      </w:r>
      <w:r>
        <w:rPr>
          <w:rFonts w:ascii="STSong" w:hAnsi="STSong" w:eastAsia="STSong"/>
          <w:b w:val="0"/>
          <w:i w:val="0"/>
          <w:color w:val="000000"/>
          <w:sz w:val="20"/>
        </w:rPr>
        <w:t xml:space="preserve">B.a </w:t>
      </w:r>
      <w:r>
        <w:br/>
      </w:r>
      <w:r>
        <w:rPr>
          <w:rFonts w:ascii="STSong" w:hAnsi="STSong" w:eastAsia="STSong"/>
          <w:b w:val="0"/>
          <w:i w:val="0"/>
          <w:color w:val="000000"/>
          <w:sz w:val="20"/>
        </w:rPr>
        <w:t>C.l</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224 页</w:t>
      </w:r>
    </w:p>
    <w:p>
      <w:pPr>
        <w:sectPr>
          <w:pgSz w:w="11900" w:h="16840"/>
          <w:pgMar w:top="16" w:right="1440" w:bottom="478" w:left="960" w:header="720" w:footer="720" w:gutter="0"/>
          <w:cols w:space="720" w:num="1" w:equalWidth="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32" w:firstLine="0"/>
        <w:jc w:val="left"/>
      </w:pPr>
      <w:r>
        <w:rPr>
          <w:rFonts w:ascii="STSong" w:hAnsi="STSong" w:eastAsia="STSong"/>
          <w:b w:val="0"/>
          <w:i w:val="0"/>
          <w:color w:val="000000"/>
          <w:sz w:val="20"/>
        </w:rPr>
        <w:t xml:space="preserve">D.server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1.4.55. 第55题 </w:t>
      </w:r>
      <w:r>
        <w:br/>
      </w:r>
      <w:r>
        <w:rPr>
          <w:rFonts w:ascii="STSong" w:hAnsi="STSong" w:eastAsia="STSong"/>
          <w:b w:val="0"/>
          <w:i w:val="0"/>
          <w:color w:val="000000"/>
          <w:sz w:val="20"/>
        </w:rPr>
        <w:t xml:space="preserve">dig命令使用哪个参数进行反解查询 </w:t>
      </w:r>
      <w:r>
        <w:br/>
      </w:r>
      <w:r>
        <w:rPr>
          <w:rFonts w:ascii="STSong" w:hAnsi="STSong" w:eastAsia="STSong"/>
          <w:b w:val="0"/>
          <w:i w:val="0"/>
          <w:color w:val="000000"/>
          <w:sz w:val="20"/>
        </w:rPr>
        <w:t xml:space="preserve">A.e </w:t>
      </w:r>
      <w:r>
        <w:br/>
      </w:r>
      <w:r>
        <w:rPr>
          <w:rFonts w:ascii="STSong" w:hAnsi="STSong" w:eastAsia="STSong"/>
          <w:b w:val="0"/>
          <w:i w:val="0"/>
          <w:color w:val="000000"/>
          <w:sz w:val="20"/>
        </w:rPr>
        <w:t xml:space="preserve">B.a </w:t>
      </w:r>
      <w:r>
        <w:br/>
      </w:r>
      <w:r>
        <w:rPr>
          <w:rFonts w:ascii="STSong" w:hAnsi="STSong" w:eastAsia="STSong"/>
          <w:b w:val="0"/>
          <w:i w:val="0"/>
          <w:color w:val="000000"/>
          <w:sz w:val="20"/>
        </w:rPr>
        <w:t xml:space="preserve">C.t </w:t>
      </w:r>
      <w:r>
        <w:br/>
      </w:r>
      <w:r>
        <w:rPr>
          <w:rFonts w:ascii="STSong" w:hAnsi="STSong" w:eastAsia="STSong"/>
          <w:b w:val="0"/>
          <w:i w:val="0"/>
          <w:color w:val="000000"/>
          <w:sz w:val="20"/>
        </w:rPr>
        <w:t xml:space="preserve">D.x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1.4.56. 第56题 </w:t>
      </w:r>
      <w:r>
        <w:br/>
      </w:r>
      <w:r>
        <w:rPr>
          <w:rFonts w:ascii="STSong" w:hAnsi="STSong" w:eastAsia="STSong"/>
          <w:b w:val="0"/>
          <w:i w:val="0"/>
          <w:color w:val="000000"/>
          <w:sz w:val="20"/>
        </w:rPr>
        <w:t>查询域管理者相关信息使用哪个命令：</w:t>
      </w:r>
      <w:r>
        <w:br/>
      </w:r>
      <w:r>
        <w:rPr>
          <w:rFonts w:ascii="STSong" w:hAnsi="STSong" w:eastAsia="STSong"/>
          <w:b w:val="0"/>
          <w:i w:val="0"/>
          <w:color w:val="000000"/>
          <w:sz w:val="20"/>
        </w:rPr>
        <w:t xml:space="preserve">A.whois </w:t>
      </w:r>
      <w:r>
        <w:br/>
      </w:r>
      <w:r>
        <w:rPr>
          <w:rFonts w:ascii="STSong" w:hAnsi="STSong" w:eastAsia="STSong"/>
          <w:b w:val="0"/>
          <w:i w:val="0"/>
          <w:color w:val="000000"/>
          <w:sz w:val="20"/>
        </w:rPr>
        <w:t xml:space="preserve">B.host </w:t>
      </w:r>
      <w:r>
        <w:br/>
      </w:r>
      <w:r>
        <w:rPr>
          <w:rFonts w:ascii="STSong" w:hAnsi="STSong" w:eastAsia="STSong"/>
          <w:b w:val="0"/>
          <w:i w:val="0"/>
          <w:color w:val="000000"/>
          <w:sz w:val="20"/>
        </w:rPr>
        <w:t xml:space="preserve">C.nslookup </w:t>
      </w:r>
      <w:r>
        <w:br/>
      </w:r>
      <w:r>
        <w:rPr>
          <w:rFonts w:ascii="STSong" w:hAnsi="STSong" w:eastAsia="STSong"/>
          <w:b w:val="0"/>
          <w:i w:val="0"/>
          <w:color w:val="000000"/>
          <w:sz w:val="20"/>
        </w:rPr>
        <w:t xml:space="preserve">D.dig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1.4.57. 第57题 </w:t>
      </w:r>
      <w:r>
        <w:br/>
      </w:r>
      <w:r>
        <w:rPr>
          <w:rFonts w:ascii="STSong" w:hAnsi="STSong" w:eastAsia="STSong"/>
          <w:b w:val="0"/>
          <w:i w:val="0"/>
          <w:color w:val="000000"/>
          <w:sz w:val="20"/>
        </w:rPr>
        <w:t xml:space="preserve">linux中作为DHCP客户端需要运行的程序是 </w:t>
      </w:r>
      <w:r>
        <w:br/>
      </w:r>
      <w:r>
        <w:rPr>
          <w:rFonts w:ascii="STSong" w:hAnsi="STSong" w:eastAsia="STSong"/>
          <w:b w:val="0"/>
          <w:i w:val="0"/>
          <w:color w:val="000000"/>
          <w:sz w:val="20"/>
        </w:rPr>
        <w:t xml:space="preserve">A.dhclient </w:t>
      </w:r>
      <w:r>
        <w:br/>
      </w:r>
      <w:r>
        <w:rPr>
          <w:rFonts w:ascii="STSong" w:hAnsi="STSong" w:eastAsia="STSong"/>
          <w:b w:val="0"/>
          <w:i w:val="0"/>
          <w:color w:val="000000"/>
          <w:sz w:val="20"/>
        </w:rPr>
        <w:t xml:space="preserve">B.dhcpd </w:t>
      </w:r>
      <w:r>
        <w:br/>
      </w:r>
      <w:r>
        <w:rPr>
          <w:rFonts w:ascii="STSong" w:hAnsi="STSong" w:eastAsia="STSong"/>
          <w:b w:val="0"/>
          <w:i w:val="0"/>
          <w:color w:val="000000"/>
          <w:sz w:val="20"/>
        </w:rPr>
        <w:t xml:space="preserve">C.dhcpclient </w:t>
      </w:r>
      <w:r>
        <w:br/>
      </w:r>
      <w:r>
        <w:rPr>
          <w:rFonts w:ascii="STSong" w:hAnsi="STSong" w:eastAsia="STSong"/>
          <w:b w:val="0"/>
          <w:i w:val="0"/>
          <w:color w:val="000000"/>
          <w:sz w:val="20"/>
        </w:rPr>
        <w:t xml:space="preserve">D.cpclient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1.4.58. 第58题 </w:t>
      </w:r>
      <w:r>
        <w:br/>
      </w:r>
      <w:r>
        <w:rPr>
          <w:rFonts w:ascii="STSong" w:hAnsi="STSong" w:eastAsia="STSong"/>
          <w:b w:val="0"/>
          <w:i w:val="0"/>
          <w:color w:val="000000"/>
          <w:sz w:val="20"/>
        </w:rPr>
        <w:t>哪个不是DHCP服务器自动分配给客户端计算机的网络参数：</w:t>
      </w:r>
      <w:r>
        <w:br/>
      </w:r>
      <w:r>
        <w:rPr>
          <w:rFonts w:ascii="STSong" w:hAnsi="STSong" w:eastAsia="STSong"/>
          <w:b w:val="0"/>
          <w:i w:val="0"/>
          <w:color w:val="000000"/>
          <w:sz w:val="20"/>
        </w:rPr>
        <w:t xml:space="preserve">A.IP </w:t>
      </w:r>
      <w:r>
        <w:br/>
      </w:r>
      <w:r>
        <w:rPr>
          <w:rFonts w:ascii="STSong" w:hAnsi="STSong" w:eastAsia="STSong"/>
          <w:b w:val="0"/>
          <w:i w:val="0"/>
          <w:color w:val="000000"/>
          <w:sz w:val="20"/>
        </w:rPr>
        <w:t xml:space="preserve">B.ExtendeStatus </w:t>
      </w:r>
      <w:r>
        <w:br/>
      </w:r>
      <w:r>
        <w:rPr>
          <w:rFonts w:ascii="STSong" w:hAnsi="STSong" w:eastAsia="STSong"/>
          <w:b w:val="0"/>
          <w:i w:val="0"/>
          <w:color w:val="000000"/>
          <w:sz w:val="20"/>
        </w:rPr>
        <w:t xml:space="preserve">C.network </w:t>
      </w:r>
      <w:r>
        <w:br/>
      </w:r>
      <w:r>
        <w:rPr>
          <w:rFonts w:ascii="STSong" w:hAnsi="STSong" w:eastAsia="STSong"/>
          <w:b w:val="0"/>
          <w:i w:val="0"/>
          <w:color w:val="000000"/>
          <w:sz w:val="20"/>
        </w:rPr>
        <w:t xml:space="preserve">D.gateway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1.4.59. 第59题 </w:t>
      </w:r>
      <w:r>
        <w:br/>
      </w:r>
      <w:r>
        <w:rPr>
          <w:rFonts w:ascii="STSong" w:hAnsi="STSong" w:eastAsia="STSong"/>
          <w:b w:val="0"/>
          <w:i w:val="0"/>
          <w:color w:val="000000"/>
          <w:sz w:val="20"/>
        </w:rPr>
        <w:t xml:space="preserve">客户端利用（）发送搜索DHCP服务器的数据包 </w:t>
      </w:r>
      <w:r>
        <w:br/>
      </w:r>
      <w:r>
        <w:rPr>
          <w:rFonts w:ascii="STSong" w:hAnsi="STSong" w:eastAsia="STSong"/>
          <w:b w:val="0"/>
          <w:i w:val="0"/>
          <w:color w:val="000000"/>
          <w:sz w:val="20"/>
        </w:rPr>
        <w:t xml:space="preserve">A.nslookup </w:t>
      </w:r>
      <w:r>
        <w:br/>
      </w:r>
      <w:r>
        <w:rPr>
          <w:rFonts w:ascii="STSong" w:hAnsi="STSong" w:eastAsia="STSong"/>
          <w:b w:val="0"/>
          <w:i w:val="0"/>
          <w:color w:val="000000"/>
          <w:sz w:val="20"/>
        </w:rPr>
        <w:t xml:space="preserve">B.host </w:t>
      </w:r>
      <w:r>
        <w:br/>
      </w:r>
      <w:r>
        <w:rPr>
          <w:rFonts w:ascii="STSong" w:hAnsi="STSong" w:eastAsia="STSong"/>
          <w:b w:val="0"/>
          <w:i w:val="0"/>
          <w:color w:val="000000"/>
          <w:sz w:val="20"/>
        </w:rPr>
        <w:t xml:space="preserve">C.广播数据包 </w:t>
      </w:r>
      <w:r>
        <w:br/>
      </w:r>
      <w:r>
        <w:rPr>
          <w:rFonts w:ascii="STSong" w:hAnsi="STSong" w:eastAsia="STSong"/>
          <w:b w:val="0"/>
          <w:i w:val="0"/>
          <w:color w:val="000000"/>
          <w:sz w:val="20"/>
        </w:rPr>
        <w:t xml:space="preserve">D.whois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1.4.60. 第60题 </w:t>
      </w:r>
      <w:r>
        <w:br/>
      </w:r>
      <w:r>
        <w:rPr>
          <w:rFonts w:ascii="STSong" w:hAnsi="STSong" w:eastAsia="STSong"/>
          <w:b w:val="0"/>
          <w:i w:val="0"/>
          <w:color w:val="000000"/>
          <w:sz w:val="20"/>
        </w:rPr>
        <w:t>DHCP服务器在接收到客户端的要求后，会针对这个客户端的（）与本身的设置数据来进行应答。</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A.IP 地址</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225 页</w:t>
      </w:r>
    </w:p>
    <w:p>
      <w:pPr>
        <w:sectPr>
          <w:pgSz w:w="11900" w:h="16840"/>
          <w:pgMar w:top="16" w:right="1440" w:bottom="478" w:left="960" w:header="720" w:footer="720" w:gutter="0"/>
          <w:cols w:space="720" w:num="1" w:equalWidth="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456" w:firstLine="0"/>
        <w:jc w:val="left"/>
      </w:pPr>
      <w:r>
        <w:rPr>
          <w:rFonts w:ascii="STSong" w:hAnsi="STSong" w:eastAsia="STSong"/>
          <w:b w:val="0"/>
          <w:i w:val="0"/>
          <w:color w:val="000000"/>
          <w:sz w:val="20"/>
        </w:rPr>
        <w:t xml:space="preserve">B.子网掩码 </w:t>
      </w:r>
      <w:r>
        <w:br/>
      </w:r>
      <w:r>
        <w:rPr>
          <w:rFonts w:ascii="STSong" w:hAnsi="STSong" w:eastAsia="STSong"/>
          <w:b w:val="0"/>
          <w:i w:val="0"/>
          <w:color w:val="000000"/>
          <w:sz w:val="20"/>
        </w:rPr>
        <w:t xml:space="preserve">C.网关地址 </w:t>
      </w:r>
      <w:r>
        <w:br/>
      </w:r>
      <w:r>
        <w:rPr>
          <w:rFonts w:ascii="STSong" w:hAnsi="STSong" w:eastAsia="STSong"/>
          <w:b w:val="0"/>
          <w:i w:val="0"/>
          <w:color w:val="000000"/>
          <w:sz w:val="20"/>
        </w:rPr>
        <w:t xml:space="preserve">D.MAC 地址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1.4.61. 第61题</w:t>
      </w:r>
      <w:r>
        <w:br/>
      </w:r>
      <w:r>
        <w:rPr>
          <w:rFonts w:ascii="STSong" w:hAnsi="STSong" w:eastAsia="STSong"/>
          <w:b w:val="0"/>
          <w:i w:val="0"/>
          <w:color w:val="000000"/>
          <w:sz w:val="20"/>
        </w:rPr>
        <w:t xml:space="preserve">（）决定选择DHCP服务器提供的网络参数租约并向服务器确认 </w:t>
      </w:r>
      <w:r>
        <w:rPr>
          <w:rFonts w:ascii="STSong" w:hAnsi="STSong" w:eastAsia="STSong"/>
          <w:b w:val="0"/>
          <w:i w:val="0"/>
          <w:color w:val="000000"/>
          <w:sz w:val="20"/>
        </w:rPr>
        <w:t xml:space="preserve">A.客户端 </w:t>
      </w:r>
      <w:r>
        <w:br/>
      </w:r>
      <w:r>
        <w:rPr>
          <w:rFonts w:ascii="STSong" w:hAnsi="STSong" w:eastAsia="STSong"/>
          <w:b w:val="0"/>
          <w:i w:val="0"/>
          <w:color w:val="000000"/>
          <w:sz w:val="20"/>
        </w:rPr>
        <w:t xml:space="preserve">B.服务器 </w:t>
      </w:r>
      <w:r>
        <w:br/>
      </w:r>
      <w:r>
        <w:rPr>
          <w:rFonts w:ascii="STSong" w:hAnsi="STSong" w:eastAsia="STSong"/>
          <w:b w:val="0"/>
          <w:i w:val="0"/>
          <w:color w:val="000000"/>
          <w:sz w:val="20"/>
        </w:rPr>
        <w:t xml:space="preserve">C.交换机 </w:t>
      </w:r>
      <w:r>
        <w:br/>
      </w:r>
      <w:r>
        <w:rPr>
          <w:rFonts w:ascii="STSong" w:hAnsi="STSong" w:eastAsia="STSong"/>
          <w:b w:val="0"/>
          <w:i w:val="0"/>
          <w:color w:val="000000"/>
          <w:sz w:val="20"/>
        </w:rPr>
        <w:t xml:space="preserve">D.路由器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1.4.62. 第62题 </w:t>
      </w:r>
      <w:r>
        <w:br/>
      </w:r>
      <w:r>
        <w:rPr>
          <w:rFonts w:ascii="STSong" w:hAnsi="STSong" w:eastAsia="STSong"/>
          <w:b w:val="0"/>
          <w:i w:val="0"/>
          <w:color w:val="000000"/>
          <w:sz w:val="20"/>
        </w:rPr>
        <w:t>下列哪种情况租约不会被解约：</w:t>
      </w:r>
      <w:r>
        <w:br/>
      </w:r>
      <w:r>
        <w:rPr>
          <w:rFonts w:ascii="STSong" w:hAnsi="STSong" w:eastAsia="STSong"/>
          <w:b w:val="0"/>
          <w:i w:val="0"/>
          <w:color w:val="000000"/>
          <w:sz w:val="20"/>
        </w:rPr>
        <w:t xml:space="preserve">A.客户端关闭网络接口 </w:t>
      </w:r>
      <w:r>
        <w:br/>
      </w:r>
      <w:r>
        <w:rPr>
          <w:rFonts w:ascii="STSong" w:hAnsi="STSong" w:eastAsia="STSong"/>
          <w:b w:val="0"/>
          <w:i w:val="0"/>
          <w:color w:val="000000"/>
          <w:sz w:val="20"/>
        </w:rPr>
        <w:t xml:space="preserve">B.客户端重新启动 </w:t>
      </w:r>
      <w:r>
        <w:br/>
      </w:r>
      <w:r>
        <w:rPr>
          <w:rFonts w:ascii="STSong" w:hAnsi="STSong" w:eastAsia="STSong"/>
          <w:b w:val="0"/>
          <w:i w:val="0"/>
          <w:color w:val="000000"/>
          <w:sz w:val="20"/>
        </w:rPr>
        <w:t xml:space="preserve">C.客户端屏保 </w:t>
      </w:r>
      <w:r>
        <w:br/>
      </w:r>
      <w:r>
        <w:rPr>
          <w:rFonts w:ascii="STSong" w:hAnsi="STSong" w:eastAsia="STSong"/>
          <w:b w:val="0"/>
          <w:i w:val="0"/>
          <w:color w:val="000000"/>
          <w:sz w:val="20"/>
        </w:rPr>
        <w:t xml:space="preserve">D.客户端关机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1.4.63. 第63题 </w:t>
      </w:r>
      <w:r>
        <w:br/>
      </w:r>
      <w:r>
        <w:rPr>
          <w:rFonts w:ascii="STSong" w:hAnsi="STSong" w:eastAsia="STSong"/>
          <w:b w:val="0"/>
          <w:i w:val="0"/>
          <w:color w:val="000000"/>
          <w:sz w:val="20"/>
        </w:rPr>
        <w:t xml:space="preserve">linux下DHCP服务器中将mac地址与IP地址绑定的配置是 </w:t>
      </w:r>
      <w:r>
        <w:br/>
      </w:r>
      <w:r>
        <w:rPr>
          <w:rFonts w:ascii="STSong" w:hAnsi="STSong" w:eastAsia="STSong"/>
          <w:b w:val="0"/>
          <w:i w:val="0"/>
          <w:color w:val="000000"/>
          <w:sz w:val="20"/>
        </w:rPr>
        <w:t xml:space="preserve">A.Static-address </w:t>
      </w:r>
      <w:r>
        <w:br/>
      </w:r>
      <w:r>
        <w:rPr>
          <w:rFonts w:ascii="STSong" w:hAnsi="STSong" w:eastAsia="STSong"/>
          <w:b w:val="0"/>
          <w:i w:val="0"/>
          <w:color w:val="000000"/>
          <w:sz w:val="20"/>
        </w:rPr>
        <w:t xml:space="preserve">B.Ip-address </w:t>
      </w:r>
      <w:r>
        <w:br/>
      </w:r>
      <w:r>
        <w:rPr>
          <w:rFonts w:ascii="STSong" w:hAnsi="STSong" w:eastAsia="STSong"/>
          <w:b w:val="0"/>
          <w:i w:val="0"/>
          <w:color w:val="000000"/>
          <w:sz w:val="20"/>
        </w:rPr>
        <w:t xml:space="preserve">C.Fixed-address </w:t>
      </w:r>
      <w:r>
        <w:br/>
      </w:r>
      <w:r>
        <w:rPr>
          <w:rFonts w:ascii="STSong" w:hAnsi="STSong" w:eastAsia="STSong"/>
          <w:b w:val="0"/>
          <w:i w:val="0"/>
          <w:color w:val="000000"/>
          <w:sz w:val="20"/>
        </w:rPr>
        <w:t xml:space="preserve">D.hardware-address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1.4.64. 第64题 </w:t>
      </w:r>
      <w:r>
        <w:br/>
      </w:r>
      <w:r>
        <w:rPr>
          <w:rFonts w:ascii="STSong" w:hAnsi="STSong" w:eastAsia="STSong"/>
          <w:b w:val="0"/>
          <w:i w:val="0"/>
          <w:color w:val="000000"/>
          <w:sz w:val="20"/>
        </w:rPr>
        <w:t xml:space="preserve">DHCP服务器的配置文件dhcpd.conf位于（）目录下 </w:t>
      </w:r>
      <w:r>
        <w:br/>
      </w:r>
      <w:r>
        <w:rPr>
          <w:rFonts w:ascii="STSong" w:hAnsi="STSong" w:eastAsia="STSong"/>
          <w:b w:val="0"/>
          <w:i w:val="0"/>
          <w:color w:val="000000"/>
          <w:sz w:val="20"/>
        </w:rPr>
        <w:t xml:space="preserve">A./etc </w:t>
      </w:r>
      <w:r>
        <w:br/>
      </w:r>
      <w:r>
        <w:rPr>
          <w:rFonts w:ascii="STSong" w:hAnsi="STSong" w:eastAsia="STSong"/>
          <w:b w:val="0"/>
          <w:i w:val="0"/>
          <w:color w:val="000000"/>
          <w:sz w:val="20"/>
        </w:rPr>
        <w:t xml:space="preserve">B./root </w:t>
      </w:r>
      <w:r>
        <w:br/>
      </w:r>
      <w:r>
        <w:rPr>
          <w:rFonts w:ascii="STSong" w:hAnsi="STSong" w:eastAsia="STSong"/>
          <w:b w:val="0"/>
          <w:i w:val="0"/>
          <w:color w:val="000000"/>
          <w:sz w:val="20"/>
        </w:rPr>
        <w:t xml:space="preserve">C./boot </w:t>
      </w:r>
      <w:r>
        <w:br/>
      </w:r>
      <w:r>
        <w:rPr>
          <w:rFonts w:ascii="STSong" w:hAnsi="STSong" w:eastAsia="STSong"/>
          <w:b w:val="0"/>
          <w:i w:val="0"/>
          <w:color w:val="000000"/>
          <w:sz w:val="20"/>
        </w:rPr>
        <w:t xml:space="preserve">D./home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1.4.65. 第65题 </w:t>
      </w:r>
      <w:r>
        <w:br/>
      </w:r>
      <w:r>
        <w:rPr>
          <w:rFonts w:ascii="STSong" w:hAnsi="STSong" w:eastAsia="STSong"/>
          <w:b w:val="0"/>
          <w:i w:val="0"/>
          <w:color w:val="000000"/>
          <w:sz w:val="20"/>
        </w:rPr>
        <w:t xml:space="preserve">DHCP配置信息都被存储于（）文件中 </w:t>
      </w:r>
      <w:r>
        <w:br/>
      </w:r>
      <w:r>
        <w:rPr>
          <w:rFonts w:ascii="STSong" w:hAnsi="STSong" w:eastAsia="STSong"/>
          <w:b w:val="0"/>
          <w:i w:val="0"/>
          <w:color w:val="000000"/>
          <w:sz w:val="20"/>
        </w:rPr>
        <w:t xml:space="preserve">A./etc/httpd/conf/httpd.conf </w:t>
      </w:r>
      <w:r>
        <w:br/>
      </w:r>
      <w:r>
        <w:rPr>
          <w:rFonts w:ascii="STSong" w:hAnsi="STSong" w:eastAsia="STSong"/>
          <w:b w:val="0"/>
          <w:i w:val="0"/>
          <w:color w:val="000000"/>
          <w:sz w:val="20"/>
        </w:rPr>
        <w:t xml:space="preserve">B./etc/php.ini </w:t>
      </w:r>
      <w:r>
        <w:br/>
      </w:r>
      <w:r>
        <w:rPr>
          <w:rFonts w:ascii="STSong" w:hAnsi="STSong" w:eastAsia="STSong"/>
          <w:b w:val="0"/>
          <w:i w:val="0"/>
          <w:color w:val="000000"/>
          <w:sz w:val="20"/>
        </w:rPr>
        <w:t xml:space="preserve">C./etc/nsswitch.conf </w:t>
      </w:r>
      <w:r>
        <w:br/>
      </w:r>
      <w:r>
        <w:rPr>
          <w:rFonts w:ascii="STSong" w:hAnsi="STSong" w:eastAsia="STSong"/>
          <w:b w:val="0"/>
          <w:i w:val="0"/>
          <w:color w:val="000000"/>
          <w:sz w:val="20"/>
        </w:rPr>
        <w:t xml:space="preserve">D./etc/dhcp/dhcpd.conf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1.4.66. 第66题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226 页</w:t>
      </w:r>
    </w:p>
    <w:p>
      <w:pPr>
        <w:sectPr>
          <w:pgSz w:w="11900" w:h="16840"/>
          <w:pgMar w:top="16" w:right="1440" w:bottom="478" w:left="960" w:header="720" w:footer="720" w:gutter="0"/>
          <w:cols w:space="720" w:num="1" w:equalWidth="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3744" w:firstLine="0"/>
        <w:jc w:val="left"/>
      </w:pPr>
      <w:r>
        <w:rPr>
          <w:rFonts w:ascii="STSong" w:hAnsi="STSong" w:eastAsia="STSong"/>
          <w:b w:val="0"/>
          <w:i w:val="0"/>
          <w:color w:val="000000"/>
          <w:sz w:val="20"/>
        </w:rPr>
        <w:t xml:space="preserve">DHCP服务器中设置最大租约时间使用哪个参数 </w:t>
      </w:r>
      <w:r>
        <w:br/>
      </w:r>
      <w:r>
        <w:rPr>
          <w:rFonts w:ascii="STSong" w:hAnsi="STSong" w:eastAsia="STSong"/>
          <w:b w:val="0"/>
          <w:i w:val="0"/>
          <w:color w:val="000000"/>
          <w:sz w:val="20"/>
        </w:rPr>
        <w:t xml:space="preserve">A.max-lease-time </w:t>
      </w:r>
      <w:r>
        <w:br/>
      </w:r>
      <w:r>
        <w:rPr>
          <w:rFonts w:ascii="STSong" w:hAnsi="STSong" w:eastAsia="STSong"/>
          <w:b w:val="0"/>
          <w:i w:val="0"/>
          <w:color w:val="000000"/>
          <w:sz w:val="20"/>
        </w:rPr>
        <w:t xml:space="preserve">B.ignore client-updates </w:t>
      </w:r>
      <w:r>
        <w:br/>
      </w:r>
      <w:r>
        <w:rPr>
          <w:rFonts w:ascii="STSong" w:hAnsi="STSong" w:eastAsia="STSong"/>
          <w:b w:val="0"/>
          <w:i w:val="0"/>
          <w:color w:val="000000"/>
          <w:sz w:val="20"/>
        </w:rPr>
        <w:t xml:space="preserve">C.default-lease-time </w:t>
      </w:r>
      <w:r>
        <w:br/>
      </w:r>
      <w:r>
        <w:rPr>
          <w:rFonts w:ascii="STSong" w:hAnsi="STSong" w:eastAsia="STSong"/>
          <w:b w:val="0"/>
          <w:i w:val="0"/>
          <w:color w:val="000000"/>
          <w:sz w:val="20"/>
        </w:rPr>
        <w:t xml:space="preserve">D.option routers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1.4.67. 第67题 </w:t>
      </w:r>
      <w:r>
        <w:br/>
      </w:r>
      <w:r>
        <w:rPr>
          <w:rFonts w:ascii="STSong" w:hAnsi="STSong" w:eastAsia="STSong"/>
          <w:b w:val="0"/>
          <w:i w:val="0"/>
          <w:color w:val="000000"/>
          <w:sz w:val="20"/>
        </w:rPr>
        <w:t xml:space="preserve">DHCP服务器中设置默认租约时间使用哪个参数 </w:t>
      </w:r>
      <w:r>
        <w:br/>
      </w:r>
      <w:r>
        <w:rPr>
          <w:rFonts w:ascii="STSong" w:hAnsi="STSong" w:eastAsia="STSong"/>
          <w:b w:val="0"/>
          <w:i w:val="0"/>
          <w:color w:val="000000"/>
          <w:sz w:val="20"/>
        </w:rPr>
        <w:t xml:space="preserve">A.max-lease-time </w:t>
      </w:r>
      <w:r>
        <w:br/>
      </w:r>
      <w:r>
        <w:rPr>
          <w:rFonts w:ascii="STSong" w:hAnsi="STSong" w:eastAsia="STSong"/>
          <w:b w:val="0"/>
          <w:i w:val="0"/>
          <w:color w:val="000000"/>
          <w:sz w:val="20"/>
        </w:rPr>
        <w:t xml:space="preserve">B.ignore client-updates </w:t>
      </w:r>
      <w:r>
        <w:br/>
      </w:r>
      <w:r>
        <w:rPr>
          <w:rFonts w:ascii="STSong" w:hAnsi="STSong" w:eastAsia="STSong"/>
          <w:b w:val="0"/>
          <w:i w:val="0"/>
          <w:color w:val="000000"/>
          <w:sz w:val="20"/>
        </w:rPr>
        <w:t xml:space="preserve">C.default-lease-time </w:t>
      </w:r>
      <w:r>
        <w:br/>
      </w:r>
      <w:r>
        <w:rPr>
          <w:rFonts w:ascii="STSong" w:hAnsi="STSong" w:eastAsia="STSong"/>
          <w:b w:val="0"/>
          <w:i w:val="0"/>
          <w:color w:val="000000"/>
          <w:sz w:val="20"/>
        </w:rPr>
        <w:t xml:space="preserve">D.option routers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1.4.68. 第68题 </w:t>
      </w:r>
      <w:r>
        <w:br/>
      </w:r>
      <w:r>
        <w:rPr>
          <w:rFonts w:ascii="STSong" w:hAnsi="STSong" w:eastAsia="STSong"/>
          <w:b w:val="0"/>
          <w:i w:val="0"/>
          <w:color w:val="000000"/>
          <w:sz w:val="20"/>
        </w:rPr>
        <w:t xml:space="preserve">DHCP服务器中设置域名使用哪个参数 </w:t>
      </w:r>
      <w:r>
        <w:br/>
      </w:r>
      <w:r>
        <w:rPr>
          <w:rFonts w:ascii="STSong" w:hAnsi="STSong" w:eastAsia="STSong"/>
          <w:b w:val="0"/>
          <w:i w:val="0"/>
          <w:color w:val="000000"/>
          <w:sz w:val="20"/>
        </w:rPr>
        <w:t xml:space="preserve">A.max-lease-time </w:t>
      </w:r>
      <w:r>
        <w:br/>
      </w:r>
      <w:r>
        <w:rPr>
          <w:rFonts w:ascii="STSong" w:hAnsi="STSong" w:eastAsia="STSong"/>
          <w:b w:val="0"/>
          <w:i w:val="0"/>
          <w:color w:val="000000"/>
          <w:sz w:val="20"/>
        </w:rPr>
        <w:t xml:space="preserve">B.option domain-name </w:t>
      </w:r>
      <w:r>
        <w:br/>
      </w:r>
      <w:r>
        <w:rPr>
          <w:rFonts w:ascii="STSong" w:hAnsi="STSong" w:eastAsia="STSong"/>
          <w:b w:val="0"/>
          <w:i w:val="0"/>
          <w:color w:val="000000"/>
          <w:sz w:val="20"/>
        </w:rPr>
        <w:t xml:space="preserve">C.default-lease-time </w:t>
      </w:r>
      <w:r>
        <w:br/>
      </w:r>
      <w:r>
        <w:rPr>
          <w:rFonts w:ascii="STSong" w:hAnsi="STSong" w:eastAsia="STSong"/>
          <w:b w:val="0"/>
          <w:i w:val="0"/>
          <w:color w:val="000000"/>
          <w:sz w:val="20"/>
        </w:rPr>
        <w:t xml:space="preserve">D.option routers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1.4.69. 第69题 </w:t>
      </w:r>
      <w:r>
        <w:br/>
      </w:r>
      <w:r>
        <w:rPr>
          <w:rFonts w:ascii="STSong" w:hAnsi="STSong" w:eastAsia="STSong"/>
          <w:b w:val="0"/>
          <w:i w:val="0"/>
          <w:color w:val="000000"/>
          <w:sz w:val="20"/>
        </w:rPr>
        <w:t xml:space="preserve">DHCP服务器中设置默认路由器地址使用哪个参数 </w:t>
      </w:r>
      <w:r>
        <w:br/>
      </w:r>
      <w:r>
        <w:rPr>
          <w:rFonts w:ascii="STSong" w:hAnsi="STSong" w:eastAsia="STSong"/>
          <w:b w:val="0"/>
          <w:i w:val="0"/>
          <w:color w:val="000000"/>
          <w:sz w:val="20"/>
        </w:rPr>
        <w:t xml:space="preserve">A.max-lease-time </w:t>
      </w:r>
      <w:r>
        <w:br/>
      </w:r>
      <w:r>
        <w:rPr>
          <w:rFonts w:ascii="STSong" w:hAnsi="STSong" w:eastAsia="STSong"/>
          <w:b w:val="0"/>
          <w:i w:val="0"/>
          <w:color w:val="000000"/>
          <w:sz w:val="20"/>
        </w:rPr>
        <w:t xml:space="preserve">B.option domain-name </w:t>
      </w:r>
      <w:r>
        <w:br/>
      </w:r>
      <w:r>
        <w:rPr>
          <w:rFonts w:ascii="STSong" w:hAnsi="STSong" w:eastAsia="STSong"/>
          <w:b w:val="0"/>
          <w:i w:val="0"/>
          <w:color w:val="000000"/>
          <w:sz w:val="20"/>
        </w:rPr>
        <w:t xml:space="preserve">C.default-lease-time </w:t>
      </w:r>
      <w:r>
        <w:br/>
      </w:r>
      <w:r>
        <w:rPr>
          <w:rFonts w:ascii="STSong" w:hAnsi="STSong" w:eastAsia="STSong"/>
          <w:b w:val="0"/>
          <w:i w:val="0"/>
          <w:color w:val="000000"/>
          <w:sz w:val="20"/>
        </w:rPr>
        <w:t xml:space="preserve">D.option routers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1.4.70. 第70题 </w:t>
      </w:r>
      <w:r>
        <w:br/>
      </w:r>
      <w:r>
        <w:rPr>
          <w:rFonts w:ascii="STSong" w:hAnsi="STSong" w:eastAsia="STSong"/>
          <w:b w:val="0"/>
          <w:i w:val="0"/>
          <w:color w:val="000000"/>
          <w:sz w:val="20"/>
        </w:rPr>
        <w:t xml:space="preserve">DHCP服务器中设置不要更新DDNS的设置使用哪个参数 </w:t>
      </w:r>
      <w:r>
        <w:rPr>
          <w:rFonts w:ascii="STSong" w:hAnsi="STSong" w:eastAsia="STSong"/>
          <w:b w:val="0"/>
          <w:i w:val="0"/>
          <w:color w:val="000000"/>
          <w:sz w:val="20"/>
        </w:rPr>
        <w:t xml:space="preserve">A.ddns-update-style </w:t>
      </w:r>
      <w:r>
        <w:br/>
      </w:r>
      <w:r>
        <w:rPr>
          <w:rFonts w:ascii="STSong" w:hAnsi="STSong" w:eastAsia="STSong"/>
          <w:b w:val="0"/>
          <w:i w:val="0"/>
          <w:color w:val="000000"/>
          <w:sz w:val="20"/>
        </w:rPr>
        <w:t xml:space="preserve">B.ignore client-updates </w:t>
      </w:r>
      <w:r>
        <w:br/>
      </w:r>
      <w:r>
        <w:rPr>
          <w:rFonts w:ascii="STSong" w:hAnsi="STSong" w:eastAsia="STSong"/>
          <w:b w:val="0"/>
          <w:i w:val="0"/>
          <w:color w:val="000000"/>
          <w:sz w:val="20"/>
        </w:rPr>
        <w:t xml:space="preserve">C.default-lease-time </w:t>
      </w:r>
      <w:r>
        <w:br/>
      </w:r>
      <w:r>
        <w:rPr>
          <w:rFonts w:ascii="STSong" w:hAnsi="STSong" w:eastAsia="STSong"/>
          <w:b w:val="0"/>
          <w:i w:val="0"/>
          <w:color w:val="000000"/>
          <w:sz w:val="20"/>
        </w:rPr>
        <w:t xml:space="preserve">D.option routers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1.4.71. 第71题 </w:t>
      </w:r>
      <w:r>
        <w:br/>
      </w:r>
      <w:r>
        <w:rPr>
          <w:rFonts w:ascii="STSong" w:hAnsi="STSong" w:eastAsia="STSong"/>
          <w:b w:val="0"/>
          <w:i w:val="0"/>
          <w:color w:val="000000"/>
          <w:sz w:val="20"/>
        </w:rPr>
        <w:t xml:space="preserve">DHCP服务器中设置忽略客户端的DNS更新功能使用哪个参数 </w:t>
      </w:r>
      <w:r>
        <w:rPr>
          <w:rFonts w:ascii="STSong" w:hAnsi="STSong" w:eastAsia="STSong"/>
          <w:b w:val="0"/>
          <w:i w:val="0"/>
          <w:color w:val="000000"/>
          <w:sz w:val="20"/>
        </w:rPr>
        <w:t xml:space="preserve">A.ddns-update-style </w:t>
      </w:r>
      <w:r>
        <w:br/>
      </w:r>
      <w:r>
        <w:rPr>
          <w:rFonts w:ascii="STSong" w:hAnsi="STSong" w:eastAsia="STSong"/>
          <w:b w:val="0"/>
          <w:i w:val="0"/>
          <w:color w:val="000000"/>
          <w:sz w:val="20"/>
        </w:rPr>
        <w:t xml:space="preserve">B.ignore client-updates </w:t>
      </w:r>
      <w:r>
        <w:br/>
      </w:r>
      <w:r>
        <w:rPr>
          <w:rFonts w:ascii="STSong" w:hAnsi="STSong" w:eastAsia="STSong"/>
          <w:b w:val="0"/>
          <w:i w:val="0"/>
          <w:color w:val="000000"/>
          <w:sz w:val="20"/>
        </w:rPr>
        <w:t xml:space="preserve">C.default-lease-time </w:t>
      </w:r>
      <w:r>
        <w:br/>
      </w:r>
      <w:r>
        <w:rPr>
          <w:rFonts w:ascii="STSong" w:hAnsi="STSong" w:eastAsia="STSong"/>
          <w:b w:val="0"/>
          <w:i w:val="0"/>
          <w:color w:val="000000"/>
          <w:sz w:val="20"/>
        </w:rPr>
        <w:t xml:space="preserve">D.option routers </w:t>
      </w:r>
      <w:r>
        <w:br/>
      </w:r>
      <w:r>
        <w:rPr>
          <w:rFonts w:ascii="STSong" w:hAnsi="STSong" w:eastAsia="STSong"/>
          <w:b w:val="0"/>
          <w:i w:val="0"/>
          <w:color w:val="000000"/>
          <w:sz w:val="20"/>
        </w:rPr>
        <w:t>正确答案： B</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227 页</w:t>
      </w:r>
    </w:p>
    <w:p>
      <w:pPr>
        <w:sectPr>
          <w:pgSz w:w="11900" w:h="16840"/>
          <w:pgMar w:top="16" w:right="1440" w:bottom="478" w:left="960" w:header="720" w:footer="720" w:gutter="0"/>
          <w:cols w:space="720" w:num="1" w:equalWidth="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888" w:firstLine="0"/>
        <w:jc w:val="left"/>
      </w:pP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1.4.72. 第72题 </w:t>
      </w:r>
      <w:r>
        <w:br/>
      </w:r>
      <w:r>
        <w:rPr>
          <w:rFonts w:ascii="STSong" w:hAnsi="STSong" w:eastAsia="STSong"/>
          <w:b w:val="0"/>
          <w:i w:val="0"/>
          <w:color w:val="000000"/>
          <w:sz w:val="20"/>
        </w:rPr>
        <w:t>DHCP服务使用的端口是：</w:t>
      </w:r>
      <w:r>
        <w:br/>
      </w:r>
      <w:r>
        <w:rPr>
          <w:rFonts w:ascii="STSong" w:hAnsi="STSong" w:eastAsia="STSong"/>
          <w:b w:val="0"/>
          <w:i w:val="0"/>
          <w:color w:val="000000"/>
          <w:sz w:val="20"/>
        </w:rPr>
        <w:t xml:space="preserve">A.53 </w:t>
      </w:r>
      <w:r>
        <w:br/>
      </w:r>
      <w:r>
        <w:rPr>
          <w:rFonts w:ascii="STSong" w:hAnsi="STSong" w:eastAsia="STSong"/>
          <w:b w:val="0"/>
          <w:i w:val="0"/>
          <w:color w:val="000000"/>
          <w:sz w:val="20"/>
        </w:rPr>
        <w:t xml:space="preserve">B.22 </w:t>
      </w:r>
      <w:r>
        <w:br/>
      </w:r>
      <w:r>
        <w:rPr>
          <w:rFonts w:ascii="STSong" w:hAnsi="STSong" w:eastAsia="STSong"/>
          <w:b w:val="0"/>
          <w:i w:val="0"/>
          <w:color w:val="000000"/>
          <w:sz w:val="20"/>
        </w:rPr>
        <w:t xml:space="preserve">C.67 </w:t>
      </w:r>
      <w:r>
        <w:br/>
      </w:r>
      <w:r>
        <w:rPr>
          <w:rFonts w:ascii="STSong" w:hAnsi="STSong" w:eastAsia="STSong"/>
          <w:b w:val="0"/>
          <w:i w:val="0"/>
          <w:color w:val="000000"/>
          <w:sz w:val="20"/>
        </w:rPr>
        <w:t xml:space="preserve">D.45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1.4.73. 第73题 </w:t>
      </w:r>
      <w:r>
        <w:br/>
      </w:r>
      <w:r>
        <w:rPr>
          <w:rFonts w:ascii="STSong" w:hAnsi="STSong" w:eastAsia="STSong"/>
          <w:b w:val="0"/>
          <w:i w:val="0"/>
          <w:color w:val="000000"/>
          <w:sz w:val="20"/>
        </w:rPr>
        <w:t>DHCP服务启动的结果会记录在哪个文件中：</w:t>
      </w:r>
      <w:r>
        <w:br/>
      </w:r>
      <w:r>
        <w:rPr>
          <w:rFonts w:ascii="STSong" w:hAnsi="STSong" w:eastAsia="STSong"/>
          <w:b w:val="0"/>
          <w:i w:val="0"/>
          <w:color w:val="000000"/>
          <w:sz w:val="20"/>
        </w:rPr>
        <w:t xml:space="preserve">A./var/log/httpd/access_log </w:t>
      </w:r>
      <w:r>
        <w:br/>
      </w:r>
      <w:r>
        <w:rPr>
          <w:rFonts w:ascii="STSong" w:hAnsi="STSong" w:eastAsia="STSong"/>
          <w:b w:val="0"/>
          <w:i w:val="0"/>
          <w:color w:val="000000"/>
          <w:sz w:val="20"/>
        </w:rPr>
        <w:t xml:space="preserve">B./var/log/httpd/error_log </w:t>
      </w:r>
      <w:r>
        <w:br/>
      </w:r>
      <w:r>
        <w:rPr>
          <w:rFonts w:ascii="STSong" w:hAnsi="STSong" w:eastAsia="STSong"/>
          <w:b w:val="0"/>
          <w:i w:val="0"/>
          <w:color w:val="000000"/>
          <w:sz w:val="20"/>
        </w:rPr>
        <w:t xml:space="preserve">C./etc/php.ini </w:t>
      </w:r>
      <w:r>
        <w:br/>
      </w:r>
      <w:r>
        <w:rPr>
          <w:rFonts w:ascii="STSong" w:hAnsi="STSong" w:eastAsia="STSong"/>
          <w:b w:val="0"/>
          <w:i w:val="0"/>
          <w:color w:val="000000"/>
          <w:sz w:val="20"/>
        </w:rPr>
        <w:t xml:space="preserve">D./var/log/messages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1.4.74. 第74题 </w:t>
      </w:r>
      <w:r>
        <w:br/>
      </w:r>
      <w:r>
        <w:rPr>
          <w:rFonts w:ascii="STSong" w:hAnsi="STSong" w:eastAsia="STSong"/>
          <w:b w:val="0"/>
          <w:i w:val="0"/>
          <w:color w:val="000000"/>
          <w:sz w:val="20"/>
        </w:rPr>
        <w:t>DHCP服务的启动命令是：</w:t>
      </w:r>
      <w:r>
        <w:br/>
      </w:r>
      <w:r>
        <w:rPr>
          <w:rFonts w:ascii="STSong" w:hAnsi="STSong" w:eastAsia="STSong"/>
          <w:b w:val="0"/>
          <w:i w:val="0"/>
          <w:color w:val="000000"/>
          <w:sz w:val="20"/>
        </w:rPr>
        <w:t xml:space="preserve">A./etc/init.d/dhcpd start </w:t>
      </w:r>
      <w:r>
        <w:br/>
      </w:r>
      <w:r>
        <w:rPr>
          <w:rFonts w:ascii="STSong" w:hAnsi="STSong" w:eastAsia="STSong"/>
          <w:b w:val="0"/>
          <w:i w:val="0"/>
          <w:color w:val="000000"/>
          <w:sz w:val="20"/>
        </w:rPr>
        <w:t xml:space="preserve">B.chkconfig dhcpd on </w:t>
      </w:r>
      <w:r>
        <w:br/>
      </w:r>
      <w:r>
        <w:rPr>
          <w:rFonts w:ascii="STSong" w:hAnsi="STSong" w:eastAsia="STSong"/>
          <w:b w:val="0"/>
          <w:i w:val="0"/>
          <w:color w:val="000000"/>
          <w:sz w:val="20"/>
        </w:rPr>
        <w:t xml:space="preserve">C./etc/init.d/dhcpd stop </w:t>
      </w:r>
      <w:r>
        <w:br/>
      </w:r>
      <w:r>
        <w:rPr>
          <w:rFonts w:ascii="STSong" w:hAnsi="STSong" w:eastAsia="STSong"/>
          <w:b w:val="0"/>
          <w:i w:val="0"/>
          <w:color w:val="000000"/>
          <w:sz w:val="20"/>
        </w:rPr>
        <w:t xml:space="preserve">D.chkconfig dhcpd off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关联评价点的名称：DHCP服务器测试 </w:t>
      </w:r>
      <w:r>
        <w:br/>
      </w:r>
      <w:r>
        <w:rPr>
          <w:rFonts w:ascii="STSong" w:hAnsi="STSong" w:eastAsia="STSong"/>
          <w:b w:val="0"/>
          <w:i w:val="0"/>
          <w:color w:val="000000"/>
          <w:sz w:val="24"/>
        </w:rPr>
        <w:t xml:space="preserve">1.4.75. 第75题 </w:t>
      </w:r>
      <w:r>
        <w:br/>
      </w:r>
      <w:r>
        <w:rPr>
          <w:rFonts w:ascii="STSong" w:hAnsi="STSong" w:eastAsia="STSong"/>
          <w:b w:val="0"/>
          <w:i w:val="0"/>
          <w:color w:val="000000"/>
          <w:sz w:val="20"/>
        </w:rPr>
        <w:t>DHCP客户端设置自动取得IP，需要更改网卡的哪个参数：</w:t>
      </w:r>
      <w:r>
        <w:rPr>
          <w:rFonts w:ascii="STSong" w:hAnsi="STSong" w:eastAsia="STSong"/>
          <w:b w:val="0"/>
          <w:i w:val="0"/>
          <w:color w:val="000000"/>
          <w:sz w:val="20"/>
        </w:rPr>
        <w:t xml:space="preserve">A.ONBOOT </w:t>
      </w:r>
      <w:r>
        <w:br/>
      </w:r>
      <w:r>
        <w:rPr>
          <w:rFonts w:ascii="STSong" w:hAnsi="STSong" w:eastAsia="STSong"/>
          <w:b w:val="0"/>
          <w:i w:val="0"/>
          <w:color w:val="000000"/>
          <w:sz w:val="20"/>
        </w:rPr>
        <w:t xml:space="preserve">B.BOOTPROTO </w:t>
      </w:r>
      <w:r>
        <w:br/>
      </w:r>
      <w:r>
        <w:rPr>
          <w:rFonts w:ascii="STSong" w:hAnsi="STSong" w:eastAsia="STSong"/>
          <w:b w:val="0"/>
          <w:i w:val="0"/>
          <w:color w:val="000000"/>
          <w:sz w:val="20"/>
        </w:rPr>
        <w:t xml:space="preserve">C.DEVICE </w:t>
      </w:r>
      <w:r>
        <w:br/>
      </w:r>
      <w:r>
        <w:rPr>
          <w:rFonts w:ascii="STSong" w:hAnsi="STSong" w:eastAsia="STSong"/>
          <w:b w:val="0"/>
          <w:i w:val="0"/>
          <w:color w:val="000000"/>
          <w:sz w:val="20"/>
        </w:rPr>
        <w:t xml:space="preserve">D.NM_CONTROLLED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关联评价点的名称：DHCP服务器测试 </w:t>
      </w:r>
      <w:r>
        <w:br/>
      </w:r>
      <w:r>
        <w:rPr>
          <w:rFonts w:ascii="STSong" w:hAnsi="STSong" w:eastAsia="STSong"/>
          <w:b w:val="0"/>
          <w:i w:val="0"/>
          <w:color w:val="000000"/>
          <w:sz w:val="24"/>
        </w:rPr>
        <w:t xml:space="preserve">1.4.76. 第76题 </w:t>
      </w:r>
      <w:r>
        <w:br/>
      </w:r>
      <w:r>
        <w:rPr>
          <w:rFonts w:ascii="STSong" w:hAnsi="STSong" w:eastAsia="STSong"/>
          <w:b w:val="0"/>
          <w:i w:val="0"/>
          <w:color w:val="000000"/>
          <w:sz w:val="20"/>
        </w:rPr>
        <w:t>DHCP服务器记录租约信息的文件是：</w:t>
      </w:r>
      <w:r>
        <w:br/>
      </w:r>
      <w:r>
        <w:rPr>
          <w:rFonts w:ascii="STSong" w:hAnsi="STSong" w:eastAsia="STSong"/>
          <w:b w:val="0"/>
          <w:i w:val="0"/>
          <w:color w:val="000000"/>
          <w:sz w:val="20"/>
        </w:rPr>
        <w:t xml:space="preserve">A./var/lib/dhclient/dhclient*-eth0.leases </w:t>
      </w:r>
      <w:r>
        <w:br/>
      </w:r>
      <w:r>
        <w:rPr>
          <w:rFonts w:ascii="STSong" w:hAnsi="STSong" w:eastAsia="STSong"/>
          <w:b w:val="0"/>
          <w:i w:val="0"/>
          <w:color w:val="000000"/>
          <w:sz w:val="20"/>
        </w:rPr>
        <w:t xml:space="preserve">B./var/lib/dhcpd/dhcpd.leases </w:t>
      </w:r>
      <w:r>
        <w:br/>
      </w:r>
      <w:r>
        <w:rPr>
          <w:rFonts w:ascii="STSong" w:hAnsi="STSong" w:eastAsia="STSong"/>
          <w:b w:val="0"/>
          <w:i w:val="0"/>
          <w:color w:val="000000"/>
          <w:sz w:val="20"/>
        </w:rPr>
        <w:t xml:space="preserve">C./etc/php.ini </w:t>
      </w:r>
      <w:r>
        <w:br/>
      </w:r>
      <w:r>
        <w:rPr>
          <w:rFonts w:ascii="STSong" w:hAnsi="STSong" w:eastAsia="STSong"/>
          <w:b w:val="0"/>
          <w:i w:val="0"/>
          <w:color w:val="000000"/>
          <w:sz w:val="20"/>
        </w:rPr>
        <w:t xml:space="preserve">D./var/log/messages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关联评价点的名称：DHCP服务器测试 </w:t>
      </w:r>
      <w:r>
        <w:br/>
      </w:r>
      <w:r>
        <w:rPr>
          <w:rFonts w:ascii="STSong" w:hAnsi="STSong" w:eastAsia="STSong"/>
          <w:b w:val="0"/>
          <w:i w:val="0"/>
          <w:color w:val="000000"/>
          <w:sz w:val="24"/>
        </w:rPr>
        <w:t xml:space="preserve">1.4.77. 第77题 </w:t>
      </w:r>
      <w:r>
        <w:br/>
      </w:r>
      <w:r>
        <w:rPr>
          <w:rFonts w:ascii="STSong" w:hAnsi="STSong" w:eastAsia="STSong"/>
          <w:b w:val="0"/>
          <w:i w:val="0"/>
          <w:color w:val="000000"/>
          <w:sz w:val="20"/>
        </w:rPr>
        <w:t xml:space="preserve">DHCP客户端取得的数据都被记录在（）文件中 </w:t>
      </w:r>
      <w:r>
        <w:br/>
      </w:r>
      <w:r>
        <w:rPr>
          <w:rFonts w:ascii="STSong" w:hAnsi="STSong" w:eastAsia="STSong"/>
          <w:b w:val="0"/>
          <w:i w:val="0"/>
          <w:color w:val="000000"/>
          <w:sz w:val="20"/>
        </w:rPr>
        <w:t xml:space="preserve">A./etc/php.ini </w:t>
      </w:r>
      <w:r>
        <w:br/>
      </w:r>
      <w:r>
        <w:rPr>
          <w:rFonts w:ascii="STSong" w:hAnsi="STSong" w:eastAsia="STSong"/>
          <w:b w:val="0"/>
          <w:i w:val="0"/>
          <w:color w:val="000000"/>
          <w:sz w:val="20"/>
        </w:rPr>
        <w:t xml:space="preserve">B./var/lib/dhcpd/dhcpd.leases </w:t>
      </w:r>
      <w:r>
        <w:br/>
      </w:r>
      <w:r>
        <w:rPr>
          <w:rFonts w:ascii="STSong" w:hAnsi="STSong" w:eastAsia="STSong"/>
          <w:b w:val="0"/>
          <w:i w:val="0"/>
          <w:color w:val="000000"/>
          <w:sz w:val="20"/>
        </w:rPr>
        <w:t>C./var/lib/dhclient/dhclient*-eth0.leases</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228 页</w:t>
      </w:r>
    </w:p>
    <w:p>
      <w:pPr>
        <w:sectPr>
          <w:pgSz w:w="11900" w:h="16840"/>
          <w:pgMar w:top="16" w:right="1440" w:bottom="478" w:left="960" w:header="720" w:footer="720" w:gutter="0"/>
          <w:cols w:space="720" w:num="1" w:equalWidth="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608" w:firstLine="0"/>
        <w:jc w:val="left"/>
      </w:pPr>
      <w:r>
        <w:rPr>
          <w:rFonts w:ascii="STSong" w:hAnsi="STSong" w:eastAsia="STSong"/>
          <w:b w:val="0"/>
          <w:i w:val="0"/>
          <w:color w:val="000000"/>
          <w:sz w:val="20"/>
        </w:rPr>
        <w:t xml:space="preserve">D./var/log/messages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关联评价点的名称：DHCP服务器测试 </w:t>
      </w:r>
      <w:r>
        <w:br/>
      </w:r>
      <w:r>
        <w:rPr>
          <w:rFonts w:ascii="STSong" w:hAnsi="STSong" w:eastAsia="STSong"/>
          <w:b w:val="0"/>
          <w:i w:val="0"/>
          <w:color w:val="000000"/>
          <w:sz w:val="24"/>
        </w:rPr>
        <w:t xml:space="preserve">1.4.78. 第78题 </w:t>
      </w:r>
      <w:r>
        <w:br/>
      </w:r>
      <w:r>
        <w:rPr>
          <w:rFonts w:ascii="STSong" w:hAnsi="STSong" w:eastAsia="STSong"/>
          <w:b w:val="0"/>
          <w:i w:val="0"/>
          <w:color w:val="000000"/>
          <w:sz w:val="20"/>
        </w:rPr>
        <w:t>数据库系统的日志文件用于记录下述哪类内容（）</w:t>
      </w:r>
      <w:r>
        <w:br/>
      </w:r>
      <w:r>
        <w:rPr>
          <w:rFonts w:ascii="STSong" w:hAnsi="STSong" w:eastAsia="STSong"/>
          <w:b w:val="0"/>
          <w:i w:val="0"/>
          <w:color w:val="000000"/>
          <w:sz w:val="20"/>
        </w:rPr>
        <w:t xml:space="preserve">A.程序运行过程 </w:t>
      </w:r>
      <w:r>
        <w:br/>
      </w:r>
      <w:r>
        <w:rPr>
          <w:rFonts w:ascii="STSong" w:hAnsi="STSong" w:eastAsia="STSong"/>
          <w:b w:val="0"/>
          <w:i w:val="0"/>
          <w:color w:val="000000"/>
          <w:sz w:val="20"/>
        </w:rPr>
        <w:t xml:space="preserve">B.程序运行过程 </w:t>
      </w:r>
      <w:r>
        <w:br/>
      </w:r>
      <w:r>
        <w:rPr>
          <w:rFonts w:ascii="STSong" w:hAnsi="STSong" w:eastAsia="STSong"/>
          <w:b w:val="0"/>
          <w:i w:val="0"/>
          <w:color w:val="000000"/>
          <w:sz w:val="20"/>
        </w:rPr>
        <w:t xml:space="preserve">C.程序执行结果 </w:t>
      </w:r>
      <w:r>
        <w:br/>
      </w:r>
      <w:r>
        <w:rPr>
          <w:rFonts w:ascii="STSong" w:hAnsi="STSong" w:eastAsia="STSong"/>
          <w:b w:val="0"/>
          <w:i w:val="0"/>
          <w:color w:val="000000"/>
          <w:sz w:val="20"/>
        </w:rPr>
        <w:t xml:space="preserve">D.数据更新操作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1.4.79. 第79题 </w:t>
      </w:r>
      <w:r>
        <w:br/>
      </w:r>
      <w:r>
        <w:rPr>
          <w:rFonts w:ascii="STSong" w:hAnsi="STSong" w:eastAsia="STSong"/>
          <w:b w:val="0"/>
          <w:i w:val="0"/>
          <w:color w:val="000000"/>
          <w:sz w:val="20"/>
        </w:rPr>
        <w:t xml:space="preserve">在Oracle PL/SQL中，执行动态SQL的语句是 </w:t>
      </w:r>
      <w:r>
        <w:br/>
      </w:r>
      <w:r>
        <w:rPr>
          <w:rFonts w:ascii="STSong" w:hAnsi="STSong" w:eastAsia="STSong"/>
          <w:b w:val="0"/>
          <w:i w:val="0"/>
          <w:color w:val="000000"/>
          <w:sz w:val="20"/>
        </w:rPr>
        <w:t xml:space="preserve">A.EXECUTE </w:t>
      </w:r>
      <w:r>
        <w:br/>
      </w:r>
      <w:r>
        <w:rPr>
          <w:rFonts w:ascii="STSong" w:hAnsi="STSong" w:eastAsia="STSong"/>
          <w:b w:val="0"/>
          <w:i w:val="0"/>
          <w:color w:val="000000"/>
          <w:sz w:val="20"/>
        </w:rPr>
        <w:t xml:space="preserve">B.Start </w:t>
      </w:r>
      <w:r>
        <w:br/>
      </w:r>
      <w:r>
        <w:rPr>
          <w:rFonts w:ascii="STSong" w:hAnsi="STSong" w:eastAsia="STSong"/>
          <w:b w:val="0"/>
          <w:i w:val="0"/>
          <w:color w:val="000000"/>
          <w:sz w:val="20"/>
        </w:rPr>
        <w:t xml:space="preserve">C.Run </w:t>
      </w:r>
      <w:r>
        <w:br/>
      </w:r>
      <w:r>
        <w:rPr>
          <w:rFonts w:ascii="STSong" w:hAnsi="STSong" w:eastAsia="STSong"/>
          <w:b w:val="0"/>
          <w:i w:val="0"/>
          <w:color w:val="000000"/>
          <w:sz w:val="20"/>
        </w:rPr>
        <w:t xml:space="preserve">D.EXECUTE IMMEDIATE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1.4.80. 第80题 </w:t>
      </w:r>
      <w:r>
        <w:br/>
      </w:r>
      <w:r>
        <w:rPr>
          <w:rFonts w:ascii="STSong" w:hAnsi="STSong" w:eastAsia="STSong"/>
          <w:b w:val="0"/>
          <w:i w:val="0"/>
          <w:color w:val="000000"/>
          <w:sz w:val="20"/>
        </w:rPr>
        <w:t xml:space="preserve">以下说法中正确的是 </w:t>
      </w:r>
      <w:r>
        <w:br/>
      </w:r>
      <w:r>
        <w:rPr>
          <w:rFonts w:ascii="STSong" w:hAnsi="STSong" w:eastAsia="STSong"/>
          <w:b w:val="0"/>
          <w:i w:val="0"/>
          <w:color w:val="000000"/>
          <w:sz w:val="20"/>
        </w:rPr>
        <w:t xml:space="preserve">A.视图可以基于多个表的连接 </w:t>
      </w:r>
      <w:r>
        <w:br/>
      </w:r>
      <w:r>
        <w:rPr>
          <w:rFonts w:ascii="STSong" w:hAnsi="STSong" w:eastAsia="STSong"/>
          <w:b w:val="0"/>
          <w:i w:val="0"/>
          <w:color w:val="000000"/>
          <w:sz w:val="20"/>
        </w:rPr>
        <w:t xml:space="preserve">B.只能创建只读视图 </w:t>
      </w:r>
      <w:r>
        <w:br/>
      </w:r>
      <w:r>
        <w:rPr>
          <w:rFonts w:ascii="STSong" w:hAnsi="STSong" w:eastAsia="STSong"/>
          <w:b w:val="0"/>
          <w:i w:val="0"/>
          <w:color w:val="000000"/>
          <w:sz w:val="20"/>
        </w:rPr>
        <w:t xml:space="preserve">C.视图数据存储在表空间 </w:t>
      </w:r>
      <w:r>
        <w:br/>
      </w:r>
      <w:r>
        <w:rPr>
          <w:rFonts w:ascii="STSong" w:hAnsi="STSong" w:eastAsia="STSong"/>
          <w:b w:val="0"/>
          <w:i w:val="0"/>
          <w:color w:val="000000"/>
          <w:sz w:val="20"/>
        </w:rPr>
        <w:t xml:space="preserve">D.视图SELECT中不可以有GROUP BY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1.4.81. 第81题 </w:t>
      </w:r>
      <w:r>
        <w:br/>
      </w:r>
      <w:r>
        <w:rPr>
          <w:rFonts w:ascii="STSong" w:hAnsi="STSong" w:eastAsia="STSong"/>
          <w:b w:val="0"/>
          <w:i w:val="0"/>
          <w:color w:val="000000"/>
          <w:sz w:val="20"/>
        </w:rPr>
        <w:t>以下哪一个文件中存储了数据库创建时的时间戳？</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A.数据文件 </w:t>
      </w:r>
      <w:r>
        <w:br/>
      </w:r>
      <w:r>
        <w:rPr>
          <w:rFonts w:ascii="STSong" w:hAnsi="STSong" w:eastAsia="STSong"/>
          <w:b w:val="0"/>
          <w:i w:val="0"/>
          <w:color w:val="000000"/>
          <w:sz w:val="20"/>
        </w:rPr>
        <w:t xml:space="preserve">B.控制文件 </w:t>
      </w:r>
      <w:r>
        <w:br/>
      </w:r>
      <w:r>
        <w:rPr>
          <w:rFonts w:ascii="STSong" w:hAnsi="STSong" w:eastAsia="STSong"/>
          <w:b w:val="0"/>
          <w:i w:val="0"/>
          <w:color w:val="000000"/>
          <w:sz w:val="20"/>
        </w:rPr>
        <w:t xml:space="preserve">C.重做日志文件 </w:t>
      </w:r>
      <w:r>
        <w:br/>
      </w:r>
      <w:r>
        <w:rPr>
          <w:rFonts w:ascii="STSong" w:hAnsi="STSong" w:eastAsia="STSong"/>
          <w:b w:val="0"/>
          <w:i w:val="0"/>
          <w:color w:val="000000"/>
          <w:sz w:val="20"/>
        </w:rPr>
        <w:t xml:space="preserve">D.参数文件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1.4.82. 第82题 </w:t>
      </w:r>
      <w:r>
        <w:br/>
      </w:r>
      <w:r>
        <w:rPr>
          <w:rFonts w:ascii="STSong" w:hAnsi="STSong" w:eastAsia="STSong"/>
          <w:b w:val="0"/>
          <w:i w:val="0"/>
          <w:color w:val="000000"/>
          <w:sz w:val="20"/>
        </w:rPr>
        <w:t xml:space="preserve">以下（）sql语句用来查看SGA信息 </w:t>
      </w:r>
      <w:r>
        <w:br/>
      </w:r>
      <w:r>
        <w:rPr>
          <w:rFonts w:ascii="STSong" w:hAnsi="STSong" w:eastAsia="STSong"/>
          <w:b w:val="0"/>
          <w:i w:val="0"/>
          <w:color w:val="000000"/>
          <w:sz w:val="20"/>
        </w:rPr>
        <w:t xml:space="preserve">A.SHOW SGA </w:t>
      </w:r>
      <w:r>
        <w:br/>
      </w:r>
      <w:r>
        <w:rPr>
          <w:rFonts w:ascii="STSong" w:hAnsi="STSong" w:eastAsia="STSong"/>
          <w:b w:val="0"/>
          <w:i w:val="0"/>
          <w:color w:val="000000"/>
          <w:sz w:val="20"/>
        </w:rPr>
        <w:t xml:space="preserve">B.SHOW PARAMETER SGA </w:t>
      </w:r>
      <w:r>
        <w:br/>
      </w:r>
      <w:r>
        <w:rPr>
          <w:rFonts w:ascii="STSong" w:hAnsi="STSong" w:eastAsia="STSong"/>
          <w:b w:val="0"/>
          <w:i w:val="0"/>
          <w:color w:val="000000"/>
          <w:sz w:val="20"/>
        </w:rPr>
        <w:t xml:space="preserve">C.LIST SGA </w:t>
      </w:r>
      <w:r>
        <w:br/>
      </w:r>
      <w:r>
        <w:rPr>
          <w:rFonts w:ascii="STSong" w:hAnsi="STSong" w:eastAsia="STSong"/>
          <w:b w:val="0"/>
          <w:i w:val="0"/>
          <w:color w:val="000000"/>
          <w:sz w:val="20"/>
        </w:rPr>
        <w:t xml:space="preserve">D.SHOW CACHE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1.4.83. 第83题 </w:t>
      </w:r>
      <w:r>
        <w:br/>
      </w:r>
      <w:r>
        <w:rPr>
          <w:rFonts w:ascii="STSong" w:hAnsi="STSong" w:eastAsia="STSong"/>
          <w:b w:val="0"/>
          <w:i w:val="0"/>
          <w:color w:val="000000"/>
          <w:sz w:val="20"/>
        </w:rPr>
        <w:t>已创建序列S1，若当前值为2，先执行3次S1.CURRVAL，再执行3次S1.NEXTVAL，最后S1的值是（C）</w:t>
      </w:r>
      <w:r>
        <w:rPr>
          <w:rFonts w:ascii="STSong" w:hAnsi="STSong" w:eastAsia="STSong"/>
          <w:b w:val="0"/>
          <w:i w:val="0"/>
          <w:color w:val="000000"/>
          <w:sz w:val="20"/>
        </w:rPr>
        <w:t>A.3</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229 页</w:t>
      </w:r>
    </w:p>
    <w:p>
      <w:pPr>
        <w:sectPr>
          <w:pgSz w:w="11900" w:h="16840"/>
          <w:pgMar w:top="16" w:right="1440" w:bottom="478" w:left="960" w:header="720" w:footer="720" w:gutter="0"/>
          <w:cols w:space="720" w:num="1" w:equalWidth="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32" w:firstLine="0"/>
        <w:jc w:val="left"/>
      </w:pPr>
      <w:r>
        <w:rPr>
          <w:rFonts w:ascii="STSong" w:hAnsi="STSong" w:eastAsia="STSong"/>
          <w:b w:val="0"/>
          <w:i w:val="0"/>
          <w:color w:val="000000"/>
          <w:sz w:val="20"/>
        </w:rPr>
        <w:t xml:space="preserve">B.4 </w:t>
      </w:r>
      <w:r>
        <w:br/>
      </w:r>
      <w:r>
        <w:rPr>
          <w:rFonts w:ascii="STSong" w:hAnsi="STSong" w:eastAsia="STSong"/>
          <w:b w:val="0"/>
          <w:i w:val="0"/>
          <w:color w:val="000000"/>
          <w:sz w:val="20"/>
        </w:rPr>
        <w:t xml:space="preserve">C.5 </w:t>
      </w:r>
      <w:r>
        <w:br/>
      </w:r>
      <w:r>
        <w:rPr>
          <w:rFonts w:ascii="STSong" w:hAnsi="STSong" w:eastAsia="STSong"/>
          <w:b w:val="0"/>
          <w:i w:val="0"/>
          <w:color w:val="000000"/>
          <w:sz w:val="20"/>
        </w:rPr>
        <w:t xml:space="preserve">D.6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1.4.84. 第84题 </w:t>
      </w:r>
      <w:r>
        <w:br/>
      </w:r>
      <w:r>
        <w:rPr>
          <w:rFonts w:ascii="STSong" w:hAnsi="STSong" w:eastAsia="STSong"/>
          <w:b w:val="0"/>
          <w:i w:val="0"/>
          <w:color w:val="000000"/>
          <w:sz w:val="20"/>
        </w:rPr>
        <w:t xml:space="preserve">下列SQL语句查询到的字符串是：（） SELECT SUBSTR('JavaPhpOracleC++Html',5, 9) FROM DUAL; </w:t>
      </w:r>
      <w:r>
        <w:rPr>
          <w:rFonts w:ascii="STSong" w:hAnsi="STSong" w:eastAsia="STSong"/>
          <w:b w:val="0"/>
          <w:i w:val="0"/>
          <w:color w:val="000000"/>
          <w:sz w:val="20"/>
        </w:rPr>
        <w:t xml:space="preserve">A.hpOracleC </w:t>
      </w:r>
      <w:r>
        <w:br/>
      </w:r>
      <w:r>
        <w:rPr>
          <w:rFonts w:ascii="STSong" w:hAnsi="STSong" w:eastAsia="STSong"/>
          <w:b w:val="0"/>
          <w:i w:val="0"/>
          <w:color w:val="000000"/>
          <w:sz w:val="20"/>
        </w:rPr>
        <w:t xml:space="preserve">B.PhpOracle </w:t>
      </w:r>
      <w:r>
        <w:br/>
      </w:r>
      <w:r>
        <w:rPr>
          <w:rFonts w:ascii="STSong" w:hAnsi="STSong" w:eastAsia="STSong"/>
          <w:b w:val="0"/>
          <w:i w:val="0"/>
          <w:color w:val="000000"/>
          <w:sz w:val="20"/>
        </w:rPr>
        <w:t xml:space="preserve">C.hpOr </w:t>
      </w:r>
      <w:r>
        <w:br/>
      </w:r>
      <w:r>
        <w:rPr>
          <w:rFonts w:ascii="STSong" w:hAnsi="STSong" w:eastAsia="STSong"/>
          <w:b w:val="0"/>
          <w:i w:val="0"/>
          <w:color w:val="000000"/>
          <w:sz w:val="20"/>
        </w:rPr>
        <w:t xml:space="preserve">D.PhpO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1.4.85. 第85题 </w:t>
      </w:r>
      <w:r>
        <w:br/>
      </w:r>
      <w:r>
        <w:rPr>
          <w:rFonts w:ascii="STSong" w:hAnsi="STSong" w:eastAsia="STSong"/>
          <w:b w:val="0"/>
          <w:i w:val="0"/>
          <w:color w:val="000000"/>
          <w:sz w:val="20"/>
        </w:rPr>
        <w:t>事务提交使用的命令是（）</w:t>
      </w:r>
      <w:r>
        <w:br/>
      </w:r>
      <w:r>
        <w:rPr>
          <w:rFonts w:ascii="STSong" w:hAnsi="STSong" w:eastAsia="STSong"/>
          <w:b w:val="0"/>
          <w:i w:val="0"/>
          <w:color w:val="000000"/>
          <w:sz w:val="20"/>
        </w:rPr>
        <w:t xml:space="preserve">A.rollback </w:t>
      </w:r>
      <w:r>
        <w:br/>
      </w:r>
      <w:r>
        <w:rPr>
          <w:rFonts w:ascii="STSong" w:hAnsi="STSong" w:eastAsia="STSong"/>
          <w:b w:val="0"/>
          <w:i w:val="0"/>
          <w:color w:val="000000"/>
          <w:sz w:val="20"/>
        </w:rPr>
        <w:t xml:space="preserve">B.commit </w:t>
      </w:r>
      <w:r>
        <w:br/>
      </w:r>
      <w:r>
        <w:rPr>
          <w:rFonts w:ascii="STSong" w:hAnsi="STSong" w:eastAsia="STSong"/>
          <w:b w:val="0"/>
          <w:i w:val="0"/>
          <w:color w:val="000000"/>
          <w:sz w:val="20"/>
        </w:rPr>
        <w:t xml:space="preserve">C.help </w:t>
      </w:r>
      <w:r>
        <w:br/>
      </w:r>
      <w:r>
        <w:rPr>
          <w:rFonts w:ascii="STSong" w:hAnsi="STSong" w:eastAsia="STSong"/>
          <w:b w:val="0"/>
          <w:i w:val="0"/>
          <w:color w:val="000000"/>
          <w:sz w:val="20"/>
        </w:rPr>
        <w:t xml:space="preserve">D.update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1.4.86. 第86题 </w:t>
      </w:r>
      <w:r>
        <w:br/>
      </w:r>
      <w:r>
        <w:rPr>
          <w:rFonts w:ascii="STSong" w:hAnsi="STSong" w:eastAsia="STSong"/>
          <w:b w:val="0"/>
          <w:i w:val="0"/>
          <w:color w:val="000000"/>
          <w:sz w:val="20"/>
        </w:rPr>
        <w:t>若要撤销数据库中已经存在的表S，可用（）。</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A.DELETE TABLE S </w:t>
      </w:r>
      <w:r>
        <w:br/>
      </w:r>
      <w:r>
        <w:rPr>
          <w:rFonts w:ascii="STSong" w:hAnsi="STSong" w:eastAsia="STSong"/>
          <w:b w:val="0"/>
          <w:i w:val="0"/>
          <w:color w:val="000000"/>
          <w:sz w:val="20"/>
        </w:rPr>
        <w:t xml:space="preserve">B.DELETE S </w:t>
      </w:r>
      <w:r>
        <w:br/>
      </w:r>
      <w:r>
        <w:rPr>
          <w:rFonts w:ascii="STSong" w:hAnsi="STSong" w:eastAsia="STSong"/>
          <w:b w:val="0"/>
          <w:i w:val="0"/>
          <w:color w:val="000000"/>
          <w:sz w:val="20"/>
        </w:rPr>
        <w:t xml:space="preserve">C.DROP S </w:t>
      </w:r>
      <w:r>
        <w:br/>
      </w:r>
      <w:r>
        <w:rPr>
          <w:rFonts w:ascii="STSong" w:hAnsi="STSong" w:eastAsia="STSong"/>
          <w:b w:val="0"/>
          <w:i w:val="0"/>
          <w:color w:val="000000"/>
          <w:sz w:val="20"/>
        </w:rPr>
        <w:t xml:space="preserve">D.DROP TABLE S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1.4.87. 第87题 </w:t>
      </w:r>
      <w:r>
        <w:br/>
      </w:r>
      <w:r>
        <w:rPr>
          <w:rFonts w:ascii="STSong" w:hAnsi="STSong" w:eastAsia="STSong"/>
          <w:b w:val="0"/>
          <w:i w:val="0"/>
          <w:color w:val="000000"/>
          <w:sz w:val="20"/>
        </w:rPr>
        <w:t xml:space="preserve">能够统计表中记录行数的函数是( ) </w:t>
      </w:r>
      <w:r>
        <w:br/>
      </w:r>
      <w:r>
        <w:rPr>
          <w:rFonts w:ascii="STSong" w:hAnsi="STSong" w:eastAsia="STSong"/>
          <w:b w:val="0"/>
          <w:i w:val="0"/>
          <w:color w:val="000000"/>
          <w:sz w:val="20"/>
        </w:rPr>
        <w:t xml:space="preserve">A.COUNT </w:t>
      </w:r>
      <w:r>
        <w:br/>
      </w:r>
      <w:r>
        <w:rPr>
          <w:rFonts w:ascii="STSong" w:hAnsi="STSong" w:eastAsia="STSong"/>
          <w:b w:val="0"/>
          <w:i w:val="0"/>
          <w:color w:val="000000"/>
          <w:sz w:val="20"/>
        </w:rPr>
        <w:t xml:space="preserve">B.TO_NUMBER </w:t>
      </w:r>
      <w:r>
        <w:br/>
      </w:r>
      <w:r>
        <w:rPr>
          <w:rFonts w:ascii="STSong" w:hAnsi="STSong" w:eastAsia="STSong"/>
          <w:b w:val="0"/>
          <w:i w:val="0"/>
          <w:color w:val="000000"/>
          <w:sz w:val="20"/>
        </w:rPr>
        <w:t xml:space="preserve">C.AVG </w:t>
      </w:r>
      <w:r>
        <w:br/>
      </w:r>
      <w:r>
        <w:rPr>
          <w:rFonts w:ascii="STSong" w:hAnsi="STSong" w:eastAsia="STSong"/>
          <w:b w:val="0"/>
          <w:i w:val="0"/>
          <w:color w:val="000000"/>
          <w:sz w:val="20"/>
        </w:rPr>
        <w:t xml:space="preserve">D.SUBSTR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1.4.88. 第88题 </w:t>
      </w:r>
      <w:r>
        <w:br/>
      </w:r>
      <w:r>
        <w:rPr>
          <w:rFonts w:ascii="STSong" w:hAnsi="STSong" w:eastAsia="STSong"/>
          <w:b w:val="0"/>
          <w:i w:val="0"/>
          <w:color w:val="000000"/>
          <w:sz w:val="20"/>
        </w:rPr>
        <w:t xml:space="preserve">能够统计表中计算平均值的函数是( ) </w:t>
      </w:r>
      <w:r>
        <w:br/>
      </w:r>
      <w:r>
        <w:rPr>
          <w:rFonts w:ascii="STSong" w:hAnsi="STSong" w:eastAsia="STSong"/>
          <w:b w:val="0"/>
          <w:i w:val="0"/>
          <w:color w:val="000000"/>
          <w:sz w:val="20"/>
        </w:rPr>
        <w:t xml:space="preserve">A.COUNT </w:t>
      </w:r>
      <w:r>
        <w:br/>
      </w:r>
      <w:r>
        <w:rPr>
          <w:rFonts w:ascii="STSong" w:hAnsi="STSong" w:eastAsia="STSong"/>
          <w:b w:val="0"/>
          <w:i w:val="0"/>
          <w:color w:val="000000"/>
          <w:sz w:val="20"/>
        </w:rPr>
        <w:t xml:space="preserve">B.TO_NUMBER </w:t>
      </w:r>
      <w:r>
        <w:br/>
      </w:r>
      <w:r>
        <w:rPr>
          <w:rFonts w:ascii="STSong" w:hAnsi="STSong" w:eastAsia="STSong"/>
          <w:b w:val="0"/>
          <w:i w:val="0"/>
          <w:color w:val="000000"/>
          <w:sz w:val="20"/>
        </w:rPr>
        <w:t xml:space="preserve">C.AVG </w:t>
      </w:r>
      <w:r>
        <w:br/>
      </w:r>
      <w:r>
        <w:rPr>
          <w:rFonts w:ascii="STSong" w:hAnsi="STSong" w:eastAsia="STSong"/>
          <w:b w:val="0"/>
          <w:i w:val="0"/>
          <w:color w:val="000000"/>
          <w:sz w:val="20"/>
        </w:rPr>
        <w:t xml:space="preserve">D.SUBSTR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1.4.89. 第89题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230 页</w:t>
      </w:r>
    </w:p>
    <w:p>
      <w:pPr>
        <w:sectPr>
          <w:pgSz w:w="11900" w:h="16840"/>
          <w:pgMar w:top="16" w:right="1440" w:bottom="478" w:left="960" w:header="720" w:footer="720" w:gutter="0"/>
          <w:cols w:space="720" w:num="1" w:equalWidth="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可以用（）来声明游标。</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A.CREATE CURSOR </w:t>
      </w:r>
      <w:r>
        <w:br/>
      </w:r>
      <w:r>
        <w:rPr>
          <w:rFonts w:ascii="STSong" w:hAnsi="STSong" w:eastAsia="STSong"/>
          <w:b w:val="0"/>
          <w:i w:val="0"/>
          <w:color w:val="000000"/>
          <w:sz w:val="20"/>
        </w:rPr>
        <w:t xml:space="preserve">B.ALTER CURSOR </w:t>
      </w:r>
      <w:r>
        <w:br/>
      </w:r>
      <w:r>
        <w:rPr>
          <w:rFonts w:ascii="STSong" w:hAnsi="STSong" w:eastAsia="STSong"/>
          <w:b w:val="0"/>
          <w:i w:val="0"/>
          <w:color w:val="000000"/>
          <w:sz w:val="20"/>
        </w:rPr>
        <w:t xml:space="preserve">C.SET CURSOR </w:t>
      </w:r>
      <w:r>
        <w:br/>
      </w:r>
      <w:r>
        <w:rPr>
          <w:rFonts w:ascii="STSong" w:hAnsi="STSong" w:eastAsia="STSong"/>
          <w:b w:val="0"/>
          <w:i w:val="0"/>
          <w:color w:val="000000"/>
          <w:sz w:val="20"/>
        </w:rPr>
        <w:t xml:space="preserve">D.DECLARE CURSOR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1.4.90. 第90题 </w:t>
      </w:r>
      <w:r>
        <w:br/>
      </w:r>
      <w:r>
        <w:rPr>
          <w:rFonts w:ascii="STSong" w:hAnsi="STSong" w:eastAsia="STSong"/>
          <w:b w:val="0"/>
          <w:i w:val="0"/>
          <w:color w:val="000000"/>
          <w:sz w:val="20"/>
        </w:rPr>
        <w:t xml:space="preserve">假如有两个表的连接是这样的：table_1 INNER JOIN table_2 其中table_1和table_2是两个具有公共属性的表，这 </w:t>
      </w:r>
      <w:r>
        <w:rPr>
          <w:rFonts w:ascii="STSong" w:hAnsi="STSong" w:eastAsia="STSong"/>
          <w:b w:val="0"/>
          <w:i w:val="0"/>
          <w:color w:val="000000"/>
          <w:sz w:val="20"/>
        </w:rPr>
        <w:t xml:space="preserve">种连接会生成哪种结果集（  ）。 </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 xml:space="preserve">A.包括table_1中的所有行，不包括table_2的不匹配行 </w:t>
      </w:r>
      <w:r>
        <w:br/>
      </w:r>
      <w:r>
        <w:rPr>
          <w:rFonts w:ascii="STSong" w:hAnsi="STSong" w:eastAsia="STSong"/>
          <w:b w:val="0"/>
          <w:i w:val="0"/>
          <w:color w:val="000000"/>
          <w:sz w:val="20"/>
        </w:rPr>
        <w:t xml:space="preserve">B.包括table_2中的所有行，不包括table_1的不匹配行 </w:t>
      </w:r>
      <w:r>
        <w:br/>
      </w:r>
      <w:r>
        <w:rPr>
          <w:rFonts w:ascii="STSong" w:hAnsi="STSong" w:eastAsia="STSong"/>
          <w:b w:val="0"/>
          <w:i w:val="0"/>
          <w:color w:val="000000"/>
          <w:sz w:val="20"/>
        </w:rPr>
        <w:t xml:space="preserve">C.包括和两个表的所有行 </w:t>
      </w:r>
      <w:r>
        <w:br/>
      </w:r>
      <w:r>
        <w:rPr>
          <w:rFonts w:ascii="STSong" w:hAnsi="STSong" w:eastAsia="STSong"/>
          <w:b w:val="0"/>
          <w:i w:val="0"/>
          <w:color w:val="000000"/>
          <w:sz w:val="20"/>
        </w:rPr>
        <w:t xml:space="preserve">D.只包括table_1和table_2满足条件的行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1.4.91. 第91题 </w:t>
      </w:r>
      <w:r>
        <w:br/>
      </w:r>
      <w:r>
        <w:rPr>
          <w:rFonts w:ascii="STSong" w:hAnsi="STSong" w:eastAsia="STSong"/>
          <w:b w:val="0"/>
          <w:i w:val="0"/>
          <w:color w:val="000000"/>
          <w:sz w:val="20"/>
        </w:rPr>
        <w:t>关于DML对索引的影响，哪个观点是错误的 （）</w:t>
      </w:r>
      <w:r>
        <w:br/>
      </w:r>
      <w:r>
        <w:rPr>
          <w:rFonts w:ascii="STSong" w:hAnsi="STSong" w:eastAsia="STSong"/>
          <w:b w:val="0"/>
          <w:i w:val="0"/>
          <w:color w:val="000000"/>
          <w:sz w:val="20"/>
        </w:rPr>
        <w:t xml:space="preserve">A.INSERT操作会产生一个索引插入的操作，可能引起叶节点分裂 </w:t>
      </w:r>
      <w:r>
        <w:rPr>
          <w:rFonts w:ascii="STSong" w:hAnsi="STSong" w:eastAsia="STSong"/>
          <w:b w:val="0"/>
          <w:i w:val="0"/>
          <w:color w:val="000000"/>
          <w:sz w:val="20"/>
        </w:rPr>
        <w:t xml:space="preserve">B.DELETE操作会产生一个逻辑删除操作 </w:t>
      </w:r>
      <w:r>
        <w:br/>
      </w:r>
      <w:r>
        <w:rPr>
          <w:rFonts w:ascii="STSong" w:hAnsi="STSong" w:eastAsia="STSong"/>
          <w:b w:val="0"/>
          <w:i w:val="0"/>
          <w:color w:val="000000"/>
          <w:sz w:val="20"/>
        </w:rPr>
        <w:t xml:space="preserve">C.对索引关键字的UPDATE操作对索引的影响最大 </w:t>
      </w:r>
      <w:r>
        <w:br/>
      </w:r>
      <w:r>
        <w:rPr>
          <w:rFonts w:ascii="STSong" w:hAnsi="STSong" w:eastAsia="STSong"/>
          <w:b w:val="0"/>
          <w:i w:val="0"/>
          <w:color w:val="000000"/>
          <w:sz w:val="20"/>
        </w:rPr>
        <w:t xml:space="preserve">D.增加一个索引不会影响对这张表的DML操作的性能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1.4.92. 第92题 </w:t>
      </w:r>
      <w:r>
        <w:br/>
      </w:r>
      <w:r>
        <w:rPr>
          <w:rFonts w:ascii="STSong" w:hAnsi="STSong" w:eastAsia="STSong"/>
          <w:b w:val="0"/>
          <w:i w:val="0"/>
          <w:color w:val="000000"/>
          <w:sz w:val="20"/>
        </w:rPr>
        <w:t>返回字符串长度的函数是(  )。</w:t>
      </w:r>
    </w:p>
    <w:p>
      <w:pPr>
        <w:autoSpaceDN w:val="0"/>
        <w:autoSpaceDE w:val="0"/>
        <w:widowControl/>
        <w:spacing w:line="308" w:lineRule="exact" w:before="0" w:after="0"/>
        <w:ind w:left="400" w:right="1296" w:firstLine="0"/>
        <w:jc w:val="left"/>
      </w:pPr>
      <w:r>
        <w:rPr>
          <w:rFonts w:ascii="STSong" w:hAnsi="STSong" w:eastAsia="STSong"/>
          <w:b w:val="0"/>
          <w:i w:val="0"/>
          <w:color w:val="000000"/>
          <w:sz w:val="20"/>
        </w:rPr>
        <w:t xml:space="preserve">A.len() </w:t>
      </w:r>
      <w:r>
        <w:br/>
      </w:r>
      <w:r>
        <w:rPr>
          <w:rFonts w:ascii="STSong" w:hAnsi="STSong" w:eastAsia="STSong"/>
          <w:b w:val="0"/>
          <w:i w:val="0"/>
          <w:color w:val="000000"/>
          <w:sz w:val="20"/>
        </w:rPr>
        <w:t xml:space="preserve">B.length() </w:t>
      </w:r>
      <w:r>
        <w:br/>
      </w:r>
      <w:r>
        <w:rPr>
          <w:rFonts w:ascii="STSong" w:hAnsi="STSong" w:eastAsia="STSong"/>
          <w:b w:val="0"/>
          <w:i w:val="0"/>
          <w:color w:val="000000"/>
          <w:sz w:val="20"/>
        </w:rPr>
        <w:t xml:space="preserve">C.left() </w:t>
      </w:r>
      <w:r>
        <w:br/>
      </w:r>
      <w:r>
        <w:rPr>
          <w:rFonts w:ascii="STSong" w:hAnsi="STSong" w:eastAsia="STSong"/>
          <w:b w:val="0"/>
          <w:i w:val="0"/>
          <w:color w:val="000000"/>
          <w:sz w:val="20"/>
        </w:rPr>
        <w:t xml:space="preserve">D.long()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1.4.93. 第93题 </w:t>
      </w:r>
      <w:r>
        <w:br/>
      </w:r>
      <w:r>
        <w:rPr>
          <w:rFonts w:ascii="STSong" w:hAnsi="STSong" w:eastAsia="STSong"/>
          <w:b w:val="0"/>
          <w:i w:val="0"/>
          <w:color w:val="000000"/>
          <w:sz w:val="20"/>
        </w:rPr>
        <w:t xml:space="preserve">搭建一套双节点架构的Oracle 11g RAC数据库环境，最少需要配置（）个IP地址(不包含心跳IP) </w:t>
      </w:r>
      <w:r>
        <w:rPr>
          <w:rFonts w:ascii="STSong" w:hAnsi="STSong" w:eastAsia="STSong"/>
          <w:b w:val="0"/>
          <w:i w:val="0"/>
          <w:color w:val="000000"/>
          <w:sz w:val="20"/>
        </w:rPr>
        <w:t xml:space="preserve">A.2 </w:t>
      </w:r>
      <w:r>
        <w:br/>
      </w:r>
      <w:r>
        <w:rPr>
          <w:rFonts w:ascii="STSong" w:hAnsi="STSong" w:eastAsia="STSong"/>
          <w:b w:val="0"/>
          <w:i w:val="0"/>
          <w:color w:val="000000"/>
          <w:sz w:val="20"/>
        </w:rPr>
        <w:t xml:space="preserve">B.3 </w:t>
      </w:r>
      <w:r>
        <w:br/>
      </w:r>
      <w:r>
        <w:rPr>
          <w:rFonts w:ascii="STSong" w:hAnsi="STSong" w:eastAsia="STSong"/>
          <w:b w:val="0"/>
          <w:i w:val="0"/>
          <w:color w:val="000000"/>
          <w:sz w:val="20"/>
        </w:rPr>
        <w:t xml:space="preserve">C.4 </w:t>
      </w:r>
      <w:r>
        <w:br/>
      </w:r>
      <w:r>
        <w:rPr>
          <w:rFonts w:ascii="STSong" w:hAnsi="STSong" w:eastAsia="STSong"/>
          <w:b w:val="0"/>
          <w:i w:val="0"/>
          <w:color w:val="000000"/>
          <w:sz w:val="20"/>
        </w:rPr>
        <w:t xml:space="preserve">D.5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1.4.94. 第94题 </w:t>
      </w:r>
      <w:r>
        <w:br/>
      </w:r>
      <w:r>
        <w:rPr>
          <w:rFonts w:ascii="STSong" w:hAnsi="STSong" w:eastAsia="STSong"/>
          <w:b w:val="0"/>
          <w:i w:val="0"/>
          <w:color w:val="000000"/>
          <w:sz w:val="20"/>
        </w:rPr>
        <w:t>查找表结构用以下哪一项（）。</w:t>
      </w:r>
    </w:p>
    <w:p>
      <w:pPr>
        <w:autoSpaceDN w:val="0"/>
        <w:autoSpaceDE w:val="0"/>
        <w:widowControl/>
        <w:spacing w:line="300" w:lineRule="exact" w:before="0" w:after="0"/>
        <w:ind w:left="400" w:right="8640" w:firstLine="0"/>
        <w:jc w:val="left"/>
      </w:pPr>
      <w:r>
        <w:rPr>
          <w:rFonts w:ascii="STSong" w:hAnsi="STSong" w:eastAsia="STSong"/>
          <w:b w:val="0"/>
          <w:i w:val="0"/>
          <w:color w:val="000000"/>
          <w:sz w:val="20"/>
        </w:rPr>
        <w:t xml:space="preserve">A.FIND </w:t>
      </w:r>
      <w:r>
        <w:br/>
      </w:r>
      <w:r>
        <w:rPr>
          <w:rFonts w:ascii="STSong" w:hAnsi="STSong" w:eastAsia="STSong"/>
          <w:b w:val="0"/>
          <w:i w:val="0"/>
          <w:color w:val="000000"/>
          <w:sz w:val="20"/>
        </w:rPr>
        <w:t xml:space="preserve">B.SELETE </w:t>
      </w:r>
      <w:r>
        <w:br/>
      </w:r>
      <w:r>
        <w:rPr>
          <w:rFonts w:ascii="STSong" w:hAnsi="STSong" w:eastAsia="STSong"/>
          <w:b w:val="0"/>
          <w:i w:val="0"/>
          <w:color w:val="000000"/>
          <w:sz w:val="20"/>
        </w:rPr>
        <w:t xml:space="preserve">C.ALTER </w:t>
      </w:r>
      <w:r>
        <w:br/>
      </w:r>
      <w:r>
        <w:rPr>
          <w:rFonts w:ascii="STSong" w:hAnsi="STSong" w:eastAsia="STSong"/>
          <w:b w:val="0"/>
          <w:i w:val="0"/>
          <w:color w:val="000000"/>
          <w:sz w:val="20"/>
        </w:rPr>
        <w:t>D.DESC</w:t>
      </w:r>
    </w:p>
    <w:p>
      <w:pPr>
        <w:autoSpaceDN w:val="0"/>
        <w:autoSpaceDE w:val="0"/>
        <w:widowControl/>
        <w:spacing w:line="208" w:lineRule="exact" w:before="320" w:after="0"/>
        <w:ind w:left="0" w:right="4570" w:firstLine="0"/>
        <w:jc w:val="right"/>
      </w:pPr>
      <w:r>
        <w:rPr>
          <w:rFonts w:ascii="STSong" w:hAnsi="STSong" w:eastAsia="STSong"/>
          <w:b w:val="0"/>
          <w:i w:val="0"/>
          <w:color w:val="000000"/>
          <w:sz w:val="16"/>
        </w:rPr>
        <w:t>第 231 页</w:t>
      </w:r>
    </w:p>
    <w:p>
      <w:pPr>
        <w:sectPr>
          <w:pgSz w:w="11900" w:h="16840"/>
          <w:pgMar w:top="16" w:right="1076" w:bottom="478" w:left="960" w:header="720" w:footer="720" w:gutter="0"/>
          <w:cols w:space="720" w:num="1" w:equalWidth="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1440"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1.4.95. 第95题 </w:t>
      </w:r>
      <w:r>
        <w:br/>
      </w:r>
      <w:r>
        <w:rPr>
          <w:rFonts w:ascii="STSong" w:hAnsi="STSong" w:eastAsia="STSong"/>
          <w:b w:val="0"/>
          <w:i w:val="0"/>
          <w:color w:val="000000"/>
          <w:sz w:val="20"/>
        </w:rPr>
        <w:t xml:space="preserve">并发操作有可能引起下述（   ）问题。         I．丢失更新   II．不可重复读   III．读脏数据 </w:t>
      </w:r>
      <w:r>
        <w:rPr>
          <w:rFonts w:ascii="STSong" w:hAnsi="STSong" w:eastAsia="STSong"/>
          <w:b w:val="0"/>
          <w:i w:val="0"/>
          <w:color w:val="000000"/>
          <w:sz w:val="20"/>
        </w:rPr>
        <w:t xml:space="preserve">A.仅I和II </w:t>
      </w:r>
      <w:r>
        <w:br/>
      </w:r>
      <w:r>
        <w:rPr>
          <w:rFonts w:ascii="STSong" w:hAnsi="STSong" w:eastAsia="STSong"/>
          <w:b w:val="0"/>
          <w:i w:val="0"/>
          <w:color w:val="000000"/>
          <w:sz w:val="20"/>
        </w:rPr>
        <w:t xml:space="preserve">B.仅I和III </w:t>
      </w:r>
      <w:r>
        <w:br/>
      </w:r>
      <w:r>
        <w:rPr>
          <w:rFonts w:ascii="STSong" w:hAnsi="STSong" w:eastAsia="STSong"/>
          <w:b w:val="0"/>
          <w:i w:val="0"/>
          <w:color w:val="000000"/>
          <w:sz w:val="20"/>
        </w:rPr>
        <w:t xml:space="preserve">C.仅II和III </w:t>
      </w:r>
      <w:r>
        <w:br/>
      </w:r>
      <w:r>
        <w:rPr>
          <w:rFonts w:ascii="STSong" w:hAnsi="STSong" w:eastAsia="STSong"/>
          <w:b w:val="0"/>
          <w:i w:val="0"/>
          <w:color w:val="000000"/>
          <w:sz w:val="20"/>
        </w:rPr>
        <w:t xml:space="preserve">D.都是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1.4.96. 第96题 </w:t>
      </w:r>
      <w:r>
        <w:br/>
      </w:r>
      <w:r>
        <w:rPr>
          <w:rFonts w:ascii="STSong" w:hAnsi="STSong" w:eastAsia="STSong"/>
          <w:b w:val="0"/>
          <w:i w:val="0"/>
          <w:color w:val="000000"/>
          <w:sz w:val="20"/>
        </w:rPr>
        <w:t>UNIQUE惟一索引的作用是（）。</w:t>
      </w:r>
    </w:p>
    <w:p>
      <w:pPr>
        <w:autoSpaceDN w:val="0"/>
        <w:autoSpaceDE w:val="0"/>
        <w:widowControl/>
        <w:spacing w:line="308" w:lineRule="exact" w:before="0" w:after="0"/>
        <w:ind w:left="400" w:right="2880" w:firstLine="0"/>
        <w:jc w:val="left"/>
      </w:pPr>
      <w:r>
        <w:rPr>
          <w:rFonts w:ascii="STSong" w:hAnsi="STSong" w:eastAsia="STSong"/>
          <w:b w:val="0"/>
          <w:i w:val="0"/>
          <w:color w:val="000000"/>
          <w:sz w:val="20"/>
        </w:rPr>
        <w:t xml:space="preserve">A.保证各行在该索引上的值都不得重复 </w:t>
      </w:r>
      <w:r>
        <w:br/>
      </w:r>
      <w:r>
        <w:rPr>
          <w:rFonts w:ascii="STSong" w:hAnsi="STSong" w:eastAsia="STSong"/>
          <w:b w:val="0"/>
          <w:i w:val="0"/>
          <w:color w:val="000000"/>
          <w:sz w:val="20"/>
        </w:rPr>
        <w:t xml:space="preserve">B.保证各行在该索引上的值不得为NULL </w:t>
      </w:r>
      <w:r>
        <w:br/>
      </w:r>
      <w:r>
        <w:rPr>
          <w:rFonts w:ascii="STSong" w:hAnsi="STSong" w:eastAsia="STSong"/>
          <w:b w:val="0"/>
          <w:i w:val="0"/>
          <w:color w:val="000000"/>
          <w:sz w:val="20"/>
        </w:rPr>
        <w:t xml:space="preserve">C.保证参加惟一索引的各列，不得再参加其他的索引 </w:t>
      </w:r>
      <w:r>
        <w:br/>
      </w:r>
      <w:r>
        <w:rPr>
          <w:rFonts w:ascii="STSong" w:hAnsi="STSong" w:eastAsia="STSong"/>
          <w:b w:val="0"/>
          <w:i w:val="0"/>
          <w:color w:val="000000"/>
          <w:sz w:val="20"/>
        </w:rPr>
        <w:t xml:space="preserve">D.保证惟一索引不能被删除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1.4.97. 第97题 </w:t>
      </w:r>
      <w:r>
        <w:br/>
      </w:r>
      <w:r>
        <w:rPr>
          <w:rFonts w:ascii="STSong" w:hAnsi="STSong" w:eastAsia="STSong"/>
          <w:b w:val="0"/>
          <w:i w:val="0"/>
          <w:color w:val="000000"/>
          <w:sz w:val="20"/>
        </w:rPr>
        <w:t>SELECT语句中FOR UPDATE子句的作用是：</w:t>
      </w:r>
      <w:r>
        <w:br/>
      </w:r>
      <w:r>
        <w:rPr>
          <w:rFonts w:ascii="STSong" w:hAnsi="STSong" w:eastAsia="STSong"/>
          <w:b w:val="0"/>
          <w:i w:val="0"/>
          <w:color w:val="000000"/>
          <w:sz w:val="20"/>
        </w:rPr>
        <w:t xml:space="preserve">A.确定要更新哪个表 </w:t>
      </w:r>
      <w:r>
        <w:br/>
      </w:r>
      <w:r>
        <w:rPr>
          <w:rFonts w:ascii="STSong" w:hAnsi="STSong" w:eastAsia="STSong"/>
          <w:b w:val="0"/>
          <w:i w:val="0"/>
          <w:color w:val="000000"/>
          <w:sz w:val="20"/>
        </w:rPr>
        <w:t xml:space="preserve">B.对查询出来的结果集中的记录进行加锁，阻止其它事务或会话的修改 </w:t>
      </w:r>
      <w:r>
        <w:rPr>
          <w:rFonts w:ascii="STSong" w:hAnsi="STSong" w:eastAsia="STSong"/>
          <w:b w:val="0"/>
          <w:i w:val="0"/>
          <w:color w:val="000000"/>
          <w:sz w:val="20"/>
        </w:rPr>
        <w:t xml:space="preserve">C.通过查询对数据进行更新 </w:t>
      </w:r>
      <w:r>
        <w:br/>
      </w:r>
      <w:r>
        <w:rPr>
          <w:rFonts w:ascii="STSong" w:hAnsi="STSong" w:eastAsia="STSong"/>
          <w:b w:val="0"/>
          <w:i w:val="0"/>
          <w:color w:val="000000"/>
          <w:sz w:val="20"/>
        </w:rPr>
        <w:t xml:space="preserve">D.在查询的表整体进行加锁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1.4.98. 第98题 </w:t>
      </w:r>
      <w:r>
        <w:br/>
      </w:r>
      <w:r>
        <w:rPr>
          <w:rFonts w:ascii="STSong" w:hAnsi="STSong" w:eastAsia="STSong"/>
          <w:b w:val="0"/>
          <w:i w:val="0"/>
          <w:color w:val="000000"/>
          <w:sz w:val="20"/>
        </w:rPr>
        <w:t>PL/SQL代码中的注释符号是（）</w:t>
      </w:r>
      <w:r>
        <w:br/>
      </w:r>
      <w:r>
        <w:rPr>
          <w:rFonts w:ascii="STSong" w:hAnsi="STSong" w:eastAsia="STSong"/>
          <w:b w:val="0"/>
          <w:i w:val="0"/>
          <w:color w:val="000000"/>
          <w:sz w:val="20"/>
        </w:rPr>
        <w:t xml:space="preserve">A.// </w:t>
      </w:r>
      <w:r>
        <w:br/>
      </w:r>
      <w:r>
        <w:rPr>
          <w:rFonts w:ascii="STSong" w:hAnsi="STSong" w:eastAsia="STSong"/>
          <w:b w:val="0"/>
          <w:i w:val="0"/>
          <w:color w:val="000000"/>
          <w:sz w:val="20"/>
        </w:rPr>
        <w:t xml:space="preserve">B.\\ </w:t>
      </w:r>
      <w:r>
        <w:br/>
      </w:r>
      <w:r>
        <w:rPr>
          <w:rFonts w:ascii="STSong" w:hAnsi="STSong" w:eastAsia="STSong"/>
          <w:b w:val="0"/>
          <w:i w:val="0"/>
          <w:color w:val="000000"/>
          <w:sz w:val="20"/>
        </w:rPr>
        <w:t>C.--</w:t>
      </w:r>
      <w:r>
        <w:br/>
      </w:r>
      <w:r>
        <w:rPr>
          <w:rFonts w:ascii="STSong" w:hAnsi="STSong" w:eastAsia="STSong"/>
          <w:b w:val="0"/>
          <w:i w:val="0"/>
          <w:color w:val="000000"/>
          <w:sz w:val="20"/>
        </w:rPr>
        <w:t>D.‘</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1.4.99. 第99题 </w:t>
      </w:r>
      <w:r>
        <w:br/>
      </w:r>
      <w:r>
        <w:rPr>
          <w:rFonts w:ascii="STSong" w:hAnsi="STSong" w:eastAsia="STSong"/>
          <w:b w:val="0"/>
          <w:i w:val="0"/>
          <w:color w:val="000000"/>
          <w:sz w:val="20"/>
        </w:rPr>
        <w:t>Oracle中的事务提交即表示（  ）。</w:t>
      </w:r>
    </w:p>
    <w:p>
      <w:pPr>
        <w:autoSpaceDN w:val="0"/>
        <w:autoSpaceDE w:val="0"/>
        <w:widowControl/>
        <w:spacing w:line="306" w:lineRule="exact" w:before="0" w:after="0"/>
        <w:ind w:left="400" w:right="4464" w:firstLine="0"/>
        <w:jc w:val="left"/>
      </w:pPr>
      <w:r>
        <w:rPr>
          <w:rFonts w:ascii="STSong" w:hAnsi="STSong" w:eastAsia="STSong"/>
          <w:b w:val="0"/>
          <w:i w:val="0"/>
          <w:color w:val="000000"/>
          <w:sz w:val="20"/>
        </w:rPr>
        <w:t xml:space="preserve">A.数据由DBWR进程写入磁盘文件 </w:t>
      </w:r>
      <w:r>
        <w:br/>
      </w:r>
      <w:r>
        <w:rPr>
          <w:rFonts w:ascii="STSong" w:hAnsi="STSong" w:eastAsia="STSong"/>
          <w:b w:val="0"/>
          <w:i w:val="0"/>
          <w:color w:val="000000"/>
          <w:sz w:val="20"/>
        </w:rPr>
        <w:t xml:space="preserve">B.PMON进程提交 </w:t>
      </w:r>
      <w:r>
        <w:br/>
      </w:r>
      <w:r>
        <w:rPr>
          <w:rFonts w:ascii="STSong" w:hAnsi="STSong" w:eastAsia="STSong"/>
          <w:b w:val="0"/>
          <w:i w:val="0"/>
          <w:color w:val="000000"/>
          <w:sz w:val="20"/>
        </w:rPr>
        <w:t xml:space="preserve">C.SMON进程写数据 </w:t>
      </w:r>
      <w:r>
        <w:br/>
      </w:r>
      <w:r>
        <w:rPr>
          <w:rFonts w:ascii="STSong" w:hAnsi="STSong" w:eastAsia="STSong"/>
          <w:b w:val="0"/>
          <w:i w:val="0"/>
          <w:color w:val="000000"/>
          <w:sz w:val="20"/>
        </w:rPr>
        <w:t xml:space="preserve">D.LGWR进程成功写入日志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1.4.100. 第100题 </w:t>
      </w:r>
      <w:r>
        <w:br/>
      </w:r>
      <w:r>
        <w:rPr>
          <w:rFonts w:ascii="STSong" w:hAnsi="STSong" w:eastAsia="STSong"/>
          <w:b w:val="0"/>
          <w:i w:val="0"/>
          <w:color w:val="000000"/>
          <w:sz w:val="20"/>
        </w:rPr>
        <w:t xml:space="preserve">Oracle中（）用于在用户之间控制对数据的并发访问 </w:t>
      </w:r>
      <w:r>
        <w:br/>
      </w:r>
      <w:r>
        <w:rPr>
          <w:rFonts w:ascii="STSong" w:hAnsi="STSong" w:eastAsia="STSong"/>
          <w:b w:val="0"/>
          <w:i w:val="0"/>
          <w:color w:val="000000"/>
          <w:sz w:val="20"/>
        </w:rPr>
        <w:t xml:space="preserve">A.锁 </w:t>
      </w:r>
      <w:r>
        <w:br/>
      </w:r>
      <w:r>
        <w:rPr>
          <w:rFonts w:ascii="STSong" w:hAnsi="STSong" w:eastAsia="STSong"/>
          <w:b w:val="0"/>
          <w:i w:val="0"/>
          <w:color w:val="000000"/>
          <w:sz w:val="20"/>
        </w:rPr>
        <w:t>B.索引</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232 页</w:t>
      </w:r>
    </w:p>
    <w:p>
      <w:pPr>
        <w:sectPr>
          <w:pgSz w:w="11900" w:h="16840"/>
          <w:pgMar w:top="16" w:right="1440" w:bottom="478" w:left="960" w:header="720" w:footer="720" w:gutter="0"/>
          <w:cols w:space="720" w:num="1" w:equalWidth="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744" w:firstLine="0"/>
        <w:jc w:val="left"/>
      </w:pPr>
      <w:r>
        <w:rPr>
          <w:rFonts w:ascii="STSong" w:hAnsi="STSong" w:eastAsia="STSong"/>
          <w:b w:val="0"/>
          <w:i w:val="0"/>
          <w:color w:val="000000"/>
          <w:sz w:val="20"/>
        </w:rPr>
        <w:t xml:space="preserve">C.分区 </w:t>
      </w:r>
      <w:r>
        <w:br/>
      </w:r>
      <w:r>
        <w:rPr>
          <w:rFonts w:ascii="STSong" w:hAnsi="STSong" w:eastAsia="STSong"/>
          <w:b w:val="0"/>
          <w:i w:val="0"/>
          <w:color w:val="000000"/>
          <w:sz w:val="20"/>
        </w:rPr>
        <w:t xml:space="preserve">D.主键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1.4.101. 第101题 </w:t>
      </w:r>
      <w:r>
        <w:br/>
      </w:r>
      <w:r>
        <w:rPr>
          <w:rFonts w:ascii="STSong" w:hAnsi="STSong" w:eastAsia="STSong"/>
          <w:b w:val="0"/>
          <w:i w:val="0"/>
          <w:color w:val="000000"/>
          <w:sz w:val="20"/>
        </w:rPr>
        <w:t>Oracle数据库由多种文件组成，以下不是二进制文件的是（）</w:t>
      </w:r>
      <w:r>
        <w:rPr>
          <w:rFonts w:ascii="STSong" w:hAnsi="STSong" w:eastAsia="STSong"/>
          <w:b w:val="0"/>
          <w:i w:val="0"/>
          <w:color w:val="000000"/>
          <w:sz w:val="20"/>
        </w:rPr>
        <w:t xml:space="preserve">A.pfile.ora </w:t>
      </w:r>
      <w:r>
        <w:br/>
      </w:r>
      <w:r>
        <w:rPr>
          <w:rFonts w:ascii="STSong" w:hAnsi="STSong" w:eastAsia="STSong"/>
          <w:b w:val="0"/>
          <w:i w:val="0"/>
          <w:color w:val="000000"/>
          <w:sz w:val="20"/>
        </w:rPr>
        <w:t xml:space="preserve">B.control file </w:t>
      </w:r>
      <w:r>
        <w:br/>
      </w:r>
      <w:r>
        <w:rPr>
          <w:rFonts w:ascii="STSong" w:hAnsi="STSong" w:eastAsia="STSong"/>
          <w:b w:val="0"/>
          <w:i w:val="0"/>
          <w:color w:val="000000"/>
          <w:sz w:val="20"/>
        </w:rPr>
        <w:t xml:space="preserve">C.spfile </w:t>
      </w:r>
      <w:r>
        <w:br/>
      </w:r>
      <w:r>
        <w:rPr>
          <w:rFonts w:ascii="STSong" w:hAnsi="STSong" w:eastAsia="STSong"/>
          <w:b w:val="0"/>
          <w:i w:val="0"/>
          <w:color w:val="000000"/>
          <w:sz w:val="20"/>
        </w:rPr>
        <w:t xml:space="preserve">D.system.bdf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1.4.102. 第102题 </w:t>
      </w:r>
      <w:r>
        <w:br/>
      </w:r>
      <w:r>
        <w:rPr>
          <w:rFonts w:ascii="STSong" w:hAnsi="STSong" w:eastAsia="STSong"/>
          <w:b w:val="0"/>
          <w:i w:val="0"/>
          <w:color w:val="000000"/>
          <w:sz w:val="20"/>
        </w:rPr>
        <w:t>Oracle事务提交即（）</w:t>
      </w:r>
      <w:r>
        <w:br/>
      </w:r>
      <w:r>
        <w:rPr>
          <w:rFonts w:ascii="STSong" w:hAnsi="STSong" w:eastAsia="STSong"/>
          <w:b w:val="0"/>
          <w:i w:val="0"/>
          <w:color w:val="000000"/>
          <w:sz w:val="20"/>
        </w:rPr>
        <w:t xml:space="preserve">A.数据由DBWR进程写入磁盘文件 </w:t>
      </w:r>
      <w:r>
        <w:br/>
      </w:r>
      <w:r>
        <w:rPr>
          <w:rFonts w:ascii="STSong" w:hAnsi="STSong" w:eastAsia="STSong"/>
          <w:b w:val="0"/>
          <w:i w:val="0"/>
          <w:color w:val="000000"/>
          <w:sz w:val="20"/>
        </w:rPr>
        <w:t xml:space="preserve">B.PMON进程提交 </w:t>
      </w:r>
      <w:r>
        <w:br/>
      </w:r>
      <w:r>
        <w:rPr>
          <w:rFonts w:ascii="STSong" w:hAnsi="STSong" w:eastAsia="STSong"/>
          <w:b w:val="0"/>
          <w:i w:val="0"/>
          <w:color w:val="000000"/>
          <w:sz w:val="20"/>
        </w:rPr>
        <w:t xml:space="preserve">C.SMON进程写数据 </w:t>
      </w:r>
      <w:r>
        <w:br/>
      </w:r>
      <w:r>
        <w:rPr>
          <w:rFonts w:ascii="STSong" w:hAnsi="STSong" w:eastAsia="STSong"/>
          <w:b w:val="0"/>
          <w:i w:val="0"/>
          <w:color w:val="000000"/>
          <w:sz w:val="20"/>
        </w:rPr>
        <w:t xml:space="preserve">D.LGWR进程成功写入日志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1.4.103. 第103题 </w:t>
      </w:r>
      <w:r>
        <w:br/>
      </w:r>
      <w:r>
        <w:rPr>
          <w:rFonts w:ascii="STSong" w:hAnsi="STSong" w:eastAsia="STSong"/>
          <w:b w:val="0"/>
          <w:i w:val="0"/>
          <w:color w:val="000000"/>
          <w:sz w:val="20"/>
        </w:rPr>
        <w:t>Oracle的参数文件中，下列（）符号开头的行表示注释行。</w:t>
      </w:r>
    </w:p>
    <w:p>
      <w:pPr>
        <w:autoSpaceDN w:val="0"/>
        <w:autoSpaceDE w:val="0"/>
        <w:widowControl/>
        <w:spacing w:line="300" w:lineRule="exact" w:before="0" w:after="0"/>
        <w:ind w:left="400" w:right="8640" w:firstLine="0"/>
        <w:jc w:val="left"/>
      </w:pPr>
      <w:r>
        <w:rPr>
          <w:rFonts w:ascii="STSong" w:hAnsi="STSong" w:eastAsia="STSong"/>
          <w:b w:val="0"/>
          <w:i w:val="0"/>
          <w:color w:val="000000"/>
          <w:sz w:val="20"/>
        </w:rPr>
        <w:t xml:space="preserve">A.$ </w:t>
      </w:r>
      <w:r>
        <w:br/>
      </w:r>
      <w:r>
        <w:rPr>
          <w:rFonts w:ascii="STSong" w:hAnsi="STSong" w:eastAsia="STSong"/>
          <w:b w:val="0"/>
          <w:i w:val="0"/>
          <w:color w:val="000000"/>
          <w:sz w:val="20"/>
        </w:rPr>
        <w:t xml:space="preserve">B.% </w:t>
      </w:r>
      <w:r>
        <w:br/>
      </w:r>
      <w:r>
        <w:rPr>
          <w:rFonts w:ascii="STSong" w:hAnsi="STSong" w:eastAsia="STSong"/>
          <w:b w:val="0"/>
          <w:i w:val="0"/>
          <w:color w:val="000000"/>
          <w:sz w:val="20"/>
        </w:rPr>
        <w:t>C.!</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D.#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1.4.104. 第104题 </w:t>
      </w:r>
      <w:r>
        <w:br/>
      </w:r>
      <w:r>
        <w:rPr>
          <w:rFonts w:ascii="STSong" w:hAnsi="STSong" w:eastAsia="STSong"/>
          <w:b w:val="0"/>
          <w:i w:val="0"/>
          <w:color w:val="000000"/>
          <w:sz w:val="20"/>
        </w:rPr>
        <w:t xml:space="preserve">__用来过滤查询中返回的行 </w:t>
      </w:r>
      <w:r>
        <w:br/>
      </w:r>
      <w:r>
        <w:rPr>
          <w:rFonts w:ascii="STSong" w:hAnsi="STSong" w:eastAsia="STSong"/>
          <w:b w:val="0"/>
          <w:i w:val="0"/>
          <w:color w:val="000000"/>
          <w:sz w:val="20"/>
        </w:rPr>
        <w:t xml:space="preserve">A.WHEN </w:t>
      </w:r>
      <w:r>
        <w:br/>
      </w:r>
      <w:r>
        <w:rPr>
          <w:rFonts w:ascii="STSong" w:hAnsi="STSong" w:eastAsia="STSong"/>
          <w:b w:val="0"/>
          <w:i w:val="0"/>
          <w:color w:val="000000"/>
          <w:sz w:val="20"/>
        </w:rPr>
        <w:t xml:space="preserve">B.HAVING </w:t>
      </w:r>
      <w:r>
        <w:br/>
      </w:r>
      <w:r>
        <w:rPr>
          <w:rFonts w:ascii="STSong" w:hAnsi="STSong" w:eastAsia="STSong"/>
          <w:b w:val="0"/>
          <w:i w:val="0"/>
          <w:color w:val="000000"/>
          <w:sz w:val="20"/>
        </w:rPr>
        <w:t xml:space="preserve">C.FROM </w:t>
      </w:r>
      <w:r>
        <w:br/>
      </w:r>
      <w:r>
        <w:rPr>
          <w:rFonts w:ascii="STSong" w:hAnsi="STSong" w:eastAsia="STSong"/>
          <w:b w:val="0"/>
          <w:i w:val="0"/>
          <w:color w:val="000000"/>
          <w:sz w:val="20"/>
        </w:rPr>
        <w:t xml:space="preserve">D.WHERE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1.4.105. 第105题</w:t>
      </w:r>
      <w:r>
        <w:br/>
      </w:r>
      <w:r>
        <w:rPr>
          <w:rFonts w:ascii="STSong" w:hAnsi="STSong" w:eastAsia="STSong"/>
          <w:b w:val="0"/>
          <w:i w:val="0"/>
          <w:color w:val="000000"/>
          <w:sz w:val="20"/>
        </w:rPr>
        <w:t xml:space="preserve">（）语句不会建立隐式事务 </w:t>
      </w:r>
      <w:r>
        <w:br/>
      </w:r>
      <w:r>
        <w:rPr>
          <w:rFonts w:ascii="STSong" w:hAnsi="STSong" w:eastAsia="STSong"/>
          <w:b w:val="0"/>
          <w:i w:val="0"/>
          <w:color w:val="000000"/>
          <w:sz w:val="20"/>
        </w:rPr>
        <w:t xml:space="preserve">A.Insert </w:t>
      </w:r>
      <w:r>
        <w:br/>
      </w:r>
      <w:r>
        <w:rPr>
          <w:rFonts w:ascii="STSong" w:hAnsi="STSong" w:eastAsia="STSong"/>
          <w:b w:val="0"/>
          <w:i w:val="0"/>
          <w:color w:val="000000"/>
          <w:sz w:val="20"/>
        </w:rPr>
        <w:t xml:space="preserve">B.Update </w:t>
      </w:r>
      <w:r>
        <w:br/>
      </w:r>
      <w:r>
        <w:rPr>
          <w:rFonts w:ascii="STSong" w:hAnsi="STSong" w:eastAsia="STSong"/>
          <w:b w:val="0"/>
          <w:i w:val="0"/>
          <w:color w:val="000000"/>
          <w:sz w:val="20"/>
        </w:rPr>
        <w:t xml:space="preserve">C.Delete </w:t>
      </w:r>
      <w:r>
        <w:br/>
      </w:r>
      <w:r>
        <w:rPr>
          <w:rFonts w:ascii="STSong" w:hAnsi="STSong" w:eastAsia="STSong"/>
          <w:b w:val="0"/>
          <w:i w:val="0"/>
          <w:color w:val="000000"/>
          <w:sz w:val="20"/>
        </w:rPr>
        <w:t xml:space="preserve">D.Select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1.4.106. 第106题</w:t>
      </w:r>
      <w:r>
        <w:br/>
      </w:r>
      <w:r>
        <w:rPr>
          <w:rFonts w:ascii="STSong" w:hAnsi="STSong" w:eastAsia="STSong"/>
          <w:b w:val="0"/>
          <w:i w:val="0"/>
          <w:color w:val="000000"/>
          <w:sz w:val="20"/>
        </w:rPr>
        <w:t>（  ）是Oracle数据库对象的别名，可以强化对象的安全性。</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233 页</w:t>
      </w:r>
    </w:p>
    <w:p>
      <w:pPr>
        <w:sectPr>
          <w:pgSz w:w="11900" w:h="16840"/>
          <w:pgMar w:top="16" w:right="1440" w:bottom="478" w:left="960" w:header="720" w:footer="720" w:gutter="0"/>
          <w:cols w:space="720" w:num="1" w:equalWidth="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18"/>
        <w:ind w:left="400" w:right="6048" w:firstLine="0"/>
        <w:jc w:val="left"/>
      </w:pPr>
      <w:r>
        <w:rPr>
          <w:rFonts w:ascii="STSong" w:hAnsi="STSong" w:eastAsia="STSong"/>
          <w:b w:val="0"/>
          <w:i w:val="0"/>
          <w:color w:val="000000"/>
          <w:sz w:val="20"/>
        </w:rPr>
        <w:t xml:space="preserve">A.触发器 </w:t>
      </w:r>
      <w:r>
        <w:br/>
      </w:r>
      <w:r>
        <w:rPr>
          <w:rFonts w:ascii="STSong" w:hAnsi="STSong" w:eastAsia="STSong"/>
          <w:b w:val="0"/>
          <w:i w:val="0"/>
          <w:color w:val="000000"/>
          <w:sz w:val="20"/>
        </w:rPr>
        <w:t xml:space="preserve">B.视图 </w:t>
      </w:r>
      <w:r>
        <w:br/>
      </w:r>
      <w:r>
        <w:rPr>
          <w:rFonts w:ascii="STSong" w:hAnsi="STSong" w:eastAsia="STSong"/>
          <w:b w:val="0"/>
          <w:i w:val="0"/>
          <w:color w:val="000000"/>
          <w:sz w:val="20"/>
        </w:rPr>
        <w:t xml:space="preserve">C.表 </w:t>
      </w:r>
      <w:r>
        <w:br/>
      </w:r>
      <w:r>
        <w:rPr>
          <w:rFonts w:ascii="STSong" w:hAnsi="STSong" w:eastAsia="STSong"/>
          <w:b w:val="0"/>
          <w:i w:val="0"/>
          <w:color w:val="000000"/>
          <w:sz w:val="20"/>
        </w:rPr>
        <w:t xml:space="preserve">D.同义词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1.4.107. 第107题 </w:t>
      </w:r>
      <w:r>
        <w:br/>
      </w:r>
      <w:r>
        <w:rPr>
          <w:rFonts w:ascii="STSong" w:hAnsi="STSong" w:eastAsia="STSong"/>
          <w:b w:val="0"/>
          <w:i w:val="0"/>
          <w:color w:val="000000"/>
          <w:sz w:val="20"/>
        </w:rPr>
        <w:t>在Oracle中，使用以下语句创建视图：</w:t>
      </w:r>
      <w:r>
        <w:br/>
      </w:r>
      <w:r>
        <w:rPr>
          <w:rFonts w:ascii="STSong" w:hAnsi="STSong" w:eastAsia="STSong"/>
          <w:b w:val="0"/>
          <w:i w:val="0"/>
          <w:color w:val="000000"/>
          <w:sz w:val="20"/>
        </w:rPr>
        <w:t xml:space="preserve">CREATE OR REPLACE VIEW pen_view </w:t>
      </w:r>
      <w:r>
        <w:br/>
      </w:r>
      <w:r>
        <w:rPr>
          <w:rFonts w:ascii="STSong" w:hAnsi="STSong" w:eastAsia="STSong"/>
          <w:b w:val="0"/>
          <w:i w:val="0"/>
          <w:color w:val="000000"/>
          <w:sz w:val="20"/>
        </w:rPr>
        <w:t>AS SELECT * FROM order_master</w:t>
      </w:r>
    </w:p>
    <w:tbl>
      <w:tblPr>
        <w:tblW w:type="auto" w:w="0"/>
        <w:tblLayout w:type="fixed"/>
        <w:tblLook w:firstColumn="1" w:firstRow="1" w:lastColumn="0" w:lastRow="0" w:noHBand="0" w:noVBand="1" w:val="04A0"/>
        <w:tblInd w:w="200.0" w:type="dxa"/>
      </w:tblPr>
      <w:tblGrid>
        <w:gridCol w:w="3273"/>
        <w:gridCol w:w="3273"/>
        <w:gridCol w:w="3273"/>
      </w:tblGrid>
      <w:tr>
        <w:trPr>
          <w:trHeight w:hRule="exact" w:val="300"/>
        </w:trPr>
        <w:tc>
          <w:tcPr>
            <w:tcW w:type="dxa" w:w="1800"/>
            <w:tcBorders/>
            <w:tcMar>
              <w:start w:w="0" w:type="dxa"/>
              <w:end w:w="0" w:type="dxa"/>
            </w:tcMar>
          </w:tcPr>
          <w:p>
            <w:pPr>
              <w:autoSpaceDN w:val="0"/>
              <w:autoSpaceDE w:val="0"/>
              <w:widowControl/>
              <w:spacing w:line="262" w:lineRule="exact" w:before="20" w:after="0"/>
              <w:ind w:left="200" w:right="0" w:firstLine="0"/>
              <w:jc w:val="left"/>
            </w:pPr>
            <w:r>
              <w:rPr>
                <w:rFonts w:ascii="STSong" w:hAnsi="STSong" w:eastAsia="STSong"/>
                <w:b w:val="0"/>
                <w:i w:val="0"/>
                <w:color w:val="000000"/>
                <w:sz w:val="20"/>
              </w:rPr>
              <w:t>WHERE ostatus = ‘</w:t>
            </w:r>
          </w:p>
        </w:tc>
        <w:tc>
          <w:tcPr>
            <w:tcW w:type="dxa" w:w="300"/>
            <w:tcBorders/>
            <w:tcMar>
              <w:start w:w="0" w:type="dxa"/>
              <w:end w:w="0" w:type="dxa"/>
            </w:tcMar>
          </w:tcPr>
          <w:p>
            <w:pPr>
              <w:autoSpaceDN w:val="0"/>
              <w:autoSpaceDE w:val="0"/>
              <w:widowControl/>
              <w:spacing w:line="262" w:lineRule="exact" w:before="20" w:after="0"/>
              <w:ind w:left="0" w:right="0" w:firstLine="0"/>
              <w:jc w:val="center"/>
            </w:pPr>
            <w:r>
              <w:rPr>
                <w:rFonts w:ascii="STSong" w:hAnsi="STSong" w:eastAsia="STSong"/>
                <w:b w:val="0"/>
                <w:i w:val="0"/>
                <w:color w:val="000000"/>
                <w:sz w:val="20"/>
              </w:rPr>
              <w:t>p’</w:t>
            </w:r>
          </w:p>
        </w:tc>
        <w:tc>
          <w:tcPr>
            <w:tcW w:type="dxa" w:w="5740"/>
            <w:tcBorders/>
            <w:tcMar>
              <w:start w:w="0" w:type="dxa"/>
              <w:end w:w="0" w:type="dxa"/>
            </w:tcMar>
          </w:tcPr>
          <w:p>
            <w:pPr>
              <w:autoSpaceDN w:val="0"/>
              <w:autoSpaceDE w:val="0"/>
              <w:widowControl/>
              <w:spacing w:line="262" w:lineRule="exact" w:before="20" w:after="0"/>
              <w:ind w:left="90" w:right="0" w:firstLine="0"/>
              <w:jc w:val="left"/>
            </w:pPr>
            <w:r>
              <w:rPr>
                <w:rFonts w:ascii="STSong" w:hAnsi="STSong" w:eastAsia="STSong"/>
                <w:b w:val="0"/>
                <w:i w:val="0"/>
                <w:color w:val="000000"/>
                <w:sz w:val="20"/>
              </w:rPr>
              <w:t xml:space="preserve"> WITH CHECK OPTION CONSTRAINT penv;</w:t>
            </w:r>
          </w:p>
        </w:tc>
      </w:tr>
    </w:tbl>
    <w:p>
      <w:pPr>
        <w:autoSpaceDN w:val="0"/>
        <w:autoSpaceDE w:val="0"/>
        <w:widowControl/>
        <w:spacing w:line="262" w:lineRule="exact" w:before="20" w:after="18"/>
        <w:ind w:left="400" w:right="0" w:firstLine="0"/>
        <w:jc w:val="left"/>
      </w:pPr>
      <w:r>
        <w:rPr>
          <w:rFonts w:ascii="STSong" w:hAnsi="STSong" w:eastAsia="STSong"/>
          <w:b w:val="0"/>
          <w:i w:val="0"/>
          <w:color w:val="000000"/>
          <w:sz w:val="20"/>
        </w:rPr>
        <w:t>当用户试图执行以下语句:</w:t>
      </w:r>
    </w:p>
    <w:tbl>
      <w:tblPr>
        <w:tblW w:type="auto" w:w="0"/>
        <w:tblLayout w:type="fixed"/>
        <w:tblLook w:firstColumn="1" w:firstRow="1" w:lastColumn="0" w:lastRow="0" w:noHBand="0" w:noVBand="1" w:val="04A0"/>
        <w:tblInd w:w="200.0" w:type="dxa"/>
      </w:tblPr>
      <w:tblGrid>
        <w:gridCol w:w="1964"/>
        <w:gridCol w:w="1964"/>
        <w:gridCol w:w="1964"/>
        <w:gridCol w:w="1964"/>
        <w:gridCol w:w="1964"/>
      </w:tblGrid>
      <w:tr>
        <w:trPr>
          <w:trHeight w:hRule="exact" w:val="300"/>
        </w:trPr>
        <w:tc>
          <w:tcPr>
            <w:tcW w:type="dxa" w:w="3020"/>
            <w:tcBorders/>
            <w:tcMar>
              <w:start w:w="0" w:type="dxa"/>
              <w:end w:w="0" w:type="dxa"/>
            </w:tcMar>
          </w:tcPr>
          <w:p>
            <w:pPr>
              <w:autoSpaceDN w:val="0"/>
              <w:autoSpaceDE w:val="0"/>
              <w:widowControl/>
              <w:spacing w:line="262" w:lineRule="exact" w:before="20" w:after="0"/>
              <w:ind w:left="200" w:right="0" w:firstLine="0"/>
              <w:jc w:val="left"/>
            </w:pPr>
            <w:r>
              <w:rPr>
                <w:rFonts w:ascii="STSong" w:hAnsi="STSong" w:eastAsia="STSong"/>
                <w:b w:val="0"/>
                <w:i w:val="0"/>
                <w:color w:val="000000"/>
                <w:sz w:val="20"/>
              </w:rPr>
              <w:t>UPDATE pen_view SET ostatus = ‘</w:t>
            </w:r>
          </w:p>
        </w:tc>
        <w:tc>
          <w:tcPr>
            <w:tcW w:type="dxa" w:w="300"/>
            <w:tcBorders/>
            <w:tcMar>
              <w:start w:w="0" w:type="dxa"/>
              <w:end w:w="0" w:type="dxa"/>
            </w:tcMar>
          </w:tcPr>
          <w:p>
            <w:pPr>
              <w:autoSpaceDN w:val="0"/>
              <w:autoSpaceDE w:val="0"/>
              <w:widowControl/>
              <w:spacing w:line="262" w:lineRule="exact" w:before="20" w:after="0"/>
              <w:ind w:left="0" w:right="0" w:firstLine="0"/>
              <w:jc w:val="center"/>
            </w:pPr>
            <w:r>
              <w:rPr>
                <w:rFonts w:ascii="STSong" w:hAnsi="STSong" w:eastAsia="STSong"/>
                <w:b w:val="0"/>
                <w:i w:val="0"/>
                <w:color w:val="000000"/>
                <w:sz w:val="20"/>
              </w:rPr>
              <w:t>d’</w:t>
            </w:r>
          </w:p>
        </w:tc>
        <w:tc>
          <w:tcPr>
            <w:tcW w:type="dxa" w:w="1660"/>
            <w:tcBorders/>
            <w:tcMar>
              <w:start w:w="0" w:type="dxa"/>
              <w:end w:w="0" w:type="dxa"/>
            </w:tcMar>
          </w:tcPr>
          <w:p>
            <w:pPr>
              <w:autoSpaceDN w:val="0"/>
              <w:autoSpaceDE w:val="0"/>
              <w:widowControl/>
              <w:spacing w:line="262" w:lineRule="exact" w:before="20" w:after="0"/>
              <w:ind w:left="0" w:right="0" w:firstLine="0"/>
              <w:jc w:val="center"/>
            </w:pPr>
            <w:r>
              <w:rPr>
                <w:rFonts w:ascii="STSong" w:hAnsi="STSong" w:eastAsia="STSong"/>
                <w:b w:val="0"/>
                <w:i w:val="0"/>
                <w:color w:val="000000"/>
                <w:sz w:val="20"/>
              </w:rPr>
              <w:t xml:space="preserve"> WHERE ostatus=’</w:t>
            </w:r>
          </w:p>
        </w:tc>
        <w:tc>
          <w:tcPr>
            <w:tcW w:type="dxa" w:w="300"/>
            <w:tcBorders/>
            <w:tcMar>
              <w:start w:w="0" w:type="dxa"/>
              <w:end w:w="0" w:type="dxa"/>
            </w:tcMar>
          </w:tcPr>
          <w:p>
            <w:pPr>
              <w:autoSpaceDN w:val="0"/>
              <w:autoSpaceDE w:val="0"/>
              <w:widowControl/>
              <w:spacing w:line="262" w:lineRule="exact" w:before="20" w:after="0"/>
              <w:ind w:left="0" w:right="0" w:firstLine="0"/>
              <w:jc w:val="center"/>
            </w:pPr>
            <w:r>
              <w:rPr>
                <w:rFonts w:ascii="STSong" w:hAnsi="STSong" w:eastAsia="STSong"/>
                <w:b w:val="0"/>
                <w:i w:val="0"/>
                <w:color w:val="000000"/>
                <w:sz w:val="20"/>
              </w:rPr>
              <w:t>p’</w:t>
            </w:r>
          </w:p>
        </w:tc>
        <w:tc>
          <w:tcPr>
            <w:tcW w:type="dxa" w:w="2240"/>
            <w:tcBorders/>
            <w:tcMar>
              <w:start w:w="0" w:type="dxa"/>
              <w:end w:w="0" w:type="dxa"/>
            </w:tcMar>
          </w:tcPr>
          <w:p>
            <w:pPr>
              <w:autoSpaceDN w:val="0"/>
              <w:autoSpaceDE w:val="0"/>
              <w:widowControl/>
              <w:spacing w:line="262" w:lineRule="exact" w:before="20" w:after="0"/>
              <w:ind w:left="90" w:right="0" w:firstLine="0"/>
              <w:jc w:val="left"/>
            </w:pPr>
            <w:r>
              <w:rPr>
                <w:rFonts w:ascii="STSong" w:hAnsi="STSong" w:eastAsia="STSong"/>
                <w:b w:val="0"/>
                <w:i w:val="0"/>
                <w:color w:val="000000"/>
                <w:sz w:val="20"/>
              </w:rPr>
              <w:t>;</w:t>
            </w:r>
          </w:p>
        </w:tc>
      </w:tr>
    </w:tbl>
    <w:p>
      <w:pPr>
        <w:autoSpaceDN w:val="0"/>
        <w:autoSpaceDE w:val="0"/>
        <w:widowControl/>
        <w:spacing w:line="304" w:lineRule="exact" w:before="0" w:after="0"/>
        <w:ind w:left="400" w:right="5328" w:firstLine="0"/>
        <w:jc w:val="left"/>
      </w:pPr>
      <w:r>
        <w:rPr>
          <w:rFonts w:ascii="STSong" w:hAnsi="STSong" w:eastAsia="STSong"/>
          <w:b w:val="0"/>
          <w:i w:val="0"/>
          <w:color w:val="000000"/>
          <w:sz w:val="20"/>
        </w:rPr>
        <w:t>下列描述正确的是（）</w:t>
      </w:r>
      <w:r>
        <w:br/>
      </w:r>
      <w:r>
        <w:rPr>
          <w:rFonts w:ascii="STSong" w:hAnsi="STSong" w:eastAsia="STSong"/>
          <w:b w:val="0"/>
          <w:i w:val="0"/>
          <w:color w:val="000000"/>
          <w:sz w:val="20"/>
        </w:rPr>
        <w:t xml:space="preserve">A.Oracle将ostatus修改为d，不提示任何错误 </w:t>
      </w:r>
      <w:r>
        <w:br/>
      </w:r>
      <w:r>
        <w:rPr>
          <w:rFonts w:ascii="STSong" w:hAnsi="STSong" w:eastAsia="STSong"/>
          <w:b w:val="0"/>
          <w:i w:val="0"/>
          <w:color w:val="000000"/>
          <w:sz w:val="20"/>
        </w:rPr>
        <w:t xml:space="preserve">B.Oracle不执行更新操作，并返回错误信息 </w:t>
      </w:r>
      <w:r>
        <w:br/>
      </w:r>
      <w:r>
        <w:rPr>
          <w:rFonts w:ascii="STSong" w:hAnsi="STSong" w:eastAsia="STSong"/>
          <w:b w:val="0"/>
          <w:i w:val="0"/>
          <w:color w:val="000000"/>
          <w:sz w:val="20"/>
        </w:rPr>
        <w:t xml:space="preserve">C.Oracle将ostatus修改为d，同时返回错误信息 </w:t>
      </w:r>
      <w:r>
        <w:br/>
      </w:r>
      <w:r>
        <w:rPr>
          <w:rFonts w:ascii="STSong" w:hAnsi="STSong" w:eastAsia="STSong"/>
          <w:b w:val="0"/>
          <w:i w:val="0"/>
          <w:color w:val="000000"/>
          <w:sz w:val="20"/>
        </w:rPr>
        <w:t xml:space="preserve">D.Oracle不执行更新操作，也不提示任何错误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1.4.108. 第108题 </w:t>
      </w:r>
      <w:r>
        <w:br/>
      </w:r>
      <w:r>
        <w:rPr>
          <w:rFonts w:ascii="STSong" w:hAnsi="STSong" w:eastAsia="STSong"/>
          <w:b w:val="0"/>
          <w:i w:val="0"/>
          <w:color w:val="000000"/>
          <w:sz w:val="20"/>
        </w:rPr>
        <w:t>Oracle中的（  ）脚本文件创建数据字典视图。</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A.catalog.sql </w:t>
      </w:r>
      <w:r>
        <w:br/>
      </w:r>
      <w:r>
        <w:rPr>
          <w:rFonts w:ascii="STSong" w:hAnsi="STSong" w:eastAsia="STSong"/>
          <w:b w:val="0"/>
          <w:i w:val="0"/>
          <w:color w:val="000000"/>
          <w:sz w:val="20"/>
        </w:rPr>
        <w:t xml:space="preserve">B.catproc.sql </w:t>
      </w:r>
      <w:r>
        <w:br/>
      </w:r>
      <w:r>
        <w:rPr>
          <w:rFonts w:ascii="STSong" w:hAnsi="STSong" w:eastAsia="STSong"/>
          <w:b w:val="0"/>
          <w:i w:val="0"/>
          <w:color w:val="000000"/>
          <w:sz w:val="20"/>
        </w:rPr>
        <w:t xml:space="preserve">C.sql.sql </w:t>
      </w:r>
      <w:r>
        <w:br/>
      </w:r>
      <w:r>
        <w:rPr>
          <w:rFonts w:ascii="STSong" w:hAnsi="STSong" w:eastAsia="STSong"/>
          <w:b w:val="0"/>
          <w:i w:val="0"/>
          <w:color w:val="000000"/>
          <w:sz w:val="20"/>
        </w:rPr>
        <w:t xml:space="preserve">D.dictionary.sql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1.4.109. 第109题 </w:t>
      </w:r>
      <w:r>
        <w:br/>
      </w:r>
      <w:r>
        <w:rPr>
          <w:rFonts w:ascii="STSong" w:hAnsi="STSong" w:eastAsia="STSong"/>
          <w:b w:val="0"/>
          <w:i w:val="0"/>
          <w:color w:val="000000"/>
          <w:sz w:val="20"/>
        </w:rPr>
        <w:t xml:space="preserve">oracle存储过程定义如下：  CREATE OR REPLACE PROCEDURE DELETE_PLAYER (V_ID IN NUMBER) IS </w:t>
      </w:r>
      <w:r>
        <w:rPr>
          <w:rFonts w:ascii="STSong" w:hAnsi="STSong" w:eastAsia="STSong"/>
          <w:b w:val="0"/>
          <w:i w:val="0"/>
          <w:color w:val="000000"/>
          <w:sz w:val="20"/>
        </w:rPr>
        <w:t xml:space="preserve">BEGIN  DELETE FROM PLAYER WHERE V_ID=31;  EXCEPTION  WHEN STATS_EXIST_EXCEPTION  THEN </w:t>
      </w:r>
      <w:r>
        <w:rPr>
          <w:rFonts w:ascii="STSong" w:hAnsi="STSong" w:eastAsia="STSong"/>
          <w:b w:val="0"/>
          <w:i w:val="0"/>
          <w:color w:val="000000"/>
          <w:sz w:val="20"/>
        </w:rPr>
        <w:t xml:space="preserve">DBMS_OUTPUT.PUT_LINE  ('can't delete this player, child records exist in PLAYER_BAT_STAT table');  END;  为什 </w:t>
      </w:r>
      <w:r>
        <w:rPr>
          <w:rFonts w:ascii="STSong" w:hAnsi="STSong" w:eastAsia="STSong"/>
          <w:b w:val="0"/>
          <w:i w:val="0"/>
          <w:color w:val="000000"/>
          <w:sz w:val="20"/>
        </w:rPr>
        <w:t>么该过程编译会出错？</w:t>
      </w:r>
    </w:p>
    <w:p>
      <w:pPr>
        <w:autoSpaceDN w:val="0"/>
        <w:autoSpaceDE w:val="0"/>
        <w:widowControl/>
        <w:spacing w:line="304" w:lineRule="exact" w:before="0" w:after="0"/>
        <w:ind w:left="400" w:right="1008" w:firstLine="0"/>
        <w:jc w:val="left"/>
      </w:pPr>
      <w:r>
        <w:rPr>
          <w:rFonts w:ascii="STSong" w:hAnsi="STSong" w:eastAsia="STSong"/>
          <w:b w:val="0"/>
          <w:i w:val="0"/>
          <w:color w:val="000000"/>
          <w:sz w:val="20"/>
        </w:rPr>
        <w:t xml:space="preserve">A.在STATA_EXIST_EXCEPTION后没有打逗号 </w:t>
      </w:r>
      <w:r>
        <w:br/>
      </w:r>
      <w:r>
        <w:rPr>
          <w:rFonts w:ascii="STSong" w:hAnsi="STSong" w:eastAsia="STSong"/>
          <w:b w:val="0"/>
          <w:i w:val="0"/>
          <w:color w:val="000000"/>
          <w:sz w:val="20"/>
        </w:rPr>
        <w:t xml:space="preserve">B.STATS_EXIST_EXCEPTION没有声明为NUMBER类型 </w:t>
      </w:r>
      <w:r>
        <w:br/>
      </w:r>
      <w:r>
        <w:rPr>
          <w:rFonts w:ascii="STSong" w:hAnsi="STSong" w:eastAsia="STSong"/>
          <w:b w:val="0"/>
          <w:i w:val="0"/>
          <w:color w:val="000000"/>
          <w:sz w:val="20"/>
        </w:rPr>
        <w:t xml:space="preserve">C.STATS_EXIST_EXCEPTION没有声明为exception类型 </w:t>
      </w:r>
      <w:r>
        <w:br/>
      </w:r>
      <w:r>
        <w:rPr>
          <w:rFonts w:ascii="STSong" w:hAnsi="STSong" w:eastAsia="STSong"/>
          <w:b w:val="0"/>
          <w:i w:val="0"/>
          <w:color w:val="000000"/>
          <w:sz w:val="20"/>
        </w:rPr>
        <w:t xml:space="preserve">D.在EXCEPTION区只允许使用预定义异常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1.4.110. 第110题 </w:t>
      </w:r>
      <w:r>
        <w:br/>
      </w:r>
      <w:r>
        <w:rPr>
          <w:rFonts w:ascii="STSong" w:hAnsi="STSong" w:eastAsia="STSong"/>
          <w:b w:val="0"/>
          <w:i w:val="0"/>
          <w:color w:val="000000"/>
          <w:sz w:val="20"/>
        </w:rPr>
        <w:t xml:space="preserve">Oracle数据库中，当实例处于NOMOUNT状态，可以访问以下（）数据字典和动态性能视图(       ) </w:t>
      </w:r>
      <w:r>
        <w:rPr>
          <w:rFonts w:ascii="STSong" w:hAnsi="STSong" w:eastAsia="STSong"/>
          <w:b w:val="0"/>
          <w:i w:val="0"/>
          <w:color w:val="000000"/>
          <w:sz w:val="20"/>
        </w:rPr>
        <w:t xml:space="preserve">A.DBA_TABLES </w:t>
      </w:r>
      <w:r>
        <w:br/>
      </w:r>
      <w:r>
        <w:rPr>
          <w:rFonts w:ascii="STSong" w:hAnsi="STSong" w:eastAsia="STSong"/>
          <w:b w:val="0"/>
          <w:i w:val="0"/>
          <w:color w:val="000000"/>
          <w:sz w:val="20"/>
        </w:rPr>
        <w:t xml:space="preserve">B.V$DATAFILE </w:t>
      </w:r>
      <w:r>
        <w:br/>
      </w:r>
      <w:r>
        <w:rPr>
          <w:rFonts w:ascii="STSong" w:hAnsi="STSong" w:eastAsia="STSong"/>
          <w:b w:val="0"/>
          <w:i w:val="0"/>
          <w:color w:val="000000"/>
          <w:sz w:val="20"/>
        </w:rPr>
        <w:t xml:space="preserve">C.V$INSTANCE </w:t>
      </w:r>
      <w:r>
        <w:br/>
      </w:r>
      <w:r>
        <w:rPr>
          <w:rFonts w:ascii="STSong" w:hAnsi="STSong" w:eastAsia="STSong"/>
          <w:b w:val="0"/>
          <w:i w:val="0"/>
          <w:color w:val="000000"/>
          <w:sz w:val="20"/>
        </w:rPr>
        <w:t xml:space="preserve">D.V$DATABASE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关联评价点的名称：实例内存结构</w:t>
      </w:r>
    </w:p>
    <w:p>
      <w:pPr>
        <w:autoSpaceDN w:val="0"/>
        <w:autoSpaceDE w:val="0"/>
        <w:widowControl/>
        <w:spacing w:line="208" w:lineRule="exact" w:before="80" w:after="0"/>
        <w:ind w:left="0" w:right="4524" w:firstLine="0"/>
        <w:jc w:val="right"/>
      </w:pPr>
      <w:r>
        <w:rPr>
          <w:rFonts w:ascii="STSong" w:hAnsi="STSong" w:eastAsia="STSong"/>
          <w:b w:val="0"/>
          <w:i w:val="0"/>
          <w:color w:val="000000"/>
          <w:sz w:val="16"/>
        </w:rPr>
        <w:t>第 234 页</w:t>
      </w:r>
    </w:p>
    <w:p>
      <w:pPr>
        <w:sectPr>
          <w:pgSz w:w="11900" w:h="16840"/>
          <w:pgMar w:top="16" w:right="1122" w:bottom="478" w:left="960" w:header="720" w:footer="720" w:gutter="0"/>
          <w:cols w:space="720" w:num="1" w:equalWidth="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1440" w:firstLine="0"/>
        <w:jc w:val="left"/>
      </w:pPr>
      <w:r>
        <w:rPr>
          <w:rFonts w:ascii="STSong" w:hAnsi="STSong" w:eastAsia="STSong"/>
          <w:b w:val="0"/>
          <w:i w:val="0"/>
          <w:color w:val="000000"/>
          <w:sz w:val="24"/>
        </w:rPr>
        <w:t xml:space="preserve">1.4.111. 第111题 </w:t>
      </w:r>
      <w:r>
        <w:br/>
      </w:r>
      <w:r>
        <w:rPr>
          <w:rFonts w:ascii="STSong" w:hAnsi="STSong" w:eastAsia="STSong"/>
          <w:b w:val="0"/>
          <w:i w:val="0"/>
          <w:color w:val="000000"/>
          <w:sz w:val="20"/>
        </w:rPr>
        <w:t xml:space="preserve">Oracle数据库中，（）类型的数据库用来存储大的文本，比如存储非结构化的XML文档 </w:t>
      </w:r>
      <w:r>
        <w:rPr>
          <w:rFonts w:ascii="STSong" w:hAnsi="STSong" w:eastAsia="STSong"/>
          <w:b w:val="0"/>
          <w:i w:val="0"/>
          <w:color w:val="000000"/>
          <w:sz w:val="20"/>
        </w:rPr>
        <w:t xml:space="preserve">A.CLOB </w:t>
      </w:r>
      <w:r>
        <w:br/>
      </w:r>
      <w:r>
        <w:rPr>
          <w:rFonts w:ascii="STSong" w:hAnsi="STSong" w:eastAsia="STSong"/>
          <w:b w:val="0"/>
          <w:i w:val="0"/>
          <w:color w:val="000000"/>
          <w:sz w:val="20"/>
        </w:rPr>
        <w:t xml:space="preserve">B.DATA </w:t>
      </w:r>
      <w:r>
        <w:br/>
      </w:r>
      <w:r>
        <w:rPr>
          <w:rFonts w:ascii="STSong" w:hAnsi="STSong" w:eastAsia="STSong"/>
          <w:b w:val="0"/>
          <w:i w:val="0"/>
          <w:color w:val="000000"/>
          <w:sz w:val="20"/>
        </w:rPr>
        <w:t xml:space="preserve">C.BLOB </w:t>
      </w:r>
      <w:r>
        <w:br/>
      </w:r>
      <w:r>
        <w:rPr>
          <w:rFonts w:ascii="STSong" w:hAnsi="STSong" w:eastAsia="STSong"/>
          <w:b w:val="0"/>
          <w:i w:val="0"/>
          <w:color w:val="000000"/>
          <w:sz w:val="20"/>
        </w:rPr>
        <w:t xml:space="preserve">D.TIMESTAMP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1.4.112. 第112题 </w:t>
      </w:r>
      <w:r>
        <w:br/>
      </w:r>
      <w:r>
        <w:rPr>
          <w:rFonts w:ascii="STSong" w:hAnsi="STSong" w:eastAsia="STSong"/>
          <w:b w:val="0"/>
          <w:i w:val="0"/>
          <w:color w:val="000000"/>
          <w:sz w:val="20"/>
        </w:rPr>
        <w:t>select * from emp where depto = &amp;deptid，这里的&amp;deptid称为：</w:t>
      </w:r>
      <w:r>
        <w:br/>
      </w:r>
      <w:r>
        <w:rPr>
          <w:rFonts w:ascii="STSong" w:hAnsi="STSong" w:eastAsia="STSong"/>
          <w:b w:val="0"/>
          <w:i w:val="0"/>
          <w:color w:val="000000"/>
          <w:sz w:val="20"/>
        </w:rPr>
        <w:t xml:space="preserve">A.绑定变量 </w:t>
      </w:r>
      <w:r>
        <w:br/>
      </w:r>
      <w:r>
        <w:rPr>
          <w:rFonts w:ascii="STSong" w:hAnsi="STSong" w:eastAsia="STSong"/>
          <w:b w:val="0"/>
          <w:i w:val="0"/>
          <w:color w:val="000000"/>
          <w:sz w:val="20"/>
        </w:rPr>
        <w:t xml:space="preserve">B.替换变量 </w:t>
      </w:r>
      <w:r>
        <w:br/>
      </w:r>
      <w:r>
        <w:rPr>
          <w:rFonts w:ascii="STSong" w:hAnsi="STSong" w:eastAsia="STSong"/>
          <w:b w:val="0"/>
          <w:i w:val="0"/>
          <w:color w:val="000000"/>
          <w:sz w:val="20"/>
        </w:rPr>
        <w:t xml:space="preserve">C.形式变量 </w:t>
      </w:r>
      <w:r>
        <w:br/>
      </w:r>
      <w:r>
        <w:rPr>
          <w:rFonts w:ascii="STSong" w:hAnsi="STSong" w:eastAsia="STSong"/>
          <w:b w:val="0"/>
          <w:i w:val="0"/>
          <w:color w:val="000000"/>
          <w:sz w:val="20"/>
        </w:rPr>
        <w:t xml:space="preserve">D.实际变量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1.4.113. 第113题 </w:t>
      </w:r>
      <w:r>
        <w:br/>
      </w:r>
      <w:r>
        <w:rPr>
          <w:rFonts w:ascii="STSong" w:hAnsi="STSong" w:eastAsia="STSong"/>
          <w:b w:val="0"/>
          <w:i w:val="0"/>
          <w:color w:val="000000"/>
          <w:sz w:val="20"/>
        </w:rPr>
        <w:t>为什么要使用大对象（LOB）段？（  ）</w:t>
      </w:r>
      <w:r>
        <w:br/>
      </w:r>
      <w:r>
        <w:rPr>
          <w:rFonts w:ascii="STSong" w:hAnsi="STSong" w:eastAsia="STSong"/>
          <w:b w:val="0"/>
          <w:i w:val="0"/>
          <w:color w:val="000000"/>
          <w:sz w:val="20"/>
        </w:rPr>
        <w:t xml:space="preserve">A.存储一个 ID 值 </w:t>
      </w:r>
      <w:r>
        <w:br/>
      </w:r>
      <w:r>
        <w:rPr>
          <w:rFonts w:ascii="STSong" w:hAnsi="STSong" w:eastAsia="STSong"/>
          <w:b w:val="0"/>
          <w:i w:val="0"/>
          <w:color w:val="000000"/>
          <w:sz w:val="20"/>
        </w:rPr>
        <w:t xml:space="preserve">B.存储一段视频 </w:t>
      </w:r>
      <w:r>
        <w:br/>
      </w:r>
      <w:r>
        <w:rPr>
          <w:rFonts w:ascii="STSong" w:hAnsi="STSong" w:eastAsia="STSong"/>
          <w:b w:val="0"/>
          <w:i w:val="0"/>
          <w:color w:val="000000"/>
          <w:sz w:val="20"/>
        </w:rPr>
        <w:t xml:space="preserve">C.存储多个电话号码 </w:t>
      </w:r>
      <w:r>
        <w:br/>
      </w:r>
      <w:r>
        <w:rPr>
          <w:rFonts w:ascii="STSong" w:hAnsi="STSong" w:eastAsia="STSong"/>
          <w:b w:val="0"/>
          <w:i w:val="0"/>
          <w:color w:val="000000"/>
          <w:sz w:val="20"/>
        </w:rPr>
        <w:t xml:space="preserve">D.加快基于一个 ID 值的查询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1.4.114. 第114题 </w:t>
      </w:r>
      <w:r>
        <w:br/>
      </w:r>
      <w:r>
        <w:rPr>
          <w:rFonts w:ascii="STSong" w:hAnsi="STSong" w:eastAsia="STSong"/>
          <w:b w:val="0"/>
          <w:i w:val="0"/>
          <w:color w:val="000000"/>
          <w:sz w:val="20"/>
        </w:rPr>
        <w:t>数据库中只存放视图的（）。</w:t>
      </w:r>
    </w:p>
    <w:p>
      <w:pPr>
        <w:autoSpaceDN w:val="0"/>
        <w:autoSpaceDE w:val="0"/>
        <w:widowControl/>
        <w:spacing w:line="306" w:lineRule="exact" w:before="0" w:after="0"/>
        <w:ind w:left="400" w:right="3456" w:firstLine="0"/>
        <w:jc w:val="left"/>
      </w:pPr>
      <w:r>
        <w:rPr>
          <w:rFonts w:ascii="STSong" w:hAnsi="STSong" w:eastAsia="STSong"/>
          <w:b w:val="0"/>
          <w:i w:val="0"/>
          <w:color w:val="000000"/>
          <w:sz w:val="20"/>
        </w:rPr>
        <w:t xml:space="preserve">A.操作 </w:t>
      </w:r>
      <w:r>
        <w:br/>
      </w:r>
      <w:r>
        <w:rPr>
          <w:rFonts w:ascii="STSong" w:hAnsi="STSong" w:eastAsia="STSong"/>
          <w:b w:val="0"/>
          <w:i w:val="0"/>
          <w:color w:val="000000"/>
          <w:sz w:val="20"/>
        </w:rPr>
        <w:t xml:space="preserve">B.对应的数据 </w:t>
      </w:r>
      <w:r>
        <w:br/>
      </w:r>
      <w:r>
        <w:rPr>
          <w:rFonts w:ascii="STSong" w:hAnsi="STSong" w:eastAsia="STSong"/>
          <w:b w:val="0"/>
          <w:i w:val="0"/>
          <w:color w:val="000000"/>
          <w:sz w:val="20"/>
        </w:rPr>
        <w:t xml:space="preserve">C.定义 </w:t>
      </w:r>
      <w:r>
        <w:br/>
      </w:r>
      <w:r>
        <w:rPr>
          <w:rFonts w:ascii="STSong" w:hAnsi="STSong" w:eastAsia="STSong"/>
          <w:b w:val="0"/>
          <w:i w:val="0"/>
          <w:color w:val="000000"/>
          <w:sz w:val="20"/>
        </w:rPr>
        <w:t xml:space="preserve">D.限制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1.4.115. 第115题 </w:t>
      </w:r>
      <w:r>
        <w:br/>
      </w:r>
      <w:r>
        <w:rPr>
          <w:rFonts w:ascii="STSong" w:hAnsi="STSong" w:eastAsia="STSong"/>
          <w:b w:val="0"/>
          <w:i w:val="0"/>
          <w:color w:val="000000"/>
          <w:sz w:val="20"/>
        </w:rPr>
        <w:t>哪些描述是正确的关于数据库 buffer cache 中的 pinned buffer（）</w:t>
      </w:r>
      <w:r>
        <w:rPr>
          <w:rFonts w:ascii="STSong" w:hAnsi="STSong" w:eastAsia="STSong"/>
          <w:b w:val="0"/>
          <w:i w:val="0"/>
          <w:color w:val="000000"/>
          <w:sz w:val="20"/>
        </w:rPr>
        <w:t xml:space="preserve">A.buffe 目前正在被访问 </w:t>
      </w:r>
      <w:r>
        <w:br/>
      </w:r>
      <w:r>
        <w:rPr>
          <w:rFonts w:ascii="STSong" w:hAnsi="STSong" w:eastAsia="STSong"/>
          <w:b w:val="0"/>
          <w:i w:val="0"/>
          <w:color w:val="000000"/>
          <w:sz w:val="20"/>
        </w:rPr>
        <w:t xml:space="preserve">B.buffer 是空的，没有被使用 </w:t>
      </w:r>
      <w:r>
        <w:br/>
      </w:r>
      <w:r>
        <w:rPr>
          <w:rFonts w:ascii="STSong" w:hAnsi="STSong" w:eastAsia="STSong"/>
          <w:b w:val="0"/>
          <w:i w:val="0"/>
          <w:color w:val="000000"/>
          <w:sz w:val="20"/>
        </w:rPr>
        <w:t xml:space="preserve">C.buffer 的内容被修改且必须通过 DBWn 进程刷新到磁盘 </w:t>
      </w:r>
      <w:r>
        <w:br/>
      </w:r>
      <w:r>
        <w:rPr>
          <w:rFonts w:ascii="STSong" w:hAnsi="STSong" w:eastAsia="STSong"/>
          <w:b w:val="0"/>
          <w:i w:val="0"/>
          <w:color w:val="000000"/>
          <w:sz w:val="20"/>
        </w:rPr>
        <w:t xml:space="preserve">D.buffer 作为即将老化的候选并且内容和磁盘上的内容相同 </w:t>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1.4.116. 第116题 </w:t>
      </w:r>
      <w:r>
        <w:br/>
      </w:r>
      <w:r>
        <w:rPr>
          <w:rFonts w:ascii="STSong" w:hAnsi="STSong" w:eastAsia="STSong"/>
          <w:b w:val="0"/>
          <w:i w:val="0"/>
          <w:color w:val="000000"/>
          <w:sz w:val="20"/>
        </w:rPr>
        <w:t>从逻辑结构上讲，Oracle数据库的最小存取单位是（）</w:t>
      </w:r>
      <w:r>
        <w:br/>
      </w:r>
      <w:r>
        <w:rPr>
          <w:rFonts w:ascii="STSong" w:hAnsi="STSong" w:eastAsia="STSong"/>
          <w:b w:val="0"/>
          <w:i w:val="0"/>
          <w:color w:val="000000"/>
          <w:sz w:val="20"/>
        </w:rPr>
        <w:t xml:space="preserve">A.block </w:t>
      </w:r>
      <w:r>
        <w:br/>
      </w:r>
      <w:r>
        <w:rPr>
          <w:rFonts w:ascii="STSong" w:hAnsi="STSong" w:eastAsia="STSong"/>
          <w:b w:val="0"/>
          <w:i w:val="0"/>
          <w:color w:val="000000"/>
          <w:sz w:val="20"/>
        </w:rPr>
        <w:t xml:space="preserve">B.extent </w:t>
      </w:r>
      <w:r>
        <w:br/>
      </w:r>
      <w:r>
        <w:rPr>
          <w:rFonts w:ascii="STSong" w:hAnsi="STSong" w:eastAsia="STSong"/>
          <w:b w:val="0"/>
          <w:i w:val="0"/>
          <w:color w:val="000000"/>
          <w:sz w:val="20"/>
        </w:rPr>
        <w:t xml:space="preserve">C.segment </w:t>
      </w:r>
      <w:r>
        <w:br/>
      </w:r>
      <w:r>
        <w:rPr>
          <w:rFonts w:ascii="STSong" w:hAnsi="STSong" w:eastAsia="STSong"/>
          <w:b w:val="0"/>
          <w:i w:val="0"/>
          <w:color w:val="000000"/>
          <w:sz w:val="20"/>
        </w:rPr>
        <w:t>D.tablespace</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235 页</w:t>
      </w:r>
    </w:p>
    <w:p>
      <w:pPr>
        <w:sectPr>
          <w:pgSz w:w="11900" w:h="16840"/>
          <w:pgMar w:top="16" w:right="1440" w:bottom="478" w:left="960" w:header="720" w:footer="720" w:gutter="0"/>
          <w:cols w:space="720" w:num="1" w:equalWidth="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3312"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1.4.117. 第117题 </w:t>
      </w:r>
      <w:r>
        <w:br/>
      </w:r>
      <w:r>
        <w:rPr>
          <w:rFonts w:ascii="STSong" w:hAnsi="STSong" w:eastAsia="STSong"/>
          <w:b w:val="0"/>
          <w:i w:val="0"/>
          <w:color w:val="000000"/>
          <w:sz w:val="20"/>
        </w:rPr>
        <w:t>在oracle中参数maxtrans指定每个（）上允许的最大并发的事务数。</w:t>
      </w:r>
    </w:p>
    <w:p>
      <w:pPr>
        <w:autoSpaceDN w:val="0"/>
        <w:autoSpaceDE w:val="0"/>
        <w:widowControl/>
        <w:spacing w:line="308" w:lineRule="exact" w:before="0" w:after="0"/>
        <w:ind w:left="400" w:right="3312" w:firstLine="0"/>
        <w:jc w:val="left"/>
      </w:pPr>
      <w:r>
        <w:rPr>
          <w:rFonts w:ascii="STSong" w:hAnsi="STSong" w:eastAsia="STSong"/>
          <w:b w:val="0"/>
          <w:i w:val="0"/>
          <w:color w:val="000000"/>
          <w:sz w:val="20"/>
        </w:rPr>
        <w:t xml:space="preserve">A.table </w:t>
      </w:r>
      <w:r>
        <w:br/>
      </w:r>
      <w:r>
        <w:rPr>
          <w:rFonts w:ascii="STSong" w:hAnsi="STSong" w:eastAsia="STSong"/>
          <w:b w:val="0"/>
          <w:i w:val="0"/>
          <w:color w:val="000000"/>
          <w:sz w:val="20"/>
        </w:rPr>
        <w:t xml:space="preserve">B.segment </w:t>
      </w:r>
      <w:r>
        <w:br/>
      </w:r>
      <w:r>
        <w:rPr>
          <w:rFonts w:ascii="STSong" w:hAnsi="STSong" w:eastAsia="STSong"/>
          <w:b w:val="0"/>
          <w:i w:val="0"/>
          <w:color w:val="000000"/>
          <w:sz w:val="20"/>
        </w:rPr>
        <w:t xml:space="preserve">C.extent </w:t>
      </w:r>
      <w:r>
        <w:br/>
      </w:r>
      <w:r>
        <w:rPr>
          <w:rFonts w:ascii="STSong" w:hAnsi="STSong" w:eastAsia="STSong"/>
          <w:b w:val="0"/>
          <w:i w:val="0"/>
          <w:color w:val="000000"/>
          <w:sz w:val="20"/>
        </w:rPr>
        <w:t xml:space="preserve">D.block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1.4.118. 第118题 </w:t>
      </w:r>
      <w:r>
        <w:br/>
      </w:r>
      <w:r>
        <w:rPr>
          <w:rFonts w:ascii="STSong" w:hAnsi="STSong" w:eastAsia="STSong"/>
          <w:b w:val="0"/>
          <w:i w:val="0"/>
          <w:color w:val="000000"/>
          <w:sz w:val="20"/>
        </w:rPr>
        <w:t>部分匹配查询中有关通配符“ _” 的正确的叙述是（）</w:t>
      </w:r>
      <w:r>
        <w:br/>
      </w:r>
      <w:r>
        <w:rPr>
          <w:rFonts w:ascii="STSong" w:hAnsi="STSong" w:eastAsia="STSong"/>
          <w:b w:val="0"/>
          <w:i w:val="0"/>
          <w:color w:val="000000"/>
          <w:sz w:val="20"/>
        </w:rPr>
        <w:t xml:space="preserve">A.“ _” 代表多个字符 </w:t>
      </w:r>
      <w:r>
        <w:br/>
      </w:r>
      <w:r>
        <w:rPr>
          <w:rFonts w:ascii="STSong" w:hAnsi="STSong" w:eastAsia="STSong"/>
          <w:b w:val="0"/>
          <w:i w:val="0"/>
          <w:color w:val="000000"/>
          <w:sz w:val="20"/>
        </w:rPr>
        <w:t xml:space="preserve">B.“ _” 可以代表零个或多个字符 </w:t>
      </w:r>
      <w:r>
        <w:br/>
      </w:r>
      <w:r>
        <w:rPr>
          <w:rFonts w:ascii="STSong" w:hAnsi="STSong" w:eastAsia="STSong"/>
          <w:b w:val="0"/>
          <w:i w:val="0"/>
          <w:color w:val="000000"/>
          <w:sz w:val="20"/>
        </w:rPr>
        <w:t xml:space="preserve">C.“ _” 不能与“ %” 一同使用 </w:t>
      </w:r>
      <w:r>
        <w:br/>
      </w:r>
      <w:r>
        <w:rPr>
          <w:rFonts w:ascii="STSong" w:hAnsi="STSong" w:eastAsia="STSong"/>
          <w:b w:val="0"/>
          <w:i w:val="0"/>
          <w:color w:val="000000"/>
          <w:sz w:val="20"/>
        </w:rPr>
        <w:t xml:space="preserve">D.“ _” 代表一个字符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1.4.119. 第119题 </w:t>
      </w:r>
      <w:r>
        <w:br/>
      </w:r>
      <w:r>
        <w:rPr>
          <w:rFonts w:ascii="STSong" w:hAnsi="STSong" w:eastAsia="STSong"/>
          <w:b w:val="0"/>
          <w:i w:val="0"/>
          <w:color w:val="000000"/>
          <w:sz w:val="20"/>
        </w:rPr>
        <w:t xml:space="preserve">在oracle中SGA有多个内存结构，按其作用不同划分不包括哪一项 </w:t>
      </w:r>
      <w:r>
        <w:rPr>
          <w:rFonts w:ascii="STSong" w:hAnsi="STSong" w:eastAsia="STSong"/>
          <w:b w:val="0"/>
          <w:i w:val="0"/>
          <w:color w:val="000000"/>
          <w:sz w:val="20"/>
        </w:rPr>
        <w:t xml:space="preserve">A.共享池 </w:t>
      </w:r>
      <w:r>
        <w:br/>
      </w:r>
      <w:r>
        <w:rPr>
          <w:rFonts w:ascii="STSong" w:hAnsi="STSong" w:eastAsia="STSong"/>
          <w:b w:val="0"/>
          <w:i w:val="0"/>
          <w:color w:val="000000"/>
          <w:sz w:val="20"/>
        </w:rPr>
        <w:t xml:space="preserve">B.数据缓冲区 </w:t>
      </w:r>
      <w:r>
        <w:br/>
      </w:r>
      <w:r>
        <w:rPr>
          <w:rFonts w:ascii="STSong" w:hAnsi="STSong" w:eastAsia="STSong"/>
          <w:b w:val="0"/>
          <w:i w:val="0"/>
          <w:color w:val="000000"/>
          <w:sz w:val="20"/>
        </w:rPr>
        <w:t xml:space="preserve">C.日志缓冲区 </w:t>
      </w:r>
      <w:r>
        <w:br/>
      </w:r>
      <w:r>
        <w:rPr>
          <w:rFonts w:ascii="STSong" w:hAnsi="STSong" w:eastAsia="STSong"/>
          <w:b w:val="0"/>
          <w:i w:val="0"/>
          <w:color w:val="000000"/>
          <w:sz w:val="20"/>
        </w:rPr>
        <w:t xml:space="preserve">D.日志文件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1.4.120. 第120题 </w:t>
      </w:r>
      <w:r>
        <w:br/>
      </w:r>
      <w:r>
        <w:rPr>
          <w:rFonts w:ascii="STSong" w:hAnsi="STSong" w:eastAsia="STSong"/>
          <w:b w:val="0"/>
          <w:i w:val="0"/>
          <w:color w:val="000000"/>
          <w:sz w:val="20"/>
        </w:rPr>
        <w:t>Oracle中的（  ）DBA视图中含有所有表空间的描述。</w:t>
      </w:r>
    </w:p>
    <w:p>
      <w:pPr>
        <w:autoSpaceDN w:val="0"/>
        <w:autoSpaceDE w:val="0"/>
        <w:widowControl/>
        <w:spacing w:line="306" w:lineRule="exact" w:before="0" w:after="0"/>
        <w:ind w:left="400" w:right="6048" w:firstLine="0"/>
        <w:jc w:val="left"/>
      </w:pPr>
      <w:r>
        <w:rPr>
          <w:rFonts w:ascii="STSong" w:hAnsi="STSong" w:eastAsia="STSong"/>
          <w:b w:val="0"/>
          <w:i w:val="0"/>
          <w:color w:val="000000"/>
          <w:sz w:val="20"/>
        </w:rPr>
        <w:t xml:space="preserve">A.DBA_VIEWS </w:t>
      </w:r>
      <w:r>
        <w:br/>
      </w:r>
      <w:r>
        <w:rPr>
          <w:rFonts w:ascii="STSong" w:hAnsi="STSong" w:eastAsia="STSong"/>
          <w:b w:val="0"/>
          <w:i w:val="0"/>
          <w:color w:val="000000"/>
          <w:sz w:val="20"/>
        </w:rPr>
        <w:t xml:space="preserve">B.DBA_TABLES </w:t>
      </w:r>
      <w:r>
        <w:br/>
      </w:r>
      <w:r>
        <w:rPr>
          <w:rFonts w:ascii="STSong" w:hAnsi="STSong" w:eastAsia="STSong"/>
          <w:b w:val="0"/>
          <w:i w:val="0"/>
          <w:color w:val="000000"/>
          <w:sz w:val="20"/>
        </w:rPr>
        <w:t xml:space="preserve">C.DBA_TABLESPACES </w:t>
      </w:r>
      <w:r>
        <w:br/>
      </w:r>
      <w:r>
        <w:rPr>
          <w:rFonts w:ascii="STSong" w:hAnsi="STSong" w:eastAsia="STSong"/>
          <w:b w:val="0"/>
          <w:i w:val="0"/>
          <w:color w:val="000000"/>
          <w:sz w:val="20"/>
        </w:rPr>
        <w:t xml:space="preserve">D.DBA_DATA_FILES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1.4.121. 第121题 </w:t>
      </w:r>
      <w:r>
        <w:br/>
      </w:r>
      <w:r>
        <w:rPr>
          <w:rFonts w:ascii="STSong" w:hAnsi="STSong" w:eastAsia="STSong"/>
          <w:b w:val="0"/>
          <w:i w:val="0"/>
          <w:color w:val="000000"/>
          <w:sz w:val="20"/>
        </w:rPr>
        <w:t>Oracle数据库中的Schema是指（）</w:t>
      </w:r>
      <w:r>
        <w:br/>
      </w:r>
      <w:r>
        <w:rPr>
          <w:rFonts w:ascii="STSong" w:hAnsi="STSong" w:eastAsia="STSong"/>
          <w:b w:val="0"/>
          <w:i w:val="0"/>
          <w:color w:val="000000"/>
          <w:sz w:val="20"/>
        </w:rPr>
        <w:t xml:space="preserve">A.数据库中对象的物理组织 </w:t>
      </w:r>
      <w:r>
        <w:br/>
      </w:r>
      <w:r>
        <w:rPr>
          <w:rFonts w:ascii="STSong" w:hAnsi="STSong" w:eastAsia="STSong"/>
          <w:b w:val="0"/>
          <w:i w:val="0"/>
          <w:color w:val="000000"/>
          <w:sz w:val="20"/>
        </w:rPr>
        <w:t xml:space="preserve">B.数据库中对象的逻辑组织 </w:t>
      </w:r>
      <w:r>
        <w:br/>
      </w:r>
      <w:r>
        <w:rPr>
          <w:rFonts w:ascii="STSong" w:hAnsi="STSong" w:eastAsia="STSong"/>
          <w:b w:val="0"/>
          <w:i w:val="0"/>
          <w:color w:val="000000"/>
          <w:sz w:val="20"/>
        </w:rPr>
        <w:t xml:space="preserve">C.索引的集合 </w:t>
      </w:r>
      <w:r>
        <w:br/>
      </w:r>
      <w:r>
        <w:rPr>
          <w:rFonts w:ascii="STSong" w:hAnsi="STSong" w:eastAsia="STSong"/>
          <w:b w:val="0"/>
          <w:i w:val="0"/>
          <w:color w:val="000000"/>
          <w:sz w:val="20"/>
        </w:rPr>
        <w:t xml:space="preserve">D.备份方案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1.4.122. 第122题 </w:t>
      </w:r>
      <w:r>
        <w:br/>
      </w:r>
      <w:r>
        <w:rPr>
          <w:rFonts w:ascii="STSong" w:hAnsi="STSong" w:eastAsia="STSong"/>
          <w:b w:val="0"/>
          <w:i w:val="0"/>
          <w:color w:val="000000"/>
          <w:sz w:val="20"/>
        </w:rPr>
        <w:t xml:space="preserve">Oracle数据库逻辑存储结构不包括 </w:t>
      </w:r>
      <w:r>
        <w:br/>
      </w:r>
      <w:r>
        <w:rPr>
          <w:rFonts w:ascii="STSong" w:hAnsi="STSong" w:eastAsia="STSong"/>
          <w:b w:val="0"/>
          <w:i w:val="0"/>
          <w:color w:val="000000"/>
          <w:sz w:val="20"/>
        </w:rPr>
        <w:t xml:space="preserve">A.操作系统块 </w:t>
      </w:r>
      <w:r>
        <w:br/>
      </w:r>
      <w:r>
        <w:rPr>
          <w:rFonts w:ascii="STSong" w:hAnsi="STSong" w:eastAsia="STSong"/>
          <w:b w:val="0"/>
          <w:i w:val="0"/>
          <w:color w:val="000000"/>
          <w:sz w:val="20"/>
        </w:rPr>
        <w:t>B.表空间</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236 页</w:t>
      </w:r>
    </w:p>
    <w:p>
      <w:pPr>
        <w:sectPr>
          <w:pgSz w:w="11900" w:h="16840"/>
          <w:pgMar w:top="16" w:right="1440" w:bottom="478" w:left="960" w:header="720" w:footer="720" w:gutter="0"/>
          <w:cols w:space="720" w:num="1" w:equalWidth="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744" w:firstLine="0"/>
        <w:jc w:val="left"/>
      </w:pPr>
      <w:r>
        <w:rPr>
          <w:rFonts w:ascii="STSong" w:hAnsi="STSong" w:eastAsia="STSong"/>
          <w:b w:val="0"/>
          <w:i w:val="0"/>
          <w:color w:val="000000"/>
          <w:sz w:val="20"/>
        </w:rPr>
        <w:t xml:space="preserve">C.区 </w:t>
      </w:r>
      <w:r>
        <w:br/>
      </w:r>
      <w:r>
        <w:rPr>
          <w:rFonts w:ascii="STSong" w:hAnsi="STSong" w:eastAsia="STSong"/>
          <w:b w:val="0"/>
          <w:i w:val="0"/>
          <w:color w:val="000000"/>
          <w:sz w:val="20"/>
        </w:rPr>
        <w:t xml:space="preserve">D.数据块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1.4.123. 第123题 </w:t>
      </w:r>
      <w:r>
        <w:br/>
      </w:r>
      <w:r>
        <w:rPr>
          <w:rFonts w:ascii="STSong" w:hAnsi="STSong" w:eastAsia="STSong"/>
          <w:b w:val="0"/>
          <w:i w:val="0"/>
          <w:color w:val="000000"/>
          <w:sz w:val="20"/>
        </w:rPr>
        <w:t xml:space="preserve">Oracle分配磁盘空间的最小单位是 </w:t>
      </w:r>
      <w:r>
        <w:br/>
      </w:r>
      <w:r>
        <w:rPr>
          <w:rFonts w:ascii="STSong" w:hAnsi="STSong" w:eastAsia="STSong"/>
          <w:b w:val="0"/>
          <w:i w:val="0"/>
          <w:color w:val="000000"/>
          <w:sz w:val="20"/>
        </w:rPr>
        <w:t xml:space="preserve">A.数据块 </w:t>
      </w:r>
      <w:r>
        <w:br/>
      </w:r>
      <w:r>
        <w:rPr>
          <w:rFonts w:ascii="STSong" w:hAnsi="STSong" w:eastAsia="STSong"/>
          <w:b w:val="0"/>
          <w:i w:val="0"/>
          <w:color w:val="000000"/>
          <w:sz w:val="20"/>
        </w:rPr>
        <w:t xml:space="preserve">B.表空间 </w:t>
      </w:r>
      <w:r>
        <w:br/>
      </w:r>
      <w:r>
        <w:rPr>
          <w:rFonts w:ascii="STSong" w:hAnsi="STSong" w:eastAsia="STSong"/>
          <w:b w:val="0"/>
          <w:i w:val="0"/>
          <w:color w:val="000000"/>
          <w:sz w:val="20"/>
        </w:rPr>
        <w:t xml:space="preserve">C.表 </w:t>
      </w:r>
      <w:r>
        <w:br/>
      </w:r>
      <w:r>
        <w:rPr>
          <w:rFonts w:ascii="STSong" w:hAnsi="STSong" w:eastAsia="STSong"/>
          <w:b w:val="0"/>
          <w:i w:val="0"/>
          <w:color w:val="000000"/>
          <w:sz w:val="20"/>
        </w:rPr>
        <w:t xml:space="preserve">D.区间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1.4.124. 第124题 </w:t>
      </w:r>
      <w:r>
        <w:br/>
      </w:r>
      <w:r>
        <w:rPr>
          <w:rFonts w:ascii="STSong" w:hAnsi="STSong" w:eastAsia="STSong"/>
          <w:b w:val="0"/>
          <w:i w:val="0"/>
          <w:color w:val="000000"/>
          <w:sz w:val="20"/>
        </w:rPr>
        <w:t xml:space="preserve">在oracle中（）内存区域用来存储最近执行的语句的解析结果 </w:t>
      </w:r>
      <w:r>
        <w:rPr>
          <w:rFonts w:ascii="STSong" w:hAnsi="STSong" w:eastAsia="STSong"/>
          <w:b w:val="0"/>
          <w:i w:val="0"/>
          <w:color w:val="000000"/>
          <w:sz w:val="20"/>
        </w:rPr>
        <w:t xml:space="preserve">A.DATA BUFFER CACHE </w:t>
      </w:r>
      <w:r>
        <w:br/>
      </w:r>
      <w:r>
        <w:rPr>
          <w:rFonts w:ascii="STSong" w:hAnsi="STSong" w:eastAsia="STSong"/>
          <w:b w:val="0"/>
          <w:i w:val="0"/>
          <w:color w:val="000000"/>
          <w:sz w:val="20"/>
        </w:rPr>
        <w:t xml:space="preserve">B.LIBRARY CACHE </w:t>
      </w:r>
      <w:r>
        <w:br/>
      </w:r>
      <w:r>
        <w:rPr>
          <w:rFonts w:ascii="STSong" w:hAnsi="STSong" w:eastAsia="STSong"/>
          <w:b w:val="0"/>
          <w:i w:val="0"/>
          <w:color w:val="000000"/>
          <w:sz w:val="20"/>
        </w:rPr>
        <w:t xml:space="preserve">C.DICTIONARY CACHE </w:t>
      </w:r>
      <w:r>
        <w:br/>
      </w:r>
      <w:r>
        <w:rPr>
          <w:rFonts w:ascii="STSong" w:hAnsi="STSong" w:eastAsia="STSong"/>
          <w:b w:val="0"/>
          <w:i w:val="0"/>
          <w:color w:val="000000"/>
          <w:sz w:val="20"/>
        </w:rPr>
        <w:t xml:space="preserve">D.LOG BUFFER CACHE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1.4.125. 第125题 </w:t>
      </w:r>
      <w:r>
        <w:br/>
      </w:r>
      <w:r>
        <w:rPr>
          <w:rFonts w:ascii="STSong" w:hAnsi="STSong" w:eastAsia="STSong"/>
          <w:b w:val="0"/>
          <w:i w:val="0"/>
          <w:color w:val="000000"/>
          <w:sz w:val="20"/>
        </w:rPr>
        <w:t xml:space="preserve">以下（     ）内存区不属于SGA </w:t>
      </w:r>
      <w:r>
        <w:br/>
      </w:r>
      <w:r>
        <w:rPr>
          <w:rFonts w:ascii="STSong" w:hAnsi="STSong" w:eastAsia="STSong"/>
          <w:b w:val="0"/>
          <w:i w:val="0"/>
          <w:color w:val="000000"/>
          <w:sz w:val="20"/>
        </w:rPr>
        <w:t xml:space="preserve">A.PGA </w:t>
      </w:r>
      <w:r>
        <w:br/>
      </w:r>
      <w:r>
        <w:rPr>
          <w:rFonts w:ascii="STSong" w:hAnsi="STSong" w:eastAsia="STSong"/>
          <w:b w:val="0"/>
          <w:i w:val="0"/>
          <w:color w:val="000000"/>
          <w:sz w:val="20"/>
        </w:rPr>
        <w:t xml:space="preserve">B.日志缓冲区 </w:t>
      </w:r>
      <w:r>
        <w:br/>
      </w:r>
      <w:r>
        <w:rPr>
          <w:rFonts w:ascii="STSong" w:hAnsi="STSong" w:eastAsia="STSong"/>
          <w:b w:val="0"/>
          <w:i w:val="0"/>
          <w:color w:val="000000"/>
          <w:sz w:val="20"/>
        </w:rPr>
        <w:t xml:space="preserve">C.数据缓冲区 </w:t>
      </w:r>
      <w:r>
        <w:br/>
      </w:r>
      <w:r>
        <w:rPr>
          <w:rFonts w:ascii="STSong" w:hAnsi="STSong" w:eastAsia="STSong"/>
          <w:b w:val="0"/>
          <w:i w:val="0"/>
          <w:color w:val="000000"/>
          <w:sz w:val="20"/>
        </w:rPr>
        <w:t xml:space="preserve">D.共享池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1.4.126. 第126题 </w:t>
      </w:r>
      <w:r>
        <w:br/>
      </w:r>
      <w:r>
        <w:rPr>
          <w:rFonts w:ascii="STSong" w:hAnsi="STSong" w:eastAsia="STSong"/>
          <w:b w:val="0"/>
          <w:i w:val="0"/>
          <w:color w:val="000000"/>
          <w:sz w:val="20"/>
        </w:rPr>
        <w:t>Oracle中（  ）进程负责管理用户会话连接。</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A.PMON </w:t>
      </w:r>
      <w:r>
        <w:br/>
      </w:r>
      <w:r>
        <w:rPr>
          <w:rFonts w:ascii="STSong" w:hAnsi="STSong" w:eastAsia="STSong"/>
          <w:b w:val="0"/>
          <w:i w:val="0"/>
          <w:color w:val="000000"/>
          <w:sz w:val="20"/>
        </w:rPr>
        <w:t xml:space="preserve">B.SMON </w:t>
      </w:r>
      <w:r>
        <w:br/>
      </w:r>
      <w:r>
        <w:rPr>
          <w:rFonts w:ascii="STSong" w:hAnsi="STSong" w:eastAsia="STSong"/>
          <w:b w:val="0"/>
          <w:i w:val="0"/>
          <w:color w:val="000000"/>
          <w:sz w:val="20"/>
        </w:rPr>
        <w:t xml:space="preserve">C.SERV </w:t>
      </w:r>
      <w:r>
        <w:br/>
      </w:r>
      <w:r>
        <w:rPr>
          <w:rFonts w:ascii="STSong" w:hAnsi="STSong" w:eastAsia="STSong"/>
          <w:b w:val="0"/>
          <w:i w:val="0"/>
          <w:color w:val="000000"/>
          <w:sz w:val="20"/>
        </w:rPr>
        <w:t xml:space="preserve">D.NET8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1.4.127. 第127题 </w:t>
      </w:r>
      <w:r>
        <w:br/>
      </w:r>
      <w:r>
        <w:rPr>
          <w:rFonts w:ascii="STSong" w:hAnsi="STSong" w:eastAsia="STSong"/>
          <w:b w:val="0"/>
          <w:i w:val="0"/>
          <w:color w:val="000000"/>
          <w:sz w:val="20"/>
        </w:rPr>
        <w:t>以下有关Oracle中PMON的叙述正确的是（）</w:t>
      </w:r>
      <w:r>
        <w:br/>
      </w:r>
      <w:r>
        <w:rPr>
          <w:rFonts w:ascii="STSong" w:hAnsi="STSong" w:eastAsia="STSong"/>
          <w:b w:val="0"/>
          <w:i w:val="0"/>
          <w:color w:val="000000"/>
          <w:sz w:val="20"/>
        </w:rPr>
        <w:t xml:space="preserve">A.将数据从联机日志文件写入数据文件 </w:t>
      </w:r>
      <w:r>
        <w:br/>
      </w:r>
      <w:r>
        <w:rPr>
          <w:rFonts w:ascii="STSong" w:hAnsi="STSong" w:eastAsia="STSong"/>
          <w:b w:val="0"/>
          <w:i w:val="0"/>
          <w:color w:val="000000"/>
          <w:sz w:val="20"/>
        </w:rPr>
        <w:t xml:space="preserve">B.监控oralce各个后台进程运行是否正常，并清理失败的进程 </w:t>
      </w:r>
      <w:r>
        <w:br/>
      </w:r>
      <w:r>
        <w:rPr>
          <w:rFonts w:ascii="STSong" w:hAnsi="STSong" w:eastAsia="STSong"/>
          <w:b w:val="0"/>
          <w:i w:val="0"/>
          <w:color w:val="000000"/>
          <w:sz w:val="20"/>
        </w:rPr>
        <w:t xml:space="preserve">C.垃圾收集器，清理任务失败的时候遗留下的资源，恢复实例 </w:t>
      </w:r>
      <w:r>
        <w:rPr>
          <w:rFonts w:ascii="STSong" w:hAnsi="STSong" w:eastAsia="STSong"/>
          <w:b w:val="0"/>
          <w:i w:val="0"/>
          <w:color w:val="000000"/>
          <w:sz w:val="20"/>
        </w:rPr>
        <w:t xml:space="preserve">D.将数据从联机日志文件写入数据文件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1.4.128. 第128题 </w:t>
      </w:r>
      <w:r>
        <w:br/>
      </w:r>
      <w:r>
        <w:rPr>
          <w:rFonts w:ascii="STSong" w:hAnsi="STSong" w:eastAsia="STSong"/>
          <w:b w:val="0"/>
          <w:i w:val="0"/>
          <w:color w:val="000000"/>
          <w:sz w:val="20"/>
        </w:rPr>
        <w:t>下面（）oracle系统进程主要负责在一个Oracle 进程失败时清理资源</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237 页</w:t>
      </w:r>
    </w:p>
    <w:p>
      <w:pPr>
        <w:sectPr>
          <w:pgSz w:w="11900" w:h="16840"/>
          <w:pgMar w:top="16" w:right="1440" w:bottom="478" w:left="960" w:header="720" w:footer="720" w:gutter="0"/>
          <w:cols w:space="720" w:num="1" w:equalWidth="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A.smon </w:t>
      </w:r>
      <w:r>
        <w:br/>
      </w:r>
      <w:r>
        <w:rPr>
          <w:rFonts w:ascii="STSong" w:hAnsi="STSong" w:eastAsia="STSong"/>
          <w:b w:val="0"/>
          <w:i w:val="0"/>
          <w:color w:val="000000"/>
          <w:sz w:val="20"/>
        </w:rPr>
        <w:t xml:space="preserve">B.reco </w:t>
      </w:r>
      <w:r>
        <w:br/>
      </w:r>
      <w:r>
        <w:rPr>
          <w:rFonts w:ascii="STSong" w:hAnsi="STSong" w:eastAsia="STSong"/>
          <w:b w:val="0"/>
          <w:i w:val="0"/>
          <w:color w:val="000000"/>
          <w:sz w:val="20"/>
        </w:rPr>
        <w:t xml:space="preserve">C.pmon </w:t>
      </w:r>
      <w:r>
        <w:br/>
      </w:r>
      <w:r>
        <w:rPr>
          <w:rFonts w:ascii="STSong" w:hAnsi="STSong" w:eastAsia="STSong"/>
          <w:b w:val="0"/>
          <w:i w:val="0"/>
          <w:color w:val="000000"/>
          <w:sz w:val="20"/>
        </w:rPr>
        <w:t xml:space="preserve">D.dbwr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1.4.129. 第129题 </w:t>
      </w:r>
      <w:r>
        <w:br/>
      </w:r>
      <w:r>
        <w:rPr>
          <w:rFonts w:ascii="STSong" w:hAnsi="STSong" w:eastAsia="STSong"/>
          <w:b w:val="0"/>
          <w:i w:val="0"/>
          <w:color w:val="000000"/>
          <w:sz w:val="20"/>
        </w:rPr>
        <w:t>如果服务器进程非正常终止，Oracle系统将使用下列哪一个进程以释放它所占用的资源（）</w:t>
      </w:r>
      <w:r>
        <w:br/>
      </w:r>
      <w:r>
        <w:rPr>
          <w:rFonts w:ascii="STSong" w:hAnsi="STSong" w:eastAsia="STSong"/>
          <w:b w:val="0"/>
          <w:i w:val="0"/>
          <w:color w:val="000000"/>
          <w:sz w:val="20"/>
        </w:rPr>
        <w:t xml:space="preserve">A.DBWR </w:t>
      </w:r>
      <w:r>
        <w:br/>
      </w:r>
      <w:r>
        <w:rPr>
          <w:rFonts w:ascii="STSong" w:hAnsi="STSong" w:eastAsia="STSong"/>
          <w:b w:val="0"/>
          <w:i w:val="0"/>
          <w:color w:val="000000"/>
          <w:sz w:val="20"/>
        </w:rPr>
        <w:t xml:space="preserve">B.LGWR </w:t>
      </w:r>
      <w:r>
        <w:br/>
      </w:r>
      <w:r>
        <w:rPr>
          <w:rFonts w:ascii="STSong" w:hAnsi="STSong" w:eastAsia="STSong"/>
          <w:b w:val="0"/>
          <w:i w:val="0"/>
          <w:color w:val="000000"/>
          <w:sz w:val="20"/>
        </w:rPr>
        <w:t xml:space="preserve">C.SMON </w:t>
      </w:r>
      <w:r>
        <w:br/>
      </w:r>
      <w:r>
        <w:rPr>
          <w:rFonts w:ascii="STSong" w:hAnsi="STSong" w:eastAsia="STSong"/>
          <w:b w:val="0"/>
          <w:i w:val="0"/>
          <w:color w:val="000000"/>
          <w:sz w:val="20"/>
        </w:rPr>
        <w:t xml:space="preserve">D.PMON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1.4.130. 第130题 </w:t>
      </w:r>
      <w:r>
        <w:br/>
      </w:r>
      <w:r>
        <w:rPr>
          <w:rFonts w:ascii="STSong" w:hAnsi="STSong" w:eastAsia="STSong"/>
          <w:b w:val="0"/>
          <w:i w:val="0"/>
          <w:color w:val="000000"/>
          <w:sz w:val="20"/>
        </w:rPr>
        <w:t>当执行一个 COMMIT 语句时，哪一个操作发生在最后？（）</w:t>
      </w:r>
      <w:r>
        <w:br/>
      </w:r>
      <w:r>
        <w:rPr>
          <w:rFonts w:ascii="STSong" w:hAnsi="STSong" w:eastAsia="STSong"/>
          <w:b w:val="0"/>
          <w:i w:val="0"/>
          <w:color w:val="000000"/>
          <w:sz w:val="20"/>
        </w:rPr>
        <w:t xml:space="preserve">A.LGWR 进程把重做日志缓冲区（中的数据）重写到重做日志文件中 </w:t>
      </w:r>
      <w:r>
        <w:br/>
      </w:r>
      <w:r>
        <w:rPr>
          <w:rFonts w:ascii="STSong" w:hAnsi="STSong" w:eastAsia="STSong"/>
          <w:b w:val="0"/>
          <w:i w:val="0"/>
          <w:color w:val="000000"/>
          <w:sz w:val="20"/>
        </w:rPr>
        <w:t xml:space="preserve">B.通知用户（进程）提交已经完成 </w:t>
      </w:r>
      <w:r>
        <w:br/>
      </w:r>
      <w:r>
        <w:rPr>
          <w:rFonts w:ascii="STSong" w:hAnsi="STSong" w:eastAsia="STSong"/>
          <w:b w:val="0"/>
          <w:i w:val="0"/>
          <w:color w:val="000000"/>
          <w:sz w:val="20"/>
        </w:rPr>
        <w:t xml:space="preserve">C.服务器进程将一条提交的记录放在重做日志文件缓冲区 </w:t>
      </w:r>
      <w:r>
        <w:br/>
      </w:r>
      <w:r>
        <w:rPr>
          <w:rFonts w:ascii="STSong" w:hAnsi="STSong" w:eastAsia="STSong"/>
          <w:b w:val="0"/>
          <w:i w:val="0"/>
          <w:color w:val="000000"/>
          <w:sz w:val="20"/>
        </w:rPr>
        <w:t xml:space="preserve">D.服务器进程记录数据上的资源锁可以被释放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1.4.131. 第131题 </w:t>
      </w:r>
      <w:r>
        <w:br/>
      </w:r>
      <w:r>
        <w:rPr>
          <w:rFonts w:ascii="STSong" w:hAnsi="STSong" w:eastAsia="STSong"/>
          <w:b w:val="0"/>
          <w:i w:val="0"/>
          <w:color w:val="000000"/>
          <w:sz w:val="20"/>
        </w:rPr>
        <w:t xml:space="preserve">在oracle中当数据库运行在归档模式下时，如果发生日志切换，为了保证不覆盖旧的日志信息，系统将启动哪 </w:t>
      </w:r>
      <w:r>
        <w:rPr>
          <w:rFonts w:ascii="STSong" w:hAnsi="STSong" w:eastAsia="STSong"/>
          <w:b w:val="0"/>
          <w:i w:val="0"/>
          <w:color w:val="000000"/>
          <w:sz w:val="20"/>
        </w:rPr>
        <w:t>个进程（）</w:t>
      </w:r>
      <w:r>
        <w:br/>
      </w:r>
      <w:r>
        <w:rPr>
          <w:rFonts w:ascii="STSong" w:hAnsi="STSong" w:eastAsia="STSong"/>
          <w:b w:val="0"/>
          <w:i w:val="0"/>
          <w:color w:val="000000"/>
          <w:sz w:val="20"/>
        </w:rPr>
        <w:t xml:space="preserve">A.DBWR </w:t>
      </w:r>
      <w:r>
        <w:br/>
      </w:r>
      <w:r>
        <w:rPr>
          <w:rFonts w:ascii="STSong" w:hAnsi="STSong" w:eastAsia="STSong"/>
          <w:b w:val="0"/>
          <w:i w:val="0"/>
          <w:color w:val="000000"/>
          <w:sz w:val="20"/>
        </w:rPr>
        <w:t xml:space="preserve">B.LGWR </w:t>
      </w:r>
      <w:r>
        <w:br/>
      </w:r>
      <w:r>
        <w:rPr>
          <w:rFonts w:ascii="STSong" w:hAnsi="STSong" w:eastAsia="STSong"/>
          <w:b w:val="0"/>
          <w:i w:val="0"/>
          <w:color w:val="000000"/>
          <w:sz w:val="20"/>
        </w:rPr>
        <w:t xml:space="preserve">C.SMON </w:t>
      </w:r>
      <w:r>
        <w:br/>
      </w:r>
      <w:r>
        <w:rPr>
          <w:rFonts w:ascii="STSong" w:hAnsi="STSong" w:eastAsia="STSong"/>
          <w:b w:val="0"/>
          <w:i w:val="0"/>
          <w:color w:val="000000"/>
          <w:sz w:val="20"/>
        </w:rPr>
        <w:t xml:space="preserve">D.ARCH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1.4.132. 第132题 </w:t>
      </w:r>
      <w:r>
        <w:br/>
      </w:r>
      <w:r>
        <w:rPr>
          <w:rFonts w:ascii="STSong" w:hAnsi="STSong" w:eastAsia="STSong"/>
          <w:b w:val="0"/>
          <w:i w:val="0"/>
          <w:color w:val="000000"/>
          <w:sz w:val="20"/>
        </w:rPr>
        <w:t xml:space="preserve">当程序中执行了 SELECT... FOR UPDATE ，以下描述正确的是 </w:t>
      </w:r>
      <w:r>
        <w:br/>
      </w:r>
      <w:r>
        <w:rPr>
          <w:rFonts w:ascii="STSong" w:hAnsi="STSong" w:eastAsia="STSong"/>
          <w:b w:val="0"/>
          <w:i w:val="0"/>
          <w:color w:val="000000"/>
          <w:sz w:val="20"/>
        </w:rPr>
        <w:t>A.即使没有数据被改动执行，也需要COMMIT 或 ROLLBACK 结束事务。</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B.如果有数据改动， COMMIT 或 ROLLBACK 结束事务。</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C.事务没有开始，不需要执行 COMMIT或ROLLBACK。</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D.只有改动数据后才执行 COMMIT 或 ROLLBACK结束事务。</w:t>
      </w:r>
    </w:p>
    <w:p>
      <w:pPr>
        <w:autoSpaceDN w:val="0"/>
        <w:autoSpaceDE w:val="0"/>
        <w:widowControl/>
        <w:spacing w:line="306" w:lineRule="exact" w:before="0" w:after="0"/>
        <w:ind w:left="400" w:right="5472"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1.4.133. 第133题 </w:t>
      </w:r>
      <w:r>
        <w:br/>
      </w:r>
      <w:r>
        <w:rPr>
          <w:rFonts w:ascii="STSong" w:hAnsi="STSong" w:eastAsia="STSong"/>
          <w:b w:val="0"/>
          <w:i w:val="0"/>
          <w:color w:val="000000"/>
          <w:sz w:val="20"/>
        </w:rPr>
        <w:t xml:space="preserve">当（），Oracle才提交事务 </w:t>
      </w:r>
      <w:r>
        <w:br/>
      </w:r>
      <w:r>
        <w:rPr>
          <w:rFonts w:ascii="STSong" w:hAnsi="STSong" w:eastAsia="STSong"/>
          <w:b w:val="0"/>
          <w:i w:val="0"/>
          <w:color w:val="000000"/>
          <w:sz w:val="20"/>
        </w:rPr>
        <w:t xml:space="preserve">A.DBRW进程将数据写回磁盘后 </w:t>
      </w:r>
      <w:r>
        <w:br/>
      </w:r>
      <w:r>
        <w:rPr>
          <w:rFonts w:ascii="STSong" w:hAnsi="STSong" w:eastAsia="STSong"/>
          <w:b w:val="0"/>
          <w:i w:val="0"/>
          <w:color w:val="000000"/>
          <w:sz w:val="20"/>
        </w:rPr>
        <w:t xml:space="preserve">B.LGWR进程将日志写入在线重做日志文件后 </w:t>
      </w:r>
      <w:r>
        <w:br/>
      </w:r>
      <w:r>
        <w:rPr>
          <w:rFonts w:ascii="STSong" w:hAnsi="STSong" w:eastAsia="STSong"/>
          <w:b w:val="0"/>
          <w:i w:val="0"/>
          <w:color w:val="000000"/>
          <w:sz w:val="20"/>
        </w:rPr>
        <w:t xml:space="preserve">C.PMON进程提交进程变化后 </w:t>
      </w:r>
      <w:r>
        <w:br/>
      </w:r>
      <w:r>
        <w:rPr>
          <w:rFonts w:ascii="STSong" w:hAnsi="STSong" w:eastAsia="STSong"/>
          <w:b w:val="0"/>
          <w:i w:val="0"/>
          <w:color w:val="000000"/>
          <w:sz w:val="20"/>
        </w:rPr>
        <w:t xml:space="preserve">D.SMON进程写入数据后 </w:t>
      </w:r>
      <w:r>
        <w:br/>
      </w:r>
      <w:r>
        <w:rPr>
          <w:rFonts w:ascii="STSong" w:hAnsi="STSong" w:eastAsia="STSong"/>
          <w:b w:val="0"/>
          <w:i w:val="0"/>
          <w:color w:val="000000"/>
          <w:sz w:val="20"/>
        </w:rPr>
        <w:t>正确答案： B</w:t>
      </w:r>
    </w:p>
    <w:p>
      <w:pPr>
        <w:autoSpaceDN w:val="0"/>
        <w:autoSpaceDE w:val="0"/>
        <w:widowControl/>
        <w:spacing w:line="208" w:lineRule="exact" w:before="320" w:after="0"/>
        <w:ind w:left="0" w:right="4596" w:firstLine="0"/>
        <w:jc w:val="right"/>
      </w:pPr>
      <w:r>
        <w:rPr>
          <w:rFonts w:ascii="STSong" w:hAnsi="STSong" w:eastAsia="STSong"/>
          <w:b w:val="0"/>
          <w:i w:val="0"/>
          <w:color w:val="000000"/>
          <w:sz w:val="16"/>
        </w:rPr>
        <w:t>第 238 页</w:t>
      </w:r>
    </w:p>
    <w:p>
      <w:pPr>
        <w:sectPr>
          <w:pgSz w:w="11900" w:h="16840"/>
          <w:pgMar w:top="16" w:right="1050" w:bottom="478" w:left="960" w:header="720" w:footer="720" w:gutter="0"/>
          <w:cols w:space="720" w:num="1" w:equalWidth="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4464" w:firstLine="0"/>
        <w:jc w:val="left"/>
      </w:pP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1.4.134. 第134题 </w:t>
      </w:r>
      <w:r>
        <w:br/>
      </w:r>
      <w:r>
        <w:rPr>
          <w:rFonts w:ascii="STSong" w:hAnsi="STSong" w:eastAsia="STSong"/>
          <w:b w:val="0"/>
          <w:i w:val="0"/>
          <w:color w:val="000000"/>
          <w:sz w:val="20"/>
        </w:rPr>
        <w:t>不能激活触发器执行的操作是（）</w:t>
      </w:r>
      <w:r>
        <w:br/>
      </w:r>
      <w:r>
        <w:rPr>
          <w:rFonts w:ascii="STSong" w:hAnsi="STSong" w:eastAsia="STSong"/>
          <w:b w:val="0"/>
          <w:i w:val="0"/>
          <w:color w:val="000000"/>
          <w:sz w:val="20"/>
        </w:rPr>
        <w:t xml:space="preserve">A.DELETE </w:t>
      </w:r>
      <w:r>
        <w:br/>
      </w:r>
      <w:r>
        <w:rPr>
          <w:rFonts w:ascii="STSong" w:hAnsi="STSong" w:eastAsia="STSong"/>
          <w:b w:val="0"/>
          <w:i w:val="0"/>
          <w:color w:val="000000"/>
          <w:sz w:val="20"/>
        </w:rPr>
        <w:t xml:space="preserve">B.UPDATE </w:t>
      </w:r>
      <w:r>
        <w:br/>
      </w:r>
      <w:r>
        <w:rPr>
          <w:rFonts w:ascii="STSong" w:hAnsi="STSong" w:eastAsia="STSong"/>
          <w:b w:val="0"/>
          <w:i w:val="0"/>
          <w:color w:val="000000"/>
          <w:sz w:val="20"/>
        </w:rPr>
        <w:t xml:space="preserve">C.INSERT </w:t>
      </w:r>
      <w:r>
        <w:br/>
      </w:r>
      <w:r>
        <w:rPr>
          <w:rFonts w:ascii="STSong" w:hAnsi="STSong" w:eastAsia="STSong"/>
          <w:b w:val="0"/>
          <w:i w:val="0"/>
          <w:color w:val="000000"/>
          <w:sz w:val="20"/>
        </w:rPr>
        <w:t xml:space="preserve">D.SELECT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1.4.135. 第135题 </w:t>
      </w:r>
      <w:r>
        <w:br/>
      </w:r>
      <w:r>
        <w:rPr>
          <w:rFonts w:ascii="STSong" w:hAnsi="STSong" w:eastAsia="STSong"/>
          <w:b w:val="0"/>
          <w:i w:val="0"/>
          <w:color w:val="000000"/>
          <w:sz w:val="20"/>
        </w:rPr>
        <w:t>Oracle中（  ）进程负责记录由事务提交的变化信息。</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A.DBWR </w:t>
      </w:r>
      <w:r>
        <w:br/>
      </w:r>
      <w:r>
        <w:rPr>
          <w:rFonts w:ascii="STSong" w:hAnsi="STSong" w:eastAsia="STSong"/>
          <w:b w:val="0"/>
          <w:i w:val="0"/>
          <w:color w:val="000000"/>
          <w:sz w:val="20"/>
        </w:rPr>
        <w:t xml:space="preserve">B.SMON </w:t>
      </w:r>
      <w:r>
        <w:br/>
      </w:r>
      <w:r>
        <w:rPr>
          <w:rFonts w:ascii="STSong" w:hAnsi="STSong" w:eastAsia="STSong"/>
          <w:b w:val="0"/>
          <w:i w:val="0"/>
          <w:color w:val="000000"/>
          <w:sz w:val="20"/>
        </w:rPr>
        <w:t xml:space="preserve">C.CKPT </w:t>
      </w:r>
      <w:r>
        <w:br/>
      </w:r>
      <w:r>
        <w:rPr>
          <w:rFonts w:ascii="STSong" w:hAnsi="STSong" w:eastAsia="STSong"/>
          <w:b w:val="0"/>
          <w:i w:val="0"/>
          <w:color w:val="000000"/>
          <w:sz w:val="20"/>
        </w:rPr>
        <w:t xml:space="preserve">D.LGWR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1.4.136. 第136题 </w:t>
      </w:r>
      <w:r>
        <w:br/>
      </w:r>
      <w:r>
        <w:rPr>
          <w:rFonts w:ascii="STSong" w:hAnsi="STSong" w:eastAsia="STSong"/>
          <w:b w:val="0"/>
          <w:i w:val="0"/>
          <w:color w:val="000000"/>
          <w:sz w:val="20"/>
        </w:rPr>
        <w:t>Oracle中（  ）进程负责把修改后的数据块写入数据文件。</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A.LGWR </w:t>
      </w:r>
      <w:r>
        <w:br/>
      </w:r>
      <w:r>
        <w:rPr>
          <w:rFonts w:ascii="STSong" w:hAnsi="STSong" w:eastAsia="STSong"/>
          <w:b w:val="0"/>
          <w:i w:val="0"/>
          <w:color w:val="000000"/>
          <w:sz w:val="20"/>
        </w:rPr>
        <w:t xml:space="preserve">B.DBWR </w:t>
      </w:r>
      <w:r>
        <w:br/>
      </w:r>
      <w:r>
        <w:rPr>
          <w:rFonts w:ascii="STSong" w:hAnsi="STSong" w:eastAsia="STSong"/>
          <w:b w:val="0"/>
          <w:i w:val="0"/>
          <w:color w:val="000000"/>
          <w:sz w:val="20"/>
        </w:rPr>
        <w:t xml:space="preserve">C.PMON </w:t>
      </w:r>
      <w:r>
        <w:br/>
      </w:r>
      <w:r>
        <w:rPr>
          <w:rFonts w:ascii="STSong" w:hAnsi="STSong" w:eastAsia="STSong"/>
          <w:b w:val="0"/>
          <w:i w:val="0"/>
          <w:color w:val="000000"/>
          <w:sz w:val="20"/>
        </w:rPr>
        <w:t xml:space="preserve">D.SMON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1.4.137. 第137题 </w:t>
      </w:r>
      <w:r>
        <w:br/>
      </w:r>
      <w:r>
        <w:rPr>
          <w:rFonts w:ascii="STSong" w:hAnsi="STSong" w:eastAsia="STSong"/>
          <w:b w:val="0"/>
          <w:i w:val="0"/>
          <w:color w:val="000000"/>
          <w:sz w:val="20"/>
        </w:rPr>
        <w:t>ORACLE数据库物理结构包括以下三种文件，以下不属于的是(  )。</w:t>
      </w:r>
    </w:p>
    <w:p>
      <w:pPr>
        <w:autoSpaceDN w:val="0"/>
        <w:autoSpaceDE w:val="0"/>
        <w:widowControl/>
        <w:spacing w:line="306" w:lineRule="exact" w:before="0" w:after="0"/>
        <w:ind w:left="400" w:right="5472" w:firstLine="0"/>
        <w:jc w:val="left"/>
      </w:pPr>
      <w:r>
        <w:rPr>
          <w:rFonts w:ascii="STSong" w:hAnsi="STSong" w:eastAsia="STSong"/>
          <w:b w:val="0"/>
          <w:i w:val="0"/>
          <w:color w:val="000000"/>
          <w:sz w:val="20"/>
        </w:rPr>
        <w:t xml:space="preserve">A.系统文件 </w:t>
      </w:r>
      <w:r>
        <w:br/>
      </w:r>
      <w:r>
        <w:rPr>
          <w:rFonts w:ascii="STSong" w:hAnsi="STSong" w:eastAsia="STSong"/>
          <w:b w:val="0"/>
          <w:i w:val="0"/>
          <w:color w:val="000000"/>
          <w:sz w:val="20"/>
        </w:rPr>
        <w:t xml:space="preserve">B.日志文件 </w:t>
      </w:r>
      <w:r>
        <w:br/>
      </w:r>
      <w:r>
        <w:rPr>
          <w:rFonts w:ascii="STSong" w:hAnsi="STSong" w:eastAsia="STSong"/>
          <w:b w:val="0"/>
          <w:i w:val="0"/>
          <w:color w:val="000000"/>
          <w:sz w:val="20"/>
        </w:rPr>
        <w:t xml:space="preserve">C.数据文件 </w:t>
      </w:r>
      <w:r>
        <w:br/>
      </w:r>
      <w:r>
        <w:rPr>
          <w:rFonts w:ascii="STSong" w:hAnsi="STSong" w:eastAsia="STSong"/>
          <w:b w:val="0"/>
          <w:i w:val="0"/>
          <w:color w:val="000000"/>
          <w:sz w:val="20"/>
        </w:rPr>
        <w:t xml:space="preserve">D.控制文件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1.4.138. 第138题 </w:t>
      </w:r>
      <w:r>
        <w:br/>
      </w:r>
      <w:r>
        <w:rPr>
          <w:rFonts w:ascii="STSong" w:hAnsi="STSong" w:eastAsia="STSong"/>
          <w:b w:val="0"/>
          <w:i w:val="0"/>
          <w:color w:val="000000"/>
          <w:sz w:val="20"/>
        </w:rPr>
        <w:t xml:space="preserve">oracle逻辑存储结构正确的是( ) </w:t>
      </w:r>
      <w:r>
        <w:br/>
      </w:r>
      <w:r>
        <w:rPr>
          <w:rFonts w:ascii="STSong" w:hAnsi="STSong" w:eastAsia="STSong"/>
          <w:b w:val="0"/>
          <w:i w:val="0"/>
          <w:color w:val="000000"/>
          <w:sz w:val="20"/>
        </w:rPr>
        <w:t xml:space="preserve">A.tablespace--segment--osblock--block </w:t>
      </w:r>
      <w:r>
        <w:br/>
      </w:r>
      <w:r>
        <w:rPr>
          <w:rFonts w:ascii="STSong" w:hAnsi="STSong" w:eastAsia="STSong"/>
          <w:b w:val="0"/>
          <w:i w:val="0"/>
          <w:color w:val="000000"/>
          <w:sz w:val="20"/>
        </w:rPr>
        <w:t xml:space="preserve">B.tablespace--segment--extent--block </w:t>
      </w:r>
      <w:r>
        <w:br/>
      </w:r>
      <w:r>
        <w:rPr>
          <w:rFonts w:ascii="STSong" w:hAnsi="STSong" w:eastAsia="STSong"/>
          <w:b w:val="0"/>
          <w:i w:val="0"/>
          <w:color w:val="000000"/>
          <w:sz w:val="20"/>
        </w:rPr>
        <w:t xml:space="preserve">C.tablespace--extent--segment--block </w:t>
      </w:r>
      <w:r>
        <w:br/>
      </w:r>
      <w:r>
        <w:rPr>
          <w:rFonts w:ascii="STSong" w:hAnsi="STSong" w:eastAsia="STSong"/>
          <w:b w:val="0"/>
          <w:i w:val="0"/>
          <w:color w:val="000000"/>
          <w:sz w:val="20"/>
        </w:rPr>
        <w:t xml:space="preserve">D.tablespace--extent--block – segment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1.4.139. 第139题</w:t>
      </w:r>
      <w:r>
        <w:br/>
      </w:r>
      <w:r>
        <w:rPr>
          <w:rFonts w:ascii="STSong" w:hAnsi="STSong" w:eastAsia="STSong"/>
          <w:b w:val="0"/>
          <w:i w:val="0"/>
          <w:color w:val="000000"/>
          <w:sz w:val="20"/>
        </w:rPr>
        <w:t xml:space="preserve">（）进程负责记录由事务提交的变化信息 </w:t>
      </w:r>
      <w:r>
        <w:br/>
      </w:r>
      <w:r>
        <w:rPr>
          <w:rFonts w:ascii="STSong" w:hAnsi="STSong" w:eastAsia="STSong"/>
          <w:b w:val="0"/>
          <w:i w:val="0"/>
          <w:color w:val="000000"/>
          <w:sz w:val="20"/>
        </w:rPr>
        <w:t xml:space="preserve">A.DBWR </w:t>
      </w:r>
      <w:r>
        <w:br/>
      </w:r>
      <w:r>
        <w:rPr>
          <w:rFonts w:ascii="STSong" w:hAnsi="STSong" w:eastAsia="STSong"/>
          <w:b w:val="0"/>
          <w:i w:val="0"/>
          <w:color w:val="000000"/>
          <w:sz w:val="20"/>
        </w:rPr>
        <w:t xml:space="preserve">B.SMON </w:t>
      </w:r>
      <w:r>
        <w:br/>
      </w:r>
      <w:r>
        <w:rPr>
          <w:rFonts w:ascii="STSong" w:hAnsi="STSong" w:eastAsia="STSong"/>
          <w:b w:val="0"/>
          <w:i w:val="0"/>
          <w:color w:val="000000"/>
          <w:sz w:val="20"/>
        </w:rPr>
        <w:t>C.CKPT</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239 页</w:t>
      </w:r>
    </w:p>
    <w:p>
      <w:pPr>
        <w:sectPr>
          <w:pgSz w:w="11900" w:h="16840"/>
          <w:pgMar w:top="16" w:right="1440" w:bottom="478" w:left="960" w:header="720" w:footer="720" w:gutter="0"/>
          <w:cols w:space="720" w:num="1" w:equalWidth="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4176" w:firstLine="0"/>
        <w:jc w:val="left"/>
      </w:pPr>
      <w:r>
        <w:rPr>
          <w:rFonts w:ascii="STSong" w:hAnsi="STSong" w:eastAsia="STSong"/>
          <w:b w:val="0"/>
          <w:i w:val="0"/>
          <w:color w:val="000000"/>
          <w:sz w:val="20"/>
        </w:rPr>
        <w:t xml:space="preserve">D.LGWR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1.4.140. 第140题 </w:t>
      </w:r>
      <w:r>
        <w:br/>
      </w:r>
      <w:r>
        <w:rPr>
          <w:rFonts w:ascii="STSong" w:hAnsi="STSong" w:eastAsia="STSong"/>
          <w:b w:val="0"/>
          <w:i w:val="0"/>
          <w:color w:val="000000"/>
          <w:sz w:val="20"/>
        </w:rPr>
        <w:t xml:space="preserve">在oracle中（）进程负责把修改后的数据块写入数据文件 </w:t>
      </w:r>
      <w:r>
        <w:rPr>
          <w:rFonts w:ascii="STSong" w:hAnsi="STSong" w:eastAsia="STSong"/>
          <w:b w:val="0"/>
          <w:i w:val="0"/>
          <w:color w:val="000000"/>
          <w:sz w:val="20"/>
        </w:rPr>
        <w:t xml:space="preserve">A.LGWR </w:t>
      </w:r>
      <w:r>
        <w:br/>
      </w:r>
      <w:r>
        <w:rPr>
          <w:rFonts w:ascii="STSong" w:hAnsi="STSong" w:eastAsia="STSong"/>
          <w:b w:val="0"/>
          <w:i w:val="0"/>
          <w:color w:val="000000"/>
          <w:sz w:val="20"/>
        </w:rPr>
        <w:t xml:space="preserve">B.DBWR </w:t>
      </w:r>
      <w:r>
        <w:br/>
      </w:r>
      <w:r>
        <w:rPr>
          <w:rFonts w:ascii="STSong" w:hAnsi="STSong" w:eastAsia="STSong"/>
          <w:b w:val="0"/>
          <w:i w:val="0"/>
          <w:color w:val="000000"/>
          <w:sz w:val="20"/>
        </w:rPr>
        <w:t xml:space="preserve">C.PMON </w:t>
      </w:r>
      <w:r>
        <w:br/>
      </w:r>
      <w:r>
        <w:rPr>
          <w:rFonts w:ascii="STSong" w:hAnsi="STSong" w:eastAsia="STSong"/>
          <w:b w:val="0"/>
          <w:i w:val="0"/>
          <w:color w:val="000000"/>
          <w:sz w:val="20"/>
        </w:rPr>
        <w:t xml:space="preserve">D.SMON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1.4.141. 第141题</w:t>
      </w:r>
      <w:r>
        <w:br/>
      </w:r>
      <w:r>
        <w:rPr>
          <w:rFonts w:ascii="STSong" w:hAnsi="STSong" w:eastAsia="STSong"/>
          <w:b w:val="0"/>
          <w:i w:val="0"/>
          <w:color w:val="000000"/>
          <w:sz w:val="20"/>
        </w:rPr>
        <w:t>（  ）是Oracle中有效的后台服务进程。</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A.ARCH </w:t>
      </w:r>
      <w:r>
        <w:br/>
      </w:r>
      <w:r>
        <w:rPr>
          <w:rFonts w:ascii="STSong" w:hAnsi="STSong" w:eastAsia="STSong"/>
          <w:b w:val="0"/>
          <w:i w:val="0"/>
          <w:color w:val="000000"/>
          <w:sz w:val="20"/>
        </w:rPr>
        <w:t xml:space="preserve">B.LGWR </w:t>
      </w:r>
      <w:r>
        <w:br/>
      </w:r>
      <w:r>
        <w:rPr>
          <w:rFonts w:ascii="STSong" w:hAnsi="STSong" w:eastAsia="STSong"/>
          <w:b w:val="0"/>
          <w:i w:val="0"/>
          <w:color w:val="000000"/>
          <w:sz w:val="20"/>
        </w:rPr>
        <w:t xml:space="preserve">C.DBWR </w:t>
      </w:r>
      <w:r>
        <w:br/>
      </w:r>
      <w:r>
        <w:rPr>
          <w:rFonts w:ascii="STSong" w:hAnsi="STSong" w:eastAsia="STSong"/>
          <w:b w:val="0"/>
          <w:i w:val="0"/>
          <w:color w:val="000000"/>
          <w:sz w:val="20"/>
        </w:rPr>
        <w:t xml:space="preserve">D.以上所有项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1.4.142. 第142题 </w:t>
      </w:r>
      <w:r>
        <w:br/>
      </w:r>
      <w:r>
        <w:rPr>
          <w:rFonts w:ascii="STSong" w:hAnsi="STSong" w:eastAsia="STSong"/>
          <w:b w:val="0"/>
          <w:i w:val="0"/>
          <w:color w:val="000000"/>
          <w:sz w:val="20"/>
        </w:rPr>
        <w:t xml:space="preserve">在oracle数据库中，（）进程负责管理用户会话连接 </w:t>
      </w:r>
      <w:r>
        <w:br/>
      </w:r>
      <w:r>
        <w:rPr>
          <w:rFonts w:ascii="STSong" w:hAnsi="STSong" w:eastAsia="STSong"/>
          <w:b w:val="0"/>
          <w:i w:val="0"/>
          <w:color w:val="000000"/>
          <w:sz w:val="20"/>
        </w:rPr>
        <w:t xml:space="preserve">A.PMON </w:t>
      </w:r>
      <w:r>
        <w:br/>
      </w:r>
      <w:r>
        <w:rPr>
          <w:rFonts w:ascii="STSong" w:hAnsi="STSong" w:eastAsia="STSong"/>
          <w:b w:val="0"/>
          <w:i w:val="0"/>
          <w:color w:val="000000"/>
          <w:sz w:val="20"/>
        </w:rPr>
        <w:t xml:space="preserve">B.SMON </w:t>
      </w:r>
      <w:r>
        <w:br/>
      </w:r>
      <w:r>
        <w:rPr>
          <w:rFonts w:ascii="STSong" w:hAnsi="STSong" w:eastAsia="STSong"/>
          <w:b w:val="0"/>
          <w:i w:val="0"/>
          <w:color w:val="000000"/>
          <w:sz w:val="20"/>
        </w:rPr>
        <w:t xml:space="preserve">C.SERV </w:t>
      </w:r>
      <w:r>
        <w:br/>
      </w:r>
      <w:r>
        <w:rPr>
          <w:rFonts w:ascii="STSong" w:hAnsi="STSong" w:eastAsia="STSong"/>
          <w:b w:val="0"/>
          <w:i w:val="0"/>
          <w:color w:val="000000"/>
          <w:sz w:val="20"/>
        </w:rPr>
        <w:t xml:space="preserve">D.NET8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1.4.143. 第143题 </w:t>
      </w:r>
      <w:r>
        <w:br/>
      </w:r>
      <w:r>
        <w:rPr>
          <w:rFonts w:ascii="STSong" w:hAnsi="STSong" w:eastAsia="STSong"/>
          <w:b w:val="0"/>
          <w:i w:val="0"/>
          <w:color w:val="000000"/>
          <w:sz w:val="20"/>
        </w:rPr>
        <w:t xml:space="preserve">oracle数据库中，通过( )可以以最快的方式访问表中的一行 </w:t>
      </w:r>
      <w:r>
        <w:br/>
      </w:r>
      <w:r>
        <w:rPr>
          <w:rFonts w:ascii="STSong" w:hAnsi="STSong" w:eastAsia="STSong"/>
          <w:b w:val="0"/>
          <w:i w:val="0"/>
          <w:color w:val="000000"/>
          <w:sz w:val="20"/>
        </w:rPr>
        <w:t xml:space="preserve">A.主键 </w:t>
      </w:r>
      <w:r>
        <w:br/>
      </w:r>
      <w:r>
        <w:rPr>
          <w:rFonts w:ascii="STSong" w:hAnsi="STSong" w:eastAsia="STSong"/>
          <w:b w:val="0"/>
          <w:i w:val="0"/>
          <w:color w:val="000000"/>
          <w:sz w:val="20"/>
        </w:rPr>
        <w:t xml:space="preserve">B.唯一索引 </w:t>
      </w:r>
      <w:r>
        <w:br/>
      </w:r>
      <w:r>
        <w:rPr>
          <w:rFonts w:ascii="STSong" w:hAnsi="STSong" w:eastAsia="STSong"/>
          <w:b w:val="0"/>
          <w:i w:val="0"/>
          <w:color w:val="000000"/>
          <w:sz w:val="20"/>
        </w:rPr>
        <w:t xml:space="preserve">C.rowid </w:t>
      </w:r>
      <w:r>
        <w:br/>
      </w:r>
      <w:r>
        <w:rPr>
          <w:rFonts w:ascii="STSong" w:hAnsi="STSong" w:eastAsia="STSong"/>
          <w:b w:val="0"/>
          <w:i w:val="0"/>
          <w:color w:val="000000"/>
          <w:sz w:val="20"/>
        </w:rPr>
        <w:t xml:space="preserve">D.全表扫描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1.4.144. 第144题 </w:t>
      </w:r>
      <w:r>
        <w:br/>
      </w:r>
      <w:r>
        <w:rPr>
          <w:rFonts w:ascii="STSong" w:hAnsi="STSong" w:eastAsia="STSong"/>
          <w:b w:val="0"/>
          <w:i w:val="0"/>
          <w:color w:val="000000"/>
          <w:sz w:val="20"/>
        </w:rPr>
        <w:t xml:space="preserve">oracle数据库中，（）用于存放SQL语句使用的数据块 </w:t>
      </w:r>
      <w:r>
        <w:br/>
      </w:r>
      <w:r>
        <w:rPr>
          <w:rFonts w:ascii="STSong" w:hAnsi="STSong" w:eastAsia="STSong"/>
          <w:b w:val="0"/>
          <w:i w:val="0"/>
          <w:color w:val="000000"/>
          <w:sz w:val="20"/>
        </w:rPr>
        <w:t xml:space="preserve">A.SharedPool </w:t>
      </w:r>
      <w:r>
        <w:br/>
      </w:r>
      <w:r>
        <w:rPr>
          <w:rFonts w:ascii="STSong" w:hAnsi="STSong" w:eastAsia="STSong"/>
          <w:b w:val="0"/>
          <w:i w:val="0"/>
          <w:color w:val="000000"/>
          <w:sz w:val="20"/>
        </w:rPr>
        <w:t xml:space="preserve">B.Buffer Cache </w:t>
      </w:r>
      <w:r>
        <w:br/>
      </w:r>
      <w:r>
        <w:rPr>
          <w:rFonts w:ascii="STSong" w:hAnsi="STSong" w:eastAsia="STSong"/>
          <w:b w:val="0"/>
          <w:i w:val="0"/>
          <w:color w:val="000000"/>
          <w:sz w:val="20"/>
        </w:rPr>
        <w:t xml:space="preserve">C.PGA </w:t>
      </w:r>
      <w:r>
        <w:br/>
      </w:r>
      <w:r>
        <w:rPr>
          <w:rFonts w:ascii="STSong" w:hAnsi="STSong" w:eastAsia="STSong"/>
          <w:b w:val="0"/>
          <w:i w:val="0"/>
          <w:color w:val="000000"/>
          <w:sz w:val="20"/>
        </w:rPr>
        <w:t xml:space="preserve">D.UGA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1.4.145. 第145题 </w:t>
      </w:r>
      <w:r>
        <w:br/>
      </w:r>
      <w:r>
        <w:rPr>
          <w:rFonts w:ascii="STSong" w:hAnsi="STSong" w:eastAsia="STSong"/>
          <w:b w:val="0"/>
          <w:i w:val="0"/>
          <w:color w:val="000000"/>
          <w:sz w:val="20"/>
        </w:rPr>
        <w:t xml:space="preserve">在Oracle数据库的逻辑结构中有以下组件：A 表空间  B 数据块  C 区  D 段 </w:t>
      </w:r>
      <w:r>
        <w:rPr>
          <w:rFonts w:ascii="STSong" w:hAnsi="STSong" w:eastAsia="STSong"/>
          <w:b w:val="0"/>
          <w:i w:val="0"/>
          <w:color w:val="000000"/>
          <w:sz w:val="20"/>
        </w:rPr>
        <w:t>这些组件从大到小依次是</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240 页</w:t>
      </w:r>
    </w:p>
    <w:p>
      <w:pPr>
        <w:sectPr>
          <w:pgSz w:w="11900" w:h="16840"/>
          <w:pgMar w:top="16" w:right="1440" w:bottom="478" w:left="960" w:header="720" w:footer="720" w:gutter="0"/>
          <w:cols w:space="720" w:num="1" w:equalWidth="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3456" w:firstLine="0"/>
        <w:jc w:val="left"/>
      </w:pPr>
      <w:r>
        <w:rPr>
          <w:rFonts w:ascii="STSong" w:hAnsi="STSong" w:eastAsia="STSong"/>
          <w:b w:val="0"/>
          <w:i w:val="0"/>
          <w:color w:val="000000"/>
          <w:sz w:val="20"/>
        </w:rPr>
        <w:t xml:space="preserve">A.D→A→C→B </w:t>
      </w:r>
      <w:r>
        <w:br/>
      </w:r>
      <w:r>
        <w:rPr>
          <w:rFonts w:ascii="STSong" w:hAnsi="STSong" w:eastAsia="STSong"/>
          <w:b w:val="0"/>
          <w:i w:val="0"/>
          <w:color w:val="000000"/>
          <w:sz w:val="20"/>
        </w:rPr>
        <w:t xml:space="preserve">B.A→C→B→D </w:t>
      </w:r>
      <w:r>
        <w:br/>
      </w:r>
      <w:r>
        <w:rPr>
          <w:rFonts w:ascii="STSong" w:hAnsi="STSong" w:eastAsia="STSong"/>
          <w:b w:val="0"/>
          <w:i w:val="0"/>
          <w:color w:val="000000"/>
          <w:sz w:val="20"/>
        </w:rPr>
        <w:t xml:space="preserve">C.A→D→C→B </w:t>
      </w:r>
      <w:r>
        <w:br/>
      </w:r>
      <w:r>
        <w:rPr>
          <w:rFonts w:ascii="STSong" w:hAnsi="STSong" w:eastAsia="STSong"/>
          <w:b w:val="0"/>
          <w:i w:val="0"/>
          <w:color w:val="000000"/>
          <w:sz w:val="20"/>
        </w:rPr>
        <w:t xml:space="preserve">D.A→B→C→D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1.4.146. 第146题 </w:t>
      </w:r>
      <w:r>
        <w:br/>
      </w:r>
      <w:r>
        <w:rPr>
          <w:rFonts w:ascii="STSong" w:hAnsi="STSong" w:eastAsia="STSong"/>
          <w:b w:val="0"/>
          <w:i w:val="0"/>
          <w:color w:val="000000"/>
          <w:sz w:val="20"/>
        </w:rPr>
        <w:t>用户 A 执行下面的命令删除数据库中的大表：</w:t>
      </w:r>
      <w:r>
        <w:br/>
      </w:r>
      <w:r>
        <w:rPr>
          <w:rFonts w:ascii="STSong" w:hAnsi="STSong" w:eastAsia="STSong"/>
          <w:b w:val="0"/>
          <w:i w:val="0"/>
          <w:color w:val="000000"/>
          <w:sz w:val="20"/>
        </w:rPr>
        <w:t xml:space="preserve">SQL&gt;; DROP TABLE trans; </w:t>
      </w:r>
      <w:r>
        <w:br/>
      </w:r>
      <w:r>
        <w:rPr>
          <w:rFonts w:ascii="STSong" w:hAnsi="STSong" w:eastAsia="STSong"/>
          <w:b w:val="0"/>
          <w:i w:val="0"/>
          <w:color w:val="000000"/>
          <w:sz w:val="20"/>
        </w:rPr>
        <w:t>当删除表操作正在进行时；用户 B 执行下面的命令在相同的表；</w:t>
      </w:r>
      <w:r>
        <w:rPr>
          <w:rFonts w:ascii="STSong" w:hAnsi="STSong" w:eastAsia="STSong"/>
          <w:b w:val="0"/>
          <w:i w:val="0"/>
          <w:color w:val="000000"/>
          <w:sz w:val="20"/>
        </w:rPr>
        <w:t xml:space="preserve">SQL&gt;; DELETE FROM trans WHERE tr_type='SL'; </w:t>
      </w:r>
      <w:r>
        <w:br/>
      </w:r>
      <w:r>
        <w:rPr>
          <w:rFonts w:ascii="STSong" w:hAnsi="STSong" w:eastAsia="STSong"/>
          <w:b w:val="0"/>
          <w:i w:val="0"/>
          <w:color w:val="000000"/>
          <w:sz w:val="20"/>
        </w:rPr>
        <w:t>下面关于 DELETE 命令的描述哪些是正确的（）</w:t>
      </w:r>
      <w:r>
        <w:br/>
      </w:r>
      <w:r>
        <w:rPr>
          <w:rFonts w:ascii="STSong" w:hAnsi="STSong" w:eastAsia="STSong"/>
          <w:b w:val="0"/>
          <w:i w:val="0"/>
          <w:color w:val="000000"/>
          <w:sz w:val="20"/>
        </w:rPr>
        <w:t xml:space="preserve">A.删除记录失败因为记录被锁处于 SHARE 模式 </w:t>
      </w:r>
      <w:r>
        <w:br/>
      </w:r>
      <w:r>
        <w:rPr>
          <w:rFonts w:ascii="STSong" w:hAnsi="STSong" w:eastAsia="STSong"/>
          <w:b w:val="0"/>
          <w:i w:val="0"/>
          <w:color w:val="000000"/>
          <w:sz w:val="20"/>
        </w:rPr>
        <w:t xml:space="preserve">B.删除行成功因为表被锁处于 SHARE 模式 </w:t>
      </w:r>
      <w:r>
        <w:br/>
      </w:r>
      <w:r>
        <w:rPr>
          <w:rFonts w:ascii="STSong" w:hAnsi="STSong" w:eastAsia="STSong"/>
          <w:b w:val="0"/>
          <w:i w:val="0"/>
          <w:color w:val="000000"/>
          <w:sz w:val="20"/>
        </w:rPr>
        <w:t xml:space="preserve">C.删除记录失败因为表被锁处于 EXCLUSIVE 模式 </w:t>
      </w:r>
      <w:r>
        <w:br/>
      </w:r>
      <w:r>
        <w:rPr>
          <w:rFonts w:ascii="STSong" w:hAnsi="STSong" w:eastAsia="STSong"/>
          <w:b w:val="0"/>
          <w:i w:val="0"/>
          <w:color w:val="000000"/>
          <w:sz w:val="20"/>
        </w:rPr>
        <w:t xml:space="preserve">D.删除行成功因为表被锁处于 SHARE ROW EXCLUSIVE 模式 </w:t>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1.4.147. 第147题 </w:t>
      </w:r>
      <w:r>
        <w:br/>
      </w:r>
      <w:r>
        <w:rPr>
          <w:rFonts w:ascii="STSong" w:hAnsi="STSong" w:eastAsia="STSong"/>
          <w:b w:val="0"/>
          <w:i w:val="0"/>
          <w:color w:val="000000"/>
          <w:sz w:val="20"/>
        </w:rPr>
        <w:t xml:space="preserve">以下关于Oracle数据库物理文件的描述，描述正确的是 </w:t>
      </w:r>
      <w:r>
        <w:br/>
      </w:r>
      <w:r>
        <w:rPr>
          <w:rFonts w:ascii="STSong" w:hAnsi="STSong" w:eastAsia="STSong"/>
          <w:b w:val="0"/>
          <w:i w:val="0"/>
          <w:color w:val="000000"/>
          <w:sz w:val="20"/>
        </w:rPr>
        <w:t xml:space="preserve">A.数据库只能有1个控制文件 </w:t>
      </w:r>
      <w:r>
        <w:br/>
      </w:r>
      <w:r>
        <w:rPr>
          <w:rFonts w:ascii="STSong" w:hAnsi="STSong" w:eastAsia="STSong"/>
          <w:b w:val="0"/>
          <w:i w:val="0"/>
          <w:color w:val="000000"/>
          <w:sz w:val="20"/>
        </w:rPr>
        <w:t xml:space="preserve">B.每组在线日志只能有1个成员 </w:t>
      </w:r>
      <w:r>
        <w:br/>
      </w:r>
      <w:r>
        <w:rPr>
          <w:rFonts w:ascii="STSong" w:hAnsi="STSong" w:eastAsia="STSong"/>
          <w:b w:val="0"/>
          <w:i w:val="0"/>
          <w:color w:val="000000"/>
          <w:sz w:val="20"/>
        </w:rPr>
        <w:t xml:space="preserve">C.可以删除状态为CURRENT的在线redo日志 </w:t>
      </w:r>
      <w:r>
        <w:br/>
      </w:r>
      <w:r>
        <w:rPr>
          <w:rFonts w:ascii="STSong" w:hAnsi="STSong" w:eastAsia="STSong"/>
          <w:b w:val="0"/>
          <w:i w:val="0"/>
          <w:color w:val="000000"/>
          <w:sz w:val="20"/>
        </w:rPr>
        <w:t xml:space="preserve">D.控制文件和在线日志文件都可以进行多路复用，以提高可靠性 </w:t>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1.4.148. 第148题 </w:t>
      </w:r>
      <w:r>
        <w:br/>
      </w:r>
      <w:r>
        <w:rPr>
          <w:rFonts w:ascii="STSong" w:hAnsi="STSong" w:eastAsia="STSong"/>
          <w:b w:val="0"/>
          <w:i w:val="0"/>
          <w:color w:val="000000"/>
          <w:sz w:val="20"/>
        </w:rPr>
        <w:t>下面哪个参数不能在STORAGE子句中进行设置（）</w:t>
      </w:r>
      <w:r>
        <w:br/>
      </w:r>
      <w:r>
        <w:rPr>
          <w:rFonts w:ascii="STSong" w:hAnsi="STSong" w:eastAsia="STSong"/>
          <w:b w:val="0"/>
          <w:i w:val="0"/>
          <w:color w:val="000000"/>
          <w:sz w:val="20"/>
        </w:rPr>
        <w:t xml:space="preserve">A.INITIAL </w:t>
      </w:r>
      <w:r>
        <w:br/>
      </w:r>
      <w:r>
        <w:rPr>
          <w:rFonts w:ascii="STSong" w:hAnsi="STSong" w:eastAsia="STSong"/>
          <w:b w:val="0"/>
          <w:i w:val="0"/>
          <w:color w:val="000000"/>
          <w:sz w:val="20"/>
        </w:rPr>
        <w:t xml:space="preserve">B.PCTUSED </w:t>
      </w:r>
      <w:r>
        <w:br/>
      </w:r>
      <w:r>
        <w:rPr>
          <w:rFonts w:ascii="STSong" w:hAnsi="STSong" w:eastAsia="STSong"/>
          <w:b w:val="0"/>
          <w:i w:val="0"/>
          <w:color w:val="000000"/>
          <w:sz w:val="20"/>
        </w:rPr>
        <w:t xml:space="preserve">C.MINEXTENTS </w:t>
      </w:r>
      <w:r>
        <w:br/>
      </w:r>
      <w:r>
        <w:rPr>
          <w:rFonts w:ascii="STSong" w:hAnsi="STSong" w:eastAsia="STSong"/>
          <w:b w:val="0"/>
          <w:i w:val="0"/>
          <w:color w:val="000000"/>
          <w:sz w:val="20"/>
        </w:rPr>
        <w:t xml:space="preserve">D.NEXT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1.4.149. 第149题 </w:t>
      </w:r>
      <w:r>
        <w:br/>
      </w:r>
      <w:r>
        <w:rPr>
          <w:rFonts w:ascii="STSong" w:hAnsi="STSong" w:eastAsia="STSong"/>
          <w:b w:val="0"/>
          <w:i w:val="0"/>
          <w:color w:val="000000"/>
          <w:sz w:val="20"/>
        </w:rPr>
        <w:t xml:space="preserve">数据字典信息被保存在（）文件中 </w:t>
      </w:r>
      <w:r>
        <w:br/>
      </w:r>
      <w:r>
        <w:rPr>
          <w:rFonts w:ascii="STSong" w:hAnsi="STSong" w:eastAsia="STSong"/>
          <w:b w:val="0"/>
          <w:i w:val="0"/>
          <w:color w:val="000000"/>
          <w:sz w:val="20"/>
        </w:rPr>
        <w:t xml:space="preserve">A.数据文件 </w:t>
      </w:r>
      <w:r>
        <w:br/>
      </w:r>
      <w:r>
        <w:rPr>
          <w:rFonts w:ascii="STSong" w:hAnsi="STSong" w:eastAsia="STSong"/>
          <w:b w:val="0"/>
          <w:i w:val="0"/>
          <w:color w:val="000000"/>
          <w:sz w:val="20"/>
        </w:rPr>
        <w:t xml:space="preserve">B.日志文件 </w:t>
      </w:r>
      <w:r>
        <w:br/>
      </w:r>
      <w:r>
        <w:rPr>
          <w:rFonts w:ascii="STSong" w:hAnsi="STSong" w:eastAsia="STSong"/>
          <w:b w:val="0"/>
          <w:i w:val="0"/>
          <w:color w:val="000000"/>
          <w:sz w:val="20"/>
        </w:rPr>
        <w:t xml:space="preserve">C.控制文件 </w:t>
      </w:r>
      <w:r>
        <w:br/>
      </w:r>
      <w:r>
        <w:rPr>
          <w:rFonts w:ascii="STSong" w:hAnsi="STSong" w:eastAsia="STSong"/>
          <w:b w:val="0"/>
          <w:i w:val="0"/>
          <w:color w:val="000000"/>
          <w:sz w:val="20"/>
        </w:rPr>
        <w:t xml:space="preserve">D.参数文件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1.4.150. 第150题 </w:t>
      </w:r>
      <w:r>
        <w:br/>
      </w:r>
      <w:r>
        <w:rPr>
          <w:rFonts w:ascii="STSong" w:hAnsi="STSong" w:eastAsia="STSong"/>
          <w:b w:val="0"/>
          <w:i w:val="0"/>
          <w:color w:val="000000"/>
          <w:sz w:val="20"/>
        </w:rPr>
        <w:t>哪个参数控制后台进程跟踪文件的位置(  )？</w:t>
      </w:r>
    </w:p>
    <w:p>
      <w:pPr>
        <w:autoSpaceDN w:val="0"/>
        <w:autoSpaceDE w:val="0"/>
        <w:widowControl/>
        <w:spacing w:line="300" w:lineRule="exact" w:before="0" w:after="0"/>
        <w:ind w:left="288" w:right="6192" w:firstLine="0"/>
        <w:jc w:val="center"/>
      </w:pPr>
      <w:r>
        <w:rPr>
          <w:rFonts w:ascii="STSong" w:hAnsi="STSong" w:eastAsia="STSong"/>
          <w:b w:val="0"/>
          <w:i w:val="0"/>
          <w:color w:val="000000"/>
          <w:sz w:val="20"/>
        </w:rPr>
        <w:t xml:space="preserve">A.BACKGROUND_DUMP_DEST </w:t>
      </w:r>
      <w:r>
        <w:br/>
      </w:r>
      <w:r>
        <w:rPr>
          <w:rFonts w:ascii="STSong" w:hAnsi="STSong" w:eastAsia="STSong"/>
          <w:b w:val="0"/>
          <w:i w:val="0"/>
          <w:color w:val="000000"/>
          <w:sz w:val="20"/>
        </w:rPr>
        <w:t>B.BACKGROUND_TRACE_DEST</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241 页</w:t>
      </w:r>
    </w:p>
    <w:p>
      <w:pPr>
        <w:sectPr>
          <w:pgSz w:w="11900" w:h="16840"/>
          <w:pgMar w:top="16" w:right="1440" w:bottom="478" w:left="960" w:header="720" w:footer="720" w:gutter="0"/>
          <w:cols w:space="720" w:num="1" w:equalWidth="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592" w:firstLine="0"/>
        <w:jc w:val="left"/>
      </w:pPr>
      <w:r>
        <w:rPr>
          <w:rFonts w:ascii="STSong" w:hAnsi="STSong" w:eastAsia="STSong"/>
          <w:b w:val="0"/>
          <w:i w:val="0"/>
          <w:color w:val="000000"/>
          <w:sz w:val="20"/>
        </w:rPr>
        <w:t xml:space="preserve">C.DB_CREATE_FILE_DEST </w:t>
      </w:r>
      <w:r>
        <w:br/>
      </w:r>
      <w:r>
        <w:rPr>
          <w:rFonts w:ascii="STSong" w:hAnsi="STSong" w:eastAsia="STSong"/>
          <w:b w:val="0"/>
          <w:i w:val="0"/>
          <w:color w:val="000000"/>
          <w:sz w:val="20"/>
        </w:rPr>
        <w:t xml:space="preserve">D.不存在这样的参数，位置因平台而异，无法更改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1.4.151. 第151题 </w:t>
      </w:r>
      <w:r>
        <w:br/>
      </w:r>
      <w:r>
        <w:rPr>
          <w:rFonts w:ascii="STSong" w:hAnsi="STSong" w:eastAsia="STSong"/>
          <w:b w:val="0"/>
          <w:i w:val="0"/>
          <w:color w:val="000000"/>
          <w:sz w:val="20"/>
        </w:rPr>
        <w:t>在oracle中后台进程跟踪文件的位置是（）</w:t>
      </w:r>
      <w:r>
        <w:br/>
      </w:r>
      <w:r>
        <w:rPr>
          <w:rFonts w:ascii="STSong" w:hAnsi="STSong" w:eastAsia="STSong"/>
          <w:b w:val="0"/>
          <w:i w:val="0"/>
          <w:color w:val="000000"/>
          <w:sz w:val="20"/>
        </w:rPr>
        <w:t xml:space="preserve">A.LOGFILE_DEST </w:t>
      </w:r>
      <w:r>
        <w:br/>
      </w:r>
      <w:r>
        <w:rPr>
          <w:rFonts w:ascii="STSong" w:hAnsi="STSong" w:eastAsia="STSong"/>
          <w:b w:val="0"/>
          <w:i w:val="0"/>
          <w:color w:val="000000"/>
          <w:sz w:val="20"/>
        </w:rPr>
        <w:t xml:space="preserve">B.ORACLE_HOME </w:t>
      </w:r>
      <w:r>
        <w:br/>
      </w:r>
      <w:r>
        <w:rPr>
          <w:rFonts w:ascii="STSong" w:hAnsi="STSong" w:eastAsia="STSong"/>
          <w:b w:val="0"/>
          <w:i w:val="0"/>
          <w:color w:val="000000"/>
          <w:sz w:val="20"/>
        </w:rPr>
        <w:t xml:space="preserve">C.BACKGROUND_DUMP_DEST </w:t>
      </w:r>
      <w:r>
        <w:br/>
      </w:r>
      <w:r>
        <w:rPr>
          <w:rFonts w:ascii="STSong" w:hAnsi="STSong" w:eastAsia="STSong"/>
          <w:b w:val="0"/>
          <w:i w:val="0"/>
          <w:color w:val="000000"/>
          <w:sz w:val="20"/>
        </w:rPr>
        <w:t xml:space="preserve">D.CORE_DUMP_DEST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1.4.152. 第152题 </w:t>
      </w:r>
      <w:r>
        <w:br/>
      </w:r>
      <w:r>
        <w:rPr>
          <w:rFonts w:ascii="STSong" w:hAnsi="STSong" w:eastAsia="STSong"/>
          <w:b w:val="0"/>
          <w:i w:val="0"/>
          <w:color w:val="000000"/>
          <w:sz w:val="20"/>
        </w:rPr>
        <w:t xml:space="preserve">段是表空间中一种逻辑存储结构，以下不是ORACLE数据库使用的段类型 </w:t>
      </w:r>
      <w:r>
        <w:rPr>
          <w:rFonts w:ascii="STSong" w:hAnsi="STSong" w:eastAsia="STSong"/>
          <w:b w:val="0"/>
          <w:i w:val="0"/>
          <w:color w:val="000000"/>
          <w:sz w:val="20"/>
        </w:rPr>
        <w:t xml:space="preserve">A.索引段 </w:t>
      </w:r>
      <w:r>
        <w:br/>
      </w:r>
      <w:r>
        <w:rPr>
          <w:rFonts w:ascii="STSong" w:hAnsi="STSong" w:eastAsia="STSong"/>
          <w:b w:val="0"/>
          <w:i w:val="0"/>
          <w:color w:val="000000"/>
          <w:sz w:val="20"/>
        </w:rPr>
        <w:t xml:space="preserve">B.临时段 </w:t>
      </w:r>
      <w:r>
        <w:br/>
      </w:r>
      <w:r>
        <w:rPr>
          <w:rFonts w:ascii="STSong" w:hAnsi="STSong" w:eastAsia="STSong"/>
          <w:b w:val="0"/>
          <w:i w:val="0"/>
          <w:color w:val="000000"/>
          <w:sz w:val="20"/>
        </w:rPr>
        <w:t xml:space="preserve">C.回滚段 </w:t>
      </w:r>
      <w:r>
        <w:br/>
      </w:r>
      <w:r>
        <w:rPr>
          <w:rFonts w:ascii="STSong" w:hAnsi="STSong" w:eastAsia="STSong"/>
          <w:b w:val="0"/>
          <w:i w:val="0"/>
          <w:color w:val="000000"/>
          <w:sz w:val="20"/>
        </w:rPr>
        <w:t xml:space="preserve">D.代码段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1.4.153. 第153题 </w:t>
      </w:r>
      <w:r>
        <w:br/>
      </w:r>
      <w:r>
        <w:rPr>
          <w:rFonts w:ascii="STSong" w:hAnsi="STSong" w:eastAsia="STSong"/>
          <w:b w:val="0"/>
          <w:i w:val="0"/>
          <w:color w:val="000000"/>
          <w:sz w:val="20"/>
        </w:rPr>
        <w:t>Oracle中逻辑结构按照从大到小的顺序依次为（  ）。</w:t>
      </w:r>
    </w:p>
    <w:p>
      <w:pPr>
        <w:autoSpaceDN w:val="0"/>
        <w:autoSpaceDE w:val="0"/>
        <w:widowControl/>
        <w:spacing w:line="308" w:lineRule="exact" w:before="0" w:after="0"/>
        <w:ind w:left="400" w:right="4752" w:firstLine="0"/>
        <w:jc w:val="left"/>
      </w:pPr>
      <w:r>
        <w:rPr>
          <w:rFonts w:ascii="STSong" w:hAnsi="STSong" w:eastAsia="STSong"/>
          <w:b w:val="0"/>
          <w:i w:val="0"/>
          <w:color w:val="000000"/>
          <w:sz w:val="20"/>
        </w:rPr>
        <w:t xml:space="preserve">A.表空间、区、段 </w:t>
      </w:r>
      <w:r>
        <w:br/>
      </w:r>
      <w:r>
        <w:rPr>
          <w:rFonts w:ascii="STSong" w:hAnsi="STSong" w:eastAsia="STSong"/>
          <w:b w:val="0"/>
          <w:i w:val="0"/>
          <w:color w:val="000000"/>
          <w:sz w:val="20"/>
        </w:rPr>
        <w:t xml:space="preserve">B.段、表空间、区 </w:t>
      </w:r>
      <w:r>
        <w:br/>
      </w:r>
      <w:r>
        <w:rPr>
          <w:rFonts w:ascii="STSong" w:hAnsi="STSong" w:eastAsia="STSong"/>
          <w:b w:val="0"/>
          <w:i w:val="0"/>
          <w:color w:val="000000"/>
          <w:sz w:val="20"/>
        </w:rPr>
        <w:t xml:space="preserve">C.表空间、段、区 </w:t>
      </w:r>
      <w:r>
        <w:br/>
      </w:r>
      <w:r>
        <w:rPr>
          <w:rFonts w:ascii="STSong" w:hAnsi="STSong" w:eastAsia="STSong"/>
          <w:b w:val="0"/>
          <w:i w:val="0"/>
          <w:color w:val="000000"/>
          <w:sz w:val="20"/>
        </w:rPr>
        <w:t xml:space="preserve">D.区、表空间、段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1.4.154. 第154题 </w:t>
      </w:r>
      <w:r>
        <w:br/>
      </w:r>
      <w:r>
        <w:rPr>
          <w:rFonts w:ascii="STSong" w:hAnsi="STSong" w:eastAsia="STSong"/>
          <w:b w:val="0"/>
          <w:i w:val="0"/>
          <w:color w:val="000000"/>
          <w:sz w:val="20"/>
        </w:rPr>
        <w:t>Oracle中，数据块的（）三个部分合称为块头部。</w:t>
      </w:r>
    </w:p>
    <w:p>
      <w:pPr>
        <w:autoSpaceDN w:val="0"/>
        <w:autoSpaceDE w:val="0"/>
        <w:widowControl/>
        <w:spacing w:line="308" w:lineRule="exact" w:before="0" w:after="0"/>
        <w:ind w:left="400" w:right="4464" w:firstLine="0"/>
        <w:jc w:val="left"/>
      </w:pPr>
      <w:r>
        <w:rPr>
          <w:rFonts w:ascii="STSong" w:hAnsi="STSong" w:eastAsia="STSong"/>
          <w:b w:val="0"/>
          <w:i w:val="0"/>
          <w:color w:val="000000"/>
          <w:sz w:val="20"/>
        </w:rPr>
        <w:t xml:space="preserve">A.标题、表目录、空闲区 </w:t>
      </w:r>
      <w:r>
        <w:br/>
      </w:r>
      <w:r>
        <w:rPr>
          <w:rFonts w:ascii="STSong" w:hAnsi="STSong" w:eastAsia="STSong"/>
          <w:b w:val="0"/>
          <w:i w:val="0"/>
          <w:color w:val="000000"/>
          <w:sz w:val="20"/>
        </w:rPr>
        <w:t xml:space="preserve">B.表目录、行目录、行数据区 </w:t>
      </w:r>
      <w:r>
        <w:br/>
      </w:r>
      <w:r>
        <w:rPr>
          <w:rFonts w:ascii="STSong" w:hAnsi="STSong" w:eastAsia="STSong"/>
          <w:b w:val="0"/>
          <w:i w:val="0"/>
          <w:color w:val="000000"/>
          <w:sz w:val="20"/>
        </w:rPr>
        <w:t xml:space="preserve">C.块头部、行数据、行头部 </w:t>
      </w:r>
      <w:r>
        <w:br/>
      </w:r>
      <w:r>
        <w:rPr>
          <w:rFonts w:ascii="STSong" w:hAnsi="STSong" w:eastAsia="STSong"/>
          <w:b w:val="0"/>
          <w:i w:val="0"/>
          <w:color w:val="000000"/>
          <w:sz w:val="20"/>
        </w:rPr>
        <w:t xml:space="preserve">D.块头、表目录、行目录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1.4.155. 第155题 </w:t>
      </w:r>
      <w:r>
        <w:br/>
      </w:r>
      <w:r>
        <w:rPr>
          <w:rFonts w:ascii="STSong" w:hAnsi="STSong" w:eastAsia="STSong"/>
          <w:b w:val="0"/>
          <w:i w:val="0"/>
          <w:color w:val="000000"/>
          <w:sz w:val="20"/>
        </w:rPr>
        <w:t>Oracle中（  ）用于存放SQL语句最近使用的数据块。</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A.Shared Pool </w:t>
      </w:r>
      <w:r>
        <w:br/>
      </w:r>
      <w:r>
        <w:rPr>
          <w:rFonts w:ascii="STSong" w:hAnsi="STSong" w:eastAsia="STSong"/>
          <w:b w:val="0"/>
          <w:i w:val="0"/>
          <w:color w:val="000000"/>
          <w:sz w:val="20"/>
        </w:rPr>
        <w:t xml:space="preserve">B.Buffer Cache </w:t>
      </w:r>
      <w:r>
        <w:br/>
      </w:r>
      <w:r>
        <w:rPr>
          <w:rFonts w:ascii="STSong" w:hAnsi="STSong" w:eastAsia="STSong"/>
          <w:b w:val="0"/>
          <w:i w:val="0"/>
          <w:color w:val="000000"/>
          <w:sz w:val="20"/>
        </w:rPr>
        <w:t xml:space="preserve">C.PGA </w:t>
      </w:r>
      <w:r>
        <w:br/>
      </w:r>
      <w:r>
        <w:rPr>
          <w:rFonts w:ascii="STSong" w:hAnsi="STSong" w:eastAsia="STSong"/>
          <w:b w:val="0"/>
          <w:i w:val="0"/>
          <w:color w:val="000000"/>
          <w:sz w:val="20"/>
        </w:rPr>
        <w:t xml:space="preserve">D.UGA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1.4.156. 第156题</w:t>
      </w:r>
      <w:r>
        <w:br/>
      </w:r>
      <w:r>
        <w:rPr>
          <w:rFonts w:ascii="STSong" w:hAnsi="STSong" w:eastAsia="STSong"/>
          <w:b w:val="0"/>
          <w:i w:val="0"/>
          <w:color w:val="000000"/>
          <w:sz w:val="20"/>
        </w:rPr>
        <w:t>（  ）可以用于存储4Gb字节的数据。</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242 页</w:t>
      </w:r>
    </w:p>
    <w:p>
      <w:pPr>
        <w:sectPr>
          <w:pgSz w:w="11900" w:h="16840"/>
          <w:pgMar w:top="16" w:right="1440" w:bottom="478" w:left="960" w:header="720" w:footer="720" w:gutter="0"/>
          <w:cols w:space="720" w:num="1" w:equalWidth="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A.Clob </w:t>
      </w:r>
      <w:r>
        <w:br/>
      </w:r>
      <w:r>
        <w:rPr>
          <w:rFonts w:ascii="STSong" w:hAnsi="STSong" w:eastAsia="STSong"/>
          <w:b w:val="0"/>
          <w:i w:val="0"/>
          <w:color w:val="000000"/>
          <w:sz w:val="20"/>
        </w:rPr>
        <w:t xml:space="preserve">B.long </w:t>
      </w:r>
      <w:r>
        <w:br/>
      </w:r>
      <w:r>
        <w:rPr>
          <w:rFonts w:ascii="STSong" w:hAnsi="STSong" w:eastAsia="STSong"/>
          <w:b w:val="0"/>
          <w:i w:val="0"/>
          <w:color w:val="000000"/>
          <w:sz w:val="20"/>
        </w:rPr>
        <w:t xml:space="preserve">C.Text </w:t>
      </w:r>
      <w:r>
        <w:br/>
      </w:r>
      <w:r>
        <w:rPr>
          <w:rFonts w:ascii="STSong" w:hAnsi="STSong" w:eastAsia="STSong"/>
          <w:b w:val="0"/>
          <w:i w:val="0"/>
          <w:color w:val="000000"/>
          <w:sz w:val="20"/>
        </w:rPr>
        <w:t xml:space="preserve">D.Varchar2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1.4.157. 第157题 </w:t>
      </w:r>
      <w:r>
        <w:br/>
      </w:r>
      <w:r>
        <w:rPr>
          <w:rFonts w:ascii="STSong" w:hAnsi="STSong" w:eastAsia="STSong"/>
          <w:b w:val="0"/>
          <w:i w:val="0"/>
          <w:color w:val="000000"/>
          <w:sz w:val="20"/>
        </w:rPr>
        <w:t xml:space="preserve">在Oracle 11G中创建用户时，若未提及DEFAULT TABLESPACE 关键字，则Oracle 就将（）表空间分配给用户 </w:t>
      </w:r>
      <w:r>
        <w:rPr>
          <w:rFonts w:ascii="STSong" w:hAnsi="STSong" w:eastAsia="STSong"/>
          <w:b w:val="0"/>
          <w:i w:val="0"/>
          <w:color w:val="000000"/>
          <w:sz w:val="20"/>
        </w:rPr>
        <w:t>作为默认表空间。</w:t>
      </w:r>
    </w:p>
    <w:p>
      <w:pPr>
        <w:autoSpaceDN w:val="0"/>
        <w:autoSpaceDE w:val="0"/>
        <w:widowControl/>
        <w:spacing w:line="308" w:lineRule="exact" w:before="0" w:after="18"/>
        <w:ind w:left="400" w:right="3888" w:firstLine="0"/>
        <w:jc w:val="left"/>
      </w:pPr>
      <w:r>
        <w:rPr>
          <w:rFonts w:ascii="STSong" w:hAnsi="STSong" w:eastAsia="STSong"/>
          <w:b w:val="0"/>
          <w:i w:val="0"/>
          <w:color w:val="000000"/>
          <w:sz w:val="20"/>
        </w:rPr>
        <w:t xml:space="preserve">A.USERS </w:t>
      </w:r>
      <w:r>
        <w:br/>
      </w:r>
      <w:r>
        <w:rPr>
          <w:rFonts w:ascii="STSong" w:hAnsi="STSong" w:eastAsia="STSong"/>
          <w:b w:val="0"/>
          <w:i w:val="0"/>
          <w:color w:val="000000"/>
          <w:sz w:val="20"/>
        </w:rPr>
        <w:t xml:space="preserve">B.SYSTEM </w:t>
      </w:r>
      <w:r>
        <w:br/>
      </w:r>
      <w:r>
        <w:rPr>
          <w:rFonts w:ascii="STSong" w:hAnsi="STSong" w:eastAsia="STSong"/>
          <w:b w:val="0"/>
          <w:i w:val="0"/>
          <w:color w:val="000000"/>
          <w:sz w:val="20"/>
        </w:rPr>
        <w:t xml:space="preserve">C.SYS </w:t>
      </w:r>
      <w:r>
        <w:br/>
      </w:r>
      <w:r>
        <w:rPr>
          <w:rFonts w:ascii="STSong" w:hAnsi="STSong" w:eastAsia="STSong"/>
          <w:b w:val="0"/>
          <w:i w:val="0"/>
          <w:color w:val="000000"/>
          <w:sz w:val="20"/>
        </w:rPr>
        <w:t xml:space="preserve">D.DEFAULT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关联评价点的名称：数据库表空间创建 </w:t>
      </w:r>
      <w:r>
        <w:br/>
      </w:r>
      <w:r>
        <w:rPr>
          <w:rFonts w:ascii="STSong" w:hAnsi="STSong" w:eastAsia="STSong"/>
          <w:b w:val="0"/>
          <w:i w:val="0"/>
          <w:color w:val="000000"/>
          <w:sz w:val="24"/>
        </w:rPr>
        <w:t xml:space="preserve">1.4.158. 第158题 </w:t>
      </w:r>
      <w:r>
        <w:br/>
      </w:r>
      <w:r>
        <w:rPr>
          <w:rFonts w:ascii="STSong" w:hAnsi="STSong" w:eastAsia="STSong"/>
          <w:b w:val="0"/>
          <w:i w:val="0"/>
          <w:color w:val="000000"/>
          <w:sz w:val="20"/>
        </w:rPr>
        <w:t xml:space="preserve">关于Oracle的表空间描述错误的是 </w:t>
      </w:r>
      <w:r>
        <w:br/>
      </w:r>
      <w:r>
        <w:rPr>
          <w:rFonts w:ascii="STSong" w:hAnsi="STSong" w:eastAsia="STSong"/>
          <w:b w:val="0"/>
          <w:i w:val="0"/>
          <w:color w:val="000000"/>
          <w:sz w:val="20"/>
        </w:rPr>
        <w:t xml:space="preserve">A.可以将不同用户的表存放在同一个表空间中 </w:t>
      </w:r>
      <w:r>
        <w:br/>
      </w:r>
      <w:r>
        <w:rPr>
          <w:rFonts w:ascii="STSong" w:hAnsi="STSong" w:eastAsia="STSong"/>
          <w:b w:val="0"/>
          <w:i w:val="0"/>
          <w:color w:val="000000"/>
          <w:sz w:val="20"/>
        </w:rPr>
        <w:t xml:space="preserve">B.可以将表和索引存放在同一个表空间中 </w:t>
      </w:r>
      <w:r>
        <w:br/>
      </w:r>
      <w:r>
        <w:rPr>
          <w:rFonts w:ascii="STSong" w:hAnsi="STSong" w:eastAsia="STSong"/>
          <w:b w:val="0"/>
          <w:i w:val="0"/>
          <w:color w:val="000000"/>
          <w:sz w:val="20"/>
        </w:rPr>
        <w:t xml:space="preserve">C.不能将不同用户的表存放在同一个表空间中 </w:t>
      </w:r>
      <w:r>
        <w:br/>
      </w:r>
      <w:r>
        <w:rPr>
          <w:rFonts w:ascii="STSong" w:hAnsi="STSong" w:eastAsia="STSong"/>
          <w:b w:val="0"/>
          <w:i w:val="0"/>
          <w:color w:val="000000"/>
          <w:sz w:val="20"/>
        </w:rPr>
        <w:t xml:space="preserve">D.可以将用户表存放在SYSTEM表空间下，但是不符合管理规范 </w:t>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关联评价点的名称：数据库表空间创建 </w:t>
      </w:r>
      <w:r>
        <w:br/>
      </w:r>
      <w:r>
        <w:rPr>
          <w:rFonts w:ascii="STSong" w:hAnsi="STSong" w:eastAsia="STSong"/>
          <w:b w:val="0"/>
          <w:i w:val="0"/>
          <w:color w:val="000000"/>
          <w:sz w:val="24"/>
        </w:rPr>
        <w:t xml:space="preserve">1.4.159. 第159题 </w:t>
      </w:r>
      <w:r>
        <w:br/>
      </w:r>
      <w:r>
        <w:rPr>
          <w:rFonts w:ascii="STSong" w:hAnsi="STSong" w:eastAsia="STSong"/>
          <w:b w:val="0"/>
          <w:i w:val="0"/>
          <w:color w:val="000000"/>
          <w:sz w:val="20"/>
        </w:rPr>
        <w:t>在oracle中创建临时表空间组的命令是（）</w:t>
      </w:r>
    </w:p>
    <w:tbl>
      <w:tblPr>
        <w:tblW w:type="auto" w:w="0"/>
        <w:tblLayout w:type="fixed"/>
        <w:tblLook w:firstColumn="1" w:firstRow="1" w:lastColumn="0" w:lastRow="0" w:noHBand="0" w:noVBand="1" w:val="04A0"/>
        <w:tblInd w:w="200.0" w:type="dxa"/>
      </w:tblPr>
      <w:tblGrid>
        <w:gridCol w:w="3270"/>
        <w:gridCol w:w="3270"/>
        <w:gridCol w:w="3270"/>
      </w:tblGrid>
      <w:tr>
        <w:trPr>
          <w:trHeight w:hRule="exact" w:val="300"/>
        </w:trPr>
        <w:tc>
          <w:tcPr>
            <w:tcW w:type="dxa" w:w="3900"/>
            <w:tcBorders/>
            <w:tcMar>
              <w:start w:w="0" w:type="dxa"/>
              <w:end w:w="0" w:type="dxa"/>
            </w:tcMar>
          </w:tcPr>
          <w:p>
            <w:pPr>
              <w:autoSpaceDN w:val="0"/>
              <w:autoSpaceDE w:val="0"/>
              <w:widowControl/>
              <w:spacing w:line="262" w:lineRule="exact" w:before="20" w:after="0"/>
              <w:ind w:left="200" w:right="0" w:firstLine="0"/>
              <w:jc w:val="left"/>
            </w:pPr>
            <w:r>
              <w:rPr>
                <w:rFonts w:ascii="STSong" w:hAnsi="STSong" w:eastAsia="STSong"/>
                <w:b w:val="0"/>
                <w:i w:val="0"/>
                <w:color w:val="000000"/>
                <w:sz w:val="20"/>
              </w:rPr>
              <w:t>A.create temporary tablespace temp1 tempfile ‘</w:t>
            </w:r>
          </w:p>
        </w:tc>
        <w:tc>
          <w:tcPr>
            <w:tcW w:type="dxa" w:w="2760"/>
            <w:tcBorders/>
            <w:tcMar>
              <w:start w:w="0" w:type="dxa"/>
              <w:end w:w="0" w:type="dxa"/>
            </w:tcMar>
          </w:tcPr>
          <w:p>
            <w:pPr>
              <w:autoSpaceDN w:val="0"/>
              <w:autoSpaceDE w:val="0"/>
              <w:widowControl/>
              <w:spacing w:line="262" w:lineRule="exact" w:before="20" w:after="0"/>
              <w:ind w:left="0" w:right="0" w:firstLine="0"/>
              <w:jc w:val="center"/>
            </w:pPr>
            <w:r>
              <w:rPr>
                <w:rFonts w:ascii="STSong" w:hAnsi="STSong" w:eastAsia="STSong"/>
                <w:b w:val="0"/>
                <w:i w:val="0"/>
                <w:color w:val="000000"/>
                <w:sz w:val="20"/>
              </w:rPr>
              <w:t>/home/oracle/oradata/temp1.dbf’</w:t>
            </w:r>
          </w:p>
        </w:tc>
        <w:tc>
          <w:tcPr>
            <w:tcW w:type="dxa" w:w="2540"/>
            <w:tcBorders/>
            <w:tcMar>
              <w:start w:w="0" w:type="dxa"/>
              <w:end w:w="0" w:type="dxa"/>
            </w:tcMar>
          </w:tcPr>
          <w:p>
            <w:pPr>
              <w:autoSpaceDN w:val="0"/>
              <w:autoSpaceDE w:val="0"/>
              <w:widowControl/>
              <w:spacing w:line="262" w:lineRule="exact" w:before="20" w:after="0"/>
              <w:ind w:left="94" w:right="0" w:firstLine="0"/>
              <w:jc w:val="left"/>
            </w:pPr>
            <w:r>
              <w:rPr>
                <w:rFonts w:ascii="STSong" w:hAnsi="STSong" w:eastAsia="STSong"/>
                <w:b w:val="0"/>
                <w:i w:val="0"/>
                <w:color w:val="000000"/>
                <w:sz w:val="20"/>
              </w:rPr>
              <w:t xml:space="preserve"> size 50Mtablespace group</w:t>
            </w:r>
          </w:p>
        </w:tc>
      </w:tr>
    </w:tbl>
    <w:p>
      <w:pPr>
        <w:autoSpaceDN w:val="0"/>
        <w:tabs>
          <w:tab w:pos="4158" w:val="left"/>
          <w:tab w:pos="5212" w:val="left"/>
          <w:tab w:pos="5738" w:val="left"/>
          <w:tab w:pos="6930" w:val="left"/>
          <w:tab w:pos="7984" w:val="left"/>
          <w:tab w:pos="8510" w:val="left"/>
        </w:tabs>
        <w:autoSpaceDE w:val="0"/>
        <w:widowControl/>
        <w:spacing w:line="306" w:lineRule="exact" w:before="0" w:after="0"/>
        <w:ind w:left="400" w:right="144" w:firstLine="0"/>
        <w:jc w:val="left"/>
      </w:pPr>
      <w:r>
        <w:rPr>
          <w:rFonts w:ascii="STSong" w:hAnsi="STSong" w:eastAsia="STSong"/>
          <w:b w:val="0"/>
          <w:i w:val="0"/>
          <w:color w:val="000000"/>
          <w:sz w:val="20"/>
        </w:rPr>
        <w:t xml:space="preserve">TEMP_GRP; </w:t>
      </w:r>
      <w:r>
        <w:br/>
      </w:r>
      <w:r>
        <w:rPr>
          <w:rFonts w:ascii="STSong" w:hAnsi="STSong" w:eastAsia="STSong"/>
          <w:b w:val="0"/>
          <w:i w:val="0"/>
          <w:color w:val="000000"/>
          <w:sz w:val="20"/>
        </w:rPr>
        <w:t>B.create temporary tablespace temp1 tempfile ‘</w:t>
      </w:r>
      <w:r>
        <w:tab/>
      </w:r>
      <w:r>
        <w:rPr>
          <w:rFonts w:ascii="STSong" w:hAnsi="STSong" w:eastAsia="STSong"/>
          <w:b w:val="0"/>
          <w:i w:val="0"/>
          <w:color w:val="000000"/>
          <w:sz w:val="20"/>
        </w:rPr>
        <w:t>/home/oracle/oradata/temp1.dbf’</w:t>
      </w:r>
      <w:r>
        <w:tab/>
      </w:r>
      <w:r>
        <w:rPr>
          <w:rFonts w:ascii="STSong" w:hAnsi="STSong" w:eastAsia="STSong"/>
          <w:b w:val="0"/>
          <w:i w:val="0"/>
          <w:color w:val="000000"/>
          <w:sz w:val="20"/>
        </w:rPr>
        <w:t xml:space="preserve"> size 50M tablespace TEMP_GRP; </w:t>
      </w:r>
      <w:r>
        <w:rPr>
          <w:rFonts w:ascii="STSong" w:hAnsi="STSong" w:eastAsia="STSong"/>
          <w:b w:val="0"/>
          <w:i w:val="0"/>
          <w:color w:val="000000"/>
          <w:sz w:val="20"/>
        </w:rPr>
        <w:t>C.create temporary tablespace group TEMP_GRP temp1 tempfile ‘</w:t>
      </w:r>
      <w:r>
        <w:tab/>
      </w:r>
      <w:r>
        <w:rPr>
          <w:rFonts w:ascii="STSong" w:hAnsi="STSong" w:eastAsia="STSong"/>
          <w:b w:val="0"/>
          <w:i w:val="0"/>
          <w:color w:val="000000"/>
          <w:sz w:val="20"/>
        </w:rPr>
        <w:t>/home/oracle/oradata/temp1.dbf’</w:t>
      </w:r>
      <w:r>
        <w:tab/>
      </w:r>
      <w:r>
        <w:rPr>
          <w:rFonts w:ascii="STSong" w:hAnsi="STSong" w:eastAsia="STSong"/>
          <w:b w:val="0"/>
          <w:i w:val="0"/>
          <w:color w:val="000000"/>
          <w:sz w:val="20"/>
        </w:rPr>
        <w:t xml:space="preserve"> size 50M; </w:t>
      </w:r>
      <w:r>
        <w:rPr>
          <w:rFonts w:ascii="STSong" w:hAnsi="STSong" w:eastAsia="STSong"/>
          <w:b w:val="0"/>
          <w:i w:val="0"/>
          <w:color w:val="000000"/>
          <w:sz w:val="20"/>
        </w:rPr>
        <w:t>D.create temporary tablespace group TEMP_GRP tempfile ‘</w:t>
      </w:r>
      <w:r>
        <w:br/>
      </w:r>
      <w:r>
        <w:tab/>
      </w:r>
      <w:r>
        <w:rPr>
          <w:rFonts w:ascii="STSong" w:hAnsi="STSong" w:eastAsia="STSong"/>
          <w:b w:val="0"/>
          <w:i w:val="0"/>
          <w:color w:val="000000"/>
          <w:sz w:val="20"/>
        </w:rPr>
        <w:t>/home/oracle/oradata/temp1.dbf’</w:t>
      </w:r>
      <w:r>
        <w:tab/>
      </w:r>
      <w:r>
        <w:rPr>
          <w:rFonts w:ascii="STSong" w:hAnsi="STSong" w:eastAsia="STSong"/>
          <w:b w:val="0"/>
          <w:i w:val="0"/>
          <w:color w:val="000000"/>
          <w:sz w:val="20"/>
        </w:rPr>
        <w:t xml:space="preserve"> size 50M; </w:t>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关联评价点的名称：数据库表空间创建 </w:t>
      </w:r>
      <w:r>
        <w:br/>
      </w:r>
      <w:r>
        <w:rPr>
          <w:rFonts w:ascii="STSong" w:hAnsi="STSong" w:eastAsia="STSong"/>
          <w:b w:val="0"/>
          <w:i w:val="0"/>
          <w:color w:val="000000"/>
          <w:sz w:val="24"/>
        </w:rPr>
        <w:t xml:space="preserve">1.4.160. 第160题 </w:t>
      </w:r>
      <w:r>
        <w:br/>
      </w:r>
      <w:r>
        <w:rPr>
          <w:rFonts w:ascii="STSong" w:hAnsi="STSong" w:eastAsia="STSong"/>
          <w:b w:val="0"/>
          <w:i w:val="0"/>
          <w:color w:val="000000"/>
          <w:sz w:val="20"/>
        </w:rPr>
        <w:t xml:space="preserve">下列表空间中（）表空间是运行一个数据库必须的一个表空间 </w:t>
      </w:r>
      <w:r>
        <w:br/>
      </w:r>
      <w:r>
        <w:rPr>
          <w:rFonts w:ascii="STSong" w:hAnsi="STSong" w:eastAsia="STSong"/>
          <w:b w:val="0"/>
          <w:i w:val="0"/>
          <w:color w:val="000000"/>
          <w:sz w:val="20"/>
        </w:rPr>
        <w:t xml:space="preserve">A.Rollback </w:t>
      </w:r>
      <w:r>
        <w:br/>
      </w:r>
      <w:r>
        <w:rPr>
          <w:rFonts w:ascii="STSong" w:hAnsi="STSong" w:eastAsia="STSong"/>
          <w:b w:val="0"/>
          <w:i w:val="0"/>
          <w:color w:val="000000"/>
          <w:sz w:val="20"/>
        </w:rPr>
        <w:t xml:space="preserve">B.Tools </w:t>
      </w:r>
      <w:r>
        <w:br/>
      </w:r>
      <w:r>
        <w:rPr>
          <w:rFonts w:ascii="STSong" w:hAnsi="STSong" w:eastAsia="STSong"/>
          <w:b w:val="0"/>
          <w:i w:val="0"/>
          <w:color w:val="000000"/>
          <w:sz w:val="20"/>
        </w:rPr>
        <w:t xml:space="preserve">C.Temp </w:t>
      </w:r>
      <w:r>
        <w:br/>
      </w:r>
      <w:r>
        <w:rPr>
          <w:rFonts w:ascii="STSong" w:hAnsi="STSong" w:eastAsia="STSong"/>
          <w:b w:val="0"/>
          <w:i w:val="0"/>
          <w:color w:val="000000"/>
          <w:sz w:val="20"/>
        </w:rPr>
        <w:t xml:space="preserve">D.System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关联评价点的名称：数据库表空间重命名 </w:t>
      </w:r>
      <w:r>
        <w:br/>
      </w:r>
      <w:r>
        <w:rPr>
          <w:rFonts w:ascii="STSong" w:hAnsi="STSong" w:eastAsia="STSong"/>
          <w:b w:val="0"/>
          <w:i w:val="0"/>
          <w:color w:val="000000"/>
          <w:sz w:val="24"/>
        </w:rPr>
        <w:t xml:space="preserve">1.4.161. 第161题 </w:t>
      </w:r>
      <w:r>
        <w:br/>
      </w:r>
      <w:r>
        <w:rPr>
          <w:rFonts w:ascii="STSong" w:hAnsi="STSong" w:eastAsia="STSong"/>
          <w:b w:val="0"/>
          <w:i w:val="0"/>
          <w:color w:val="000000"/>
          <w:sz w:val="20"/>
        </w:rPr>
        <w:t xml:space="preserve">关于Oracle的表空间描述错误的是 </w:t>
      </w:r>
      <w:r>
        <w:br/>
      </w:r>
      <w:r>
        <w:rPr>
          <w:rFonts w:ascii="STSong" w:hAnsi="STSong" w:eastAsia="STSong"/>
          <w:b w:val="0"/>
          <w:i w:val="0"/>
          <w:color w:val="000000"/>
          <w:sz w:val="20"/>
        </w:rPr>
        <w:t xml:space="preserve">A.不能将SYSTEM或SYSAUX表空间设置为只读状态 </w:t>
      </w:r>
      <w:r>
        <w:br/>
      </w:r>
      <w:r>
        <w:rPr>
          <w:rFonts w:ascii="STSong" w:hAnsi="STSong" w:eastAsia="STSong"/>
          <w:b w:val="0"/>
          <w:i w:val="0"/>
          <w:color w:val="000000"/>
          <w:sz w:val="20"/>
        </w:rPr>
        <w:t xml:space="preserve">B.不能将UNDO和临时表空间设置为只读状态 </w:t>
      </w:r>
      <w:r>
        <w:br/>
      </w:r>
      <w:r>
        <w:rPr>
          <w:rFonts w:ascii="STSong" w:hAnsi="STSong" w:eastAsia="STSong"/>
          <w:b w:val="0"/>
          <w:i w:val="0"/>
          <w:color w:val="000000"/>
          <w:sz w:val="20"/>
        </w:rPr>
        <w:t xml:space="preserve">C.不能将SYSTEM表空间离线 </w:t>
      </w:r>
      <w:r>
        <w:br/>
      </w:r>
      <w:r>
        <w:rPr>
          <w:rFonts w:ascii="STSong" w:hAnsi="STSong" w:eastAsia="STSong"/>
          <w:b w:val="0"/>
          <w:i w:val="0"/>
          <w:color w:val="000000"/>
          <w:sz w:val="20"/>
        </w:rPr>
        <w:t>D.普通表空间不能设置为只读状态</w:t>
      </w:r>
    </w:p>
    <w:p>
      <w:pPr>
        <w:autoSpaceDN w:val="0"/>
        <w:autoSpaceDE w:val="0"/>
        <w:widowControl/>
        <w:spacing w:line="208" w:lineRule="exact" w:before="320" w:after="0"/>
        <w:ind w:left="0" w:right="4516" w:firstLine="0"/>
        <w:jc w:val="right"/>
      </w:pPr>
      <w:r>
        <w:rPr>
          <w:rFonts w:ascii="STSong" w:hAnsi="STSong" w:eastAsia="STSong"/>
          <w:b w:val="0"/>
          <w:i w:val="0"/>
          <w:color w:val="000000"/>
          <w:sz w:val="16"/>
        </w:rPr>
        <w:t>第 243 页</w:t>
      </w:r>
    </w:p>
    <w:p>
      <w:pPr>
        <w:sectPr>
          <w:pgSz w:w="11900" w:h="16840"/>
          <w:pgMar w:top="16" w:right="1130" w:bottom="478" w:left="960" w:header="720" w:footer="720" w:gutter="0"/>
          <w:cols w:space="720" w:num="1" w:equalWidth="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20"/>
        <w:ind w:left="400" w:right="5616"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关联评价点的名称：数据库表空间重命名 </w:t>
      </w:r>
      <w:r>
        <w:br/>
      </w:r>
      <w:r>
        <w:rPr>
          <w:rFonts w:ascii="STSong" w:hAnsi="STSong" w:eastAsia="STSong"/>
          <w:b w:val="0"/>
          <w:i w:val="0"/>
          <w:color w:val="000000"/>
          <w:sz w:val="24"/>
        </w:rPr>
        <w:t xml:space="preserve">1.4.162. 第162题 </w:t>
      </w:r>
      <w:r>
        <w:br/>
      </w:r>
      <w:r>
        <w:rPr>
          <w:rFonts w:ascii="STSong" w:hAnsi="STSong" w:eastAsia="STSong"/>
          <w:b w:val="0"/>
          <w:i w:val="0"/>
          <w:color w:val="000000"/>
          <w:sz w:val="20"/>
        </w:rPr>
        <w:t>Oracle中创建临时表空间组的命令是（  ）。</w:t>
      </w:r>
    </w:p>
    <w:tbl>
      <w:tblPr>
        <w:tblW w:type="auto" w:w="0"/>
        <w:tblLayout w:type="fixed"/>
        <w:tblLook w:firstColumn="1" w:firstRow="1" w:lastColumn="0" w:lastRow="0" w:noHBand="0" w:noVBand="1" w:val="04A0"/>
        <w:tblInd w:w="200.0" w:type="dxa"/>
      </w:tblPr>
      <w:tblGrid>
        <w:gridCol w:w="3291"/>
        <w:gridCol w:w="3291"/>
        <w:gridCol w:w="3291"/>
      </w:tblGrid>
      <w:tr>
        <w:trPr>
          <w:trHeight w:hRule="exact" w:val="298"/>
        </w:trPr>
        <w:tc>
          <w:tcPr>
            <w:tcW w:type="dxa" w:w="3900"/>
            <w:tcBorders/>
            <w:tcMar>
              <w:start w:w="0" w:type="dxa"/>
              <w:end w:w="0" w:type="dxa"/>
            </w:tcMar>
          </w:tcPr>
          <w:p>
            <w:pPr>
              <w:autoSpaceDN w:val="0"/>
              <w:autoSpaceDE w:val="0"/>
              <w:widowControl/>
              <w:spacing w:line="262" w:lineRule="exact" w:before="18" w:after="0"/>
              <w:ind w:left="200" w:right="0" w:firstLine="0"/>
              <w:jc w:val="left"/>
            </w:pPr>
            <w:r>
              <w:rPr>
                <w:rFonts w:ascii="STSong" w:hAnsi="STSong" w:eastAsia="STSong"/>
                <w:b w:val="0"/>
                <w:i w:val="0"/>
                <w:color w:val="000000"/>
                <w:sz w:val="20"/>
              </w:rPr>
              <w:t>A.create temporary tablespace temp1 tempfile ‘</w:t>
            </w:r>
          </w:p>
        </w:tc>
        <w:tc>
          <w:tcPr>
            <w:tcW w:type="dxa" w:w="2820"/>
            <w:tcBorders/>
            <w:tcMar>
              <w:start w:w="0" w:type="dxa"/>
              <w:end w:w="0" w:type="dxa"/>
            </w:tcMar>
          </w:tcPr>
          <w:p>
            <w:pPr>
              <w:autoSpaceDN w:val="0"/>
              <w:autoSpaceDE w:val="0"/>
              <w:widowControl/>
              <w:spacing w:line="262" w:lineRule="exact" w:before="18" w:after="0"/>
              <w:ind w:left="0" w:right="0" w:firstLine="0"/>
              <w:jc w:val="center"/>
            </w:pPr>
            <w:r>
              <w:rPr>
                <w:rFonts w:ascii="STSong" w:hAnsi="STSong" w:eastAsia="STSong"/>
                <w:b w:val="0"/>
                <w:i w:val="0"/>
                <w:color w:val="000000"/>
                <w:sz w:val="20"/>
              </w:rPr>
              <w:t>/home/Oracle/oradata/temp1.dbf’</w:t>
            </w:r>
          </w:p>
        </w:tc>
        <w:tc>
          <w:tcPr>
            <w:tcW w:type="dxa" w:w="1860"/>
            <w:tcBorders/>
            <w:tcMar>
              <w:start w:w="0" w:type="dxa"/>
              <w:end w:w="0" w:type="dxa"/>
            </w:tcMar>
          </w:tcPr>
          <w:p>
            <w:pPr>
              <w:autoSpaceDN w:val="0"/>
              <w:autoSpaceDE w:val="0"/>
              <w:widowControl/>
              <w:spacing w:line="262" w:lineRule="exact" w:before="18" w:after="0"/>
              <w:ind w:left="84" w:right="0" w:firstLine="0"/>
              <w:jc w:val="left"/>
            </w:pPr>
            <w:r>
              <w:rPr>
                <w:rFonts w:ascii="STSong" w:hAnsi="STSong" w:eastAsia="STSong"/>
                <w:b w:val="0"/>
                <w:i w:val="0"/>
                <w:color w:val="000000"/>
                <w:sz w:val="20"/>
              </w:rPr>
              <w:t xml:space="preserve"> size 50M</w:t>
            </w:r>
          </w:p>
        </w:tc>
      </w:tr>
    </w:tbl>
    <w:p>
      <w:pPr>
        <w:autoSpaceDN w:val="0"/>
        <w:tabs>
          <w:tab w:pos="482" w:val="left"/>
          <w:tab w:pos="4158" w:val="left"/>
          <w:tab w:pos="5212" w:val="left"/>
          <w:tab w:pos="5738" w:val="left"/>
          <w:tab w:pos="6978" w:val="left"/>
          <w:tab w:pos="8034" w:val="left"/>
          <w:tab w:pos="8560" w:val="left"/>
        </w:tabs>
        <w:autoSpaceDE w:val="0"/>
        <w:widowControl/>
        <w:spacing w:line="306" w:lineRule="exact" w:before="0" w:after="0"/>
        <w:ind w:left="400" w:right="0" w:firstLine="0"/>
        <w:jc w:val="left"/>
      </w:pPr>
      <w:r>
        <w:rPr>
          <w:rFonts w:ascii="STSong" w:hAnsi="STSong" w:eastAsia="STSong"/>
          <w:b w:val="0"/>
          <w:i w:val="0"/>
          <w:color w:val="000000"/>
          <w:sz w:val="20"/>
        </w:rPr>
        <w:t xml:space="preserve"> tablespace group TEMP_GRP </w:t>
      </w:r>
      <w:r>
        <w:br/>
      </w:r>
      <w:r>
        <w:rPr>
          <w:rFonts w:ascii="STSong" w:hAnsi="STSong" w:eastAsia="STSong"/>
          <w:b w:val="0"/>
          <w:i w:val="0"/>
          <w:color w:val="000000"/>
          <w:sz w:val="20"/>
        </w:rPr>
        <w:t>B.create temporary tablespace temp1 tempfile ‘</w:t>
      </w:r>
      <w:r>
        <w:tab/>
      </w:r>
      <w:r>
        <w:rPr>
          <w:rFonts w:ascii="STSong" w:hAnsi="STSong" w:eastAsia="STSong"/>
          <w:b w:val="0"/>
          <w:i w:val="0"/>
          <w:color w:val="000000"/>
          <w:sz w:val="20"/>
        </w:rPr>
        <w:t>/home/Oracle/oradata/temp1.dbf’</w:t>
      </w:r>
      <w:r>
        <w:tab/>
      </w:r>
      <w:r>
        <w:rPr>
          <w:rFonts w:ascii="STSong" w:hAnsi="STSong" w:eastAsia="STSong"/>
          <w:b w:val="0"/>
          <w:i w:val="0"/>
          <w:color w:val="000000"/>
          <w:sz w:val="20"/>
        </w:rPr>
        <w:t xml:space="preserve"> size 50M tablespace TEMP_GRP </w:t>
      </w:r>
      <w:r>
        <w:rPr>
          <w:rFonts w:ascii="STSong" w:hAnsi="STSong" w:eastAsia="STSong"/>
          <w:b w:val="0"/>
          <w:i w:val="0"/>
          <w:color w:val="000000"/>
          <w:sz w:val="20"/>
        </w:rPr>
        <w:t>C.create temporary tablespace group TEMP_GRP temp1 tempfile ‘</w:t>
      </w:r>
      <w:r>
        <w:tab/>
      </w:r>
      <w:r>
        <w:rPr>
          <w:rFonts w:ascii="STSong" w:hAnsi="STSong" w:eastAsia="STSong"/>
          <w:b w:val="0"/>
          <w:i w:val="0"/>
          <w:color w:val="000000"/>
          <w:sz w:val="20"/>
        </w:rPr>
        <w:t>/home/Oracle/oradata/temp1.dbf’</w:t>
      </w:r>
      <w:r>
        <w:tab/>
      </w:r>
      <w:r>
        <w:rPr>
          <w:rFonts w:ascii="STSong" w:hAnsi="STSong" w:eastAsia="STSong"/>
          <w:b w:val="0"/>
          <w:i w:val="0"/>
          <w:color w:val="000000"/>
          <w:sz w:val="20"/>
        </w:rPr>
        <w:t xml:space="preserve"> size 50M </w:t>
      </w:r>
      <w:r>
        <w:rPr>
          <w:rFonts w:ascii="STSong" w:hAnsi="STSong" w:eastAsia="STSong"/>
          <w:b w:val="0"/>
          <w:i w:val="0"/>
          <w:color w:val="000000"/>
          <w:sz w:val="20"/>
        </w:rPr>
        <w:t>D.create temporary tablespace group TEMP_GRP tempfile ‘</w:t>
      </w:r>
      <w:r>
        <w:br/>
      </w:r>
      <w:r>
        <w:tab/>
      </w:r>
      <w:r>
        <w:rPr>
          <w:rFonts w:ascii="STSong" w:hAnsi="STSong" w:eastAsia="STSong"/>
          <w:b w:val="0"/>
          <w:i w:val="0"/>
          <w:color w:val="000000"/>
          <w:sz w:val="20"/>
        </w:rPr>
        <w:t>/home/Oracle/oradata/temp1.dbf’</w:t>
      </w:r>
      <w:r>
        <w:tab/>
      </w:r>
      <w:r>
        <w:rPr>
          <w:rFonts w:ascii="STSong" w:hAnsi="STSong" w:eastAsia="STSong"/>
          <w:b w:val="0"/>
          <w:i w:val="0"/>
          <w:color w:val="000000"/>
          <w:sz w:val="20"/>
        </w:rPr>
        <w:t xml:space="preserve"> size 50M </w:t>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关联评价点的名称：数据库表空间重命名 </w:t>
      </w:r>
      <w:r>
        <w:br/>
      </w:r>
      <w:r>
        <w:rPr>
          <w:rFonts w:ascii="STSong" w:hAnsi="STSong" w:eastAsia="STSong"/>
          <w:b w:val="0"/>
          <w:i w:val="0"/>
          <w:color w:val="000000"/>
          <w:sz w:val="24"/>
        </w:rPr>
        <w:t xml:space="preserve">1.4.163. 第163题 </w:t>
      </w:r>
      <w:r>
        <w:br/>
      </w:r>
      <w:r>
        <w:rPr>
          <w:rFonts w:ascii="STSong" w:hAnsi="STSong" w:eastAsia="STSong"/>
          <w:b w:val="0"/>
          <w:i w:val="0"/>
          <w:color w:val="000000"/>
          <w:sz w:val="20"/>
        </w:rPr>
        <w:t xml:space="preserve">在emp表中查找名字以G开头的SQL语句是( ) </w:t>
      </w:r>
      <w:r>
        <w:br/>
      </w:r>
      <w:r>
        <w:rPr>
          <w:rFonts w:ascii="STSong" w:hAnsi="STSong" w:eastAsia="STSong"/>
          <w:b w:val="0"/>
          <w:i w:val="0"/>
          <w:color w:val="000000"/>
          <w:sz w:val="20"/>
        </w:rPr>
        <w:t>A.SELECT ename, hiredate</w:t>
      </w:r>
      <w:r>
        <w:br/>
      </w:r>
      <w:r>
        <w:rPr>
          <w:rFonts w:ascii="STSong" w:hAnsi="STSong" w:eastAsia="STSong"/>
          <w:b w:val="0"/>
          <w:i w:val="0"/>
          <w:color w:val="000000"/>
          <w:sz w:val="20"/>
        </w:rPr>
        <w:t xml:space="preserve"> FROM   emp</w:t>
      </w:r>
      <w:r>
        <w:br/>
      </w:r>
      <w:r>
        <w:rPr>
          <w:rFonts w:ascii="STSong" w:hAnsi="STSong" w:eastAsia="STSong"/>
          <w:b w:val="0"/>
          <w:i w:val="0"/>
          <w:color w:val="000000"/>
          <w:sz w:val="20"/>
        </w:rPr>
        <w:t xml:space="preserve"> WHERE  ename like 'G%' </w:t>
      </w:r>
      <w:r>
        <w:br/>
      </w:r>
      <w:r>
        <w:rPr>
          <w:rFonts w:ascii="STSong" w:hAnsi="STSong" w:eastAsia="STSong"/>
          <w:b w:val="0"/>
          <w:i w:val="0"/>
          <w:color w:val="000000"/>
          <w:sz w:val="20"/>
        </w:rPr>
        <w:t>B.SELECT last_name, hiredate</w:t>
      </w:r>
      <w:r>
        <w:br/>
      </w:r>
      <w:r>
        <w:rPr>
          <w:rFonts w:ascii="STSong" w:hAnsi="STSong" w:eastAsia="STSong"/>
          <w:b w:val="0"/>
          <w:i w:val="0"/>
          <w:color w:val="000000"/>
          <w:sz w:val="20"/>
        </w:rPr>
        <w:t xml:space="preserve"> FROM   emp</w:t>
      </w:r>
      <w:r>
        <w:br/>
      </w:r>
      <w:r>
        <w:rPr>
          <w:rFonts w:ascii="STSong" w:hAnsi="STSong" w:eastAsia="STSong"/>
          <w:b w:val="0"/>
          <w:i w:val="0"/>
          <w:color w:val="000000"/>
          <w:sz w:val="20"/>
        </w:rPr>
        <w:t xml:space="preserve"> WHERE  ename == 'G%' </w:t>
      </w:r>
      <w:r>
        <w:br/>
      </w:r>
      <w:r>
        <w:rPr>
          <w:rFonts w:ascii="STSong" w:hAnsi="STSong" w:eastAsia="STSong"/>
          <w:b w:val="0"/>
          <w:i w:val="0"/>
          <w:color w:val="000000"/>
          <w:sz w:val="20"/>
        </w:rPr>
        <w:t>C.SELECT last_name, hiredate</w:t>
      </w:r>
      <w:r>
        <w:br/>
      </w:r>
      <w:r>
        <w:rPr>
          <w:rFonts w:ascii="STSong" w:hAnsi="STSong" w:eastAsia="STSong"/>
          <w:b w:val="0"/>
          <w:i w:val="0"/>
          <w:color w:val="000000"/>
          <w:sz w:val="20"/>
        </w:rPr>
        <w:t xml:space="preserve"> FROM   emp</w:t>
      </w:r>
      <w:r>
        <w:br/>
      </w:r>
      <w:r>
        <w:rPr>
          <w:rFonts w:ascii="STSong" w:hAnsi="STSong" w:eastAsia="STSong"/>
          <w:b w:val="0"/>
          <w:i w:val="0"/>
          <w:color w:val="000000"/>
          <w:sz w:val="20"/>
        </w:rPr>
        <w:t xml:space="preserve"> WHERE  ename in 'G%' </w:t>
      </w:r>
      <w:r>
        <w:br/>
      </w:r>
      <w:r>
        <w:rPr>
          <w:rFonts w:ascii="STSong" w:hAnsi="STSong" w:eastAsia="STSong"/>
          <w:b w:val="0"/>
          <w:i w:val="0"/>
          <w:color w:val="000000"/>
          <w:sz w:val="20"/>
        </w:rPr>
        <w:t>D.SELECT ename, hiredate</w:t>
      </w:r>
      <w:r>
        <w:br/>
      </w:r>
      <w:r>
        <w:rPr>
          <w:rFonts w:ascii="STSong" w:hAnsi="STSong" w:eastAsia="STSong"/>
          <w:b w:val="0"/>
          <w:i w:val="0"/>
          <w:color w:val="000000"/>
          <w:sz w:val="20"/>
        </w:rPr>
        <w:t xml:space="preserve"> FROM   emp</w:t>
      </w:r>
      <w:r>
        <w:br/>
      </w:r>
      <w:r>
        <w:rPr>
          <w:rFonts w:ascii="STSong" w:hAnsi="STSong" w:eastAsia="STSong"/>
          <w:b w:val="0"/>
          <w:i w:val="0"/>
          <w:color w:val="000000"/>
          <w:sz w:val="20"/>
        </w:rPr>
        <w:t xml:space="preserve"> WHERE  ename like 'G___'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关联评价点的名称：数据库表空间大小调整 </w:t>
      </w:r>
      <w:r>
        <w:br/>
      </w:r>
      <w:r>
        <w:rPr>
          <w:rFonts w:ascii="STSong" w:hAnsi="STSong" w:eastAsia="STSong"/>
          <w:b w:val="0"/>
          <w:i w:val="0"/>
          <w:color w:val="000000"/>
          <w:sz w:val="24"/>
        </w:rPr>
        <w:t xml:space="preserve">1.4.164. 第164题 </w:t>
      </w:r>
      <w:r>
        <w:br/>
      </w:r>
      <w:r>
        <w:rPr>
          <w:rFonts w:ascii="STSong" w:hAnsi="STSong" w:eastAsia="STSong"/>
          <w:b w:val="0"/>
          <w:i w:val="0"/>
          <w:color w:val="000000"/>
          <w:sz w:val="20"/>
        </w:rPr>
        <w:t>关于表空间（tablespace）的描述，以下哪个是不正确的（）</w:t>
      </w:r>
      <w:r>
        <w:br/>
      </w:r>
      <w:r>
        <w:rPr>
          <w:rFonts w:ascii="STSong" w:hAnsi="STSong" w:eastAsia="STSong"/>
          <w:b w:val="0"/>
          <w:i w:val="0"/>
          <w:color w:val="000000"/>
          <w:sz w:val="20"/>
        </w:rPr>
        <w:t xml:space="preserve">A.每张表必须属于一个表空间，而且每张表只能使用一个表空间 </w:t>
      </w:r>
      <w:r>
        <w:br/>
      </w:r>
      <w:r>
        <w:rPr>
          <w:rFonts w:ascii="STSong" w:hAnsi="STSong" w:eastAsia="STSong"/>
          <w:b w:val="0"/>
          <w:i w:val="0"/>
          <w:color w:val="000000"/>
          <w:sz w:val="20"/>
        </w:rPr>
        <w:t xml:space="preserve">B.表空间是一种逻辑结构，表空间包含0个或者多个数据文件，表空间的容量是所属的所有数据文件的总容量 </w:t>
      </w:r>
      <w:r>
        <w:rPr>
          <w:rFonts w:ascii="STSong" w:hAnsi="STSong" w:eastAsia="STSong"/>
          <w:b w:val="0"/>
          <w:i w:val="0"/>
          <w:color w:val="000000"/>
          <w:sz w:val="20"/>
        </w:rPr>
        <w:t xml:space="preserve">C.创建表的时候必须为这张表指定表空间，如果没有指定表空间，那么系统会用这个用户的缺省表空间来存 </w:t>
      </w:r>
      <w:r>
        <w:rPr>
          <w:rFonts w:ascii="STSong" w:hAnsi="STSong" w:eastAsia="STSong"/>
          <w:b w:val="0"/>
          <w:i w:val="0"/>
          <w:color w:val="000000"/>
          <w:sz w:val="20"/>
        </w:rPr>
        <w:t xml:space="preserve">储这张表 </w:t>
      </w:r>
      <w:r>
        <w:br/>
      </w:r>
      <w:r>
        <w:rPr>
          <w:rFonts w:ascii="STSong" w:hAnsi="STSong" w:eastAsia="STSong"/>
          <w:b w:val="0"/>
          <w:i w:val="0"/>
          <w:color w:val="000000"/>
          <w:sz w:val="20"/>
        </w:rPr>
        <w:t xml:space="preserve">D.通过dba_free_space可以查看某个表空间的剩余空间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关联评价点的名称：数据库表空间大小调整 </w:t>
      </w:r>
      <w:r>
        <w:br/>
      </w:r>
      <w:r>
        <w:rPr>
          <w:rFonts w:ascii="STSong" w:hAnsi="STSong" w:eastAsia="STSong"/>
          <w:b w:val="0"/>
          <w:i w:val="0"/>
          <w:color w:val="000000"/>
          <w:sz w:val="24"/>
        </w:rPr>
        <w:t xml:space="preserve">1.4.165. 第165题 </w:t>
      </w:r>
      <w:r>
        <w:br/>
      </w:r>
      <w:r>
        <w:rPr>
          <w:rFonts w:ascii="STSong" w:hAnsi="STSong" w:eastAsia="STSong"/>
          <w:b w:val="0"/>
          <w:i w:val="0"/>
          <w:color w:val="000000"/>
          <w:sz w:val="20"/>
        </w:rPr>
        <w:t>在oracle中如果一个表空间脱机在哪里查看（）</w:t>
      </w:r>
      <w:r>
        <w:br/>
      </w:r>
      <w:r>
        <w:rPr>
          <w:rFonts w:ascii="STSong" w:hAnsi="STSong" w:eastAsia="STSong"/>
          <w:b w:val="0"/>
          <w:i w:val="0"/>
          <w:color w:val="000000"/>
          <w:sz w:val="20"/>
        </w:rPr>
        <w:t xml:space="preserve">A.dba_tablespaces </w:t>
      </w:r>
      <w:r>
        <w:br/>
      </w:r>
      <w:r>
        <w:rPr>
          <w:rFonts w:ascii="STSong" w:hAnsi="STSong" w:eastAsia="STSong"/>
          <w:b w:val="0"/>
          <w:i w:val="0"/>
          <w:color w:val="000000"/>
          <w:sz w:val="20"/>
        </w:rPr>
        <w:t xml:space="preserve">B.v$tablespaces </w:t>
      </w:r>
      <w:r>
        <w:br/>
      </w:r>
      <w:r>
        <w:rPr>
          <w:rFonts w:ascii="STSong" w:hAnsi="STSong" w:eastAsia="STSong"/>
          <w:b w:val="0"/>
          <w:i w:val="0"/>
          <w:color w:val="000000"/>
          <w:sz w:val="20"/>
        </w:rPr>
        <w:t xml:space="preserve">C.v$database </w:t>
      </w:r>
      <w:r>
        <w:br/>
      </w:r>
      <w:r>
        <w:rPr>
          <w:rFonts w:ascii="STSong" w:hAnsi="STSong" w:eastAsia="STSong"/>
          <w:b w:val="0"/>
          <w:i w:val="0"/>
          <w:color w:val="000000"/>
          <w:sz w:val="20"/>
        </w:rPr>
        <w:t xml:space="preserve">D.dba_datafile_status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关联评价点的名称：数据库表空间大小调整 </w:t>
      </w:r>
      <w:r>
        <w:br/>
      </w:r>
      <w:r>
        <w:rPr>
          <w:rFonts w:ascii="STSong" w:hAnsi="STSong" w:eastAsia="STSong"/>
          <w:b w:val="0"/>
          <w:i w:val="0"/>
          <w:color w:val="000000"/>
          <w:sz w:val="24"/>
        </w:rPr>
        <w:t xml:space="preserve">1.4.166. 第166题 </w:t>
      </w:r>
      <w:r>
        <w:br/>
      </w:r>
      <w:r>
        <w:rPr>
          <w:rFonts w:ascii="STSong" w:hAnsi="STSong" w:eastAsia="STSong"/>
          <w:b w:val="0"/>
          <w:i w:val="0"/>
          <w:color w:val="000000"/>
          <w:sz w:val="20"/>
        </w:rPr>
        <w:t>在 Oracle 中，当用户要执行 SELECT 语句时，下列哪个进程从磁盘获得用户需要的数据（）</w:t>
      </w:r>
    </w:p>
    <w:p>
      <w:pPr>
        <w:autoSpaceDN w:val="0"/>
        <w:autoSpaceDE w:val="0"/>
        <w:widowControl/>
        <w:spacing w:line="208" w:lineRule="exact" w:before="320" w:after="0"/>
        <w:ind w:left="0" w:right="4578" w:firstLine="0"/>
        <w:jc w:val="right"/>
      </w:pPr>
      <w:r>
        <w:rPr>
          <w:rFonts w:ascii="STSong" w:hAnsi="STSong" w:eastAsia="STSong"/>
          <w:b w:val="0"/>
          <w:i w:val="0"/>
          <w:color w:val="000000"/>
          <w:sz w:val="16"/>
        </w:rPr>
        <w:t>第 244 页</w:t>
      </w:r>
    </w:p>
    <w:p>
      <w:pPr>
        <w:sectPr>
          <w:pgSz w:w="11900" w:h="16840"/>
          <w:pgMar w:top="16" w:right="1068" w:bottom="478" w:left="960" w:header="720" w:footer="720" w:gutter="0"/>
          <w:cols w:space="720" w:num="1" w:equalWidth="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A.用户进程 </w:t>
      </w:r>
      <w:r>
        <w:br/>
      </w:r>
      <w:r>
        <w:rPr>
          <w:rFonts w:ascii="STSong" w:hAnsi="STSong" w:eastAsia="STSong"/>
          <w:b w:val="0"/>
          <w:i w:val="0"/>
          <w:color w:val="000000"/>
          <w:sz w:val="20"/>
        </w:rPr>
        <w:t xml:space="preserve">B.服务器进程 </w:t>
      </w:r>
      <w:r>
        <w:br/>
      </w:r>
      <w:r>
        <w:rPr>
          <w:rFonts w:ascii="STSong" w:hAnsi="STSong" w:eastAsia="STSong"/>
          <w:b w:val="0"/>
          <w:i w:val="0"/>
          <w:color w:val="000000"/>
          <w:sz w:val="20"/>
        </w:rPr>
        <w:t>C.日志写入进程（LGWR）</w:t>
      </w:r>
      <w:r>
        <w:br/>
      </w:r>
      <w:r>
        <w:rPr>
          <w:rFonts w:ascii="STSong" w:hAnsi="STSong" w:eastAsia="STSong"/>
          <w:b w:val="0"/>
          <w:i w:val="0"/>
          <w:color w:val="000000"/>
          <w:sz w:val="20"/>
        </w:rPr>
        <w:t>D.检查点进程（CKPT）</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关联评价点的名称：数据库表空间迁移 </w:t>
      </w:r>
      <w:r>
        <w:br/>
      </w:r>
      <w:r>
        <w:rPr>
          <w:rFonts w:ascii="STSong" w:hAnsi="STSong" w:eastAsia="STSong"/>
          <w:b w:val="0"/>
          <w:i w:val="0"/>
          <w:color w:val="000000"/>
          <w:sz w:val="24"/>
        </w:rPr>
        <w:t xml:space="preserve">1.4.167. 第167题 </w:t>
      </w:r>
      <w:r>
        <w:br/>
      </w:r>
      <w:r>
        <w:rPr>
          <w:rFonts w:ascii="STSong" w:hAnsi="STSong" w:eastAsia="STSong"/>
          <w:b w:val="0"/>
          <w:i w:val="0"/>
          <w:color w:val="000000"/>
          <w:sz w:val="20"/>
        </w:rPr>
        <w:t xml:space="preserve">下面哪一个名称不是有效表名 </w:t>
      </w:r>
      <w:r>
        <w:br/>
      </w:r>
      <w:r>
        <w:rPr>
          <w:rFonts w:ascii="STSong" w:hAnsi="STSong" w:eastAsia="STSong"/>
          <w:b w:val="0"/>
          <w:i w:val="0"/>
          <w:color w:val="000000"/>
          <w:sz w:val="20"/>
        </w:rPr>
        <w:t xml:space="preserve">A.Dept30 </w:t>
      </w:r>
      <w:r>
        <w:br/>
      </w:r>
      <w:r>
        <w:rPr>
          <w:rFonts w:ascii="STSong" w:hAnsi="STSong" w:eastAsia="STSong"/>
          <w:b w:val="0"/>
          <w:i w:val="0"/>
          <w:color w:val="000000"/>
          <w:sz w:val="20"/>
        </w:rPr>
        <w:t xml:space="preserve">B.Dept_EE </w:t>
      </w:r>
      <w:r>
        <w:br/>
      </w:r>
      <w:r>
        <w:rPr>
          <w:rFonts w:ascii="STSong" w:hAnsi="STSong" w:eastAsia="STSong"/>
          <w:b w:val="0"/>
          <w:i w:val="0"/>
          <w:color w:val="000000"/>
          <w:sz w:val="20"/>
        </w:rPr>
        <w:t xml:space="preserve">C.EE# </w:t>
      </w:r>
      <w:r>
        <w:br/>
      </w:r>
      <w:r>
        <w:rPr>
          <w:rFonts w:ascii="STSong" w:hAnsi="STSong" w:eastAsia="STSong"/>
          <w:b w:val="0"/>
          <w:i w:val="0"/>
          <w:color w:val="000000"/>
          <w:sz w:val="20"/>
        </w:rPr>
        <w:t xml:space="preserve">D.#DeptEE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关联评价点的名称：数据库表空间迁移 </w:t>
      </w:r>
      <w:r>
        <w:br/>
      </w:r>
      <w:r>
        <w:rPr>
          <w:rFonts w:ascii="STSong" w:hAnsi="STSong" w:eastAsia="STSong"/>
          <w:b w:val="0"/>
          <w:i w:val="0"/>
          <w:color w:val="000000"/>
          <w:sz w:val="24"/>
        </w:rPr>
        <w:t xml:space="preserve">1.4.168. 第168题 </w:t>
      </w:r>
      <w:r>
        <w:br/>
      </w:r>
      <w:r>
        <w:rPr>
          <w:rFonts w:ascii="STSong" w:hAnsi="STSong" w:eastAsia="STSong"/>
          <w:b w:val="0"/>
          <w:i w:val="0"/>
          <w:color w:val="000000"/>
          <w:sz w:val="20"/>
        </w:rPr>
        <w:t xml:space="preserve">下面的哪一个SQL*Plus命令来查看表的结构 </w:t>
      </w:r>
      <w:r>
        <w:br/>
      </w:r>
      <w:r>
        <w:rPr>
          <w:rFonts w:ascii="STSong" w:hAnsi="STSong" w:eastAsia="STSong"/>
          <w:b w:val="0"/>
          <w:i w:val="0"/>
          <w:color w:val="000000"/>
          <w:sz w:val="20"/>
        </w:rPr>
        <w:t xml:space="preserve">A.VIEW </w:t>
      </w:r>
      <w:r>
        <w:br/>
      </w:r>
      <w:r>
        <w:rPr>
          <w:rFonts w:ascii="STSong" w:hAnsi="STSong" w:eastAsia="STSong"/>
          <w:b w:val="0"/>
          <w:i w:val="0"/>
          <w:color w:val="000000"/>
          <w:sz w:val="20"/>
        </w:rPr>
        <w:t xml:space="preserve">B.STRUCTURE </w:t>
      </w:r>
      <w:r>
        <w:br/>
      </w:r>
      <w:r>
        <w:rPr>
          <w:rFonts w:ascii="STSong" w:hAnsi="STSong" w:eastAsia="STSong"/>
          <w:b w:val="0"/>
          <w:i w:val="0"/>
          <w:color w:val="000000"/>
          <w:sz w:val="20"/>
        </w:rPr>
        <w:t xml:space="preserve">C.DESCRIBE </w:t>
      </w:r>
      <w:r>
        <w:br/>
      </w:r>
      <w:r>
        <w:rPr>
          <w:rFonts w:ascii="STSong" w:hAnsi="STSong" w:eastAsia="STSong"/>
          <w:b w:val="0"/>
          <w:i w:val="0"/>
          <w:color w:val="000000"/>
          <w:sz w:val="20"/>
        </w:rPr>
        <w:t xml:space="preserve">D.DISPLAY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1.4.169. 第169题 </w:t>
      </w:r>
      <w:r>
        <w:br/>
      </w:r>
      <w:r>
        <w:rPr>
          <w:rFonts w:ascii="STSong" w:hAnsi="STSong" w:eastAsia="STSong"/>
          <w:b w:val="0"/>
          <w:i w:val="0"/>
          <w:color w:val="000000"/>
          <w:sz w:val="20"/>
        </w:rPr>
        <w:t>SQL语句中修改表结构的命令是（）</w:t>
      </w:r>
      <w:r>
        <w:br/>
      </w:r>
      <w:r>
        <w:rPr>
          <w:rFonts w:ascii="STSong" w:hAnsi="STSong" w:eastAsia="STSong"/>
          <w:b w:val="0"/>
          <w:i w:val="0"/>
          <w:color w:val="000000"/>
          <w:sz w:val="20"/>
        </w:rPr>
        <w:t xml:space="preserve">A.MODIFY TABLE </w:t>
      </w:r>
      <w:r>
        <w:br/>
      </w:r>
      <w:r>
        <w:rPr>
          <w:rFonts w:ascii="STSong" w:hAnsi="STSong" w:eastAsia="STSong"/>
          <w:b w:val="0"/>
          <w:i w:val="0"/>
          <w:color w:val="000000"/>
          <w:sz w:val="20"/>
        </w:rPr>
        <w:t xml:space="preserve">B.MODIFY STRUCTURE </w:t>
      </w:r>
      <w:r>
        <w:br/>
      </w:r>
      <w:r>
        <w:rPr>
          <w:rFonts w:ascii="STSong" w:hAnsi="STSong" w:eastAsia="STSong"/>
          <w:b w:val="0"/>
          <w:i w:val="0"/>
          <w:color w:val="000000"/>
          <w:sz w:val="20"/>
        </w:rPr>
        <w:t xml:space="preserve">C.ALTER TABLE </w:t>
      </w:r>
      <w:r>
        <w:br/>
      </w:r>
      <w:r>
        <w:rPr>
          <w:rFonts w:ascii="STSong" w:hAnsi="STSong" w:eastAsia="STSong"/>
          <w:b w:val="0"/>
          <w:i w:val="0"/>
          <w:color w:val="000000"/>
          <w:sz w:val="20"/>
        </w:rPr>
        <w:t xml:space="preserve">D.ALTER STRUCTURE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1.4.170. 第170题 </w:t>
      </w:r>
      <w:r>
        <w:br/>
      </w:r>
      <w:r>
        <w:rPr>
          <w:rFonts w:ascii="STSong" w:hAnsi="STSong" w:eastAsia="STSong"/>
          <w:b w:val="0"/>
          <w:i w:val="0"/>
          <w:color w:val="000000"/>
          <w:sz w:val="20"/>
        </w:rPr>
        <w:t xml:space="preserve">在建表时如果希望某列的值，在一定的范围内，应建什么样的约束( ) </w:t>
      </w:r>
      <w:r>
        <w:br/>
      </w:r>
      <w:r>
        <w:rPr>
          <w:rFonts w:ascii="STSong" w:hAnsi="STSong" w:eastAsia="STSong"/>
          <w:b w:val="0"/>
          <w:i w:val="0"/>
          <w:color w:val="000000"/>
          <w:sz w:val="20"/>
        </w:rPr>
        <w:t xml:space="preserve">A.primary key </w:t>
      </w:r>
      <w:r>
        <w:br/>
      </w:r>
      <w:r>
        <w:rPr>
          <w:rFonts w:ascii="STSong" w:hAnsi="STSong" w:eastAsia="STSong"/>
          <w:b w:val="0"/>
          <w:i w:val="0"/>
          <w:color w:val="000000"/>
          <w:sz w:val="20"/>
        </w:rPr>
        <w:t xml:space="preserve">B.unique </w:t>
      </w:r>
      <w:r>
        <w:br/>
      </w:r>
      <w:r>
        <w:rPr>
          <w:rFonts w:ascii="STSong" w:hAnsi="STSong" w:eastAsia="STSong"/>
          <w:b w:val="0"/>
          <w:i w:val="0"/>
          <w:color w:val="000000"/>
          <w:sz w:val="20"/>
        </w:rPr>
        <w:t xml:space="preserve">C.check </w:t>
      </w:r>
      <w:r>
        <w:br/>
      </w:r>
      <w:r>
        <w:rPr>
          <w:rFonts w:ascii="STSong" w:hAnsi="STSong" w:eastAsia="STSong"/>
          <w:b w:val="0"/>
          <w:i w:val="0"/>
          <w:color w:val="000000"/>
          <w:sz w:val="20"/>
        </w:rPr>
        <w:t xml:space="preserve">D.not null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1.4.171. 第171题 </w:t>
      </w:r>
      <w:r>
        <w:br/>
      </w:r>
      <w:r>
        <w:rPr>
          <w:rFonts w:ascii="STSong" w:hAnsi="STSong" w:eastAsia="STSong"/>
          <w:b w:val="0"/>
          <w:i w:val="0"/>
          <w:color w:val="000000"/>
          <w:sz w:val="20"/>
        </w:rPr>
        <w:t xml:space="preserve">在创建表空间时，可以指定表空间中存储对象的默认存储参数，其中( )参数用于设置分配给每一个对象的初 </w:t>
      </w:r>
      <w:r>
        <w:rPr>
          <w:rFonts w:ascii="STSong" w:hAnsi="STSong" w:eastAsia="STSong"/>
          <w:b w:val="0"/>
          <w:i w:val="0"/>
          <w:color w:val="000000"/>
          <w:sz w:val="20"/>
        </w:rPr>
        <w:t xml:space="preserve">始区大小( ) </w:t>
      </w:r>
      <w:r>
        <w:br/>
      </w:r>
      <w:r>
        <w:rPr>
          <w:rFonts w:ascii="STSong" w:hAnsi="STSong" w:eastAsia="STSong"/>
          <w:b w:val="0"/>
          <w:i w:val="0"/>
          <w:color w:val="000000"/>
          <w:sz w:val="20"/>
        </w:rPr>
        <w:t xml:space="preserve">A.INITIAL </w:t>
      </w:r>
      <w:r>
        <w:br/>
      </w:r>
      <w:r>
        <w:rPr>
          <w:rFonts w:ascii="STSong" w:hAnsi="STSong" w:eastAsia="STSong"/>
          <w:b w:val="0"/>
          <w:i w:val="0"/>
          <w:color w:val="000000"/>
          <w:sz w:val="20"/>
        </w:rPr>
        <w:t xml:space="preserve">B.NEXT </w:t>
      </w:r>
      <w:r>
        <w:br/>
      </w:r>
      <w:r>
        <w:rPr>
          <w:rFonts w:ascii="STSong" w:hAnsi="STSong" w:eastAsia="STSong"/>
          <w:b w:val="0"/>
          <w:i w:val="0"/>
          <w:color w:val="000000"/>
          <w:sz w:val="20"/>
        </w:rPr>
        <w:t xml:space="preserve">C.PCTINCREASE </w:t>
      </w:r>
      <w:r>
        <w:br/>
      </w:r>
      <w:r>
        <w:rPr>
          <w:rFonts w:ascii="STSong" w:hAnsi="STSong" w:eastAsia="STSong"/>
          <w:b w:val="0"/>
          <w:i w:val="0"/>
          <w:color w:val="000000"/>
          <w:sz w:val="20"/>
        </w:rPr>
        <w:t xml:space="preserve">D.MINEXTENTS </w:t>
      </w:r>
      <w:r>
        <w:br/>
      </w:r>
      <w:r>
        <w:rPr>
          <w:rFonts w:ascii="STSong" w:hAnsi="STSong" w:eastAsia="STSong"/>
          <w:b w:val="0"/>
          <w:i w:val="0"/>
          <w:color w:val="000000"/>
          <w:sz w:val="20"/>
        </w:rPr>
        <w:t>正确答案： A</w:t>
      </w:r>
    </w:p>
    <w:p>
      <w:pPr>
        <w:autoSpaceDN w:val="0"/>
        <w:autoSpaceDE w:val="0"/>
        <w:widowControl/>
        <w:spacing w:line="208" w:lineRule="exact" w:before="320" w:after="0"/>
        <w:ind w:left="0" w:right="4516" w:firstLine="0"/>
        <w:jc w:val="right"/>
      </w:pPr>
      <w:r>
        <w:rPr>
          <w:rFonts w:ascii="STSong" w:hAnsi="STSong" w:eastAsia="STSong"/>
          <w:b w:val="0"/>
          <w:i w:val="0"/>
          <w:color w:val="000000"/>
          <w:sz w:val="16"/>
        </w:rPr>
        <w:t>第 245 页</w:t>
      </w:r>
    </w:p>
    <w:p>
      <w:pPr>
        <w:sectPr>
          <w:pgSz w:w="11900" w:h="16840"/>
          <w:pgMar w:top="16" w:right="1130" w:bottom="478" w:left="960" w:header="720" w:footer="720" w:gutter="0"/>
          <w:cols w:space="720" w:num="1" w:equalWidth="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tabs>
          <w:tab w:pos="1580" w:val="left"/>
          <w:tab w:pos="2410" w:val="left"/>
        </w:tabs>
        <w:autoSpaceDE w:val="0"/>
        <w:widowControl/>
        <w:spacing w:line="308" w:lineRule="exact" w:before="804" w:after="0"/>
        <w:ind w:left="400" w:right="1872" w:firstLine="0"/>
        <w:jc w:val="left"/>
      </w:pP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1.4.172. 第172题 </w:t>
      </w:r>
      <w:r>
        <w:br/>
      </w:r>
      <w:r>
        <w:rPr>
          <w:rFonts w:ascii="STSong" w:hAnsi="STSong" w:eastAsia="STSong"/>
          <w:b w:val="0"/>
          <w:i w:val="0"/>
          <w:color w:val="000000"/>
          <w:sz w:val="20"/>
        </w:rPr>
        <w:t>在Oracle中，关于表分区下列描述不正确的是（）</w:t>
      </w:r>
      <w:r>
        <w:br/>
      </w:r>
      <w:r>
        <w:rPr>
          <w:rFonts w:ascii="STSong" w:hAnsi="STSong" w:eastAsia="STSong"/>
          <w:b w:val="0"/>
          <w:i w:val="0"/>
          <w:color w:val="000000"/>
          <w:sz w:val="20"/>
        </w:rPr>
        <w:t xml:space="preserve">A.分区允许对选定的分区执行维护操作，而其他分区对于用户仍然可用 </w:t>
      </w:r>
      <w:r>
        <w:br/>
      </w:r>
      <w:r>
        <w:rPr>
          <w:rFonts w:ascii="STSong" w:hAnsi="STSong" w:eastAsia="STSong"/>
          <w:b w:val="0"/>
          <w:i w:val="0"/>
          <w:color w:val="000000"/>
          <w:sz w:val="20"/>
        </w:rPr>
        <w:t xml:space="preserve">B.不可以对包含LONG或LONG RAW列的表进行分区 </w:t>
      </w:r>
      <w:r>
        <w:br/>
      </w:r>
      <w:r>
        <w:rPr>
          <w:rFonts w:ascii="STSong" w:hAnsi="STSong" w:eastAsia="STSong"/>
          <w:b w:val="0"/>
          <w:i w:val="0"/>
          <w:color w:val="000000"/>
          <w:sz w:val="20"/>
        </w:rPr>
        <w:t xml:space="preserve">C.不可以对包含任何LOB列的表进行分区 </w:t>
      </w:r>
      <w:r>
        <w:br/>
      </w:r>
      <w:r>
        <w:rPr>
          <w:rFonts w:ascii="STSong" w:hAnsi="STSong" w:eastAsia="STSong"/>
          <w:b w:val="0"/>
          <w:i w:val="0"/>
          <w:color w:val="000000"/>
          <w:sz w:val="20"/>
        </w:rPr>
        <w:t xml:space="preserve">D.如果分区键包含DATE数据类型的列，则必须使用TO_DATE函数完整的指定年份 </w:t>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1.4.173. 第173题 </w:t>
      </w:r>
      <w:r>
        <w:br/>
      </w:r>
      <w:r>
        <w:rPr>
          <w:rFonts w:ascii="STSong" w:hAnsi="STSong" w:eastAsia="STSong"/>
          <w:b w:val="0"/>
          <w:i w:val="0"/>
          <w:color w:val="000000"/>
          <w:sz w:val="20"/>
        </w:rPr>
        <w:t>在Oracle中，表EMP包含以下列：</w:t>
      </w:r>
      <w:r>
        <w:br/>
      </w:r>
      <w:r>
        <w:rPr>
          <w:rFonts w:ascii="STSong" w:hAnsi="STSong" w:eastAsia="STSong"/>
          <w:b w:val="0"/>
          <w:i w:val="0"/>
          <w:color w:val="000000"/>
          <w:sz w:val="20"/>
        </w:rPr>
        <w:t>⋯ ⋯</w:t>
      </w:r>
      <w:r>
        <w:br/>
      </w:r>
      <w:r>
        <w:rPr>
          <w:rFonts w:ascii="STSong" w:hAnsi="STSong" w:eastAsia="STSong"/>
          <w:b w:val="0"/>
          <w:i w:val="0"/>
          <w:color w:val="000000"/>
          <w:sz w:val="20"/>
        </w:rPr>
        <w:t xml:space="preserve">NAME VARCHAR2(20) </w:t>
      </w:r>
      <w:r>
        <w:br/>
      </w:r>
      <w:r>
        <w:rPr>
          <w:rFonts w:ascii="STSong" w:hAnsi="STSong" w:eastAsia="STSong"/>
          <w:b w:val="0"/>
          <w:i w:val="0"/>
          <w:color w:val="000000"/>
          <w:sz w:val="20"/>
        </w:rPr>
        <w:t>ADDR VARCHAR2(60)</w:t>
      </w:r>
      <w:r>
        <w:br/>
      </w:r>
      <w:r>
        <w:rPr>
          <w:rFonts w:ascii="STSong" w:hAnsi="STSong" w:eastAsia="STSong"/>
          <w:b w:val="0"/>
          <w:i w:val="0"/>
          <w:color w:val="000000"/>
          <w:sz w:val="20"/>
        </w:rPr>
        <w:t>⋯ ⋯</w:t>
      </w:r>
      <w:r>
        <w:br/>
      </w:r>
      <w:r>
        <w:tab/>
      </w:r>
      <w:r>
        <w:rPr>
          <w:rFonts w:ascii="STSong" w:hAnsi="STSong" w:eastAsia="STSong"/>
          <w:b w:val="0"/>
          <w:i w:val="0"/>
          <w:color w:val="000000"/>
          <w:sz w:val="20"/>
        </w:rPr>
        <w:t>s address is ADDR格式返回数据，以下SQL语句正确的是（）</w:t>
      </w:r>
      <w:r>
        <w:br/>
      </w:r>
      <w:r>
        <w:rPr>
          <w:rFonts w:ascii="STSong" w:hAnsi="STSong" w:eastAsia="STSong"/>
          <w:b w:val="0"/>
          <w:i w:val="0"/>
          <w:color w:val="000000"/>
          <w:sz w:val="20"/>
        </w:rPr>
        <w:t>要以NAME’</w:t>
      </w:r>
      <w:r>
        <w:rPr>
          <w:rFonts w:ascii="STSong" w:hAnsi="STSong" w:eastAsia="STSong"/>
          <w:b w:val="0"/>
          <w:i w:val="0"/>
          <w:color w:val="000000"/>
          <w:sz w:val="20"/>
        </w:rPr>
        <w:t xml:space="preserve">A.SELECT NAME + '''s address is ' + ADDR FROM EMP </w:t>
      </w:r>
      <w:r>
        <w:br/>
      </w:r>
      <w:r>
        <w:rPr>
          <w:rFonts w:ascii="STSong" w:hAnsi="STSong" w:eastAsia="STSong"/>
          <w:b w:val="0"/>
          <w:i w:val="0"/>
          <w:color w:val="000000"/>
          <w:sz w:val="20"/>
        </w:rPr>
        <w:t xml:space="preserve">B.SELECT NAME || '''s address is '|| ADDR FROM EMP </w:t>
      </w:r>
      <w:r>
        <w:br/>
      </w:r>
      <w:r>
        <w:rPr>
          <w:rFonts w:ascii="STSong" w:hAnsi="STSong" w:eastAsia="STSong"/>
          <w:b w:val="0"/>
          <w:i w:val="0"/>
          <w:color w:val="000000"/>
          <w:sz w:val="20"/>
        </w:rPr>
        <w:t>C.SELECT NAME + '\’</w:t>
      </w:r>
      <w:r>
        <w:tab/>
      </w:r>
      <w:r>
        <w:rPr>
          <w:rFonts w:ascii="STSong" w:hAnsi="STSong" w:eastAsia="STSong"/>
          <w:b w:val="0"/>
          <w:i w:val="0"/>
          <w:color w:val="000000"/>
          <w:sz w:val="20"/>
        </w:rPr>
        <w:t xml:space="preserve">s address is '+ ADDR FROM EMP </w:t>
      </w:r>
      <w:r>
        <w:br/>
      </w:r>
      <w:r>
        <w:rPr>
          <w:rFonts w:ascii="STSong" w:hAnsi="STSong" w:eastAsia="STSong"/>
          <w:b w:val="0"/>
          <w:i w:val="0"/>
          <w:color w:val="000000"/>
          <w:sz w:val="20"/>
        </w:rPr>
        <w:t xml:space="preserve">D.SELECT NAME || '\'s address is '|| ADDR FROM EMP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1.4.174. 第174题 </w:t>
      </w:r>
      <w:r>
        <w:br/>
      </w:r>
      <w:r>
        <w:rPr>
          <w:rFonts w:ascii="STSong" w:hAnsi="STSong" w:eastAsia="STSong"/>
          <w:b w:val="0"/>
          <w:i w:val="0"/>
          <w:color w:val="000000"/>
          <w:sz w:val="20"/>
        </w:rPr>
        <w:t xml:space="preserve">下面有关索引的描述正确的是 </w:t>
      </w:r>
      <w:r>
        <w:br/>
      </w:r>
      <w:r>
        <w:rPr>
          <w:rFonts w:ascii="STSong" w:hAnsi="STSong" w:eastAsia="STSong"/>
          <w:b w:val="0"/>
          <w:i w:val="0"/>
          <w:color w:val="000000"/>
          <w:sz w:val="20"/>
        </w:rPr>
        <w:t>A.A.不可以在多个列上创建复合索引。</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B.B.可以在多个列上创建复合索引。</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C.C.索引列中的数据不能重复出现。</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D.D.索引列中的数据必须是数值型。</w:t>
      </w:r>
    </w:p>
    <w:p>
      <w:pPr>
        <w:autoSpaceDN w:val="0"/>
        <w:autoSpaceDE w:val="0"/>
        <w:widowControl/>
        <w:spacing w:line="308" w:lineRule="exact" w:before="0" w:after="0"/>
        <w:ind w:left="400" w:right="1872"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1.4.175. 第175题 </w:t>
      </w:r>
      <w:r>
        <w:br/>
      </w:r>
      <w:r>
        <w:rPr>
          <w:rFonts w:ascii="STSong" w:hAnsi="STSong" w:eastAsia="STSong"/>
          <w:b w:val="0"/>
          <w:i w:val="0"/>
          <w:color w:val="000000"/>
          <w:sz w:val="20"/>
        </w:rPr>
        <w:t>在oracle中下面使用AUTOTRACE的命令哪个是不正确的 （）</w:t>
      </w:r>
      <w:r>
        <w:br/>
      </w:r>
      <w:r>
        <w:rPr>
          <w:rFonts w:ascii="STSong" w:hAnsi="STSong" w:eastAsia="STSong"/>
          <w:b w:val="0"/>
          <w:i w:val="0"/>
          <w:color w:val="000000"/>
          <w:sz w:val="20"/>
        </w:rPr>
        <w:t xml:space="preserve">A.set autotrace traceonly </w:t>
      </w:r>
      <w:r>
        <w:br/>
      </w:r>
      <w:r>
        <w:rPr>
          <w:rFonts w:ascii="STSong" w:hAnsi="STSong" w:eastAsia="STSong"/>
          <w:b w:val="0"/>
          <w:i w:val="0"/>
          <w:color w:val="000000"/>
          <w:sz w:val="20"/>
        </w:rPr>
        <w:t xml:space="preserve">B.Set autotrace on </w:t>
      </w:r>
      <w:r>
        <w:br/>
      </w:r>
      <w:r>
        <w:rPr>
          <w:rFonts w:ascii="STSong" w:hAnsi="STSong" w:eastAsia="STSong"/>
          <w:b w:val="0"/>
          <w:i w:val="0"/>
          <w:color w:val="000000"/>
          <w:sz w:val="20"/>
        </w:rPr>
        <w:t xml:space="preserve">C.Set autotrace true </w:t>
      </w:r>
      <w:r>
        <w:br/>
      </w:r>
      <w:r>
        <w:rPr>
          <w:rFonts w:ascii="STSong" w:hAnsi="STSong" w:eastAsia="STSong"/>
          <w:b w:val="0"/>
          <w:i w:val="0"/>
          <w:color w:val="000000"/>
          <w:sz w:val="20"/>
        </w:rPr>
        <w:t xml:space="preserve">D.Set autotrace explain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1.4.176. 第176题 </w:t>
      </w:r>
      <w:r>
        <w:br/>
      </w:r>
      <w:r>
        <w:rPr>
          <w:rFonts w:ascii="STSong" w:hAnsi="STSong" w:eastAsia="STSong"/>
          <w:b w:val="0"/>
          <w:i w:val="0"/>
          <w:color w:val="000000"/>
          <w:sz w:val="20"/>
        </w:rPr>
        <w:t xml:space="preserve">下面关于约束与索引的说法不正确的是 </w:t>
      </w:r>
      <w:r>
        <w:br/>
      </w:r>
      <w:r>
        <w:rPr>
          <w:rFonts w:ascii="STSong" w:hAnsi="STSong" w:eastAsia="STSong"/>
          <w:b w:val="0"/>
          <w:i w:val="0"/>
          <w:color w:val="000000"/>
          <w:sz w:val="20"/>
        </w:rPr>
        <w:t xml:space="preserve">A.A.在字段上定义PRIMARY KEY约束时会自动创建B树唯一索引 </w:t>
      </w:r>
      <w:r>
        <w:br/>
      </w:r>
      <w:r>
        <w:rPr>
          <w:rFonts w:ascii="STSong" w:hAnsi="STSong" w:eastAsia="STSong"/>
          <w:b w:val="0"/>
          <w:i w:val="0"/>
          <w:color w:val="000000"/>
          <w:sz w:val="20"/>
        </w:rPr>
        <w:t xml:space="preserve">B.B.在字段上定义UNIQUE约束时会自动创建一个B树唯一索引 </w:t>
      </w:r>
      <w:r>
        <w:br/>
      </w:r>
      <w:r>
        <w:rPr>
          <w:rFonts w:ascii="STSong" w:hAnsi="STSong" w:eastAsia="STSong"/>
          <w:b w:val="0"/>
          <w:i w:val="0"/>
          <w:color w:val="000000"/>
          <w:sz w:val="20"/>
        </w:rPr>
        <w:t xml:space="preserve">C.C.默认情况下，禁用约束会删除对应的索引，而激活约束会自动重建相应的索引 </w:t>
      </w:r>
      <w:r>
        <w:rPr>
          <w:rFonts w:ascii="STSong" w:hAnsi="STSong" w:eastAsia="STSong"/>
          <w:b w:val="0"/>
          <w:i w:val="0"/>
          <w:color w:val="000000"/>
          <w:sz w:val="20"/>
        </w:rPr>
        <w:t>D.D.定义FOREIGN KEY约束时会创建一个B树唯一索引。</w:t>
      </w:r>
    </w:p>
    <w:p>
      <w:pPr>
        <w:autoSpaceDN w:val="0"/>
        <w:autoSpaceDE w:val="0"/>
        <w:widowControl/>
        <w:spacing w:line="300" w:lineRule="exact" w:before="0" w:after="0"/>
        <w:ind w:left="400" w:right="5616"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关联评价点的名称：数据库数据表创建</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246 页</w:t>
      </w:r>
    </w:p>
    <w:p>
      <w:pPr>
        <w:sectPr>
          <w:pgSz w:w="11900" w:h="16840"/>
          <w:pgMar w:top="16" w:right="1440" w:bottom="478" w:left="960" w:header="720" w:footer="720" w:gutter="0"/>
          <w:cols w:space="720" w:num="1" w:equalWidth="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720" w:firstLine="0"/>
        <w:jc w:val="left"/>
      </w:pPr>
      <w:r>
        <w:rPr>
          <w:rFonts w:ascii="STSong" w:hAnsi="STSong" w:eastAsia="STSong"/>
          <w:b w:val="0"/>
          <w:i w:val="0"/>
          <w:color w:val="000000"/>
          <w:sz w:val="24"/>
        </w:rPr>
        <w:t xml:space="preserve">1.4.177. 第177题 </w:t>
      </w:r>
      <w:r>
        <w:br/>
      </w:r>
      <w:r>
        <w:rPr>
          <w:rFonts w:ascii="STSong" w:hAnsi="STSong" w:eastAsia="STSong"/>
          <w:b w:val="0"/>
          <w:i w:val="0"/>
          <w:color w:val="000000"/>
          <w:sz w:val="20"/>
        </w:rPr>
        <w:t xml:space="preserve">下列不属于Oracle数据库中的约束条件的是( ) </w:t>
      </w:r>
      <w:r>
        <w:br/>
      </w:r>
      <w:r>
        <w:rPr>
          <w:rFonts w:ascii="STSong" w:hAnsi="STSong" w:eastAsia="STSong"/>
          <w:b w:val="0"/>
          <w:i w:val="0"/>
          <w:color w:val="000000"/>
          <w:sz w:val="20"/>
        </w:rPr>
        <w:t xml:space="preserve">A.NOT NULL </w:t>
      </w:r>
      <w:r>
        <w:br/>
      </w:r>
      <w:r>
        <w:rPr>
          <w:rFonts w:ascii="STSong" w:hAnsi="STSong" w:eastAsia="STSong"/>
          <w:b w:val="0"/>
          <w:i w:val="0"/>
          <w:color w:val="000000"/>
          <w:sz w:val="20"/>
        </w:rPr>
        <w:t xml:space="preserve">B.Unique </w:t>
      </w:r>
      <w:r>
        <w:br/>
      </w:r>
      <w:r>
        <w:rPr>
          <w:rFonts w:ascii="STSong" w:hAnsi="STSong" w:eastAsia="STSong"/>
          <w:b w:val="0"/>
          <w:i w:val="0"/>
          <w:color w:val="000000"/>
          <w:sz w:val="20"/>
        </w:rPr>
        <w:t xml:space="preserve">C.INDEX </w:t>
      </w:r>
      <w:r>
        <w:br/>
      </w:r>
      <w:r>
        <w:rPr>
          <w:rFonts w:ascii="STSong" w:hAnsi="STSong" w:eastAsia="STSong"/>
          <w:b w:val="0"/>
          <w:i w:val="0"/>
          <w:color w:val="000000"/>
          <w:sz w:val="20"/>
        </w:rPr>
        <w:t xml:space="preserve">D.Primary key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1.4.178. 第178题 </w:t>
      </w:r>
      <w:r>
        <w:br/>
      </w:r>
      <w:r>
        <w:rPr>
          <w:rFonts w:ascii="STSong" w:hAnsi="STSong" w:eastAsia="STSong"/>
          <w:b w:val="0"/>
          <w:i w:val="0"/>
          <w:color w:val="000000"/>
          <w:sz w:val="20"/>
        </w:rPr>
        <w:t>索引字段值不唯一，应该选择的索引类型为（）</w:t>
      </w:r>
      <w:r>
        <w:br/>
      </w:r>
      <w:r>
        <w:rPr>
          <w:rFonts w:ascii="STSong" w:hAnsi="STSong" w:eastAsia="STSong"/>
          <w:b w:val="0"/>
          <w:i w:val="0"/>
          <w:color w:val="000000"/>
          <w:sz w:val="20"/>
        </w:rPr>
        <w:t xml:space="preserve">A.主索引 </w:t>
      </w:r>
      <w:r>
        <w:br/>
      </w:r>
      <w:r>
        <w:rPr>
          <w:rFonts w:ascii="STSong" w:hAnsi="STSong" w:eastAsia="STSong"/>
          <w:b w:val="0"/>
          <w:i w:val="0"/>
          <w:color w:val="000000"/>
          <w:sz w:val="20"/>
        </w:rPr>
        <w:t xml:space="preserve">B.普通索引 </w:t>
      </w:r>
      <w:r>
        <w:br/>
      </w:r>
      <w:r>
        <w:rPr>
          <w:rFonts w:ascii="STSong" w:hAnsi="STSong" w:eastAsia="STSong"/>
          <w:b w:val="0"/>
          <w:i w:val="0"/>
          <w:color w:val="000000"/>
          <w:sz w:val="20"/>
        </w:rPr>
        <w:t xml:space="preserve">C.候选索引 </w:t>
      </w:r>
      <w:r>
        <w:br/>
      </w:r>
      <w:r>
        <w:rPr>
          <w:rFonts w:ascii="STSong" w:hAnsi="STSong" w:eastAsia="STSong"/>
          <w:b w:val="0"/>
          <w:i w:val="0"/>
          <w:color w:val="000000"/>
          <w:sz w:val="20"/>
        </w:rPr>
        <w:t xml:space="preserve">D.唯一索引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1.4.179. 第179题 </w:t>
      </w:r>
      <w:r>
        <w:br/>
      </w:r>
      <w:r>
        <w:rPr>
          <w:rFonts w:ascii="STSong" w:hAnsi="STSong" w:eastAsia="STSong"/>
          <w:b w:val="0"/>
          <w:i w:val="0"/>
          <w:color w:val="000000"/>
          <w:sz w:val="20"/>
        </w:rPr>
        <w:t xml:space="preserve">Oracle中使用（）命令可以在已分区表的第一个分区之前添加新分区 </w:t>
      </w:r>
      <w:r>
        <w:br/>
      </w:r>
      <w:r>
        <w:rPr>
          <w:rFonts w:ascii="STSong" w:hAnsi="STSong" w:eastAsia="STSong"/>
          <w:b w:val="0"/>
          <w:i w:val="0"/>
          <w:color w:val="000000"/>
          <w:sz w:val="20"/>
        </w:rPr>
        <w:t xml:space="preserve">A.添加分区 </w:t>
      </w:r>
      <w:r>
        <w:br/>
      </w:r>
      <w:r>
        <w:rPr>
          <w:rFonts w:ascii="STSong" w:hAnsi="STSong" w:eastAsia="STSong"/>
          <w:b w:val="0"/>
          <w:i w:val="0"/>
          <w:color w:val="000000"/>
          <w:sz w:val="20"/>
        </w:rPr>
        <w:t xml:space="preserve">B.截断分区 </w:t>
      </w:r>
      <w:r>
        <w:br/>
      </w:r>
      <w:r>
        <w:rPr>
          <w:rFonts w:ascii="STSong" w:hAnsi="STSong" w:eastAsia="STSong"/>
          <w:b w:val="0"/>
          <w:i w:val="0"/>
          <w:color w:val="000000"/>
          <w:sz w:val="20"/>
        </w:rPr>
        <w:t xml:space="preserve">C.拆分分区 </w:t>
      </w:r>
      <w:r>
        <w:br/>
      </w:r>
      <w:r>
        <w:rPr>
          <w:rFonts w:ascii="STSong" w:hAnsi="STSong" w:eastAsia="STSong"/>
          <w:b w:val="0"/>
          <w:i w:val="0"/>
          <w:color w:val="000000"/>
          <w:sz w:val="20"/>
        </w:rPr>
        <w:t xml:space="preserve">D.不能在第一个分区前添加分区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1.4.180. 第180题 </w:t>
      </w:r>
      <w:r>
        <w:br/>
      </w:r>
      <w:r>
        <w:rPr>
          <w:rFonts w:ascii="STSong" w:hAnsi="STSong" w:eastAsia="STSong"/>
          <w:b w:val="0"/>
          <w:i w:val="0"/>
          <w:color w:val="000000"/>
          <w:sz w:val="20"/>
        </w:rPr>
        <w:t>Oracle中，有一个名为seq的序列对象，以下语句能返回序列值但不会引起序列值增加的是（）</w:t>
      </w:r>
      <w:r>
        <w:rPr>
          <w:rFonts w:ascii="STSong" w:hAnsi="STSong" w:eastAsia="STSong"/>
          <w:b w:val="0"/>
          <w:i w:val="0"/>
          <w:color w:val="000000"/>
          <w:sz w:val="20"/>
        </w:rPr>
        <w:t xml:space="preserve">A.select seq.ROWNUM from dual; </w:t>
      </w:r>
      <w:r>
        <w:br/>
      </w:r>
      <w:r>
        <w:rPr>
          <w:rFonts w:ascii="STSong" w:hAnsi="STSong" w:eastAsia="STSong"/>
          <w:b w:val="0"/>
          <w:i w:val="0"/>
          <w:color w:val="000000"/>
          <w:sz w:val="20"/>
        </w:rPr>
        <w:t xml:space="preserve">B.select seq.ROWID from dual; </w:t>
      </w:r>
      <w:r>
        <w:br/>
      </w:r>
      <w:r>
        <w:rPr>
          <w:rFonts w:ascii="STSong" w:hAnsi="STSong" w:eastAsia="STSong"/>
          <w:b w:val="0"/>
          <w:i w:val="0"/>
          <w:color w:val="000000"/>
          <w:sz w:val="20"/>
        </w:rPr>
        <w:t xml:space="preserve">C.select seq.CURRVAL from dual; </w:t>
      </w:r>
      <w:r>
        <w:br/>
      </w:r>
      <w:r>
        <w:rPr>
          <w:rFonts w:ascii="STSong" w:hAnsi="STSong" w:eastAsia="STSong"/>
          <w:b w:val="0"/>
          <w:i w:val="0"/>
          <w:color w:val="000000"/>
          <w:sz w:val="20"/>
        </w:rPr>
        <w:t xml:space="preserve">D.select seq.NEXTVAL from dual;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1.4.181. 第181题 </w:t>
      </w:r>
      <w:r>
        <w:br/>
      </w:r>
      <w:r>
        <w:rPr>
          <w:rFonts w:ascii="STSong" w:hAnsi="STSong" w:eastAsia="STSong"/>
          <w:b w:val="0"/>
          <w:i w:val="0"/>
          <w:color w:val="000000"/>
          <w:sz w:val="20"/>
        </w:rPr>
        <w:t xml:space="preserve">Oracle中，下列哪些情况索引有效 </w:t>
      </w:r>
      <w:r>
        <w:br/>
      </w:r>
      <w:r>
        <w:rPr>
          <w:rFonts w:ascii="STSong" w:hAnsi="STSong" w:eastAsia="STSong"/>
          <w:b w:val="0"/>
          <w:i w:val="0"/>
          <w:color w:val="000000"/>
          <w:sz w:val="20"/>
        </w:rPr>
        <w:t xml:space="preserve">A.使用&lt;&gt;比较时,索引无效,建议使用 </w:t>
      </w:r>
      <w:r>
        <w:br/>
      </w:r>
      <w:r>
        <w:rPr>
          <w:rFonts w:ascii="STSong" w:hAnsi="STSong" w:eastAsia="STSong"/>
          <w:b w:val="0"/>
          <w:i w:val="0"/>
          <w:color w:val="000000"/>
          <w:sz w:val="20"/>
        </w:rPr>
        <w:t xml:space="preserve">B.使用后置模糊匹配%时无效 </w:t>
      </w:r>
      <w:r>
        <w:br/>
      </w:r>
      <w:r>
        <w:rPr>
          <w:rFonts w:ascii="STSong" w:hAnsi="STSong" w:eastAsia="STSong"/>
          <w:b w:val="0"/>
          <w:i w:val="0"/>
          <w:color w:val="000000"/>
          <w:sz w:val="20"/>
        </w:rPr>
        <w:t xml:space="preserve">C.使用函数 </w:t>
      </w:r>
      <w:r>
        <w:br/>
      </w:r>
      <w:r>
        <w:rPr>
          <w:rFonts w:ascii="STSong" w:hAnsi="STSong" w:eastAsia="STSong"/>
          <w:b w:val="0"/>
          <w:i w:val="0"/>
          <w:color w:val="000000"/>
          <w:sz w:val="20"/>
        </w:rPr>
        <w:t xml:space="preserve">D.使用不匹配的数据类型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1.4.182. 第182题 </w:t>
      </w:r>
      <w:r>
        <w:br/>
      </w:r>
      <w:r>
        <w:rPr>
          <w:rFonts w:ascii="STSong" w:hAnsi="STSong" w:eastAsia="STSong"/>
          <w:b w:val="0"/>
          <w:i w:val="0"/>
          <w:color w:val="000000"/>
          <w:sz w:val="20"/>
        </w:rPr>
        <w:t>在Oracle中，有一个名为seq的序列对象，以下语句能返回序列值但不会引起序列值增加的是（）</w:t>
      </w:r>
      <w:r>
        <w:rPr>
          <w:rFonts w:ascii="STSong" w:hAnsi="STSong" w:eastAsia="STSong"/>
          <w:b w:val="0"/>
          <w:i w:val="0"/>
          <w:color w:val="000000"/>
          <w:sz w:val="20"/>
        </w:rPr>
        <w:t xml:space="preserve">A.select seq.ROWNUM from dual; </w:t>
      </w:r>
      <w:r>
        <w:br/>
      </w:r>
      <w:r>
        <w:rPr>
          <w:rFonts w:ascii="STSong" w:hAnsi="STSong" w:eastAsia="STSong"/>
          <w:b w:val="0"/>
          <w:i w:val="0"/>
          <w:color w:val="000000"/>
          <w:sz w:val="20"/>
        </w:rPr>
        <w:t xml:space="preserve">B.select seq.ROWID from dual; </w:t>
      </w:r>
      <w:r>
        <w:br/>
      </w:r>
      <w:r>
        <w:rPr>
          <w:rFonts w:ascii="STSong" w:hAnsi="STSong" w:eastAsia="STSong"/>
          <w:b w:val="0"/>
          <w:i w:val="0"/>
          <w:color w:val="000000"/>
          <w:sz w:val="20"/>
        </w:rPr>
        <w:t xml:space="preserve">C.select seq.CURRVAL from dual; </w:t>
      </w:r>
      <w:r>
        <w:br/>
      </w:r>
      <w:r>
        <w:rPr>
          <w:rFonts w:ascii="STSong" w:hAnsi="STSong" w:eastAsia="STSong"/>
          <w:b w:val="0"/>
          <w:i w:val="0"/>
          <w:color w:val="000000"/>
          <w:sz w:val="20"/>
        </w:rPr>
        <w:t>D.select seq.NEXTVAL from dual;</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247 页</w:t>
      </w:r>
    </w:p>
    <w:p>
      <w:pPr>
        <w:sectPr>
          <w:pgSz w:w="11900" w:h="16840"/>
          <w:pgMar w:top="16" w:right="1440" w:bottom="478" w:left="960" w:header="720" w:footer="720" w:gutter="0"/>
          <w:cols w:space="720" w:num="1" w:equalWidth="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168" w:firstLine="0"/>
        <w:jc w:val="left"/>
      </w:pP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1.4.183. 第183题 </w:t>
      </w:r>
      <w:r>
        <w:br/>
      </w:r>
      <w:r>
        <w:rPr>
          <w:rFonts w:ascii="STSong" w:hAnsi="STSong" w:eastAsia="STSong"/>
          <w:b w:val="0"/>
          <w:i w:val="0"/>
          <w:color w:val="000000"/>
          <w:sz w:val="20"/>
        </w:rPr>
        <w:t>在Oracle中，有一个教师表teacher的结构如下：</w:t>
      </w:r>
      <w:r>
        <w:br/>
      </w:r>
      <w:r>
        <w:rPr>
          <w:rFonts w:ascii="STSong" w:hAnsi="STSong" w:eastAsia="STSong"/>
          <w:b w:val="0"/>
          <w:i w:val="0"/>
          <w:color w:val="000000"/>
          <w:sz w:val="20"/>
        </w:rPr>
        <w:t xml:space="preserve">ID NUMBER(5),NAME VARCHAR2(25),EMAIL VARCHAR2(50) </w:t>
      </w:r>
      <w:r>
        <w:rPr>
          <w:rFonts w:ascii="STSong" w:hAnsi="STSong" w:eastAsia="STSong"/>
          <w:b w:val="0"/>
          <w:i w:val="0"/>
          <w:color w:val="000000"/>
          <w:sz w:val="20"/>
        </w:rPr>
        <w:t>下面哪个语句显示没有Email地址的教师姓名（）</w:t>
      </w:r>
      <w:r>
        <w:br/>
      </w:r>
      <w:r>
        <w:rPr>
          <w:rFonts w:ascii="STSong" w:hAnsi="STSong" w:eastAsia="STSong"/>
          <w:b w:val="0"/>
          <w:i w:val="0"/>
          <w:color w:val="000000"/>
          <w:sz w:val="20"/>
        </w:rPr>
        <w:t xml:space="preserve">A.select name from teacher where email=null; </w:t>
      </w:r>
      <w:r>
        <w:br/>
      </w:r>
      <w:r>
        <w:rPr>
          <w:rFonts w:ascii="STSong" w:hAnsi="STSong" w:eastAsia="STSong"/>
          <w:b w:val="0"/>
          <w:i w:val="0"/>
          <w:color w:val="000000"/>
          <w:sz w:val="20"/>
        </w:rPr>
        <w:t xml:space="preserve">B.select name from teacher where email&lt;&gt;null; </w:t>
      </w:r>
      <w:r>
        <w:br/>
      </w:r>
      <w:r>
        <w:rPr>
          <w:rFonts w:ascii="STSong" w:hAnsi="STSong" w:eastAsia="STSong"/>
          <w:b w:val="0"/>
          <w:i w:val="0"/>
          <w:color w:val="000000"/>
          <w:sz w:val="20"/>
        </w:rPr>
        <w:t xml:space="preserve">C.select name from teacher where email is null; </w:t>
      </w:r>
      <w:r>
        <w:br/>
      </w:r>
      <w:r>
        <w:rPr>
          <w:rFonts w:ascii="STSong" w:hAnsi="STSong" w:eastAsia="STSong"/>
          <w:b w:val="0"/>
          <w:i w:val="0"/>
          <w:color w:val="000000"/>
          <w:sz w:val="20"/>
        </w:rPr>
        <w:t xml:space="preserve">D.select name from teacher where email is not null;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1.4.184. 第184题 </w:t>
      </w:r>
      <w:r>
        <w:br/>
      </w:r>
      <w:r>
        <w:rPr>
          <w:rFonts w:ascii="STSong" w:hAnsi="STSong" w:eastAsia="STSong"/>
          <w:b w:val="0"/>
          <w:i w:val="0"/>
          <w:color w:val="000000"/>
          <w:sz w:val="20"/>
        </w:rPr>
        <w:t>在Oracle中，下面用于限制分组函数的返回值的字句是（）</w:t>
      </w:r>
      <w:r>
        <w:br/>
      </w:r>
      <w:r>
        <w:rPr>
          <w:rFonts w:ascii="STSong" w:hAnsi="STSong" w:eastAsia="STSong"/>
          <w:b w:val="0"/>
          <w:i w:val="0"/>
          <w:color w:val="000000"/>
          <w:sz w:val="20"/>
        </w:rPr>
        <w:t xml:space="preserve">A.WHRER </w:t>
      </w:r>
      <w:r>
        <w:br/>
      </w:r>
      <w:r>
        <w:rPr>
          <w:rFonts w:ascii="STSong" w:hAnsi="STSong" w:eastAsia="STSong"/>
          <w:b w:val="0"/>
          <w:i w:val="0"/>
          <w:color w:val="000000"/>
          <w:sz w:val="20"/>
        </w:rPr>
        <w:t xml:space="preserve">B.HAVING </w:t>
      </w:r>
      <w:r>
        <w:br/>
      </w:r>
      <w:r>
        <w:rPr>
          <w:rFonts w:ascii="STSong" w:hAnsi="STSong" w:eastAsia="STSong"/>
          <w:b w:val="0"/>
          <w:i w:val="0"/>
          <w:color w:val="000000"/>
          <w:sz w:val="20"/>
        </w:rPr>
        <w:t xml:space="preserve">C.ORDER BY </w:t>
      </w:r>
      <w:r>
        <w:br/>
      </w:r>
      <w:r>
        <w:rPr>
          <w:rFonts w:ascii="STSong" w:hAnsi="STSong" w:eastAsia="STSong"/>
          <w:b w:val="0"/>
          <w:i w:val="0"/>
          <w:color w:val="000000"/>
          <w:sz w:val="20"/>
        </w:rPr>
        <w:t xml:space="preserve">D.无法限定分组函数的返回值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1.4.185. 第185题 </w:t>
      </w:r>
      <w:r>
        <w:br/>
      </w:r>
      <w:r>
        <w:rPr>
          <w:rFonts w:ascii="STSong" w:hAnsi="STSong" w:eastAsia="STSong"/>
          <w:b w:val="0"/>
          <w:i w:val="0"/>
          <w:color w:val="000000"/>
          <w:sz w:val="20"/>
        </w:rPr>
        <w:t xml:space="preserve">在Oracle中，当控制一个显式游标时，下列哪个命令包含INTO子句 </w:t>
      </w:r>
      <w:r>
        <w:rPr>
          <w:rFonts w:ascii="STSong" w:hAnsi="STSong" w:eastAsia="STSong"/>
          <w:b w:val="0"/>
          <w:i w:val="0"/>
          <w:color w:val="000000"/>
          <w:sz w:val="20"/>
        </w:rPr>
        <w:t xml:space="preserve">A.Open </w:t>
      </w:r>
      <w:r>
        <w:br/>
      </w:r>
      <w:r>
        <w:rPr>
          <w:rFonts w:ascii="STSong" w:hAnsi="STSong" w:eastAsia="STSong"/>
          <w:b w:val="0"/>
          <w:i w:val="0"/>
          <w:color w:val="000000"/>
          <w:sz w:val="20"/>
        </w:rPr>
        <w:t xml:space="preserve">B.Close </w:t>
      </w:r>
      <w:r>
        <w:br/>
      </w:r>
      <w:r>
        <w:rPr>
          <w:rFonts w:ascii="STSong" w:hAnsi="STSong" w:eastAsia="STSong"/>
          <w:b w:val="0"/>
          <w:i w:val="0"/>
          <w:color w:val="000000"/>
          <w:sz w:val="20"/>
        </w:rPr>
        <w:t xml:space="preserve">C.Fetch </w:t>
      </w:r>
      <w:r>
        <w:br/>
      </w:r>
      <w:r>
        <w:rPr>
          <w:rFonts w:ascii="STSong" w:hAnsi="STSong" w:eastAsia="STSong"/>
          <w:b w:val="0"/>
          <w:i w:val="0"/>
          <w:color w:val="000000"/>
          <w:sz w:val="20"/>
        </w:rPr>
        <w:t xml:space="preserve">D.CURSOR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1.4.186. 第186题 </w:t>
      </w:r>
      <w:r>
        <w:br/>
      </w:r>
      <w:r>
        <w:rPr>
          <w:rFonts w:ascii="STSong" w:hAnsi="STSong" w:eastAsia="STSong"/>
          <w:b w:val="0"/>
          <w:i w:val="0"/>
          <w:color w:val="000000"/>
          <w:sz w:val="20"/>
        </w:rPr>
        <w:t xml:space="preserve">在CREAT TABLESPACE语句中使用（）关键字可以创建临时表空间 </w:t>
      </w:r>
      <w:r>
        <w:rPr>
          <w:rFonts w:ascii="STSong" w:hAnsi="STSong" w:eastAsia="STSong"/>
          <w:b w:val="0"/>
          <w:i w:val="0"/>
          <w:color w:val="000000"/>
          <w:sz w:val="20"/>
        </w:rPr>
        <w:t xml:space="preserve">A.TEMP </w:t>
      </w:r>
      <w:r>
        <w:br/>
      </w:r>
      <w:r>
        <w:rPr>
          <w:rFonts w:ascii="STSong" w:hAnsi="STSong" w:eastAsia="STSong"/>
          <w:b w:val="0"/>
          <w:i w:val="0"/>
          <w:color w:val="000000"/>
          <w:sz w:val="20"/>
        </w:rPr>
        <w:t xml:space="preserve">B.BIGFILE </w:t>
      </w:r>
      <w:r>
        <w:br/>
      </w:r>
      <w:r>
        <w:rPr>
          <w:rFonts w:ascii="STSong" w:hAnsi="STSong" w:eastAsia="STSong"/>
          <w:b w:val="0"/>
          <w:i w:val="0"/>
          <w:color w:val="000000"/>
          <w:sz w:val="20"/>
        </w:rPr>
        <w:t xml:space="preserve">C.TEMPORARY </w:t>
      </w:r>
      <w:r>
        <w:br/>
      </w:r>
      <w:r>
        <w:rPr>
          <w:rFonts w:ascii="STSong" w:hAnsi="STSong" w:eastAsia="STSong"/>
          <w:b w:val="0"/>
          <w:i w:val="0"/>
          <w:color w:val="000000"/>
          <w:sz w:val="20"/>
        </w:rPr>
        <w:t xml:space="preserve">D.EXTENTMANAGEMENTLOCAL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1.4.187. 第187题 </w:t>
      </w:r>
      <w:r>
        <w:br/>
      </w:r>
      <w:r>
        <w:rPr>
          <w:rFonts w:ascii="STSong" w:hAnsi="STSong" w:eastAsia="STSong"/>
          <w:b w:val="0"/>
          <w:i w:val="0"/>
          <w:color w:val="000000"/>
          <w:sz w:val="20"/>
        </w:rPr>
        <w:t xml:space="preserve">下面哪一个SQL语句将USER表的名称更改为USERINFO </w:t>
      </w:r>
      <w:r>
        <w:br/>
      </w:r>
      <w:r>
        <w:rPr>
          <w:rFonts w:ascii="STSong" w:hAnsi="STSong" w:eastAsia="STSong"/>
          <w:b w:val="0"/>
          <w:i w:val="0"/>
          <w:color w:val="000000"/>
          <w:sz w:val="20"/>
        </w:rPr>
        <w:t xml:space="preserve">A.ALTER TABLE USER RENAME AS USERINFO; </w:t>
      </w:r>
      <w:r>
        <w:br/>
      </w:r>
      <w:r>
        <w:rPr>
          <w:rFonts w:ascii="STSong" w:hAnsi="STSong" w:eastAsia="STSong"/>
          <w:b w:val="0"/>
          <w:i w:val="0"/>
          <w:color w:val="000000"/>
          <w:sz w:val="20"/>
        </w:rPr>
        <w:t xml:space="preserve">B.RENAME TO USERINFO FROM USER </w:t>
      </w:r>
      <w:r>
        <w:br/>
      </w:r>
      <w:r>
        <w:rPr>
          <w:rFonts w:ascii="STSong" w:hAnsi="STSong" w:eastAsia="STSong"/>
          <w:b w:val="0"/>
          <w:i w:val="0"/>
          <w:color w:val="000000"/>
          <w:sz w:val="20"/>
        </w:rPr>
        <w:t xml:space="preserve">C.RENAME USER TO USERINFO; </w:t>
      </w:r>
      <w:r>
        <w:br/>
      </w:r>
      <w:r>
        <w:rPr>
          <w:rFonts w:ascii="STSong" w:hAnsi="STSong" w:eastAsia="STSong"/>
          <w:b w:val="0"/>
          <w:i w:val="0"/>
          <w:color w:val="000000"/>
          <w:sz w:val="20"/>
        </w:rPr>
        <w:t xml:space="preserve">D.RENAME USER AS USERINFO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1.4.188. 第188题 </w:t>
      </w:r>
      <w:r>
        <w:br/>
      </w:r>
      <w:r>
        <w:rPr>
          <w:rFonts w:ascii="STSong" w:hAnsi="STSong" w:eastAsia="STSong"/>
          <w:b w:val="0"/>
          <w:i w:val="0"/>
          <w:color w:val="000000"/>
          <w:sz w:val="20"/>
        </w:rPr>
        <w:t>下面关于SQL优化的描述，哪个是不正确的 （）</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248 页</w:t>
      </w:r>
    </w:p>
    <w:p>
      <w:pPr>
        <w:sectPr>
          <w:pgSz w:w="11900" w:h="16840"/>
          <w:pgMar w:top="16" w:right="1440" w:bottom="478" w:left="960" w:header="720" w:footer="720" w:gutter="0"/>
          <w:cols w:space="720" w:num="1" w:equalWidth="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312" w:firstLine="0"/>
        <w:jc w:val="left"/>
      </w:pPr>
      <w:r>
        <w:rPr>
          <w:rFonts w:ascii="STSong" w:hAnsi="STSong" w:eastAsia="STSong"/>
          <w:b w:val="0"/>
          <w:i w:val="0"/>
          <w:color w:val="000000"/>
          <w:sz w:val="20"/>
        </w:rPr>
        <w:t xml:space="preserve">A.尽可能不要编写过多表连接的SQL </w:t>
      </w:r>
      <w:r>
        <w:br/>
      </w:r>
      <w:r>
        <w:rPr>
          <w:rFonts w:ascii="STSong" w:hAnsi="STSong" w:eastAsia="STSong"/>
          <w:b w:val="0"/>
          <w:i w:val="0"/>
          <w:color w:val="000000"/>
          <w:sz w:val="20"/>
        </w:rPr>
        <w:t xml:space="preserve">B.对于多表连接，选择适当的连接顺序和连接方式对性能关系很大 </w:t>
      </w:r>
      <w:r>
        <w:rPr>
          <w:rFonts w:ascii="STSong" w:hAnsi="STSong" w:eastAsia="STSong"/>
          <w:b w:val="0"/>
          <w:i w:val="0"/>
          <w:color w:val="000000"/>
          <w:sz w:val="20"/>
        </w:rPr>
        <w:t xml:space="preserve">C.HASH JOIN的性能一般来说好于NESTED LOOP </w:t>
      </w:r>
      <w:r>
        <w:br/>
      </w:r>
      <w:r>
        <w:rPr>
          <w:rFonts w:ascii="STSong" w:hAnsi="STSong" w:eastAsia="STSong"/>
          <w:b w:val="0"/>
          <w:i w:val="0"/>
          <w:color w:val="000000"/>
          <w:sz w:val="20"/>
        </w:rPr>
        <w:t xml:space="preserve">D.通过rowid定位某条记录的性能最好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1.4.189. 第189题 </w:t>
      </w:r>
      <w:r>
        <w:br/>
      </w:r>
      <w:r>
        <w:rPr>
          <w:rFonts w:ascii="STSong" w:hAnsi="STSong" w:eastAsia="STSong"/>
          <w:b w:val="0"/>
          <w:i w:val="0"/>
          <w:color w:val="000000"/>
          <w:sz w:val="20"/>
        </w:rPr>
        <w:t>下列SQL语句中，用于修改表结构的是（）</w:t>
      </w:r>
      <w:r>
        <w:br/>
      </w:r>
      <w:r>
        <w:rPr>
          <w:rFonts w:ascii="STSong" w:hAnsi="STSong" w:eastAsia="STSong"/>
          <w:b w:val="0"/>
          <w:i w:val="0"/>
          <w:color w:val="000000"/>
          <w:sz w:val="20"/>
        </w:rPr>
        <w:t xml:space="preserve">A.ALTER </w:t>
      </w:r>
      <w:r>
        <w:br/>
      </w:r>
      <w:r>
        <w:rPr>
          <w:rFonts w:ascii="STSong" w:hAnsi="STSong" w:eastAsia="STSong"/>
          <w:b w:val="0"/>
          <w:i w:val="0"/>
          <w:color w:val="000000"/>
          <w:sz w:val="20"/>
        </w:rPr>
        <w:t xml:space="preserve">B.CREATE </w:t>
      </w:r>
      <w:r>
        <w:br/>
      </w:r>
      <w:r>
        <w:rPr>
          <w:rFonts w:ascii="STSong" w:hAnsi="STSong" w:eastAsia="STSong"/>
          <w:b w:val="0"/>
          <w:i w:val="0"/>
          <w:color w:val="000000"/>
          <w:sz w:val="20"/>
        </w:rPr>
        <w:t xml:space="preserve">C.UPDATE </w:t>
      </w:r>
      <w:r>
        <w:br/>
      </w:r>
      <w:r>
        <w:rPr>
          <w:rFonts w:ascii="STSong" w:hAnsi="STSong" w:eastAsia="STSong"/>
          <w:b w:val="0"/>
          <w:i w:val="0"/>
          <w:color w:val="000000"/>
          <w:sz w:val="20"/>
        </w:rPr>
        <w:t xml:space="preserve">D.DROP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1.4.190. 第190题 </w:t>
      </w:r>
      <w:r>
        <w:br/>
      </w:r>
      <w:r>
        <w:rPr>
          <w:rFonts w:ascii="STSong" w:hAnsi="STSong" w:eastAsia="STSong"/>
          <w:b w:val="0"/>
          <w:i w:val="0"/>
          <w:color w:val="000000"/>
          <w:sz w:val="20"/>
        </w:rPr>
        <w:t>在oracle中TRUNCATE TABLE 是用于？</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A.删除表结构 </w:t>
      </w:r>
      <w:r>
        <w:br/>
      </w:r>
      <w:r>
        <w:rPr>
          <w:rFonts w:ascii="STSong" w:hAnsi="STSong" w:eastAsia="STSong"/>
          <w:b w:val="0"/>
          <w:i w:val="0"/>
          <w:color w:val="000000"/>
          <w:sz w:val="20"/>
        </w:rPr>
        <w:t xml:space="preserve">B.仅删除记录 </w:t>
      </w:r>
      <w:r>
        <w:br/>
      </w:r>
      <w:r>
        <w:rPr>
          <w:rFonts w:ascii="STSong" w:hAnsi="STSong" w:eastAsia="STSong"/>
          <w:b w:val="0"/>
          <w:i w:val="0"/>
          <w:color w:val="000000"/>
          <w:sz w:val="20"/>
        </w:rPr>
        <w:t xml:space="preserve">C.删除结构和记录 </w:t>
      </w:r>
      <w:r>
        <w:br/>
      </w:r>
      <w:r>
        <w:rPr>
          <w:rFonts w:ascii="STSong" w:hAnsi="STSong" w:eastAsia="STSong"/>
          <w:b w:val="0"/>
          <w:i w:val="0"/>
          <w:color w:val="000000"/>
          <w:sz w:val="20"/>
        </w:rPr>
        <w:t xml:space="preserve">D.删除用户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1.4.191. 第191题 </w:t>
      </w:r>
      <w:r>
        <w:br/>
      </w:r>
      <w:r>
        <w:rPr>
          <w:rFonts w:ascii="STSong" w:hAnsi="STSong" w:eastAsia="STSong"/>
          <w:b w:val="0"/>
          <w:i w:val="0"/>
          <w:color w:val="000000"/>
          <w:sz w:val="20"/>
        </w:rPr>
        <w:t>Oracle中，当表的重复行数据很多时，应该创建的索引类型为（）。</w:t>
      </w:r>
    </w:p>
    <w:p>
      <w:pPr>
        <w:autoSpaceDN w:val="0"/>
        <w:autoSpaceDE w:val="0"/>
        <w:widowControl/>
        <w:spacing w:line="306" w:lineRule="exact" w:before="0" w:after="0"/>
        <w:ind w:left="400" w:right="2160" w:firstLine="0"/>
        <w:jc w:val="left"/>
      </w:pPr>
      <w:r>
        <w:rPr>
          <w:rFonts w:ascii="STSong" w:hAnsi="STSong" w:eastAsia="STSong"/>
          <w:b w:val="0"/>
          <w:i w:val="0"/>
          <w:color w:val="000000"/>
          <w:sz w:val="20"/>
        </w:rPr>
        <w:t xml:space="preserve">A.B树 </w:t>
      </w:r>
      <w:r>
        <w:br/>
      </w:r>
      <w:r>
        <w:rPr>
          <w:rFonts w:ascii="STSong" w:hAnsi="STSong" w:eastAsia="STSong"/>
          <w:b w:val="0"/>
          <w:i w:val="0"/>
          <w:color w:val="000000"/>
          <w:sz w:val="20"/>
        </w:rPr>
        <w:t xml:space="preserve">B.反转 </w:t>
      </w:r>
      <w:r>
        <w:br/>
      </w:r>
      <w:r>
        <w:rPr>
          <w:rFonts w:ascii="STSong" w:hAnsi="STSong" w:eastAsia="STSong"/>
          <w:b w:val="0"/>
          <w:i w:val="0"/>
          <w:color w:val="000000"/>
          <w:sz w:val="20"/>
        </w:rPr>
        <w:t xml:space="preserve">C.位图 </w:t>
      </w:r>
      <w:r>
        <w:br/>
      </w:r>
      <w:r>
        <w:rPr>
          <w:rFonts w:ascii="STSong" w:hAnsi="STSong" w:eastAsia="STSong"/>
          <w:b w:val="0"/>
          <w:i w:val="0"/>
          <w:color w:val="000000"/>
          <w:sz w:val="20"/>
        </w:rPr>
        <w:t xml:space="preserve">D.函数索引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1.4.192. 第192题 </w:t>
      </w:r>
      <w:r>
        <w:br/>
      </w:r>
      <w:r>
        <w:rPr>
          <w:rFonts w:ascii="STSong" w:hAnsi="STSong" w:eastAsia="STSong"/>
          <w:b w:val="0"/>
          <w:i w:val="0"/>
          <w:color w:val="000000"/>
          <w:sz w:val="20"/>
        </w:rPr>
        <w:t>在Oracle中，游标都具有以下属性，除了（）</w:t>
      </w:r>
      <w:r>
        <w:br/>
      </w:r>
      <w:r>
        <w:rPr>
          <w:rFonts w:ascii="STSong" w:hAnsi="STSong" w:eastAsia="STSong"/>
          <w:b w:val="0"/>
          <w:i w:val="0"/>
          <w:color w:val="000000"/>
          <w:sz w:val="20"/>
        </w:rPr>
        <w:t xml:space="preserve">A.%NOTFOUND </w:t>
      </w:r>
      <w:r>
        <w:br/>
      </w:r>
      <w:r>
        <w:rPr>
          <w:rFonts w:ascii="STSong" w:hAnsi="STSong" w:eastAsia="STSong"/>
          <w:b w:val="0"/>
          <w:i w:val="0"/>
          <w:color w:val="000000"/>
          <w:sz w:val="20"/>
        </w:rPr>
        <w:t xml:space="preserve">B.%FOUND </w:t>
      </w:r>
      <w:r>
        <w:br/>
      </w:r>
      <w:r>
        <w:rPr>
          <w:rFonts w:ascii="STSong" w:hAnsi="STSong" w:eastAsia="STSong"/>
          <w:b w:val="0"/>
          <w:i w:val="0"/>
          <w:color w:val="000000"/>
          <w:sz w:val="20"/>
        </w:rPr>
        <w:t xml:space="preserve">C.%ROWTYPE </w:t>
      </w:r>
      <w:r>
        <w:br/>
      </w:r>
      <w:r>
        <w:rPr>
          <w:rFonts w:ascii="STSong" w:hAnsi="STSong" w:eastAsia="STSong"/>
          <w:b w:val="0"/>
          <w:i w:val="0"/>
          <w:color w:val="000000"/>
          <w:sz w:val="20"/>
        </w:rPr>
        <w:t xml:space="preserve">D.%ISCLOSE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关联评价点的名称：数据库数据插入 </w:t>
      </w:r>
      <w:r>
        <w:br/>
      </w:r>
      <w:r>
        <w:rPr>
          <w:rFonts w:ascii="STSong" w:hAnsi="STSong" w:eastAsia="STSong"/>
          <w:b w:val="0"/>
          <w:i w:val="0"/>
          <w:color w:val="000000"/>
          <w:sz w:val="24"/>
        </w:rPr>
        <w:t xml:space="preserve">1.4.193. 第193题 </w:t>
      </w:r>
      <w:r>
        <w:br/>
      </w:r>
      <w:r>
        <w:rPr>
          <w:rFonts w:ascii="STSong" w:hAnsi="STSong" w:eastAsia="STSong"/>
          <w:b w:val="0"/>
          <w:i w:val="0"/>
          <w:color w:val="000000"/>
          <w:sz w:val="20"/>
        </w:rPr>
        <w:t>在Oracle中，用于计算数值连续的排位，且相同数值排位相同的分析函数是（）</w:t>
      </w:r>
      <w:r>
        <w:rPr>
          <w:rFonts w:ascii="STSong" w:hAnsi="STSong" w:eastAsia="STSong"/>
          <w:b w:val="0"/>
          <w:i w:val="0"/>
          <w:color w:val="000000"/>
          <w:sz w:val="20"/>
        </w:rPr>
        <w:t xml:space="preserve">A.ROWNUMBER </w:t>
      </w:r>
      <w:r>
        <w:br/>
      </w:r>
      <w:r>
        <w:rPr>
          <w:rFonts w:ascii="STSong" w:hAnsi="STSong" w:eastAsia="STSong"/>
          <w:b w:val="0"/>
          <w:i w:val="0"/>
          <w:color w:val="000000"/>
          <w:sz w:val="20"/>
        </w:rPr>
        <w:t xml:space="preserve">B.RANK </w:t>
      </w:r>
      <w:r>
        <w:br/>
      </w:r>
      <w:r>
        <w:rPr>
          <w:rFonts w:ascii="STSong" w:hAnsi="STSong" w:eastAsia="STSong"/>
          <w:b w:val="0"/>
          <w:i w:val="0"/>
          <w:color w:val="000000"/>
          <w:sz w:val="20"/>
        </w:rPr>
        <w:t xml:space="preserve">C.DENSE_RANK </w:t>
      </w:r>
      <w:r>
        <w:br/>
      </w:r>
      <w:r>
        <w:rPr>
          <w:rFonts w:ascii="STSong" w:hAnsi="STSong" w:eastAsia="STSong"/>
          <w:b w:val="0"/>
          <w:i w:val="0"/>
          <w:color w:val="000000"/>
          <w:sz w:val="20"/>
        </w:rPr>
        <w:t xml:space="preserve">D.ROWNUM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关联评价点的名称：数据库数据插入</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249 页</w:t>
      </w:r>
    </w:p>
    <w:p>
      <w:pPr>
        <w:sectPr>
          <w:pgSz w:w="11900" w:h="16840"/>
          <w:pgMar w:top="16" w:right="1440" w:bottom="478" w:left="960" w:header="720" w:footer="720" w:gutter="0"/>
          <w:cols w:space="720" w:num="1" w:equalWidth="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6" w:lineRule="exact" w:before="886" w:after="20"/>
        <w:ind w:left="400" w:right="864" w:firstLine="0"/>
        <w:jc w:val="left"/>
      </w:pPr>
      <w:r>
        <w:rPr>
          <w:rFonts w:ascii="STSong" w:hAnsi="STSong" w:eastAsia="STSong"/>
          <w:b w:val="0"/>
          <w:i w:val="0"/>
          <w:color w:val="000000"/>
          <w:sz w:val="24"/>
        </w:rPr>
        <w:t xml:space="preserve">1.4.194. 第194题 </w:t>
      </w:r>
      <w:r>
        <w:br/>
      </w:r>
      <w:r>
        <w:rPr>
          <w:rFonts w:ascii="STSong" w:hAnsi="STSong" w:eastAsia="STSong"/>
          <w:b w:val="0"/>
          <w:i w:val="0"/>
          <w:color w:val="000000"/>
          <w:sz w:val="20"/>
        </w:rPr>
        <w:t>在Oracle中，可用于提取日期时间类型特定部分（如年、月、日、时、分、秒）的函数有（）</w:t>
      </w:r>
      <w:r>
        <w:rPr>
          <w:rFonts w:ascii="STSong" w:hAnsi="STSong" w:eastAsia="STSong"/>
          <w:b w:val="0"/>
          <w:i w:val="0"/>
          <w:color w:val="000000"/>
          <w:sz w:val="20"/>
        </w:rPr>
        <w:t xml:space="preserve">A.DATEPART </w:t>
      </w:r>
      <w:r>
        <w:br/>
      </w:r>
      <w:r>
        <w:rPr>
          <w:rFonts w:ascii="STSong" w:hAnsi="STSong" w:eastAsia="STSong"/>
          <w:b w:val="0"/>
          <w:i w:val="0"/>
          <w:color w:val="000000"/>
          <w:sz w:val="20"/>
        </w:rPr>
        <w:t>B.EXTRACT</w:t>
      </w:r>
    </w:p>
    <w:tbl>
      <w:tblPr>
        <w:tblW w:type="auto" w:w="0"/>
        <w:tblLayout w:type="fixed"/>
        <w:tblLook w:firstColumn="1" w:firstRow="1" w:lastColumn="0" w:lastRow="0" w:noHBand="0" w:noVBand="1" w:val="04A0"/>
        <w:tblInd w:w="200.0" w:type="dxa"/>
      </w:tblPr>
      <w:tblGrid>
        <w:gridCol w:w="3167"/>
        <w:gridCol w:w="3167"/>
        <w:gridCol w:w="3167"/>
      </w:tblGrid>
      <w:tr>
        <w:trPr>
          <w:trHeight w:hRule="exact" w:val="298"/>
        </w:trPr>
        <w:tc>
          <w:tcPr>
            <w:tcW w:type="dxa" w:w="1920"/>
            <w:tcBorders/>
            <w:tcMar>
              <w:start w:w="0" w:type="dxa"/>
              <w:end w:w="0" w:type="dxa"/>
            </w:tcMar>
          </w:tcPr>
          <w:p>
            <w:pPr>
              <w:autoSpaceDN w:val="0"/>
              <w:autoSpaceDE w:val="0"/>
              <w:widowControl/>
              <w:spacing w:line="262" w:lineRule="exact" w:before="18" w:after="0"/>
              <w:ind w:left="200" w:right="0" w:firstLine="0"/>
              <w:jc w:val="left"/>
            </w:pPr>
            <w:r>
              <w:rPr>
                <w:rFonts w:ascii="STSong" w:hAnsi="STSong" w:eastAsia="STSong"/>
                <w:b w:val="0"/>
                <w:i w:val="0"/>
                <w:color w:val="000000"/>
                <w:sz w:val="20"/>
              </w:rPr>
              <w:t>C.TO_CHAR(Date,’</w:t>
            </w:r>
          </w:p>
        </w:tc>
        <w:tc>
          <w:tcPr>
            <w:tcW w:type="dxa" w:w="1240"/>
            <w:tcBorders/>
            <w:tcMar>
              <w:start w:w="0" w:type="dxa"/>
              <w:end w:w="0" w:type="dxa"/>
            </w:tcMar>
          </w:tcPr>
          <w:p>
            <w:pPr>
              <w:autoSpaceDN w:val="0"/>
              <w:autoSpaceDE w:val="0"/>
              <w:widowControl/>
              <w:spacing w:line="262" w:lineRule="exact" w:before="18" w:after="0"/>
              <w:ind w:left="0" w:right="0" w:firstLine="0"/>
              <w:jc w:val="center"/>
            </w:pPr>
            <w:r>
              <w:rPr>
                <w:rFonts w:ascii="STSong" w:hAnsi="STSong" w:eastAsia="STSong"/>
                <w:b w:val="0"/>
                <w:i w:val="0"/>
                <w:color w:val="000000"/>
                <w:sz w:val="20"/>
              </w:rPr>
              <w:t>yyyy-mm-dd’</w:t>
            </w:r>
          </w:p>
        </w:tc>
        <w:tc>
          <w:tcPr>
            <w:tcW w:type="dxa" w:w="3140"/>
            <w:tcBorders/>
            <w:tcMar>
              <w:start w:w="0" w:type="dxa"/>
              <w:end w:w="0" w:type="dxa"/>
            </w:tcMar>
          </w:tcPr>
          <w:p>
            <w:pPr>
              <w:autoSpaceDN w:val="0"/>
              <w:autoSpaceDE w:val="0"/>
              <w:widowControl/>
              <w:spacing w:line="262" w:lineRule="exact" w:before="18" w:after="0"/>
              <w:ind w:left="94" w:right="0" w:firstLine="0"/>
              <w:jc w:val="left"/>
            </w:pPr>
            <w:r>
              <w:rPr>
                <w:rFonts w:ascii="STSong" w:hAnsi="STSong" w:eastAsia="STSong"/>
                <w:b w:val="0"/>
                <w:i w:val="0"/>
                <w:color w:val="000000"/>
                <w:sz w:val="20"/>
              </w:rPr>
              <w:t>)</w:t>
            </w:r>
          </w:p>
        </w:tc>
      </w:tr>
    </w:tbl>
    <w:p>
      <w:pPr>
        <w:autoSpaceDN w:val="0"/>
        <w:tabs>
          <w:tab w:pos="442" w:val="left"/>
        </w:tabs>
        <w:autoSpaceDE w:val="0"/>
        <w:widowControl/>
        <w:spacing w:line="308" w:lineRule="exact" w:before="0" w:after="0"/>
        <w:ind w:left="400" w:right="3744" w:firstLine="0"/>
        <w:jc w:val="left"/>
      </w:pPr>
      <w:r>
        <w:rPr>
          <w:rFonts w:ascii="STSong" w:hAnsi="STSong" w:eastAsia="STSong"/>
          <w:b w:val="0"/>
          <w:i w:val="0"/>
          <w:color w:val="000000"/>
          <w:sz w:val="20"/>
        </w:rPr>
        <w:t xml:space="preserve">D.TRUNC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关联评价点的名称：数据库数据插入 </w:t>
      </w:r>
      <w:r>
        <w:br/>
      </w:r>
      <w:r>
        <w:rPr>
          <w:rFonts w:ascii="STSong" w:hAnsi="STSong" w:eastAsia="STSong"/>
          <w:b w:val="0"/>
          <w:i w:val="0"/>
          <w:color w:val="000000"/>
          <w:sz w:val="24"/>
        </w:rPr>
        <w:t xml:space="preserve">1.4.195. 第195题 </w:t>
      </w:r>
      <w:r>
        <w:br/>
      </w:r>
      <w:r>
        <w:rPr>
          <w:rFonts w:ascii="STSong" w:hAnsi="STSong" w:eastAsia="STSong"/>
          <w:b w:val="0"/>
          <w:i w:val="0"/>
          <w:color w:val="000000"/>
          <w:sz w:val="20"/>
        </w:rPr>
        <w:t>有语句如下：</w:t>
      </w:r>
      <w:r>
        <w:br/>
      </w:r>
      <w:r>
        <w:rPr>
          <w:rFonts w:ascii="STSong" w:hAnsi="STSong" w:eastAsia="STSong"/>
          <w:b w:val="0"/>
          <w:i w:val="0"/>
          <w:color w:val="000000"/>
          <w:sz w:val="20"/>
        </w:rPr>
        <w:t xml:space="preserve"> TYPE curtype IS REF CURSOR RETURN book.price%TYPE;</w:t>
      </w:r>
      <w:r>
        <w:rPr>
          <w:rFonts w:ascii="STSong" w:hAnsi="STSong" w:eastAsia="STSong"/>
          <w:b w:val="0"/>
          <w:i w:val="0"/>
          <w:color w:val="000000"/>
          <w:sz w:val="20"/>
        </w:rPr>
        <w:t xml:space="preserve"> 表book的列的数据类型是NUMBER（5）则（）(选择一项) </w:t>
      </w:r>
      <w:r>
        <w:rPr>
          <w:rFonts w:ascii="STSong" w:hAnsi="STSong" w:eastAsia="STSong"/>
          <w:b w:val="0"/>
          <w:i w:val="0"/>
          <w:color w:val="000000"/>
          <w:sz w:val="20"/>
        </w:rPr>
        <w:t xml:space="preserve">A.curtype可以返回INTEGER类型数据 </w:t>
      </w:r>
      <w:r>
        <w:br/>
      </w:r>
      <w:r>
        <w:rPr>
          <w:rFonts w:ascii="STSong" w:hAnsi="STSong" w:eastAsia="STSong"/>
          <w:b w:val="0"/>
          <w:i w:val="0"/>
          <w:color w:val="000000"/>
          <w:sz w:val="20"/>
        </w:rPr>
        <w:t xml:space="preserve">B.curtype可以返回NUMBER（5，2）类型数据 </w:t>
      </w:r>
      <w:r>
        <w:br/>
      </w:r>
      <w:r>
        <w:rPr>
          <w:rFonts w:ascii="STSong" w:hAnsi="STSong" w:eastAsia="STSong"/>
          <w:b w:val="0"/>
          <w:i w:val="0"/>
          <w:color w:val="000000"/>
          <w:sz w:val="20"/>
        </w:rPr>
        <w:t xml:space="preserve">C.curtype可以返回VARCHAR2（10）类型数据 </w:t>
      </w:r>
      <w:r>
        <w:br/>
      </w:r>
      <w:r>
        <w:rPr>
          <w:rFonts w:ascii="STSong" w:hAnsi="STSong" w:eastAsia="STSong"/>
          <w:b w:val="0"/>
          <w:i w:val="0"/>
          <w:color w:val="000000"/>
          <w:sz w:val="20"/>
        </w:rPr>
        <w:t xml:space="preserve">D.以上皆非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关联评价点的名称：数据库数据插入 </w:t>
      </w:r>
      <w:r>
        <w:br/>
      </w:r>
      <w:r>
        <w:rPr>
          <w:rFonts w:ascii="STSong" w:hAnsi="STSong" w:eastAsia="STSong"/>
          <w:b w:val="0"/>
          <w:i w:val="0"/>
          <w:color w:val="000000"/>
          <w:sz w:val="24"/>
        </w:rPr>
        <w:t xml:space="preserve">1.4.196. 第196题 </w:t>
      </w:r>
      <w:r>
        <w:br/>
      </w:r>
      <w:r>
        <w:rPr>
          <w:rFonts w:ascii="STSong" w:hAnsi="STSong" w:eastAsia="STSong"/>
          <w:b w:val="0"/>
          <w:i w:val="0"/>
          <w:color w:val="000000"/>
          <w:sz w:val="20"/>
        </w:rPr>
        <w:t>下面哪个闩锁不是共享池相关的闩锁  （）</w:t>
      </w:r>
      <w:r>
        <w:br/>
      </w:r>
      <w:r>
        <w:rPr>
          <w:rFonts w:ascii="STSong" w:hAnsi="STSong" w:eastAsia="STSong"/>
          <w:b w:val="0"/>
          <w:i w:val="0"/>
          <w:color w:val="000000"/>
          <w:sz w:val="20"/>
        </w:rPr>
        <w:t xml:space="preserve">A.LIBRARY CACHE </w:t>
      </w:r>
      <w:r>
        <w:br/>
      </w:r>
      <w:r>
        <w:rPr>
          <w:rFonts w:ascii="STSong" w:hAnsi="STSong" w:eastAsia="STSong"/>
          <w:b w:val="0"/>
          <w:i w:val="0"/>
          <w:color w:val="000000"/>
          <w:sz w:val="20"/>
        </w:rPr>
        <w:t xml:space="preserve">B.ROW CACHE OBJECTS </w:t>
      </w:r>
      <w:r>
        <w:br/>
      </w:r>
      <w:r>
        <w:rPr>
          <w:rFonts w:ascii="STSong" w:hAnsi="STSong" w:eastAsia="STSong"/>
          <w:b w:val="0"/>
          <w:i w:val="0"/>
          <w:color w:val="000000"/>
          <w:sz w:val="20"/>
        </w:rPr>
        <w:t xml:space="preserve">C.REDO ALLOCATION </w:t>
      </w:r>
      <w:r>
        <w:br/>
      </w:r>
      <w:r>
        <w:rPr>
          <w:rFonts w:ascii="STSong" w:hAnsi="STSong" w:eastAsia="STSong"/>
          <w:b w:val="0"/>
          <w:i w:val="0"/>
          <w:color w:val="000000"/>
          <w:sz w:val="20"/>
        </w:rPr>
        <w:t xml:space="preserve">D.SHARED POOL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关联评价点的名称：数据库数据插入 </w:t>
      </w:r>
      <w:r>
        <w:br/>
      </w:r>
      <w:r>
        <w:rPr>
          <w:rFonts w:ascii="STSong" w:hAnsi="STSong" w:eastAsia="STSong"/>
          <w:b w:val="0"/>
          <w:i w:val="0"/>
          <w:color w:val="000000"/>
          <w:sz w:val="24"/>
        </w:rPr>
        <w:t xml:space="preserve">1.4.197. 第197题 </w:t>
      </w:r>
      <w:r>
        <w:br/>
      </w:r>
      <w:r>
        <w:rPr>
          <w:rFonts w:ascii="STSong" w:hAnsi="STSong" w:eastAsia="STSong"/>
          <w:b w:val="0"/>
          <w:i w:val="0"/>
          <w:color w:val="000000"/>
          <w:sz w:val="20"/>
        </w:rPr>
        <w:t>Oracle中，下列哪个数据字典视图包含存储过程的代码文本？</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A.USER_OBJECTS </w:t>
      </w:r>
      <w:r>
        <w:br/>
      </w:r>
      <w:r>
        <w:rPr>
          <w:rFonts w:ascii="STSong" w:hAnsi="STSong" w:eastAsia="STSong"/>
          <w:b w:val="0"/>
          <w:i w:val="0"/>
          <w:color w:val="000000"/>
          <w:sz w:val="20"/>
        </w:rPr>
        <w:t xml:space="preserve">B.USER_TEXT </w:t>
      </w:r>
      <w:r>
        <w:br/>
      </w:r>
      <w:r>
        <w:rPr>
          <w:rFonts w:ascii="STSong" w:hAnsi="STSong" w:eastAsia="STSong"/>
          <w:b w:val="0"/>
          <w:i w:val="0"/>
          <w:color w:val="000000"/>
          <w:sz w:val="20"/>
        </w:rPr>
        <w:t xml:space="preserve">C.USER_SOURCE </w:t>
      </w:r>
      <w:r>
        <w:br/>
      </w:r>
      <w:r>
        <w:rPr>
          <w:rFonts w:ascii="STSong" w:hAnsi="STSong" w:eastAsia="STSong"/>
          <w:b w:val="0"/>
          <w:i w:val="0"/>
          <w:color w:val="000000"/>
          <w:sz w:val="20"/>
        </w:rPr>
        <w:t xml:space="preserve">D.USER_DESC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关联评价点的名称：数据库数据插入 </w:t>
      </w:r>
      <w:r>
        <w:br/>
      </w:r>
      <w:r>
        <w:rPr>
          <w:rFonts w:ascii="STSong" w:hAnsi="STSong" w:eastAsia="STSong"/>
          <w:b w:val="0"/>
          <w:i w:val="0"/>
          <w:color w:val="000000"/>
          <w:sz w:val="24"/>
        </w:rPr>
        <w:t xml:space="preserve">1.4.198. 第198题 </w:t>
      </w:r>
      <w:r>
        <w:br/>
      </w:r>
      <w:r>
        <w:rPr>
          <w:rFonts w:ascii="STSong" w:hAnsi="STSong" w:eastAsia="STSong"/>
          <w:b w:val="0"/>
          <w:i w:val="0"/>
          <w:color w:val="000000"/>
          <w:sz w:val="20"/>
        </w:rPr>
        <w:t>Oracle中，PL/SQL块中不能直接使用的SQL命令是（  ）。</w:t>
      </w:r>
    </w:p>
    <w:p>
      <w:pPr>
        <w:autoSpaceDN w:val="0"/>
        <w:autoSpaceDE w:val="0"/>
        <w:widowControl/>
        <w:spacing w:line="306" w:lineRule="exact" w:before="0" w:after="0"/>
        <w:ind w:left="400" w:right="1728" w:firstLine="0"/>
        <w:jc w:val="left"/>
      </w:pPr>
      <w:r>
        <w:rPr>
          <w:rFonts w:ascii="STSong" w:hAnsi="STSong" w:eastAsia="STSong"/>
          <w:b w:val="0"/>
          <w:i w:val="0"/>
          <w:color w:val="000000"/>
          <w:sz w:val="20"/>
        </w:rPr>
        <w:t xml:space="preserve">A.SELECT </w:t>
      </w:r>
      <w:r>
        <w:br/>
      </w:r>
      <w:r>
        <w:rPr>
          <w:rFonts w:ascii="STSong" w:hAnsi="STSong" w:eastAsia="STSong"/>
          <w:b w:val="0"/>
          <w:i w:val="0"/>
          <w:color w:val="000000"/>
          <w:sz w:val="20"/>
        </w:rPr>
        <w:t xml:space="preserve">B.INSERT </w:t>
      </w:r>
      <w:r>
        <w:br/>
      </w:r>
      <w:r>
        <w:rPr>
          <w:rFonts w:ascii="STSong" w:hAnsi="STSong" w:eastAsia="STSong"/>
          <w:b w:val="0"/>
          <w:i w:val="0"/>
          <w:color w:val="000000"/>
          <w:sz w:val="20"/>
        </w:rPr>
        <w:t xml:space="preserve">C.UPDATE </w:t>
      </w:r>
      <w:r>
        <w:br/>
      </w:r>
      <w:r>
        <w:rPr>
          <w:rFonts w:ascii="STSong" w:hAnsi="STSong" w:eastAsia="STSong"/>
          <w:b w:val="0"/>
          <w:i w:val="0"/>
          <w:color w:val="000000"/>
          <w:sz w:val="20"/>
        </w:rPr>
        <w:t xml:space="preserve">D.DROP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关联评价点的名称：数据库数据插入 </w:t>
      </w:r>
      <w:r>
        <w:br/>
      </w:r>
      <w:r>
        <w:rPr>
          <w:rFonts w:ascii="STSong" w:hAnsi="STSong" w:eastAsia="STSong"/>
          <w:b w:val="0"/>
          <w:i w:val="0"/>
          <w:color w:val="000000"/>
          <w:sz w:val="24"/>
        </w:rPr>
        <w:t>1.4.199. 第199题</w:t>
      </w:r>
      <w:r>
        <w:br/>
      </w:r>
      <w:r>
        <w:rPr>
          <w:rFonts w:ascii="STSong" w:hAnsi="STSong" w:eastAsia="STSong"/>
          <w:b w:val="0"/>
          <w:i w:val="0"/>
          <w:color w:val="000000"/>
          <w:sz w:val="20"/>
        </w:rPr>
        <w:t xml:space="preserve"> 在Oracle中，有一个名为seq的序列对象，以下语句能返回下一个序列值的是：（） </w:t>
      </w:r>
      <w:r>
        <w:rPr>
          <w:rFonts w:ascii="STSong" w:hAnsi="STSong" w:eastAsia="STSong"/>
          <w:b w:val="0"/>
          <w:i w:val="0"/>
          <w:color w:val="000000"/>
          <w:sz w:val="20"/>
        </w:rPr>
        <w:t xml:space="preserve">A.select seq.ROWNUM from dual; </w:t>
      </w:r>
      <w:r>
        <w:br/>
      </w:r>
      <w:r>
        <w:rPr>
          <w:rFonts w:ascii="STSong" w:hAnsi="STSong" w:eastAsia="STSong"/>
          <w:b w:val="0"/>
          <w:i w:val="0"/>
          <w:color w:val="000000"/>
          <w:sz w:val="20"/>
        </w:rPr>
        <w:t>B.select seq.ROWID from dual;</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250 页</w:t>
      </w:r>
    </w:p>
    <w:p>
      <w:pPr>
        <w:sectPr>
          <w:pgSz w:w="11900" w:h="16840"/>
          <w:pgMar w:top="16" w:right="1440" w:bottom="478" w:left="960" w:header="720" w:footer="720" w:gutter="0"/>
          <w:cols w:space="720" w:num="1" w:equalWidth="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168" w:firstLine="0"/>
        <w:jc w:val="left"/>
      </w:pPr>
      <w:r>
        <w:rPr>
          <w:rFonts w:ascii="STSong" w:hAnsi="STSong" w:eastAsia="STSong"/>
          <w:b w:val="0"/>
          <w:i w:val="0"/>
          <w:color w:val="000000"/>
          <w:sz w:val="20"/>
        </w:rPr>
        <w:t xml:space="preserve">C.select seq.CURRVAL from dual; </w:t>
      </w:r>
      <w:r>
        <w:br/>
      </w:r>
      <w:r>
        <w:rPr>
          <w:rFonts w:ascii="STSong" w:hAnsi="STSong" w:eastAsia="STSong"/>
          <w:b w:val="0"/>
          <w:i w:val="0"/>
          <w:color w:val="000000"/>
          <w:sz w:val="20"/>
        </w:rPr>
        <w:t xml:space="preserve">D.select seq.NEXTVAL from dual;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关联评价点的名称：数据库数据插入 </w:t>
      </w:r>
      <w:r>
        <w:br/>
      </w:r>
      <w:r>
        <w:rPr>
          <w:rFonts w:ascii="STSong" w:hAnsi="STSong" w:eastAsia="STSong"/>
          <w:b w:val="0"/>
          <w:i w:val="0"/>
          <w:color w:val="000000"/>
          <w:sz w:val="24"/>
        </w:rPr>
        <w:t xml:space="preserve">1.4.200. 第200题 </w:t>
      </w:r>
      <w:r>
        <w:br/>
      </w:r>
      <w:r>
        <w:rPr>
          <w:rFonts w:ascii="STSong" w:hAnsi="STSong" w:eastAsia="STSong"/>
          <w:b w:val="0"/>
          <w:i w:val="0"/>
          <w:color w:val="000000"/>
          <w:sz w:val="20"/>
        </w:rPr>
        <w:t xml:space="preserve">在Windows操作系统中，Oracle的（）服务监听并接受来自客户端应用程 </w:t>
      </w:r>
      <w:r>
        <w:rPr>
          <w:rFonts w:ascii="STSong" w:hAnsi="STSong" w:eastAsia="STSong"/>
          <w:b w:val="0"/>
          <w:i w:val="0"/>
          <w:color w:val="000000"/>
          <w:sz w:val="20"/>
        </w:rPr>
        <w:t xml:space="preserve">序的连接请求 </w:t>
      </w:r>
      <w:r>
        <w:br/>
      </w:r>
      <w:r>
        <w:rPr>
          <w:rFonts w:ascii="STSong" w:hAnsi="STSong" w:eastAsia="STSong"/>
          <w:b w:val="0"/>
          <w:i w:val="0"/>
          <w:color w:val="000000"/>
          <w:sz w:val="20"/>
        </w:rPr>
        <w:t xml:space="preserve">A.A.OracleHOME_NAMETNSListener </w:t>
      </w:r>
      <w:r>
        <w:br/>
      </w:r>
      <w:r>
        <w:rPr>
          <w:rFonts w:ascii="STSong" w:hAnsi="STSong" w:eastAsia="STSong"/>
          <w:b w:val="0"/>
          <w:i w:val="0"/>
          <w:color w:val="000000"/>
          <w:sz w:val="20"/>
        </w:rPr>
        <w:t xml:space="preserve">B.B.OracleServiceSID </w:t>
      </w:r>
      <w:r>
        <w:br/>
      </w:r>
      <w:r>
        <w:rPr>
          <w:rFonts w:ascii="STSong" w:hAnsi="STSong" w:eastAsia="STSong"/>
          <w:b w:val="0"/>
          <w:i w:val="0"/>
          <w:color w:val="000000"/>
          <w:sz w:val="20"/>
        </w:rPr>
        <w:t xml:space="preserve">C.C.OracleHOME_NAMEAgent </w:t>
      </w:r>
      <w:r>
        <w:br/>
      </w:r>
      <w:r>
        <w:rPr>
          <w:rFonts w:ascii="STSong" w:hAnsi="STSong" w:eastAsia="STSong"/>
          <w:b w:val="0"/>
          <w:i w:val="0"/>
          <w:color w:val="000000"/>
          <w:sz w:val="20"/>
        </w:rPr>
        <w:t xml:space="preserve">D.D.OracleHOME_NAMEHTTPServer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关联评价点的名称：数据库数据插入 </w:t>
      </w:r>
      <w:r>
        <w:br/>
      </w:r>
      <w:r>
        <w:rPr>
          <w:rFonts w:ascii="STSong" w:hAnsi="STSong" w:eastAsia="STSong"/>
          <w:b w:val="0"/>
          <w:i w:val="0"/>
          <w:color w:val="000000"/>
          <w:sz w:val="24"/>
        </w:rPr>
        <w:t xml:space="preserve">1.4.201. 第201题 </w:t>
      </w:r>
      <w:r>
        <w:br/>
      </w:r>
      <w:r>
        <w:rPr>
          <w:rFonts w:ascii="STSong" w:hAnsi="STSong" w:eastAsia="STSong"/>
          <w:b w:val="0"/>
          <w:i w:val="0"/>
          <w:color w:val="000000"/>
          <w:sz w:val="20"/>
        </w:rPr>
        <w:t>在什么情况下 UNDO_RETENTION 参数即使设置了，也不起作用（）</w:t>
      </w:r>
      <w:r>
        <w:rPr>
          <w:rFonts w:ascii="STSong" w:hAnsi="STSong" w:eastAsia="STSong"/>
          <w:b w:val="0"/>
          <w:i w:val="0"/>
          <w:color w:val="000000"/>
          <w:sz w:val="20"/>
        </w:rPr>
        <w:t xml:space="preserve">A.当 undo 表空间的数据文件是自动扩展的时候 </w:t>
      </w:r>
      <w:r>
        <w:br/>
      </w:r>
      <w:r>
        <w:rPr>
          <w:rFonts w:ascii="STSong" w:hAnsi="STSong" w:eastAsia="STSong"/>
          <w:b w:val="0"/>
          <w:i w:val="0"/>
          <w:color w:val="000000"/>
          <w:sz w:val="20"/>
        </w:rPr>
        <w:t xml:space="preserve">B.当数据库有不只一个 undo 表空间可用的时候 </w:t>
      </w:r>
      <w:r>
        <w:br/>
      </w:r>
      <w:r>
        <w:rPr>
          <w:rFonts w:ascii="STSong" w:hAnsi="STSong" w:eastAsia="STSong"/>
          <w:b w:val="0"/>
          <w:i w:val="0"/>
          <w:color w:val="000000"/>
          <w:sz w:val="20"/>
        </w:rPr>
        <w:t xml:space="preserve">C.当 undo 表空间是固定尺寸且 retention guarantee 没有启用的时候 </w:t>
      </w:r>
      <w:r>
        <w:rPr>
          <w:rFonts w:ascii="STSong" w:hAnsi="STSong" w:eastAsia="STSong"/>
          <w:b w:val="0"/>
          <w:i w:val="0"/>
          <w:color w:val="000000"/>
          <w:sz w:val="20"/>
        </w:rPr>
        <w:t xml:space="preserve">D.当 undo 表空间是自动扩展且 retention guarantee 没有启用的时候 </w:t>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关联评价点的名称：Oracle备份目录设置 </w:t>
      </w:r>
      <w:r>
        <w:br/>
      </w:r>
      <w:r>
        <w:rPr>
          <w:rFonts w:ascii="STSong" w:hAnsi="STSong" w:eastAsia="STSong"/>
          <w:b w:val="0"/>
          <w:i w:val="0"/>
          <w:color w:val="000000"/>
          <w:sz w:val="24"/>
        </w:rPr>
        <w:t xml:space="preserve">1.4.202. 第202题 </w:t>
      </w:r>
      <w:r>
        <w:br/>
      </w:r>
      <w:r>
        <w:rPr>
          <w:rFonts w:ascii="STSong" w:hAnsi="STSong" w:eastAsia="STSong"/>
          <w:b w:val="0"/>
          <w:i w:val="0"/>
          <w:color w:val="000000"/>
          <w:sz w:val="20"/>
        </w:rPr>
        <w:t>用于将事务处理写到数据库的命令是（）。</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A.insert </w:t>
      </w:r>
      <w:r>
        <w:br/>
      </w:r>
      <w:r>
        <w:rPr>
          <w:rFonts w:ascii="STSong" w:hAnsi="STSong" w:eastAsia="STSong"/>
          <w:b w:val="0"/>
          <w:i w:val="0"/>
          <w:color w:val="000000"/>
          <w:sz w:val="20"/>
        </w:rPr>
        <w:t xml:space="preserve">B.rollback </w:t>
      </w:r>
      <w:r>
        <w:br/>
      </w:r>
      <w:r>
        <w:rPr>
          <w:rFonts w:ascii="STSong" w:hAnsi="STSong" w:eastAsia="STSong"/>
          <w:b w:val="0"/>
          <w:i w:val="0"/>
          <w:color w:val="000000"/>
          <w:sz w:val="20"/>
        </w:rPr>
        <w:t xml:space="preserve">C.commit </w:t>
      </w:r>
      <w:r>
        <w:br/>
      </w:r>
      <w:r>
        <w:rPr>
          <w:rFonts w:ascii="STSong" w:hAnsi="STSong" w:eastAsia="STSong"/>
          <w:b w:val="0"/>
          <w:i w:val="0"/>
          <w:color w:val="000000"/>
          <w:sz w:val="20"/>
        </w:rPr>
        <w:t xml:space="preserve">D.savepoint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关联评价点的名称：Oracle备份目录设置 </w:t>
      </w:r>
      <w:r>
        <w:br/>
      </w:r>
      <w:r>
        <w:rPr>
          <w:rFonts w:ascii="STSong" w:hAnsi="STSong" w:eastAsia="STSong"/>
          <w:b w:val="0"/>
          <w:i w:val="0"/>
          <w:color w:val="000000"/>
          <w:sz w:val="24"/>
        </w:rPr>
        <w:t xml:space="preserve">1.4.203. 第203题 </w:t>
      </w:r>
      <w:r>
        <w:br/>
      </w:r>
      <w:r>
        <w:rPr>
          <w:rFonts w:ascii="STSong" w:hAnsi="STSong" w:eastAsia="STSong"/>
          <w:b w:val="0"/>
          <w:i w:val="0"/>
          <w:color w:val="000000"/>
          <w:sz w:val="20"/>
        </w:rPr>
        <w:t xml:space="preserve">在oracle中执行了如下RMAN命令： backup datafile 1 plus archivelog; 如果备份期间进行了一次日志切换， 那么会 </w:t>
      </w:r>
      <w:r>
        <w:rPr>
          <w:rFonts w:ascii="STSong" w:hAnsi="STSong" w:eastAsia="STSong"/>
          <w:b w:val="0"/>
          <w:i w:val="0"/>
          <w:color w:val="000000"/>
          <w:sz w:val="20"/>
        </w:rPr>
        <w:t>发生什么情况（  ） 。</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A.这个备份操作完整之前， 已填满的日志文件组不会被归档 </w:t>
      </w:r>
      <w:r>
        <w:rPr>
          <w:rFonts w:ascii="STSong" w:hAnsi="STSong" w:eastAsia="STSong"/>
          <w:b w:val="0"/>
          <w:i w:val="0"/>
          <w:color w:val="000000"/>
          <w:sz w:val="20"/>
        </w:rPr>
        <w:t xml:space="preserve">B.已填满的日志组会被归档， 但是不会包含在这个备份中 </w:t>
      </w:r>
      <w:r>
        <w:rPr>
          <w:rFonts w:ascii="STSong" w:hAnsi="STSong" w:eastAsia="STSong"/>
          <w:b w:val="0"/>
          <w:i w:val="0"/>
          <w:color w:val="000000"/>
          <w:sz w:val="20"/>
        </w:rPr>
        <w:t xml:space="preserve">C.已填满的日志组会被归档， 并且会被包含在这个备份中 </w:t>
      </w:r>
      <w:r>
        <w:rPr>
          <w:rFonts w:ascii="STSong" w:hAnsi="STSong" w:eastAsia="STSong"/>
          <w:b w:val="0"/>
          <w:i w:val="0"/>
          <w:color w:val="000000"/>
          <w:sz w:val="20"/>
        </w:rPr>
        <w:t xml:space="preserve">D.这命令是错误的： 归档日志必须被包含在自己的备份集中 </w:t>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关联评价点的名称：Oracle控制文件备份 </w:t>
      </w:r>
      <w:r>
        <w:br/>
      </w:r>
      <w:r>
        <w:rPr>
          <w:rFonts w:ascii="STSong" w:hAnsi="STSong" w:eastAsia="STSong"/>
          <w:b w:val="0"/>
          <w:i w:val="0"/>
          <w:color w:val="000000"/>
          <w:sz w:val="24"/>
        </w:rPr>
        <w:t xml:space="preserve">1.4.204. 第204题 </w:t>
      </w:r>
      <w:r>
        <w:br/>
      </w:r>
      <w:r>
        <w:rPr>
          <w:rFonts w:ascii="STSong" w:hAnsi="STSong" w:eastAsia="STSong"/>
          <w:b w:val="0"/>
          <w:i w:val="0"/>
          <w:color w:val="000000"/>
          <w:sz w:val="20"/>
        </w:rPr>
        <w:t>以下哪一个文件记录了在数据库恢复期间使用的检查点信息？</w:t>
      </w:r>
    </w:p>
    <w:p>
      <w:pPr>
        <w:autoSpaceDN w:val="0"/>
        <w:autoSpaceDE w:val="0"/>
        <w:widowControl/>
        <w:spacing w:line="300" w:lineRule="exact" w:before="0" w:after="0"/>
        <w:ind w:left="400" w:right="5904" w:firstLine="0"/>
        <w:jc w:val="left"/>
      </w:pPr>
      <w:r>
        <w:rPr>
          <w:rFonts w:ascii="STSong" w:hAnsi="STSong" w:eastAsia="STSong"/>
          <w:b w:val="0"/>
          <w:i w:val="0"/>
          <w:color w:val="000000"/>
          <w:sz w:val="20"/>
        </w:rPr>
        <w:t>A.报警文件（alert log）</w:t>
      </w:r>
      <w:r>
        <w:br/>
      </w:r>
      <w:r>
        <w:rPr>
          <w:rFonts w:ascii="STSong" w:hAnsi="STSong" w:eastAsia="STSong"/>
          <w:b w:val="0"/>
          <w:i w:val="0"/>
          <w:color w:val="000000"/>
          <w:sz w:val="20"/>
        </w:rPr>
        <w:t xml:space="preserve">B.追踪文件 </w:t>
      </w:r>
      <w:r>
        <w:br/>
      </w:r>
      <w:r>
        <w:rPr>
          <w:rFonts w:ascii="STSong" w:hAnsi="STSong" w:eastAsia="STSong"/>
          <w:b w:val="0"/>
          <w:i w:val="0"/>
          <w:color w:val="000000"/>
          <w:sz w:val="20"/>
        </w:rPr>
        <w:t xml:space="preserve">C.控制文件 </w:t>
      </w:r>
      <w:r>
        <w:br/>
      </w:r>
      <w:r>
        <w:rPr>
          <w:rFonts w:ascii="STSong" w:hAnsi="STSong" w:eastAsia="STSong"/>
          <w:b w:val="0"/>
          <w:i w:val="0"/>
          <w:color w:val="000000"/>
          <w:sz w:val="20"/>
        </w:rPr>
        <w:t xml:space="preserve">D.参数文件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关联评价点的名称：Oracle控制文件备份</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251 页</w:t>
      </w:r>
    </w:p>
    <w:p>
      <w:pPr>
        <w:sectPr>
          <w:pgSz w:w="11900" w:h="16840"/>
          <w:pgMar w:top="16" w:right="972" w:bottom="478" w:left="960" w:header="720" w:footer="720" w:gutter="0"/>
          <w:cols w:space="720" w:num="1" w:equalWidth="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584"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0" w:firstLine="0"/>
        <w:jc w:val="left"/>
      </w:pPr>
      <w:r>
        <w:rPr>
          <w:rFonts w:ascii="STSong" w:hAnsi="STSong" w:eastAsia="STSong"/>
          <w:b w:val="0"/>
          <w:i w:val="0"/>
          <w:color w:val="000000"/>
          <w:sz w:val="24"/>
        </w:rPr>
        <w:t xml:space="preserve">1.4.205. 第205题 </w:t>
      </w:r>
      <w:r>
        <w:br/>
      </w:r>
      <w:r>
        <w:rPr>
          <w:rFonts w:ascii="STSong" w:hAnsi="STSong" w:eastAsia="STSong"/>
          <w:b w:val="0"/>
          <w:i w:val="0"/>
          <w:color w:val="000000"/>
          <w:sz w:val="20"/>
        </w:rPr>
        <w:t xml:space="preserve">oracle中要在RMAN中启用控制文件文件自动备份功能，下面哪一条命令是正确的 </w:t>
      </w:r>
      <w:r>
        <w:br/>
      </w:r>
      <w:r>
        <w:rPr>
          <w:rFonts w:ascii="STSong" w:hAnsi="STSong" w:eastAsia="STSong"/>
          <w:b w:val="0"/>
          <w:i w:val="0"/>
          <w:color w:val="000000"/>
          <w:sz w:val="20"/>
        </w:rPr>
        <w:t xml:space="preserve">A.CONFIGURE CONTROLFILE AUTOBACKUP </w:t>
      </w:r>
      <w:r>
        <w:br/>
      </w:r>
      <w:r>
        <w:rPr>
          <w:rFonts w:ascii="STSong" w:hAnsi="STSong" w:eastAsia="STSong"/>
          <w:b w:val="0"/>
          <w:i w:val="0"/>
          <w:color w:val="000000"/>
          <w:sz w:val="20"/>
        </w:rPr>
        <w:t xml:space="preserve">B.CONFIGURE CONTROLFILE AUTOBACKUP ON </w:t>
      </w:r>
      <w:r>
        <w:br/>
      </w:r>
      <w:r>
        <w:rPr>
          <w:rFonts w:ascii="STSong" w:hAnsi="STSong" w:eastAsia="STSong"/>
          <w:b w:val="0"/>
          <w:i w:val="0"/>
          <w:color w:val="000000"/>
          <w:sz w:val="20"/>
        </w:rPr>
        <w:t xml:space="preserve">C.CONFIGURE CONTROLFILE AUTOBACKUP START </w:t>
      </w:r>
      <w:r>
        <w:br/>
      </w:r>
      <w:r>
        <w:rPr>
          <w:rFonts w:ascii="STSong" w:hAnsi="STSong" w:eastAsia="STSong"/>
          <w:b w:val="0"/>
          <w:i w:val="0"/>
          <w:color w:val="000000"/>
          <w:sz w:val="20"/>
        </w:rPr>
        <w:t xml:space="preserve">D.CONFIGURE CONTROLFILE AUTOBACKUP STARTUP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关联评价点的名称：Oracle控制文件备份 </w:t>
      </w:r>
      <w:r>
        <w:br/>
      </w:r>
      <w:r>
        <w:rPr>
          <w:rFonts w:ascii="STSong" w:hAnsi="STSong" w:eastAsia="STSong"/>
          <w:b w:val="0"/>
          <w:i w:val="0"/>
          <w:color w:val="000000"/>
          <w:sz w:val="24"/>
        </w:rPr>
        <w:t xml:space="preserve">1.4.206. 第206题 </w:t>
      </w:r>
      <w:r>
        <w:br/>
      </w:r>
      <w:r>
        <w:rPr>
          <w:rFonts w:ascii="STSong" w:hAnsi="STSong" w:eastAsia="STSong"/>
          <w:b w:val="0"/>
          <w:i w:val="0"/>
          <w:color w:val="000000"/>
          <w:sz w:val="20"/>
        </w:rPr>
        <w:t>在oracle中为了获取控制文件中保存的数据文件所使用的记录总数，应查询以下的哪个动态性能视图？（）</w:t>
      </w:r>
      <w:r>
        <w:rPr>
          <w:rFonts w:ascii="STSong" w:hAnsi="STSong" w:eastAsia="STSong"/>
          <w:b w:val="0"/>
          <w:i w:val="0"/>
          <w:color w:val="000000"/>
          <w:sz w:val="20"/>
        </w:rPr>
        <w:t xml:space="preserve">A.V$DATAFILE </w:t>
      </w:r>
      <w:r>
        <w:br/>
      </w:r>
      <w:r>
        <w:rPr>
          <w:rFonts w:ascii="STSong" w:hAnsi="STSong" w:eastAsia="STSong"/>
          <w:b w:val="0"/>
          <w:i w:val="0"/>
          <w:color w:val="000000"/>
          <w:sz w:val="20"/>
        </w:rPr>
        <w:t xml:space="preserve">B.V$ PARAMETER </w:t>
      </w:r>
      <w:r>
        <w:br/>
      </w:r>
      <w:r>
        <w:rPr>
          <w:rFonts w:ascii="STSong" w:hAnsi="STSong" w:eastAsia="STSong"/>
          <w:b w:val="0"/>
          <w:i w:val="0"/>
          <w:color w:val="000000"/>
          <w:sz w:val="20"/>
        </w:rPr>
        <w:t xml:space="preserve">C.V$ CONTROLFILE </w:t>
      </w:r>
      <w:r>
        <w:br/>
      </w:r>
      <w:r>
        <w:rPr>
          <w:rFonts w:ascii="STSong" w:hAnsi="STSong" w:eastAsia="STSong"/>
          <w:b w:val="0"/>
          <w:i w:val="0"/>
          <w:color w:val="000000"/>
          <w:sz w:val="20"/>
        </w:rPr>
        <w:t xml:space="preserve">D.V$ CONTROLFILE_RECORED_SECTION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关联评价点的名称：Oracle控制文件备份 </w:t>
      </w:r>
      <w:r>
        <w:br/>
      </w:r>
      <w:r>
        <w:rPr>
          <w:rFonts w:ascii="STSong" w:hAnsi="STSong" w:eastAsia="STSong"/>
          <w:b w:val="0"/>
          <w:i w:val="0"/>
          <w:color w:val="000000"/>
          <w:sz w:val="24"/>
        </w:rPr>
        <w:t xml:space="preserve">1.4.207. 第207题 </w:t>
      </w:r>
      <w:r>
        <w:br/>
      </w:r>
      <w:r>
        <w:rPr>
          <w:rFonts w:ascii="STSong" w:hAnsi="STSong" w:eastAsia="STSong"/>
          <w:b w:val="0"/>
          <w:i w:val="0"/>
          <w:color w:val="000000"/>
          <w:sz w:val="20"/>
        </w:rPr>
        <w:t>看SQL语句“ SELECT name,status FROM v$controlfile;” 这一语句将显示以下哪个结果？</w:t>
      </w:r>
    </w:p>
    <w:p>
      <w:pPr>
        <w:autoSpaceDN w:val="0"/>
        <w:tabs>
          <w:tab w:pos="4984" w:val="left"/>
          <w:tab w:pos="5518" w:val="left"/>
        </w:tabs>
        <w:autoSpaceDE w:val="0"/>
        <w:widowControl/>
        <w:spacing w:line="306" w:lineRule="exact" w:before="0" w:after="0"/>
        <w:ind w:left="400" w:right="1296" w:firstLine="0"/>
        <w:jc w:val="left"/>
      </w:pPr>
      <w:r>
        <w:rPr>
          <w:rFonts w:ascii="STSong" w:hAnsi="STSong" w:eastAsia="STSong"/>
          <w:b w:val="0"/>
          <w:i w:val="0"/>
          <w:color w:val="000000"/>
          <w:sz w:val="20"/>
        </w:rPr>
        <w:t xml:space="preserve">A.显示MAXDATAFILE的值 </w:t>
      </w:r>
      <w:r>
        <w:br/>
      </w:r>
      <w:r>
        <w:rPr>
          <w:rFonts w:ascii="STSong" w:hAnsi="STSong" w:eastAsia="STSong"/>
          <w:b w:val="0"/>
          <w:i w:val="0"/>
          <w:color w:val="000000"/>
          <w:sz w:val="20"/>
        </w:rPr>
        <w:t xml:space="preserve">B.确定最后一个检查点所发生的时间 </w:t>
      </w:r>
      <w:r>
        <w:br/>
      </w:r>
      <w:r>
        <w:rPr>
          <w:rFonts w:ascii="STSong" w:hAnsi="STSong" w:eastAsia="STSong"/>
          <w:b w:val="0"/>
          <w:i w:val="0"/>
          <w:color w:val="000000"/>
          <w:sz w:val="20"/>
        </w:rPr>
        <w:t xml:space="preserve">C.显示所有数据文件的名字和状态 </w:t>
      </w:r>
      <w:r>
        <w:br/>
      </w:r>
      <w:r>
        <w:rPr>
          <w:rFonts w:ascii="STSong" w:hAnsi="STSong" w:eastAsia="STSong"/>
          <w:b w:val="0"/>
          <w:i w:val="0"/>
          <w:color w:val="000000"/>
          <w:sz w:val="20"/>
        </w:rPr>
        <w:t xml:space="preserve">D.显示所有控制文件的个数、名字、状态和位置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关联评价点的名称：Oracle控制文件备份 </w:t>
      </w:r>
      <w:r>
        <w:br/>
      </w:r>
      <w:r>
        <w:rPr>
          <w:rFonts w:ascii="STSong" w:hAnsi="STSong" w:eastAsia="STSong"/>
          <w:b w:val="0"/>
          <w:i w:val="0"/>
          <w:color w:val="000000"/>
          <w:sz w:val="24"/>
        </w:rPr>
        <w:t xml:space="preserve">1.4.208. 第208题 </w:t>
      </w:r>
      <w:r>
        <w:br/>
      </w:r>
      <w:r>
        <w:rPr>
          <w:rFonts w:ascii="STSong" w:hAnsi="STSong" w:eastAsia="STSong"/>
          <w:b w:val="0"/>
          <w:i w:val="0"/>
          <w:color w:val="000000"/>
          <w:sz w:val="20"/>
        </w:rPr>
        <w:t xml:space="preserve">关于控制文件，下列说法正确的是__ </w:t>
      </w:r>
      <w:r>
        <w:br/>
      </w:r>
      <w:r>
        <w:rPr>
          <w:rFonts w:ascii="STSong" w:hAnsi="STSong" w:eastAsia="STSong"/>
          <w:b w:val="0"/>
          <w:i w:val="0"/>
          <w:color w:val="000000"/>
          <w:sz w:val="20"/>
        </w:rPr>
        <w:t xml:space="preserve">A.建议至少有两个位于不同磁盘上的控制文件 </w:t>
      </w:r>
      <w:r>
        <w:br/>
      </w:r>
      <w:r>
        <w:rPr>
          <w:rFonts w:ascii="STSong" w:hAnsi="STSong" w:eastAsia="STSong"/>
          <w:b w:val="0"/>
          <w:i w:val="0"/>
          <w:color w:val="000000"/>
          <w:sz w:val="20"/>
        </w:rPr>
        <w:t xml:space="preserve">B.建议至少有两个位于同一磁盘上的控制文件 </w:t>
      </w:r>
      <w:r>
        <w:br/>
      </w:r>
      <w:r>
        <w:rPr>
          <w:rFonts w:ascii="STSong" w:hAnsi="STSong" w:eastAsia="STSong"/>
          <w:b w:val="0"/>
          <w:i w:val="0"/>
          <w:color w:val="000000"/>
          <w:sz w:val="20"/>
        </w:rPr>
        <w:t xml:space="preserve">C.建议保存一个控制文件 </w:t>
      </w:r>
      <w:r>
        <w:br/>
      </w:r>
      <w:r>
        <w:rPr>
          <w:rFonts w:ascii="STSong" w:hAnsi="STSong" w:eastAsia="STSong"/>
          <w:b w:val="0"/>
          <w:i w:val="0"/>
          <w:color w:val="000000"/>
          <w:sz w:val="20"/>
        </w:rPr>
        <w:t xml:space="preserve">D.一个控制文件，数据库不能运行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关联评价点的名称：Oracle控制文件备份 </w:t>
      </w:r>
      <w:r>
        <w:br/>
      </w:r>
      <w:r>
        <w:rPr>
          <w:rFonts w:ascii="STSong" w:hAnsi="STSong" w:eastAsia="STSong"/>
          <w:b w:val="0"/>
          <w:i w:val="0"/>
          <w:color w:val="000000"/>
          <w:sz w:val="24"/>
        </w:rPr>
        <w:t xml:space="preserve">1.4.209. 第209题 </w:t>
      </w:r>
      <w:r>
        <w:br/>
      </w:r>
      <w:r>
        <w:rPr>
          <w:rFonts w:ascii="STSong" w:hAnsi="STSong" w:eastAsia="STSong"/>
          <w:b w:val="0"/>
          <w:i w:val="0"/>
          <w:color w:val="000000"/>
          <w:sz w:val="20"/>
        </w:rPr>
        <w:t xml:space="preserve">Oracle数据库中，(       )命令用于建立文本式的备份控制文件 </w:t>
      </w:r>
      <w:r>
        <w:br/>
      </w:r>
      <w:r>
        <w:rPr>
          <w:rFonts w:ascii="STSong" w:hAnsi="STSong" w:eastAsia="STSong"/>
          <w:b w:val="0"/>
          <w:i w:val="0"/>
          <w:color w:val="000000"/>
          <w:sz w:val="20"/>
        </w:rPr>
        <w:t xml:space="preserve">A.ALTER DATABASE BACKUP CONTROLFILE TO TRACE </w:t>
      </w:r>
      <w:r>
        <w:br/>
      </w:r>
      <w:r>
        <w:rPr>
          <w:rFonts w:ascii="STSong" w:hAnsi="STSong" w:eastAsia="STSong"/>
          <w:b w:val="0"/>
          <w:i w:val="0"/>
          <w:color w:val="000000"/>
          <w:sz w:val="20"/>
        </w:rPr>
        <w:t xml:space="preserve">B.ALTER DATABASE BACKUP CONTROLFILE TO BACKUP </w:t>
      </w:r>
      <w:r>
        <w:br/>
      </w:r>
      <w:r>
        <w:rPr>
          <w:rFonts w:ascii="STSong" w:hAnsi="STSong" w:eastAsia="STSong"/>
          <w:b w:val="0"/>
          <w:i w:val="0"/>
          <w:color w:val="000000"/>
          <w:sz w:val="20"/>
        </w:rPr>
        <w:t>C.ALTER DATABASE BACKUP CONTROLFILE TO ‘</w:t>
      </w:r>
      <w:r>
        <w:tab/>
      </w:r>
      <w:r>
        <w:rPr>
          <w:rFonts w:ascii="STSong" w:hAnsi="STSong" w:eastAsia="STSong"/>
          <w:b w:val="0"/>
          <w:i w:val="0"/>
          <w:color w:val="000000"/>
          <w:sz w:val="20"/>
        </w:rPr>
        <w:t>filename’</w:t>
      </w:r>
      <w:r>
        <w:br/>
      </w:r>
      <w:r>
        <w:rPr>
          <w:rFonts w:ascii="STSong" w:hAnsi="STSong" w:eastAsia="STSong"/>
          <w:b w:val="0"/>
          <w:i w:val="0"/>
          <w:color w:val="000000"/>
          <w:sz w:val="20"/>
        </w:rPr>
        <w:t>D.ALTER DATABASE BACKUP CONTROLFILE TO TEXT ‘</w:t>
      </w:r>
      <w:r>
        <w:tab/>
      </w:r>
      <w:r>
        <w:rPr>
          <w:rFonts w:ascii="STSong" w:hAnsi="STSong" w:eastAsia="STSong"/>
          <w:b w:val="0"/>
          <w:i w:val="0"/>
          <w:color w:val="000000"/>
          <w:sz w:val="20"/>
        </w:rPr>
        <w:t>filename’</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关联评价点的名称：Oracle控制文件备份 </w:t>
      </w:r>
      <w:r>
        <w:br/>
      </w:r>
      <w:r>
        <w:rPr>
          <w:rFonts w:ascii="STSong" w:hAnsi="STSong" w:eastAsia="STSong"/>
          <w:b w:val="0"/>
          <w:i w:val="0"/>
          <w:color w:val="000000"/>
          <w:sz w:val="24"/>
        </w:rPr>
        <w:t xml:space="preserve">1.4.210. 第210题 </w:t>
      </w:r>
      <w:r>
        <w:br/>
      </w:r>
      <w:r>
        <w:rPr>
          <w:rFonts w:ascii="STSong" w:hAnsi="STSong" w:eastAsia="STSong"/>
          <w:b w:val="0"/>
          <w:i w:val="0"/>
          <w:color w:val="000000"/>
          <w:sz w:val="20"/>
        </w:rPr>
        <w:t xml:space="preserve">ORACLE的（）是ORACLE服务器在启动期间用来标识物理文件和数据库结构的二进制文件 </w:t>
      </w:r>
      <w:r>
        <w:rPr>
          <w:rFonts w:ascii="STSong" w:hAnsi="STSong" w:eastAsia="STSong"/>
          <w:b w:val="0"/>
          <w:i w:val="0"/>
          <w:color w:val="000000"/>
          <w:sz w:val="20"/>
        </w:rPr>
        <w:t xml:space="preserve">A.控制文件 </w:t>
      </w:r>
      <w:r>
        <w:br/>
      </w:r>
      <w:r>
        <w:rPr>
          <w:rFonts w:ascii="STSong" w:hAnsi="STSong" w:eastAsia="STSong"/>
          <w:b w:val="0"/>
          <w:i w:val="0"/>
          <w:color w:val="000000"/>
          <w:sz w:val="20"/>
        </w:rPr>
        <w:t xml:space="preserve">B.日志文件 </w:t>
      </w:r>
      <w:r>
        <w:br/>
      </w:r>
      <w:r>
        <w:rPr>
          <w:rFonts w:ascii="STSong" w:hAnsi="STSong" w:eastAsia="STSong"/>
          <w:b w:val="0"/>
          <w:i w:val="0"/>
          <w:color w:val="000000"/>
          <w:sz w:val="20"/>
        </w:rPr>
        <w:t xml:space="preserve">C.输出文件 </w:t>
      </w:r>
      <w:r>
        <w:br/>
      </w:r>
      <w:r>
        <w:rPr>
          <w:rFonts w:ascii="STSong" w:hAnsi="STSong" w:eastAsia="STSong"/>
          <w:b w:val="0"/>
          <w:i w:val="0"/>
          <w:color w:val="000000"/>
          <w:sz w:val="20"/>
        </w:rPr>
        <w:t>D.数据文件</w:t>
      </w:r>
    </w:p>
    <w:p>
      <w:pPr>
        <w:autoSpaceDN w:val="0"/>
        <w:autoSpaceDE w:val="0"/>
        <w:widowControl/>
        <w:spacing w:line="208" w:lineRule="exact" w:before="260" w:after="0"/>
        <w:ind w:left="0" w:right="4396" w:firstLine="0"/>
        <w:jc w:val="right"/>
      </w:pPr>
      <w:r>
        <w:rPr>
          <w:rFonts w:ascii="STSong" w:hAnsi="STSong" w:eastAsia="STSong"/>
          <w:b w:val="0"/>
          <w:i w:val="0"/>
          <w:color w:val="000000"/>
          <w:sz w:val="16"/>
        </w:rPr>
        <w:t>第 252 页</w:t>
      </w:r>
    </w:p>
    <w:p>
      <w:pPr>
        <w:sectPr>
          <w:pgSz w:w="11900" w:h="16840"/>
          <w:pgMar w:top="16" w:right="1250" w:bottom="478" w:left="960" w:header="720" w:footer="720" w:gutter="0"/>
          <w:cols w:space="720" w:num="1" w:equalWidth="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关联评价点的名称：Oracle控制文件备份 </w:t>
      </w:r>
      <w:r>
        <w:br/>
      </w:r>
      <w:r>
        <w:rPr>
          <w:rFonts w:ascii="STSong" w:hAnsi="STSong" w:eastAsia="STSong"/>
          <w:b w:val="0"/>
          <w:i w:val="0"/>
          <w:color w:val="000000"/>
          <w:sz w:val="24"/>
        </w:rPr>
        <w:t xml:space="preserve">1.4.211. 第211题 </w:t>
      </w:r>
      <w:r>
        <w:br/>
      </w:r>
      <w:r>
        <w:rPr>
          <w:rFonts w:ascii="STSong" w:hAnsi="STSong" w:eastAsia="STSong"/>
          <w:b w:val="0"/>
          <w:i w:val="0"/>
          <w:color w:val="000000"/>
          <w:sz w:val="20"/>
        </w:rPr>
        <w:t xml:space="preserve">执行下面的命令备份 USERS 表空间 </w:t>
      </w:r>
      <w:r>
        <w:br/>
      </w:r>
      <w:r>
        <w:rPr>
          <w:rFonts w:ascii="STSong" w:hAnsi="STSong" w:eastAsia="STSong"/>
          <w:b w:val="0"/>
          <w:i w:val="0"/>
          <w:color w:val="000000"/>
          <w:sz w:val="20"/>
        </w:rPr>
        <w:t xml:space="preserve">SQL&gt;; ALTER TABLESPACE users BEGIN BACKUP; </w:t>
      </w:r>
      <w:r>
        <w:br/>
      </w:r>
      <w:r>
        <w:rPr>
          <w:rFonts w:ascii="STSong" w:hAnsi="STSong" w:eastAsia="STSong"/>
          <w:b w:val="0"/>
          <w:i w:val="0"/>
          <w:color w:val="000000"/>
          <w:sz w:val="20"/>
        </w:rPr>
        <w:t xml:space="preserve">ALTER TABLESPACE users BEGIN BACKUP </w:t>
      </w:r>
      <w:r>
        <w:br/>
      </w:r>
      <w:r>
        <w:rPr>
          <w:rFonts w:ascii="STSong" w:hAnsi="STSong" w:eastAsia="STSong"/>
          <w:b w:val="0"/>
          <w:i w:val="0"/>
          <w:color w:val="000000"/>
          <w:sz w:val="20"/>
        </w:rPr>
        <w:t xml:space="preserve">* </w:t>
      </w:r>
      <w:r>
        <w:br/>
      </w:r>
      <w:r>
        <w:rPr>
          <w:rFonts w:ascii="STSong" w:hAnsi="STSong" w:eastAsia="STSong"/>
          <w:b w:val="0"/>
          <w:i w:val="0"/>
          <w:color w:val="000000"/>
          <w:sz w:val="20"/>
        </w:rPr>
        <w:t xml:space="preserve">ERROR at line 1: </w:t>
      </w:r>
      <w:r>
        <w:br/>
      </w:r>
      <w:r>
        <w:rPr>
          <w:rFonts w:ascii="STSong" w:hAnsi="STSong" w:eastAsia="STSong"/>
          <w:b w:val="0"/>
          <w:i w:val="0"/>
          <w:color w:val="000000"/>
          <w:sz w:val="20"/>
        </w:rPr>
        <w:t xml:space="preserve">ORA-01123: cannot start online backup; </w:t>
      </w:r>
      <w:r>
        <w:br/>
      </w:r>
      <w:r>
        <w:rPr>
          <w:rFonts w:ascii="STSong" w:hAnsi="STSong" w:eastAsia="STSong"/>
          <w:b w:val="0"/>
          <w:i w:val="0"/>
          <w:color w:val="000000"/>
          <w:sz w:val="20"/>
        </w:rPr>
        <w:t xml:space="preserve">media recovery not enabled </w:t>
      </w:r>
      <w:r>
        <w:br/>
      </w:r>
      <w:r>
        <w:rPr>
          <w:rFonts w:ascii="STSong" w:hAnsi="STSong" w:eastAsia="STSong"/>
          <w:b w:val="0"/>
          <w:i w:val="0"/>
          <w:color w:val="000000"/>
          <w:sz w:val="20"/>
        </w:rPr>
        <w:t>什么原因导致错误（）</w:t>
      </w:r>
      <w:r>
        <w:br/>
      </w:r>
      <w:r>
        <w:rPr>
          <w:rFonts w:ascii="STSong" w:hAnsi="STSong" w:eastAsia="STSong"/>
          <w:b w:val="0"/>
          <w:i w:val="0"/>
          <w:color w:val="000000"/>
          <w:sz w:val="20"/>
        </w:rPr>
        <w:t xml:space="preserve">A.MTTR Advisor 禁用 </w:t>
      </w:r>
      <w:r>
        <w:br/>
      </w:r>
      <w:r>
        <w:rPr>
          <w:rFonts w:ascii="STSong" w:hAnsi="STSong" w:eastAsia="STSong"/>
          <w:b w:val="0"/>
          <w:i w:val="0"/>
          <w:color w:val="000000"/>
          <w:sz w:val="20"/>
        </w:rPr>
        <w:t xml:space="preserve">B.数据库处于 NOARCHIVELOG 模式 </w:t>
      </w:r>
      <w:r>
        <w:br/>
      </w:r>
      <w:r>
        <w:rPr>
          <w:rFonts w:ascii="STSong" w:hAnsi="STSong" w:eastAsia="STSong"/>
          <w:b w:val="0"/>
          <w:i w:val="0"/>
          <w:color w:val="000000"/>
          <w:sz w:val="20"/>
        </w:rPr>
        <w:t xml:space="preserve">C.表空间已经处于备份模式 </w:t>
      </w:r>
      <w:r>
        <w:br/>
      </w:r>
      <w:r>
        <w:rPr>
          <w:rFonts w:ascii="STSong" w:hAnsi="STSong" w:eastAsia="STSong"/>
          <w:b w:val="0"/>
          <w:i w:val="0"/>
          <w:color w:val="000000"/>
          <w:sz w:val="20"/>
        </w:rPr>
        <w:t xml:space="preserve">D.Flash Recovery Area 没有配置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关联评价点的名称：Oracle数据初级备份 </w:t>
      </w:r>
      <w:r>
        <w:br/>
      </w:r>
      <w:r>
        <w:rPr>
          <w:rFonts w:ascii="STSong" w:hAnsi="STSong" w:eastAsia="STSong"/>
          <w:b w:val="0"/>
          <w:i w:val="0"/>
          <w:color w:val="000000"/>
          <w:sz w:val="24"/>
        </w:rPr>
        <w:t xml:space="preserve">1.4.212. 第212题 </w:t>
      </w:r>
      <w:r>
        <w:br/>
      </w:r>
      <w:r>
        <w:rPr>
          <w:rFonts w:ascii="STSong" w:hAnsi="STSong" w:eastAsia="STSong"/>
          <w:b w:val="0"/>
          <w:i w:val="0"/>
          <w:color w:val="000000"/>
          <w:sz w:val="20"/>
        </w:rPr>
        <w:t>下面不是Oracle数据库支持的备份形式的是（）</w:t>
      </w:r>
      <w:r>
        <w:br/>
      </w:r>
      <w:r>
        <w:rPr>
          <w:rFonts w:ascii="STSong" w:hAnsi="STSong" w:eastAsia="STSong"/>
          <w:b w:val="0"/>
          <w:i w:val="0"/>
          <w:color w:val="000000"/>
          <w:sz w:val="20"/>
        </w:rPr>
        <w:t xml:space="preserve">A.冷备份 </w:t>
      </w:r>
      <w:r>
        <w:br/>
      </w:r>
      <w:r>
        <w:rPr>
          <w:rFonts w:ascii="STSong" w:hAnsi="STSong" w:eastAsia="STSong"/>
          <w:b w:val="0"/>
          <w:i w:val="0"/>
          <w:color w:val="000000"/>
          <w:sz w:val="20"/>
        </w:rPr>
        <w:t xml:space="preserve">B.温备份 </w:t>
      </w:r>
      <w:r>
        <w:br/>
      </w:r>
      <w:r>
        <w:rPr>
          <w:rFonts w:ascii="STSong" w:hAnsi="STSong" w:eastAsia="STSong"/>
          <w:b w:val="0"/>
          <w:i w:val="0"/>
          <w:color w:val="000000"/>
          <w:sz w:val="20"/>
        </w:rPr>
        <w:t xml:space="preserve">C.热备份 </w:t>
      </w:r>
      <w:r>
        <w:br/>
      </w:r>
      <w:r>
        <w:rPr>
          <w:rFonts w:ascii="STSong" w:hAnsi="STSong" w:eastAsia="STSong"/>
          <w:b w:val="0"/>
          <w:i w:val="0"/>
          <w:color w:val="000000"/>
          <w:sz w:val="20"/>
        </w:rPr>
        <w:t xml:space="preserve">D.逻辑备份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关联评价点的名称：Oracle数据初级备份 </w:t>
      </w:r>
      <w:r>
        <w:br/>
      </w:r>
      <w:r>
        <w:rPr>
          <w:rFonts w:ascii="STSong" w:hAnsi="STSong" w:eastAsia="STSong"/>
          <w:b w:val="0"/>
          <w:i w:val="0"/>
          <w:color w:val="000000"/>
          <w:sz w:val="24"/>
        </w:rPr>
        <w:t xml:space="preserve">1.4.213. 第213题 </w:t>
      </w:r>
      <w:r>
        <w:br/>
      </w:r>
      <w:r>
        <w:rPr>
          <w:rFonts w:ascii="STSong" w:hAnsi="STSong" w:eastAsia="STSong"/>
          <w:b w:val="0"/>
          <w:i w:val="0"/>
          <w:color w:val="000000"/>
          <w:sz w:val="20"/>
        </w:rPr>
        <w:t xml:space="preserve">Oracle数据库运行在非归档模式下，关于数据库备份以下说法正确的是 </w:t>
      </w:r>
      <w:r>
        <w:br/>
      </w:r>
      <w:r>
        <w:rPr>
          <w:rFonts w:ascii="STSong" w:hAnsi="STSong" w:eastAsia="STSong"/>
          <w:b w:val="0"/>
          <w:i w:val="0"/>
          <w:color w:val="000000"/>
          <w:sz w:val="20"/>
        </w:rPr>
        <w:t xml:space="preserve">A.可以执行全库热备份 </w:t>
      </w:r>
      <w:r>
        <w:br/>
      </w:r>
      <w:r>
        <w:rPr>
          <w:rFonts w:ascii="STSong" w:hAnsi="STSong" w:eastAsia="STSong"/>
          <w:b w:val="0"/>
          <w:i w:val="0"/>
          <w:color w:val="000000"/>
          <w:sz w:val="20"/>
        </w:rPr>
        <w:t xml:space="preserve">B.可以执行全库冷备份 </w:t>
      </w:r>
      <w:r>
        <w:br/>
      </w:r>
      <w:r>
        <w:rPr>
          <w:rFonts w:ascii="STSong" w:hAnsi="STSong" w:eastAsia="STSong"/>
          <w:b w:val="0"/>
          <w:i w:val="0"/>
          <w:color w:val="000000"/>
          <w:sz w:val="20"/>
        </w:rPr>
        <w:t xml:space="preserve">C.不能执行用户级别的exp\imp操作 </w:t>
      </w:r>
      <w:r>
        <w:br/>
      </w:r>
      <w:r>
        <w:rPr>
          <w:rFonts w:ascii="STSong" w:hAnsi="STSong" w:eastAsia="STSong"/>
          <w:b w:val="0"/>
          <w:i w:val="0"/>
          <w:color w:val="000000"/>
          <w:sz w:val="20"/>
        </w:rPr>
        <w:t xml:space="preserve">D.可以在线执行system表空间热备份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关联评价点的名称：Oracle数据初级备份 </w:t>
      </w:r>
      <w:r>
        <w:br/>
      </w:r>
      <w:r>
        <w:rPr>
          <w:rFonts w:ascii="STSong" w:hAnsi="STSong" w:eastAsia="STSong"/>
          <w:b w:val="0"/>
          <w:i w:val="0"/>
          <w:color w:val="000000"/>
          <w:sz w:val="24"/>
        </w:rPr>
        <w:t xml:space="preserve">1.4.214. 第214题 </w:t>
      </w:r>
      <w:r>
        <w:br/>
      </w:r>
      <w:r>
        <w:rPr>
          <w:rFonts w:ascii="STSong" w:hAnsi="STSong" w:eastAsia="STSong"/>
          <w:b w:val="0"/>
          <w:i w:val="0"/>
          <w:color w:val="000000"/>
          <w:sz w:val="20"/>
        </w:rPr>
        <w:t xml:space="preserve">通过kill -3 指令，可以产生下面哪种文件 </w:t>
      </w:r>
      <w:r>
        <w:br/>
      </w:r>
      <w:r>
        <w:rPr>
          <w:rFonts w:ascii="STSong" w:hAnsi="STSong" w:eastAsia="STSong"/>
          <w:b w:val="0"/>
          <w:i w:val="0"/>
          <w:color w:val="000000"/>
          <w:sz w:val="20"/>
        </w:rPr>
        <w:t xml:space="preserve">A.core dump </w:t>
      </w:r>
      <w:r>
        <w:br/>
      </w:r>
      <w:r>
        <w:rPr>
          <w:rFonts w:ascii="STSong" w:hAnsi="STSong" w:eastAsia="STSong"/>
          <w:b w:val="0"/>
          <w:i w:val="0"/>
          <w:color w:val="000000"/>
          <w:sz w:val="20"/>
        </w:rPr>
        <w:t xml:space="preserve">B.thread dump </w:t>
      </w:r>
      <w:r>
        <w:br/>
      </w:r>
      <w:r>
        <w:rPr>
          <w:rFonts w:ascii="STSong" w:hAnsi="STSong" w:eastAsia="STSong"/>
          <w:b w:val="0"/>
          <w:i w:val="0"/>
          <w:color w:val="000000"/>
          <w:sz w:val="20"/>
        </w:rPr>
        <w:t xml:space="preserve">C.JVM GC </w:t>
      </w:r>
      <w:r>
        <w:br/>
      </w:r>
      <w:r>
        <w:rPr>
          <w:rFonts w:ascii="STSong" w:hAnsi="STSong" w:eastAsia="STSong"/>
          <w:b w:val="0"/>
          <w:i w:val="0"/>
          <w:color w:val="000000"/>
          <w:sz w:val="20"/>
        </w:rPr>
        <w:t xml:space="preserve">D.JMS消息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关联评价点的名称：中间件日志分析及故障排除 </w:t>
      </w:r>
      <w:r>
        <w:br/>
      </w:r>
      <w:r>
        <w:rPr>
          <w:rFonts w:ascii="STSong" w:hAnsi="STSong" w:eastAsia="STSong"/>
          <w:b w:val="0"/>
          <w:i w:val="0"/>
          <w:color w:val="000000"/>
          <w:sz w:val="24"/>
        </w:rPr>
        <w:t xml:space="preserve">1.4.215. 第215题 </w:t>
      </w:r>
      <w:r>
        <w:br/>
      </w:r>
      <w:r>
        <w:rPr>
          <w:rFonts w:ascii="STSong" w:hAnsi="STSong" w:eastAsia="STSong"/>
          <w:b w:val="0"/>
          <w:i w:val="0"/>
          <w:color w:val="000000"/>
          <w:sz w:val="20"/>
        </w:rPr>
        <w:t xml:space="preserve">Weblogic应用发布过程很顺利，没有报错，但是在访问某些功能时报JSP编译错误，打不开页面，最可能的原 </w:t>
      </w:r>
      <w:r>
        <w:rPr>
          <w:rFonts w:ascii="STSong" w:hAnsi="STSong" w:eastAsia="STSong"/>
          <w:b w:val="0"/>
          <w:i w:val="0"/>
          <w:color w:val="000000"/>
          <w:sz w:val="20"/>
        </w:rPr>
        <w:t>因是（）</w:t>
      </w:r>
      <w:r>
        <w:br/>
      </w:r>
      <w:r>
        <w:rPr>
          <w:rFonts w:ascii="STSong" w:hAnsi="STSong" w:eastAsia="STSong"/>
          <w:b w:val="0"/>
          <w:i w:val="0"/>
          <w:color w:val="000000"/>
          <w:sz w:val="20"/>
        </w:rPr>
        <w:t xml:space="preserve">A.应用包发布路径名太长 </w:t>
      </w:r>
      <w:r>
        <w:br/>
      </w:r>
      <w:r>
        <w:rPr>
          <w:rFonts w:ascii="STSong" w:hAnsi="STSong" w:eastAsia="STSong"/>
          <w:b w:val="0"/>
          <w:i w:val="0"/>
          <w:color w:val="000000"/>
          <w:sz w:val="20"/>
        </w:rPr>
        <w:t>B.数据库无法连接造成</w:t>
      </w:r>
    </w:p>
    <w:p>
      <w:pPr>
        <w:autoSpaceDN w:val="0"/>
        <w:autoSpaceDE w:val="0"/>
        <w:widowControl/>
        <w:spacing w:line="208" w:lineRule="exact" w:before="320" w:after="0"/>
        <w:ind w:left="0" w:right="4542" w:firstLine="0"/>
        <w:jc w:val="right"/>
      </w:pPr>
      <w:r>
        <w:rPr>
          <w:rFonts w:ascii="STSong" w:hAnsi="STSong" w:eastAsia="STSong"/>
          <w:b w:val="0"/>
          <w:i w:val="0"/>
          <w:color w:val="000000"/>
          <w:sz w:val="16"/>
        </w:rPr>
        <w:t>第 253 页</w:t>
      </w:r>
    </w:p>
    <w:p>
      <w:pPr>
        <w:sectPr>
          <w:pgSz w:w="11900" w:h="16840"/>
          <w:pgMar w:top="16" w:right="1104" w:bottom="478" w:left="960" w:header="720" w:footer="720" w:gutter="0"/>
          <w:cols w:space="720" w:num="1" w:equalWidth="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C.HTTPserver启动失败 </w:t>
      </w:r>
      <w:r>
        <w:br/>
      </w:r>
      <w:r>
        <w:rPr>
          <w:rFonts w:ascii="STSong" w:hAnsi="STSong" w:eastAsia="STSong"/>
          <w:b w:val="0"/>
          <w:i w:val="0"/>
          <w:color w:val="000000"/>
          <w:sz w:val="20"/>
        </w:rPr>
        <w:t xml:space="preserve">D.JDK版本过低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关联评价点的名称：中间件日志分析及故障排除 </w:t>
      </w:r>
      <w:r>
        <w:br/>
      </w:r>
      <w:r>
        <w:rPr>
          <w:rFonts w:ascii="STSong" w:hAnsi="STSong" w:eastAsia="STSong"/>
          <w:b w:val="0"/>
          <w:i w:val="0"/>
          <w:color w:val="000000"/>
          <w:sz w:val="24"/>
        </w:rPr>
        <w:t xml:space="preserve">1.4.216. 第216题 </w:t>
      </w:r>
      <w:r>
        <w:br/>
      </w:r>
      <w:r>
        <w:rPr>
          <w:rFonts w:ascii="STSong" w:hAnsi="STSong" w:eastAsia="STSong"/>
          <w:b w:val="0"/>
          <w:i w:val="0"/>
          <w:color w:val="000000"/>
          <w:sz w:val="20"/>
        </w:rPr>
        <w:t xml:space="preserve">WebLogic 诊断框架（WLDF）提供添加诊断代码到Oracle WebLogic Server 实例中的机制，WebLogic 诊断框架 </w:t>
      </w:r>
      <w:r>
        <w:rPr>
          <w:rFonts w:ascii="STSong" w:hAnsi="STSong" w:eastAsia="STSong"/>
          <w:b w:val="0"/>
          <w:i w:val="0"/>
          <w:color w:val="000000"/>
          <w:sz w:val="20"/>
        </w:rPr>
        <w:t xml:space="preserve">提供了（）三个关键的诊断特性 </w:t>
      </w:r>
      <w:r>
        <w:br/>
      </w:r>
      <w:r>
        <w:rPr>
          <w:rFonts w:ascii="STSong" w:hAnsi="STSong" w:eastAsia="STSong"/>
          <w:b w:val="0"/>
          <w:i w:val="0"/>
          <w:color w:val="000000"/>
          <w:sz w:val="20"/>
        </w:rPr>
        <w:t xml:space="preserve">A.Monitors，actions，context </w:t>
      </w:r>
      <w:r>
        <w:br/>
      </w:r>
      <w:r>
        <w:rPr>
          <w:rFonts w:ascii="STSong" w:hAnsi="STSong" w:eastAsia="STSong"/>
          <w:b w:val="0"/>
          <w:i w:val="0"/>
          <w:color w:val="000000"/>
          <w:sz w:val="20"/>
        </w:rPr>
        <w:t xml:space="preserve">B.Actions，instrumentation，configuration </w:t>
      </w:r>
      <w:r>
        <w:br/>
      </w:r>
      <w:r>
        <w:rPr>
          <w:rFonts w:ascii="STSong" w:hAnsi="STSong" w:eastAsia="STSong"/>
          <w:b w:val="0"/>
          <w:i w:val="0"/>
          <w:color w:val="000000"/>
          <w:sz w:val="20"/>
        </w:rPr>
        <w:t xml:space="preserve">C.Joinpoint，pointcut，configuration </w:t>
      </w:r>
      <w:r>
        <w:br/>
      </w:r>
      <w:r>
        <w:rPr>
          <w:rFonts w:ascii="STSong" w:hAnsi="STSong" w:eastAsia="STSong"/>
          <w:b w:val="0"/>
          <w:i w:val="0"/>
          <w:color w:val="000000"/>
          <w:sz w:val="20"/>
        </w:rPr>
        <w:t xml:space="preserve">D.Monitors，pointcuts，locations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关联评价点的名称：中间件日志分析及故障排除 </w:t>
      </w:r>
      <w:r>
        <w:br/>
      </w:r>
      <w:r>
        <w:rPr>
          <w:rFonts w:ascii="STSong" w:hAnsi="STSong" w:eastAsia="STSong"/>
          <w:b w:val="0"/>
          <w:i w:val="0"/>
          <w:color w:val="000000"/>
          <w:sz w:val="24"/>
        </w:rPr>
        <w:t xml:space="preserve">1.4.217. 第217题 </w:t>
      </w:r>
      <w:r>
        <w:br/>
      </w:r>
      <w:r>
        <w:rPr>
          <w:rFonts w:ascii="STSong" w:hAnsi="STSong" w:eastAsia="STSong"/>
          <w:b w:val="0"/>
          <w:i w:val="0"/>
          <w:color w:val="000000"/>
          <w:sz w:val="20"/>
        </w:rPr>
        <w:t>以下哪种日志不属于WebLogic的日志（）</w:t>
      </w:r>
      <w:r>
        <w:br/>
      </w:r>
      <w:r>
        <w:rPr>
          <w:rFonts w:ascii="STSong" w:hAnsi="STSong" w:eastAsia="STSong"/>
          <w:b w:val="0"/>
          <w:i w:val="0"/>
          <w:color w:val="000000"/>
          <w:sz w:val="20"/>
        </w:rPr>
        <w:t xml:space="preserve">A.Domain Log </w:t>
      </w:r>
      <w:r>
        <w:br/>
      </w:r>
      <w:r>
        <w:rPr>
          <w:rFonts w:ascii="STSong" w:hAnsi="STSong" w:eastAsia="STSong"/>
          <w:b w:val="0"/>
          <w:i w:val="0"/>
          <w:color w:val="000000"/>
          <w:sz w:val="20"/>
        </w:rPr>
        <w:t xml:space="preserve">B.Server Log </w:t>
      </w:r>
      <w:r>
        <w:br/>
      </w:r>
      <w:r>
        <w:rPr>
          <w:rFonts w:ascii="STSong" w:hAnsi="STSong" w:eastAsia="STSong"/>
          <w:b w:val="0"/>
          <w:i w:val="0"/>
          <w:color w:val="000000"/>
          <w:sz w:val="20"/>
        </w:rPr>
        <w:t xml:space="preserve">C.Application Log </w:t>
      </w:r>
      <w:r>
        <w:br/>
      </w:r>
      <w:r>
        <w:rPr>
          <w:rFonts w:ascii="STSong" w:hAnsi="STSong" w:eastAsia="STSong"/>
          <w:b w:val="0"/>
          <w:i w:val="0"/>
          <w:color w:val="000000"/>
          <w:sz w:val="20"/>
        </w:rPr>
        <w:t xml:space="preserve">D.HTTP Log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关联评价点的名称：中间件日志分析及故障排除 </w:t>
      </w:r>
      <w:r>
        <w:br/>
      </w:r>
      <w:r>
        <w:rPr>
          <w:rFonts w:ascii="STSong" w:hAnsi="STSong" w:eastAsia="STSong"/>
          <w:b w:val="0"/>
          <w:i w:val="0"/>
          <w:color w:val="000000"/>
          <w:sz w:val="24"/>
        </w:rPr>
        <w:t xml:space="preserve">1.4.218. 第218题 </w:t>
      </w:r>
      <w:r>
        <w:br/>
      </w:r>
      <w:r>
        <w:rPr>
          <w:rFonts w:ascii="STSong" w:hAnsi="STSong" w:eastAsia="STSong"/>
          <w:b w:val="0"/>
          <w:i w:val="0"/>
          <w:color w:val="000000"/>
          <w:sz w:val="20"/>
        </w:rPr>
        <w:t>Weblogic server 通过TLOG日志来保证事务的（）</w:t>
      </w:r>
      <w:r>
        <w:br/>
      </w:r>
      <w:r>
        <w:rPr>
          <w:rFonts w:ascii="STSong" w:hAnsi="STSong" w:eastAsia="STSong"/>
          <w:b w:val="0"/>
          <w:i w:val="0"/>
          <w:color w:val="000000"/>
          <w:sz w:val="20"/>
        </w:rPr>
        <w:t xml:space="preserve">A.可用性 </w:t>
      </w:r>
      <w:r>
        <w:br/>
      </w:r>
      <w:r>
        <w:rPr>
          <w:rFonts w:ascii="STSong" w:hAnsi="STSong" w:eastAsia="STSong"/>
          <w:b w:val="0"/>
          <w:i w:val="0"/>
          <w:color w:val="000000"/>
          <w:sz w:val="20"/>
        </w:rPr>
        <w:t xml:space="preserve">B.可靠性 </w:t>
      </w:r>
      <w:r>
        <w:br/>
      </w:r>
      <w:r>
        <w:rPr>
          <w:rFonts w:ascii="STSong" w:hAnsi="STSong" w:eastAsia="STSong"/>
          <w:b w:val="0"/>
          <w:i w:val="0"/>
          <w:color w:val="000000"/>
          <w:sz w:val="20"/>
        </w:rPr>
        <w:t xml:space="preserve">C.保密性 </w:t>
      </w:r>
      <w:r>
        <w:br/>
      </w:r>
      <w:r>
        <w:rPr>
          <w:rFonts w:ascii="STSong" w:hAnsi="STSong" w:eastAsia="STSong"/>
          <w:b w:val="0"/>
          <w:i w:val="0"/>
          <w:color w:val="000000"/>
          <w:sz w:val="20"/>
        </w:rPr>
        <w:t xml:space="preserve">D.以上都错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关联评价点的名称：中间件日志分析及故障排除 </w:t>
      </w:r>
      <w:r>
        <w:br/>
      </w:r>
      <w:r>
        <w:rPr>
          <w:rFonts w:ascii="STSong" w:hAnsi="STSong" w:eastAsia="STSong"/>
          <w:b w:val="0"/>
          <w:i w:val="0"/>
          <w:color w:val="000000"/>
          <w:sz w:val="24"/>
        </w:rPr>
        <w:t xml:space="preserve">1.4.219. 第219题 </w:t>
      </w:r>
      <w:r>
        <w:br/>
      </w:r>
      <w:r>
        <w:rPr>
          <w:rFonts w:ascii="STSong" w:hAnsi="STSong" w:eastAsia="STSong"/>
          <w:b w:val="0"/>
          <w:i w:val="0"/>
          <w:color w:val="000000"/>
          <w:sz w:val="20"/>
        </w:rPr>
        <w:t>Weblogic的哪个目录用于存放日志和诊断信息（）</w:t>
      </w:r>
      <w:r>
        <w:br/>
      </w:r>
      <w:r>
        <w:rPr>
          <w:rFonts w:ascii="STSong" w:hAnsi="STSong" w:eastAsia="STSong"/>
          <w:b w:val="0"/>
          <w:i w:val="0"/>
          <w:color w:val="000000"/>
          <w:sz w:val="20"/>
        </w:rPr>
        <w:t xml:space="preserve">A.Servers/logs </w:t>
      </w:r>
      <w:r>
        <w:br/>
      </w:r>
      <w:r>
        <w:rPr>
          <w:rFonts w:ascii="STSong" w:hAnsi="STSong" w:eastAsia="STSong"/>
          <w:b w:val="0"/>
          <w:i w:val="0"/>
          <w:color w:val="000000"/>
          <w:sz w:val="20"/>
        </w:rPr>
        <w:t xml:space="preserve">B.Servers/domain/logs </w:t>
      </w:r>
      <w:r>
        <w:br/>
      </w:r>
      <w:r>
        <w:rPr>
          <w:rFonts w:ascii="STSong" w:hAnsi="STSong" w:eastAsia="STSong"/>
          <w:b w:val="0"/>
          <w:i w:val="0"/>
          <w:color w:val="000000"/>
          <w:sz w:val="20"/>
        </w:rPr>
        <w:t xml:space="preserve">C.Servers/server-name/logs </w:t>
      </w:r>
      <w:r>
        <w:br/>
      </w:r>
      <w:r>
        <w:rPr>
          <w:rFonts w:ascii="STSong" w:hAnsi="STSong" w:eastAsia="STSong"/>
          <w:b w:val="0"/>
          <w:i w:val="0"/>
          <w:color w:val="000000"/>
          <w:sz w:val="20"/>
        </w:rPr>
        <w:t xml:space="preserve">D.Servers/server-name/log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关联评价点的名称：中间件日志分析及故障排除 </w:t>
      </w:r>
      <w:r>
        <w:br/>
      </w:r>
      <w:r>
        <w:rPr>
          <w:rFonts w:ascii="STSong" w:hAnsi="STSong" w:eastAsia="STSong"/>
          <w:b w:val="0"/>
          <w:i w:val="0"/>
          <w:color w:val="000000"/>
          <w:sz w:val="24"/>
        </w:rPr>
        <w:t xml:space="preserve">1.4.220. 第220题 </w:t>
      </w:r>
      <w:r>
        <w:br/>
      </w:r>
      <w:r>
        <w:rPr>
          <w:rFonts w:ascii="STSong" w:hAnsi="STSong" w:eastAsia="STSong"/>
          <w:b w:val="0"/>
          <w:i w:val="0"/>
          <w:color w:val="000000"/>
          <w:sz w:val="20"/>
        </w:rPr>
        <w:t>如果wls启动时, JDBC不能正常启动，则错误级是？</w:t>
      </w:r>
    </w:p>
    <w:p>
      <w:pPr>
        <w:autoSpaceDN w:val="0"/>
        <w:autoSpaceDE w:val="0"/>
        <w:widowControl/>
        <w:spacing w:line="310" w:lineRule="exact" w:before="0" w:after="0"/>
        <w:ind w:left="400" w:right="5184" w:firstLine="0"/>
        <w:jc w:val="left"/>
      </w:pPr>
      <w:r>
        <w:rPr>
          <w:rFonts w:ascii="STSong" w:hAnsi="STSong" w:eastAsia="STSong"/>
          <w:b w:val="0"/>
          <w:i w:val="0"/>
          <w:color w:val="000000"/>
          <w:sz w:val="20"/>
        </w:rPr>
        <w:t xml:space="preserve">A.Info </w:t>
      </w:r>
      <w:r>
        <w:br/>
      </w:r>
      <w:r>
        <w:rPr>
          <w:rFonts w:ascii="STSong" w:hAnsi="STSong" w:eastAsia="STSong"/>
          <w:b w:val="0"/>
          <w:i w:val="0"/>
          <w:color w:val="000000"/>
          <w:sz w:val="20"/>
        </w:rPr>
        <w:t xml:space="preserve">B.warning </w:t>
      </w:r>
      <w:r>
        <w:br/>
      </w:r>
      <w:r>
        <w:rPr>
          <w:rFonts w:ascii="STSong" w:hAnsi="STSong" w:eastAsia="STSong"/>
          <w:b w:val="0"/>
          <w:i w:val="0"/>
          <w:color w:val="000000"/>
          <w:sz w:val="20"/>
        </w:rPr>
        <w:t xml:space="preserve">C.error </w:t>
      </w:r>
      <w:r>
        <w:br/>
      </w:r>
      <w:r>
        <w:rPr>
          <w:rFonts w:ascii="STSong" w:hAnsi="STSong" w:eastAsia="STSong"/>
          <w:b w:val="0"/>
          <w:i w:val="0"/>
          <w:color w:val="000000"/>
          <w:sz w:val="20"/>
        </w:rPr>
        <w:t xml:space="preserve">D.critical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关联评价点的名称：中间件日志分析及故障排除 </w:t>
      </w:r>
      <w:r>
        <w:br/>
      </w:r>
      <w:r>
        <w:rPr>
          <w:rFonts w:ascii="STSong" w:hAnsi="STSong" w:eastAsia="STSong"/>
          <w:b w:val="0"/>
          <w:i w:val="0"/>
          <w:color w:val="000000"/>
          <w:sz w:val="24"/>
        </w:rPr>
        <w:t>1.4.221. 第221题</w:t>
      </w:r>
    </w:p>
    <w:p>
      <w:pPr>
        <w:autoSpaceDN w:val="0"/>
        <w:autoSpaceDE w:val="0"/>
        <w:widowControl/>
        <w:spacing w:line="208" w:lineRule="exact" w:before="250" w:after="0"/>
        <w:ind w:left="0" w:right="4518" w:firstLine="0"/>
        <w:jc w:val="right"/>
      </w:pPr>
      <w:r>
        <w:rPr>
          <w:rFonts w:ascii="STSong" w:hAnsi="STSong" w:eastAsia="STSong"/>
          <w:b w:val="0"/>
          <w:i w:val="0"/>
          <w:color w:val="000000"/>
          <w:sz w:val="16"/>
        </w:rPr>
        <w:t>第 254 页</w:t>
      </w:r>
    </w:p>
    <w:p>
      <w:pPr>
        <w:sectPr>
          <w:pgSz w:w="11900" w:h="16840"/>
          <w:pgMar w:top="16" w:right="1128" w:bottom="478" w:left="960" w:header="720" w:footer="720" w:gutter="0"/>
          <w:cols w:space="720" w:num="1" w:equalWidth="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016" w:firstLine="0"/>
        <w:jc w:val="left"/>
      </w:pPr>
      <w:r>
        <w:rPr>
          <w:rFonts w:ascii="STSong" w:hAnsi="STSong" w:eastAsia="STSong"/>
          <w:b w:val="0"/>
          <w:i w:val="0"/>
          <w:color w:val="000000"/>
          <w:sz w:val="20"/>
        </w:rPr>
        <w:t>要求某用户针对应用的请求优先级高于其他用户，作为一个WebLogic 的系统管理员，</w:t>
      </w:r>
      <w:r>
        <w:rPr>
          <w:rFonts w:ascii="STSong" w:hAnsi="STSong" w:eastAsia="STSong"/>
          <w:b w:val="0"/>
          <w:i w:val="0"/>
          <w:color w:val="000000"/>
          <w:sz w:val="20"/>
        </w:rPr>
        <w:t xml:space="preserve">你应该使用（）方法 </w:t>
      </w:r>
      <w:r>
        <w:br/>
      </w:r>
      <w:r>
        <w:rPr>
          <w:rFonts w:ascii="STSong" w:hAnsi="STSong" w:eastAsia="STSong"/>
          <w:b w:val="0"/>
          <w:i w:val="0"/>
          <w:color w:val="000000"/>
          <w:sz w:val="20"/>
        </w:rPr>
        <w:t xml:space="preserve">A.利用工作管理器与执行线程模型来设定规则，给用户关联优先级 </w:t>
      </w:r>
      <w:r>
        <w:br/>
      </w:r>
      <w:r>
        <w:rPr>
          <w:rFonts w:ascii="STSong" w:hAnsi="STSong" w:eastAsia="STSong"/>
          <w:b w:val="0"/>
          <w:i w:val="0"/>
          <w:color w:val="000000"/>
          <w:sz w:val="20"/>
        </w:rPr>
        <w:t xml:space="preserve">B.利用工作管理器公平分享请求类（fair-share-request-class）给用户关联一个优先级 </w:t>
      </w:r>
      <w:r>
        <w:rPr>
          <w:rFonts w:ascii="STSong" w:hAnsi="STSong" w:eastAsia="STSong"/>
          <w:b w:val="0"/>
          <w:i w:val="0"/>
          <w:color w:val="000000"/>
          <w:sz w:val="20"/>
        </w:rPr>
        <w:t xml:space="preserve">C.利用工作管理器响应时间请求类（response-time-request-class）给用户关联一个优先级 </w:t>
      </w:r>
      <w:r>
        <w:rPr>
          <w:rFonts w:ascii="STSong" w:hAnsi="STSong" w:eastAsia="STSong"/>
          <w:b w:val="0"/>
          <w:i w:val="0"/>
          <w:color w:val="000000"/>
          <w:sz w:val="20"/>
        </w:rPr>
        <w:t xml:space="preserve">D.利用工作管理器上下文请求类（context-request-class）用户关联一个优先级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关联评价点的名称：中间件性能分析及配置优化 </w:t>
      </w:r>
      <w:r>
        <w:br/>
      </w:r>
      <w:r>
        <w:rPr>
          <w:rFonts w:ascii="STSong" w:hAnsi="STSong" w:eastAsia="STSong"/>
          <w:b w:val="0"/>
          <w:i w:val="0"/>
          <w:color w:val="000000"/>
          <w:sz w:val="24"/>
        </w:rPr>
        <w:t>1.4.222. 第222题</w:t>
      </w:r>
      <w:r>
        <w:br/>
      </w:r>
      <w:r>
        <w:rPr>
          <w:rFonts w:ascii="STSong" w:hAnsi="STSong" w:eastAsia="STSong"/>
          <w:b w:val="0"/>
          <w:i w:val="0"/>
          <w:color w:val="000000"/>
          <w:sz w:val="20"/>
        </w:rPr>
        <w:t xml:space="preserve">（）措施不会对WebLogic Server 的性能有提高 </w:t>
      </w:r>
      <w:r>
        <w:br/>
      </w:r>
      <w:r>
        <w:rPr>
          <w:rFonts w:ascii="STSong" w:hAnsi="STSong" w:eastAsia="STSong"/>
          <w:b w:val="0"/>
          <w:i w:val="0"/>
          <w:color w:val="000000"/>
          <w:sz w:val="20"/>
        </w:rPr>
        <w:t xml:space="preserve">A.适当增加HEAP </w:t>
      </w:r>
      <w:r>
        <w:br/>
      </w:r>
      <w:r>
        <w:rPr>
          <w:rFonts w:ascii="STSong" w:hAnsi="STSong" w:eastAsia="STSong"/>
          <w:b w:val="0"/>
          <w:i w:val="0"/>
          <w:color w:val="000000"/>
          <w:sz w:val="20"/>
        </w:rPr>
        <w:t xml:space="preserve">B.设置JSP Check Seconds 为 1 </w:t>
      </w:r>
      <w:r>
        <w:br/>
      </w:r>
      <w:r>
        <w:rPr>
          <w:rFonts w:ascii="STSong" w:hAnsi="STSong" w:eastAsia="STSong"/>
          <w:b w:val="0"/>
          <w:i w:val="0"/>
          <w:color w:val="000000"/>
          <w:sz w:val="20"/>
        </w:rPr>
        <w:t xml:space="preserve">C.适当加大session timeout 的时间 </w:t>
      </w:r>
      <w:r>
        <w:br/>
      </w:r>
      <w:r>
        <w:rPr>
          <w:rFonts w:ascii="STSong" w:hAnsi="STSong" w:eastAsia="STSong"/>
          <w:b w:val="0"/>
          <w:i w:val="0"/>
          <w:color w:val="000000"/>
          <w:sz w:val="20"/>
        </w:rPr>
        <w:t xml:space="preserve">D.适当增大JDBC Connection pool 的statement cache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关联评价点的名称：中间件性能分析及配置优化 </w:t>
      </w:r>
      <w:r>
        <w:br/>
      </w:r>
      <w:r>
        <w:rPr>
          <w:rFonts w:ascii="STSong" w:hAnsi="STSong" w:eastAsia="STSong"/>
          <w:b w:val="0"/>
          <w:i w:val="0"/>
          <w:color w:val="000000"/>
          <w:sz w:val="24"/>
        </w:rPr>
        <w:t xml:space="preserve">1.4.223. 第223题 </w:t>
      </w:r>
      <w:r>
        <w:br/>
      </w:r>
      <w:r>
        <w:rPr>
          <w:rFonts w:ascii="STSong" w:hAnsi="STSong" w:eastAsia="STSong"/>
          <w:b w:val="0"/>
          <w:i w:val="0"/>
          <w:color w:val="000000"/>
          <w:sz w:val="20"/>
        </w:rPr>
        <w:t>以下哪个参数是设置JVM的持久代初始值（）</w:t>
      </w:r>
      <w:r>
        <w:br/>
      </w:r>
      <w:r>
        <w:rPr>
          <w:rFonts w:ascii="STSong" w:hAnsi="STSong" w:eastAsia="STSong"/>
          <w:b w:val="0"/>
          <w:i w:val="0"/>
          <w:color w:val="000000"/>
          <w:sz w:val="20"/>
        </w:rPr>
        <w:t xml:space="preserve">A.-Xms </w:t>
      </w:r>
      <w:r>
        <w:br/>
      </w:r>
      <w:r>
        <w:rPr>
          <w:rFonts w:ascii="STSong" w:hAnsi="STSong" w:eastAsia="STSong"/>
          <w:b w:val="0"/>
          <w:i w:val="0"/>
          <w:color w:val="000000"/>
          <w:sz w:val="20"/>
        </w:rPr>
        <w:t xml:space="preserve">B.-Xmx </w:t>
      </w:r>
      <w:r>
        <w:br/>
      </w:r>
      <w:r>
        <w:rPr>
          <w:rFonts w:ascii="STSong" w:hAnsi="STSong" w:eastAsia="STSong"/>
          <w:b w:val="0"/>
          <w:i w:val="0"/>
          <w:color w:val="000000"/>
          <w:sz w:val="20"/>
        </w:rPr>
        <w:t xml:space="preserve">C.-XX:PermSize </w:t>
      </w:r>
      <w:r>
        <w:br/>
      </w:r>
      <w:r>
        <w:rPr>
          <w:rFonts w:ascii="STSong" w:hAnsi="STSong" w:eastAsia="STSong"/>
          <w:b w:val="0"/>
          <w:i w:val="0"/>
          <w:color w:val="000000"/>
          <w:sz w:val="20"/>
        </w:rPr>
        <w:t xml:space="preserve">D.-XX:MaxPermSize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关联评价点的名称：中间件性能分析及配置优化 </w:t>
      </w:r>
      <w:r>
        <w:br/>
      </w:r>
      <w:r>
        <w:rPr>
          <w:rFonts w:ascii="STSong" w:hAnsi="STSong" w:eastAsia="STSong"/>
          <w:b w:val="0"/>
          <w:i w:val="0"/>
          <w:color w:val="000000"/>
          <w:sz w:val="24"/>
        </w:rPr>
        <w:t xml:space="preserve">1.4.224. 第224题 </w:t>
      </w:r>
      <w:r>
        <w:br/>
      </w:r>
      <w:r>
        <w:rPr>
          <w:rFonts w:ascii="STSong" w:hAnsi="STSong" w:eastAsia="STSong"/>
          <w:b w:val="0"/>
          <w:i w:val="0"/>
          <w:color w:val="000000"/>
          <w:sz w:val="20"/>
        </w:rPr>
        <w:t>32位操作系统中，寻址空间为（）。</w:t>
      </w:r>
    </w:p>
    <w:p>
      <w:pPr>
        <w:autoSpaceDN w:val="0"/>
        <w:autoSpaceDE w:val="0"/>
        <w:widowControl/>
        <w:spacing w:line="308" w:lineRule="exact" w:before="0" w:after="0"/>
        <w:ind w:left="400" w:right="5328" w:firstLine="0"/>
        <w:jc w:val="left"/>
      </w:pPr>
      <w:r>
        <w:rPr>
          <w:rFonts w:ascii="STSong" w:hAnsi="STSong" w:eastAsia="STSong"/>
          <w:b w:val="0"/>
          <w:i w:val="0"/>
          <w:color w:val="000000"/>
          <w:sz w:val="20"/>
        </w:rPr>
        <w:t xml:space="preserve">A.1G </w:t>
      </w:r>
      <w:r>
        <w:br/>
      </w:r>
      <w:r>
        <w:rPr>
          <w:rFonts w:ascii="STSong" w:hAnsi="STSong" w:eastAsia="STSong"/>
          <w:b w:val="0"/>
          <w:i w:val="0"/>
          <w:color w:val="000000"/>
          <w:sz w:val="20"/>
        </w:rPr>
        <w:t xml:space="preserve">B.4G </w:t>
      </w:r>
      <w:r>
        <w:br/>
      </w:r>
      <w:r>
        <w:rPr>
          <w:rFonts w:ascii="STSong" w:hAnsi="STSong" w:eastAsia="STSong"/>
          <w:b w:val="0"/>
          <w:i w:val="0"/>
          <w:color w:val="000000"/>
          <w:sz w:val="20"/>
        </w:rPr>
        <w:t xml:space="preserve">C.2G </w:t>
      </w:r>
      <w:r>
        <w:br/>
      </w:r>
      <w:r>
        <w:rPr>
          <w:rFonts w:ascii="STSong" w:hAnsi="STSong" w:eastAsia="STSong"/>
          <w:b w:val="0"/>
          <w:i w:val="0"/>
          <w:color w:val="000000"/>
          <w:sz w:val="20"/>
        </w:rPr>
        <w:t xml:space="preserve">D.8G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关联评价点的名称：中间件性能分析及配置优化 </w:t>
      </w:r>
      <w:r>
        <w:br/>
      </w:r>
      <w:r>
        <w:rPr>
          <w:rFonts w:ascii="STSong" w:hAnsi="STSong" w:eastAsia="STSong"/>
          <w:b w:val="0"/>
          <w:i w:val="0"/>
          <w:color w:val="000000"/>
          <w:sz w:val="24"/>
        </w:rPr>
        <w:t xml:space="preserve">1.4.225. 第225题 </w:t>
      </w:r>
      <w:r>
        <w:br/>
      </w:r>
      <w:r>
        <w:rPr>
          <w:rFonts w:ascii="STSong" w:hAnsi="STSong" w:eastAsia="STSong"/>
          <w:b w:val="0"/>
          <w:i w:val="0"/>
          <w:color w:val="000000"/>
          <w:sz w:val="20"/>
        </w:rPr>
        <w:t>下面关于进程、线程的说法正确的是（）？</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A.进程是程序的一次动态执行过程。一个进程在其执行过程中只能产生一个线程。</w:t>
      </w:r>
    </w:p>
    <w:p>
      <w:pPr>
        <w:autoSpaceDN w:val="0"/>
        <w:autoSpaceDE w:val="0"/>
        <w:widowControl/>
        <w:spacing w:line="300" w:lineRule="exact" w:before="0" w:after="0"/>
        <w:ind w:left="400" w:right="0" w:firstLine="0"/>
        <w:jc w:val="left"/>
      </w:pPr>
      <w:r>
        <w:rPr>
          <w:rFonts w:ascii="STSong" w:hAnsi="STSong" w:eastAsia="STSong"/>
          <w:b w:val="0"/>
          <w:i w:val="0"/>
          <w:color w:val="000000"/>
          <w:sz w:val="20"/>
        </w:rPr>
        <w:t xml:space="preserve">B.线程是比进程更小的执行单位，是在一个进程中独立的控制流，即程序内部的控制流。线程本身能够自动运 </w:t>
      </w:r>
      <w:r>
        <w:rPr>
          <w:rFonts w:ascii="STSong" w:hAnsi="STSong" w:eastAsia="STSong"/>
          <w:b w:val="0"/>
          <w:i w:val="0"/>
          <w:color w:val="000000"/>
          <w:sz w:val="20"/>
        </w:rPr>
        <w:t>行。</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C.Java多线程的运行与平台无关。</w:t>
      </w:r>
    </w:p>
    <w:p>
      <w:pPr>
        <w:autoSpaceDN w:val="0"/>
        <w:autoSpaceDE w:val="0"/>
        <w:widowControl/>
        <w:spacing w:line="300" w:lineRule="exact" w:before="0" w:after="0"/>
        <w:ind w:left="400" w:right="144" w:firstLine="0"/>
        <w:jc w:val="left"/>
      </w:pPr>
      <w:r>
        <w:rPr>
          <w:rFonts w:ascii="STSong" w:hAnsi="STSong" w:eastAsia="STSong"/>
          <w:b w:val="0"/>
          <w:i w:val="0"/>
          <w:color w:val="000000"/>
          <w:sz w:val="20"/>
        </w:rPr>
        <w:t xml:space="preserve">D.对于单处理器系统多个线程分时间片获取CPU或其他系统资源来运行。对于多处理器系统线程可以分配到 </w:t>
      </w:r>
      <w:r>
        <w:rPr>
          <w:rFonts w:ascii="STSong" w:hAnsi="STSong" w:eastAsia="STSong"/>
          <w:b w:val="0"/>
          <w:i w:val="0"/>
          <w:color w:val="000000"/>
          <w:sz w:val="20"/>
        </w:rPr>
        <w:t>多个处理器中从而真正的并发执行多任务。</w:t>
      </w:r>
    </w:p>
    <w:p>
      <w:pPr>
        <w:autoSpaceDN w:val="0"/>
        <w:autoSpaceDE w:val="0"/>
        <w:widowControl/>
        <w:spacing w:line="310" w:lineRule="exact" w:before="0" w:after="0"/>
        <w:ind w:left="400" w:right="2160" w:firstLine="0"/>
        <w:jc w:val="left"/>
      </w:pP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关联评价点的名称：中间件性能分析及配置优化 </w:t>
      </w:r>
      <w:r>
        <w:br/>
      </w:r>
      <w:r>
        <w:rPr>
          <w:rFonts w:ascii="STSong" w:hAnsi="STSong" w:eastAsia="STSong"/>
          <w:b w:val="0"/>
          <w:i w:val="0"/>
          <w:color w:val="000000"/>
          <w:sz w:val="24"/>
        </w:rPr>
        <w:t xml:space="preserve">1.4.226. 第226题 </w:t>
      </w:r>
      <w:r>
        <w:br/>
      </w:r>
      <w:r>
        <w:rPr>
          <w:rFonts w:ascii="STSong" w:hAnsi="STSong" w:eastAsia="STSong"/>
          <w:b w:val="0"/>
          <w:i w:val="0"/>
          <w:color w:val="000000"/>
          <w:sz w:val="20"/>
        </w:rPr>
        <w:t xml:space="preserve">一个硬件服务器上运行 Weblogic Server，如果观察到系统性能下降，收集垃圾回收日 </w:t>
      </w:r>
      <w:r>
        <w:rPr>
          <w:rFonts w:ascii="STSong" w:hAnsi="STSong" w:eastAsia="STSong"/>
          <w:b w:val="0"/>
          <w:i w:val="0"/>
          <w:color w:val="000000"/>
          <w:sz w:val="20"/>
        </w:rPr>
        <w:t xml:space="preserve">志，发现GC非常频繁，请问以下手段是最恰当的 </w:t>
      </w:r>
      <w:r>
        <w:br/>
      </w:r>
      <w:r>
        <w:rPr>
          <w:rFonts w:ascii="STSong" w:hAnsi="STSong" w:eastAsia="STSong"/>
          <w:b w:val="0"/>
          <w:i w:val="0"/>
          <w:color w:val="000000"/>
          <w:sz w:val="20"/>
        </w:rPr>
        <w:t>A.增加Backlog</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255 页</w:t>
      </w:r>
    </w:p>
    <w:p>
      <w:pPr>
        <w:sectPr>
          <w:pgSz w:w="11900" w:h="16840"/>
          <w:pgMar w:top="16" w:right="960" w:bottom="478" w:left="960" w:header="720" w:footer="720" w:gutter="0"/>
          <w:cols w:space="720" w:num="1" w:equalWidth="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4896" w:firstLine="0"/>
        <w:jc w:val="left"/>
      </w:pPr>
      <w:r>
        <w:rPr>
          <w:rFonts w:ascii="STSong" w:hAnsi="STSong" w:eastAsia="STSong"/>
          <w:b w:val="0"/>
          <w:i w:val="0"/>
          <w:color w:val="000000"/>
          <w:sz w:val="20"/>
        </w:rPr>
        <w:t xml:space="preserve">B.增加JVM size </w:t>
      </w:r>
      <w:r>
        <w:br/>
      </w:r>
      <w:r>
        <w:rPr>
          <w:rFonts w:ascii="STSong" w:hAnsi="STSong" w:eastAsia="STSong"/>
          <w:b w:val="0"/>
          <w:i w:val="0"/>
          <w:color w:val="000000"/>
          <w:sz w:val="20"/>
        </w:rPr>
        <w:t xml:space="preserve">C.增加SWAP区 </w:t>
      </w:r>
      <w:r>
        <w:br/>
      </w:r>
      <w:r>
        <w:rPr>
          <w:rFonts w:ascii="STSong" w:hAnsi="STSong" w:eastAsia="STSong"/>
          <w:b w:val="0"/>
          <w:i w:val="0"/>
          <w:color w:val="000000"/>
          <w:sz w:val="20"/>
        </w:rPr>
        <w:t xml:space="preserve">D.配置集群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关联评价点的名称：中间件性能分析及配置优化 </w:t>
      </w:r>
      <w:r>
        <w:br/>
      </w:r>
      <w:r>
        <w:rPr>
          <w:rFonts w:ascii="STSong" w:hAnsi="STSong" w:eastAsia="STSong"/>
          <w:b w:val="0"/>
          <w:i w:val="0"/>
          <w:color w:val="000000"/>
          <w:sz w:val="24"/>
        </w:rPr>
        <w:t xml:space="preserve">1.4.227. 第227题 </w:t>
      </w:r>
      <w:r>
        <w:br/>
      </w:r>
      <w:r>
        <w:rPr>
          <w:rFonts w:ascii="STSong" w:hAnsi="STSong" w:eastAsia="STSong"/>
          <w:b w:val="0"/>
          <w:i w:val="0"/>
          <w:color w:val="000000"/>
          <w:sz w:val="20"/>
        </w:rPr>
        <w:t>weblogic调优过程中不涉及的方面？</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A.JVM内存 </w:t>
      </w:r>
      <w:r>
        <w:br/>
      </w:r>
      <w:r>
        <w:rPr>
          <w:rFonts w:ascii="STSong" w:hAnsi="STSong" w:eastAsia="STSong"/>
          <w:b w:val="0"/>
          <w:i w:val="0"/>
          <w:color w:val="000000"/>
          <w:sz w:val="20"/>
        </w:rPr>
        <w:t xml:space="preserve">B.线程数量 </w:t>
      </w:r>
      <w:r>
        <w:br/>
      </w:r>
      <w:r>
        <w:rPr>
          <w:rFonts w:ascii="STSong" w:hAnsi="STSong" w:eastAsia="STSong"/>
          <w:b w:val="0"/>
          <w:i w:val="0"/>
          <w:color w:val="000000"/>
          <w:sz w:val="20"/>
        </w:rPr>
        <w:t xml:space="preserve">C.操作系统内存大小 </w:t>
      </w:r>
      <w:r>
        <w:br/>
      </w:r>
      <w:r>
        <w:rPr>
          <w:rFonts w:ascii="STSong" w:hAnsi="STSong" w:eastAsia="STSong"/>
          <w:b w:val="0"/>
          <w:i w:val="0"/>
          <w:color w:val="000000"/>
          <w:sz w:val="20"/>
        </w:rPr>
        <w:t xml:space="preserve">D.操作系统参数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关联评价点的名称：中间件性能分析及配置优化 </w:t>
      </w:r>
      <w:r>
        <w:br/>
      </w:r>
      <w:r>
        <w:rPr>
          <w:rFonts w:ascii="STSong" w:hAnsi="STSong" w:eastAsia="STSong"/>
          <w:b w:val="0"/>
          <w:i w:val="0"/>
          <w:color w:val="000000"/>
          <w:sz w:val="24"/>
        </w:rPr>
        <w:t xml:space="preserve">1.4.228. 第228题 </w:t>
      </w:r>
      <w:r>
        <w:br/>
      </w:r>
      <w:r>
        <w:rPr>
          <w:rFonts w:ascii="STSong" w:hAnsi="STSong" w:eastAsia="STSong"/>
          <w:b w:val="0"/>
          <w:i w:val="0"/>
          <w:color w:val="000000"/>
          <w:sz w:val="20"/>
        </w:rPr>
        <w:t>以下有关数据源高级选项里Test Frequency说法正确的是？</w:t>
      </w:r>
    </w:p>
    <w:p>
      <w:pPr>
        <w:autoSpaceDN w:val="0"/>
        <w:autoSpaceDE w:val="0"/>
        <w:widowControl/>
        <w:spacing w:line="308" w:lineRule="exact" w:before="0" w:after="0"/>
        <w:ind w:left="400" w:right="1008" w:firstLine="0"/>
        <w:jc w:val="left"/>
      </w:pPr>
      <w:r>
        <w:rPr>
          <w:rFonts w:ascii="STSong" w:hAnsi="STSong" w:eastAsia="STSong"/>
          <w:b w:val="0"/>
          <w:i w:val="0"/>
          <w:color w:val="000000"/>
          <w:sz w:val="20"/>
        </w:rPr>
        <w:t xml:space="preserve">A.尝试建立数据库连接的间隔秒数 </w:t>
      </w:r>
      <w:r>
        <w:br/>
      </w:r>
      <w:r>
        <w:rPr>
          <w:rFonts w:ascii="STSong" w:hAnsi="STSong" w:eastAsia="STSong"/>
          <w:b w:val="0"/>
          <w:i w:val="0"/>
          <w:color w:val="000000"/>
          <w:sz w:val="20"/>
        </w:rPr>
        <w:t xml:space="preserve">B.对连接进行测试的间隔秒数 </w:t>
      </w:r>
      <w:r>
        <w:br/>
      </w:r>
      <w:r>
        <w:rPr>
          <w:rFonts w:ascii="STSong" w:hAnsi="STSong" w:eastAsia="STSong"/>
          <w:b w:val="0"/>
          <w:i w:val="0"/>
          <w:color w:val="000000"/>
          <w:sz w:val="20"/>
        </w:rPr>
        <w:t xml:space="preserve">C.测试连接超时的间隔秒数 </w:t>
      </w:r>
      <w:r>
        <w:br/>
      </w:r>
      <w:r>
        <w:rPr>
          <w:rFonts w:ascii="STSong" w:hAnsi="STSong" w:eastAsia="STSong"/>
          <w:b w:val="0"/>
          <w:i w:val="0"/>
          <w:color w:val="000000"/>
          <w:sz w:val="20"/>
        </w:rPr>
        <w:t xml:space="preserve">D.都不对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关联评价点的名称：中间件性能分析及配置优化 </w:t>
      </w:r>
      <w:r>
        <w:br/>
      </w:r>
      <w:r>
        <w:rPr>
          <w:rFonts w:ascii="STSong" w:hAnsi="STSong" w:eastAsia="STSong"/>
          <w:b w:val="0"/>
          <w:i w:val="0"/>
          <w:color w:val="000000"/>
          <w:sz w:val="24"/>
        </w:rPr>
        <w:t xml:space="preserve">1.4.229. 第229题 </w:t>
      </w:r>
      <w:r>
        <w:br/>
      </w:r>
      <w:r>
        <w:rPr>
          <w:rFonts w:ascii="STSong" w:hAnsi="STSong" w:eastAsia="STSong"/>
          <w:b w:val="0"/>
          <w:i w:val="0"/>
          <w:color w:val="000000"/>
          <w:sz w:val="20"/>
        </w:rPr>
        <w:t>一个 Hardware 运行 WLS，你观察到系统性能下降，你发现网络是瓶颈，请问你应该（  ）。</w:t>
      </w:r>
    </w:p>
    <w:p>
      <w:pPr>
        <w:autoSpaceDN w:val="0"/>
        <w:autoSpaceDE w:val="0"/>
        <w:widowControl/>
        <w:spacing w:line="300" w:lineRule="exact" w:before="0" w:after="0"/>
        <w:ind w:left="400" w:right="4896" w:firstLine="0"/>
        <w:jc w:val="left"/>
      </w:pPr>
      <w:r>
        <w:rPr>
          <w:rFonts w:ascii="STSong" w:hAnsi="STSong" w:eastAsia="STSong"/>
          <w:b w:val="0"/>
          <w:i w:val="0"/>
          <w:color w:val="000000"/>
          <w:sz w:val="20"/>
        </w:rPr>
        <w:t xml:space="preserve">A.增加thread count </w:t>
      </w:r>
      <w:r>
        <w:br/>
      </w:r>
      <w:r>
        <w:rPr>
          <w:rFonts w:ascii="STSong" w:hAnsi="STSong" w:eastAsia="STSong"/>
          <w:b w:val="0"/>
          <w:i w:val="0"/>
          <w:color w:val="000000"/>
          <w:sz w:val="20"/>
        </w:rPr>
        <w:t xml:space="preserve">B.分离用来做multi-cast的channel </w:t>
      </w:r>
      <w:r>
        <w:br/>
      </w:r>
      <w:r>
        <w:rPr>
          <w:rFonts w:ascii="STSong" w:hAnsi="STSong" w:eastAsia="STSong"/>
          <w:b w:val="0"/>
          <w:i w:val="0"/>
          <w:color w:val="000000"/>
          <w:sz w:val="20"/>
        </w:rPr>
        <w:t xml:space="preserve">C.增加一个NIC card </w:t>
      </w:r>
      <w:r>
        <w:br/>
      </w:r>
      <w:r>
        <w:rPr>
          <w:rFonts w:ascii="STSong" w:hAnsi="STSong" w:eastAsia="STSong"/>
          <w:b w:val="0"/>
          <w:i w:val="0"/>
          <w:color w:val="000000"/>
          <w:sz w:val="20"/>
        </w:rPr>
        <w:t xml:space="preserve">D.分离channel 并增加一个NIC card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关联评价点的名称：中间件性能分析及配置优化</w:t>
      </w:r>
    </w:p>
    <w:p>
      <w:pPr>
        <w:autoSpaceDN w:val="0"/>
        <w:autoSpaceDE w:val="0"/>
        <w:widowControl/>
        <w:spacing w:line="418" w:lineRule="exact" w:before="92" w:after="0"/>
        <w:ind w:left="200" w:right="0" w:firstLine="0"/>
        <w:jc w:val="left"/>
      </w:pPr>
      <w:r>
        <w:rPr>
          <w:rFonts w:ascii="STSong" w:hAnsi="STSong" w:eastAsia="STSong"/>
          <w:b w:val="0"/>
          <w:i w:val="0"/>
          <w:color w:val="000000"/>
          <w:sz w:val="32"/>
        </w:rPr>
        <w:t>1.5. 高级技师</w:t>
      </w:r>
    </w:p>
    <w:p>
      <w:pPr>
        <w:autoSpaceDN w:val="0"/>
        <w:autoSpaceDE w:val="0"/>
        <w:widowControl/>
        <w:spacing w:line="304" w:lineRule="exact" w:before="396" w:after="0"/>
        <w:ind w:left="400" w:right="4464" w:firstLine="0"/>
        <w:jc w:val="left"/>
      </w:pPr>
      <w:r>
        <w:rPr>
          <w:rFonts w:ascii="STSong" w:hAnsi="STSong" w:eastAsia="STSong"/>
          <w:b w:val="0"/>
          <w:i w:val="0"/>
          <w:color w:val="000000"/>
          <w:sz w:val="24"/>
        </w:rPr>
        <w:t xml:space="preserve">1.5.1. 第1题 </w:t>
      </w:r>
      <w:r>
        <w:br/>
      </w:r>
      <w:r>
        <w:rPr>
          <w:rFonts w:ascii="STSong" w:hAnsi="STSong" w:eastAsia="STSong"/>
          <w:b w:val="0"/>
          <w:i w:val="0"/>
          <w:color w:val="000000"/>
          <w:sz w:val="20"/>
        </w:rPr>
        <w:t xml:space="preserve">在Linux下，(    )命令删除光纤卡fsc0 </w:t>
      </w:r>
      <w:r>
        <w:br/>
      </w:r>
      <w:r>
        <w:rPr>
          <w:rFonts w:ascii="STSong" w:hAnsi="STSong" w:eastAsia="STSong"/>
          <w:b w:val="0"/>
          <w:i w:val="0"/>
          <w:color w:val="000000"/>
          <w:sz w:val="20"/>
        </w:rPr>
        <w:t xml:space="preserve">A.rmdev -Rdl fcs0 </w:t>
      </w:r>
      <w:r>
        <w:br/>
      </w:r>
      <w:r>
        <w:rPr>
          <w:rFonts w:ascii="STSong" w:hAnsi="STSong" w:eastAsia="STSong"/>
          <w:b w:val="0"/>
          <w:i w:val="0"/>
          <w:color w:val="000000"/>
          <w:sz w:val="20"/>
        </w:rPr>
        <w:t xml:space="preserve">B.rmdev -cdl fcs0 </w:t>
      </w:r>
      <w:r>
        <w:br/>
      </w:r>
      <w:r>
        <w:rPr>
          <w:rFonts w:ascii="STSong" w:hAnsi="STSong" w:eastAsia="STSong"/>
          <w:b w:val="0"/>
          <w:i w:val="0"/>
          <w:color w:val="000000"/>
          <w:sz w:val="20"/>
        </w:rPr>
        <w:t xml:space="preserve">C.rmdev -cdl fscsi0 </w:t>
      </w:r>
      <w:r>
        <w:br/>
      </w:r>
      <w:r>
        <w:rPr>
          <w:rFonts w:ascii="STSong" w:hAnsi="STSong" w:eastAsia="STSong"/>
          <w:b w:val="0"/>
          <w:i w:val="0"/>
          <w:color w:val="000000"/>
          <w:sz w:val="20"/>
        </w:rPr>
        <w:t xml:space="preserve">D.rmdev -Rdl fscsi0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 xml:space="preserve">1.5.2. 第2题 </w:t>
      </w:r>
      <w:r>
        <w:br/>
      </w:r>
      <w:r>
        <w:rPr>
          <w:rFonts w:ascii="STSong" w:hAnsi="STSong" w:eastAsia="STSong"/>
          <w:b w:val="0"/>
          <w:i w:val="0"/>
          <w:color w:val="000000"/>
          <w:sz w:val="20"/>
        </w:rPr>
        <w:t xml:space="preserve">Linux系统中在下列 （） 文件中指定了网络路由信息 </w:t>
      </w:r>
      <w:r>
        <w:br/>
      </w:r>
      <w:r>
        <w:rPr>
          <w:rFonts w:ascii="STSong" w:hAnsi="STSong" w:eastAsia="STSong"/>
          <w:b w:val="0"/>
          <w:i w:val="0"/>
          <w:color w:val="000000"/>
          <w:sz w:val="20"/>
        </w:rPr>
        <w:t xml:space="preserve">A./etc/network </w:t>
      </w:r>
      <w:r>
        <w:br/>
      </w:r>
      <w:r>
        <w:rPr>
          <w:rFonts w:ascii="STSong" w:hAnsi="STSong" w:eastAsia="STSong"/>
          <w:b w:val="0"/>
          <w:i w:val="0"/>
          <w:color w:val="000000"/>
          <w:sz w:val="20"/>
        </w:rPr>
        <w:t xml:space="preserve">B./etc/reso1v.conf </w:t>
      </w:r>
      <w:r>
        <w:br/>
      </w:r>
      <w:r>
        <w:rPr>
          <w:rFonts w:ascii="STSong" w:hAnsi="STSong" w:eastAsia="STSong"/>
          <w:b w:val="0"/>
          <w:i w:val="0"/>
          <w:color w:val="000000"/>
          <w:sz w:val="20"/>
        </w:rPr>
        <w:t xml:space="preserve">C./etc/host．Conf </w:t>
      </w:r>
      <w:r>
        <w:br/>
      </w:r>
      <w:r>
        <w:rPr>
          <w:rFonts w:ascii="STSong" w:hAnsi="STSong" w:eastAsia="STSong"/>
          <w:b w:val="0"/>
          <w:i w:val="0"/>
          <w:color w:val="000000"/>
          <w:sz w:val="20"/>
        </w:rPr>
        <w:t xml:space="preserve">D./etc/hosts </w:t>
      </w:r>
      <w:r>
        <w:br/>
      </w:r>
      <w:r>
        <w:rPr>
          <w:rFonts w:ascii="STSong" w:hAnsi="STSong" w:eastAsia="STSong"/>
          <w:b w:val="0"/>
          <w:i w:val="0"/>
          <w:color w:val="000000"/>
          <w:sz w:val="20"/>
        </w:rPr>
        <w:t>正确答案： A</w:t>
      </w:r>
    </w:p>
    <w:p>
      <w:pPr>
        <w:autoSpaceDN w:val="0"/>
        <w:autoSpaceDE w:val="0"/>
        <w:widowControl/>
        <w:spacing w:line="208" w:lineRule="exact" w:before="80" w:after="0"/>
        <w:ind w:left="0" w:right="4206" w:firstLine="0"/>
        <w:jc w:val="right"/>
      </w:pPr>
      <w:r>
        <w:rPr>
          <w:rFonts w:ascii="STSong" w:hAnsi="STSong" w:eastAsia="STSong"/>
          <w:b w:val="0"/>
          <w:i w:val="0"/>
          <w:color w:val="000000"/>
          <w:sz w:val="16"/>
        </w:rPr>
        <w:t>第 256 页</w:t>
      </w:r>
    </w:p>
    <w:p>
      <w:pPr>
        <w:sectPr>
          <w:pgSz w:w="11900" w:h="16840"/>
          <w:pgMar w:top="16" w:right="1440" w:bottom="478" w:left="960" w:header="720" w:footer="720" w:gutter="0"/>
          <w:cols w:space="720" w:num="1" w:equalWidth="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 xml:space="preserve">1.5.3. 第3题 </w:t>
      </w:r>
      <w:r>
        <w:br/>
      </w:r>
      <w:r>
        <w:rPr>
          <w:rFonts w:ascii="STSong" w:hAnsi="STSong" w:eastAsia="STSong"/>
          <w:b w:val="0"/>
          <w:i w:val="0"/>
          <w:color w:val="000000"/>
          <w:sz w:val="20"/>
        </w:rPr>
        <w:t xml:space="preserve">在Red Hat Linux 9中，一般用（）命令来查看网络接口的状态 </w:t>
      </w:r>
      <w:r>
        <w:br/>
      </w:r>
      <w:r>
        <w:rPr>
          <w:rFonts w:ascii="STSong" w:hAnsi="STSong" w:eastAsia="STSong"/>
          <w:b w:val="0"/>
          <w:i w:val="0"/>
          <w:color w:val="000000"/>
          <w:sz w:val="20"/>
        </w:rPr>
        <w:t xml:space="preserve">A.ping </w:t>
      </w:r>
      <w:r>
        <w:br/>
      </w:r>
      <w:r>
        <w:rPr>
          <w:rFonts w:ascii="STSong" w:hAnsi="STSong" w:eastAsia="STSong"/>
          <w:b w:val="0"/>
          <w:i w:val="0"/>
          <w:color w:val="000000"/>
          <w:sz w:val="20"/>
        </w:rPr>
        <w:t xml:space="preserve">B.ipconfig </w:t>
      </w:r>
      <w:r>
        <w:br/>
      </w:r>
      <w:r>
        <w:rPr>
          <w:rFonts w:ascii="STSong" w:hAnsi="STSong" w:eastAsia="STSong"/>
          <w:b w:val="0"/>
          <w:i w:val="0"/>
          <w:color w:val="000000"/>
          <w:sz w:val="20"/>
        </w:rPr>
        <w:t xml:space="preserve">C.winipcfg </w:t>
      </w:r>
      <w:r>
        <w:br/>
      </w:r>
      <w:r>
        <w:rPr>
          <w:rFonts w:ascii="STSong" w:hAnsi="STSong" w:eastAsia="STSong"/>
          <w:b w:val="0"/>
          <w:i w:val="0"/>
          <w:color w:val="000000"/>
          <w:sz w:val="20"/>
        </w:rPr>
        <w:t xml:space="preserve">D.ifconfig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1.5.4. 第4题</w:t>
      </w:r>
      <w:r>
        <w:br/>
      </w:r>
      <w:r>
        <w:rPr>
          <w:rFonts w:ascii="STSong" w:hAnsi="STSong" w:eastAsia="STSong"/>
          <w:b w:val="0"/>
          <w:i w:val="0"/>
          <w:color w:val="000000"/>
          <w:sz w:val="20"/>
        </w:rPr>
        <w:t xml:space="preserve">（）命令用来显示数据包到达目标主机所经过的路径，并显示到达每个节点的时间 </w:t>
      </w:r>
      <w:r>
        <w:br/>
      </w:r>
      <w:r>
        <w:rPr>
          <w:rFonts w:ascii="STSong" w:hAnsi="STSong" w:eastAsia="STSong"/>
          <w:b w:val="0"/>
          <w:i w:val="0"/>
          <w:color w:val="000000"/>
          <w:sz w:val="20"/>
        </w:rPr>
        <w:t xml:space="preserve">A.ipconfig </w:t>
      </w:r>
      <w:r>
        <w:br/>
      </w:r>
      <w:r>
        <w:rPr>
          <w:rFonts w:ascii="STSong" w:hAnsi="STSong" w:eastAsia="STSong"/>
          <w:b w:val="0"/>
          <w:i w:val="0"/>
          <w:color w:val="000000"/>
          <w:sz w:val="20"/>
        </w:rPr>
        <w:t xml:space="preserve">B.ping </w:t>
      </w:r>
      <w:r>
        <w:br/>
      </w:r>
      <w:r>
        <w:rPr>
          <w:rFonts w:ascii="STSong" w:hAnsi="STSong" w:eastAsia="STSong"/>
          <w:b w:val="0"/>
          <w:i w:val="0"/>
          <w:color w:val="000000"/>
          <w:sz w:val="20"/>
        </w:rPr>
        <w:t xml:space="preserve">C.tracert </w:t>
      </w:r>
      <w:r>
        <w:br/>
      </w:r>
      <w:r>
        <w:rPr>
          <w:rFonts w:ascii="STSong" w:hAnsi="STSong" w:eastAsia="STSong"/>
          <w:b w:val="0"/>
          <w:i w:val="0"/>
          <w:color w:val="000000"/>
          <w:sz w:val="20"/>
        </w:rPr>
        <w:t xml:space="preserve">D.telnet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1.5.5. 第5题</w:t>
      </w:r>
      <w:r>
        <w:br/>
      </w:r>
      <w:r>
        <w:rPr>
          <w:rFonts w:ascii="STSong" w:hAnsi="STSong" w:eastAsia="STSong"/>
          <w:b w:val="0"/>
          <w:i w:val="0"/>
          <w:color w:val="000000"/>
          <w:sz w:val="20"/>
        </w:rPr>
        <w:t xml:space="preserve">（）是测试网络连接状况以及信息包发送和接受情况非常有用的工具，是网络测试最常用命令 </w:t>
      </w:r>
      <w:r>
        <w:br/>
      </w:r>
      <w:r>
        <w:rPr>
          <w:rFonts w:ascii="STSong" w:hAnsi="STSong" w:eastAsia="STSong"/>
          <w:b w:val="0"/>
          <w:i w:val="0"/>
          <w:color w:val="000000"/>
          <w:sz w:val="20"/>
        </w:rPr>
        <w:t xml:space="preserve">A.ipconfig </w:t>
      </w:r>
      <w:r>
        <w:br/>
      </w:r>
      <w:r>
        <w:rPr>
          <w:rFonts w:ascii="STSong" w:hAnsi="STSong" w:eastAsia="STSong"/>
          <w:b w:val="0"/>
          <w:i w:val="0"/>
          <w:color w:val="000000"/>
          <w:sz w:val="20"/>
        </w:rPr>
        <w:t xml:space="preserve">B.ping </w:t>
      </w:r>
      <w:r>
        <w:br/>
      </w:r>
      <w:r>
        <w:rPr>
          <w:rFonts w:ascii="STSong" w:hAnsi="STSong" w:eastAsia="STSong"/>
          <w:b w:val="0"/>
          <w:i w:val="0"/>
          <w:color w:val="000000"/>
          <w:sz w:val="20"/>
        </w:rPr>
        <w:t xml:space="preserve">C.tracert </w:t>
      </w:r>
      <w:r>
        <w:br/>
      </w:r>
      <w:r>
        <w:rPr>
          <w:rFonts w:ascii="STSong" w:hAnsi="STSong" w:eastAsia="STSong"/>
          <w:b w:val="0"/>
          <w:i w:val="0"/>
          <w:color w:val="000000"/>
          <w:sz w:val="20"/>
        </w:rPr>
        <w:t xml:space="preserve">D.telnet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1.5.6. 第6题</w:t>
      </w:r>
      <w:r>
        <w:br/>
      </w:r>
      <w:r>
        <w:rPr>
          <w:rFonts w:ascii="STSong" w:hAnsi="STSong" w:eastAsia="STSong"/>
          <w:b w:val="0"/>
          <w:i w:val="0"/>
          <w:color w:val="000000"/>
          <w:sz w:val="20"/>
        </w:rPr>
        <w:t xml:space="preserve">（）是调试计算机网络的常用命令，通常大家使用它显示计算机中网络适配器的IP地址、子网掩码及默认网关 </w:t>
      </w:r>
      <w:r>
        <w:rPr>
          <w:rFonts w:ascii="STSong" w:hAnsi="STSong" w:eastAsia="STSong"/>
          <w:b w:val="0"/>
          <w:i w:val="0"/>
          <w:color w:val="000000"/>
          <w:sz w:val="20"/>
        </w:rPr>
        <w:t xml:space="preserve">A.ipconfig </w:t>
      </w:r>
      <w:r>
        <w:br/>
      </w:r>
      <w:r>
        <w:rPr>
          <w:rFonts w:ascii="STSong" w:hAnsi="STSong" w:eastAsia="STSong"/>
          <w:b w:val="0"/>
          <w:i w:val="0"/>
          <w:color w:val="000000"/>
          <w:sz w:val="20"/>
        </w:rPr>
        <w:t xml:space="preserve">B.ping </w:t>
      </w:r>
      <w:r>
        <w:br/>
      </w:r>
      <w:r>
        <w:rPr>
          <w:rFonts w:ascii="STSong" w:hAnsi="STSong" w:eastAsia="STSong"/>
          <w:b w:val="0"/>
          <w:i w:val="0"/>
          <w:color w:val="000000"/>
          <w:sz w:val="20"/>
        </w:rPr>
        <w:t xml:space="preserve">C.tracert </w:t>
      </w:r>
      <w:r>
        <w:br/>
      </w:r>
      <w:r>
        <w:rPr>
          <w:rFonts w:ascii="STSong" w:hAnsi="STSong" w:eastAsia="STSong"/>
          <w:b w:val="0"/>
          <w:i w:val="0"/>
          <w:color w:val="000000"/>
          <w:sz w:val="20"/>
        </w:rPr>
        <w:t xml:space="preserve">D.telnet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 xml:space="preserve">1.5.7. 第7题 </w:t>
      </w:r>
      <w:r>
        <w:br/>
      </w:r>
      <w:r>
        <w:rPr>
          <w:rFonts w:ascii="STSong" w:hAnsi="STSong" w:eastAsia="STSong"/>
          <w:b w:val="0"/>
          <w:i w:val="0"/>
          <w:color w:val="000000"/>
          <w:sz w:val="20"/>
        </w:rPr>
        <w:t xml:space="preserve">在Linux中，如何标识接在IDE0上的slave硬盘的第2个扩展分区 </w:t>
      </w:r>
      <w:r>
        <w:br/>
      </w:r>
      <w:r>
        <w:rPr>
          <w:rFonts w:ascii="STSong" w:hAnsi="STSong" w:eastAsia="STSong"/>
          <w:b w:val="0"/>
          <w:i w:val="0"/>
          <w:color w:val="000000"/>
          <w:sz w:val="20"/>
        </w:rPr>
        <w:t xml:space="preserve">A.A. /dev/hdb2 </w:t>
      </w:r>
      <w:r>
        <w:br/>
      </w:r>
      <w:r>
        <w:rPr>
          <w:rFonts w:ascii="STSong" w:hAnsi="STSong" w:eastAsia="STSong"/>
          <w:b w:val="0"/>
          <w:i w:val="0"/>
          <w:color w:val="000000"/>
          <w:sz w:val="20"/>
        </w:rPr>
        <w:t xml:space="preserve">B.B. /dev/hd1b2 </w:t>
      </w:r>
      <w:r>
        <w:br/>
      </w:r>
      <w:r>
        <w:rPr>
          <w:rFonts w:ascii="STSong" w:hAnsi="STSong" w:eastAsia="STSong"/>
          <w:b w:val="0"/>
          <w:i w:val="0"/>
          <w:color w:val="000000"/>
          <w:sz w:val="20"/>
        </w:rPr>
        <w:t xml:space="preserve">C.C. /dev/hdb6 </w:t>
      </w:r>
      <w:r>
        <w:br/>
      </w:r>
      <w:r>
        <w:rPr>
          <w:rFonts w:ascii="STSong" w:hAnsi="STSong" w:eastAsia="STSong"/>
          <w:b w:val="0"/>
          <w:i w:val="0"/>
          <w:color w:val="000000"/>
          <w:sz w:val="20"/>
        </w:rPr>
        <w:t xml:space="preserve">D.D. /dev/hd1b6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关联评价点的名称：主机磁盘故障排除 </w:t>
      </w:r>
      <w:r>
        <w:br/>
      </w:r>
      <w:r>
        <w:rPr>
          <w:rFonts w:ascii="STSong" w:hAnsi="STSong" w:eastAsia="STSong"/>
          <w:b w:val="0"/>
          <w:i w:val="0"/>
          <w:color w:val="000000"/>
          <w:sz w:val="24"/>
        </w:rPr>
        <w:t xml:space="preserve">1.5.8. 第8题 </w:t>
      </w:r>
      <w:r>
        <w:br/>
      </w:r>
      <w:r>
        <w:rPr>
          <w:rFonts w:ascii="STSong" w:hAnsi="STSong" w:eastAsia="STSong"/>
          <w:b w:val="0"/>
          <w:i w:val="0"/>
          <w:color w:val="000000"/>
          <w:sz w:val="20"/>
        </w:rPr>
        <w:t>在Linux系统中用于日志轮询的程序是（）</w:t>
      </w:r>
      <w:r>
        <w:br/>
      </w:r>
      <w:r>
        <w:rPr>
          <w:rFonts w:ascii="STSong" w:hAnsi="STSong" w:eastAsia="STSong"/>
          <w:b w:val="0"/>
          <w:i w:val="0"/>
          <w:color w:val="000000"/>
          <w:sz w:val="20"/>
        </w:rPr>
        <w:t xml:space="preserve">A.logrotate </w:t>
      </w:r>
      <w:r>
        <w:br/>
      </w:r>
      <w:r>
        <w:rPr>
          <w:rFonts w:ascii="STSong" w:hAnsi="STSong" w:eastAsia="STSong"/>
          <w:b w:val="0"/>
          <w:i w:val="0"/>
          <w:color w:val="000000"/>
          <w:sz w:val="20"/>
        </w:rPr>
        <w:t xml:space="preserve">B.rsync </w:t>
      </w:r>
      <w:r>
        <w:br/>
      </w:r>
      <w:r>
        <w:rPr>
          <w:rFonts w:ascii="STSong" w:hAnsi="STSong" w:eastAsia="STSong"/>
          <w:b w:val="0"/>
          <w:i w:val="0"/>
          <w:color w:val="000000"/>
          <w:sz w:val="20"/>
        </w:rPr>
        <w:t>C.rsyslog</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257 页</w:t>
      </w:r>
    </w:p>
    <w:p>
      <w:pPr>
        <w:sectPr>
          <w:pgSz w:w="11900" w:h="16840"/>
          <w:pgMar w:top="16" w:right="948" w:bottom="478" w:left="960" w:header="720" w:footer="720" w:gutter="0"/>
          <w:cols w:space="720" w:num="1" w:equalWidth="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288" w:firstLine="0"/>
        <w:jc w:val="left"/>
      </w:pPr>
      <w:r>
        <w:rPr>
          <w:rFonts w:ascii="STSong" w:hAnsi="STSong" w:eastAsia="STSong"/>
          <w:b w:val="0"/>
          <w:i w:val="0"/>
          <w:color w:val="000000"/>
          <w:sz w:val="20"/>
        </w:rPr>
        <w:t xml:space="preserve">D.systemd-journald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关联评价点的名称：主机磁盘故障排除 </w:t>
      </w:r>
      <w:r>
        <w:br/>
      </w:r>
      <w:r>
        <w:rPr>
          <w:rFonts w:ascii="STSong" w:hAnsi="STSong" w:eastAsia="STSong"/>
          <w:b w:val="0"/>
          <w:i w:val="0"/>
          <w:color w:val="000000"/>
          <w:sz w:val="24"/>
        </w:rPr>
        <w:t xml:space="preserve">1.5.9. 第9题 </w:t>
      </w:r>
      <w:r>
        <w:br/>
      </w:r>
      <w:r>
        <w:rPr>
          <w:rFonts w:ascii="STSong" w:hAnsi="STSong" w:eastAsia="STSong"/>
          <w:b w:val="0"/>
          <w:i w:val="0"/>
          <w:color w:val="000000"/>
          <w:sz w:val="20"/>
        </w:rPr>
        <w:t>Linux 9.0中第一个IDE接口从盘可以表示为（）</w:t>
      </w:r>
      <w:r>
        <w:br/>
      </w:r>
      <w:r>
        <w:rPr>
          <w:rFonts w:ascii="STSong" w:hAnsi="STSong" w:eastAsia="STSong"/>
          <w:b w:val="0"/>
          <w:i w:val="0"/>
          <w:color w:val="000000"/>
          <w:sz w:val="20"/>
        </w:rPr>
        <w:t xml:space="preserve">A./dev/had </w:t>
      </w:r>
      <w:r>
        <w:br/>
      </w:r>
      <w:r>
        <w:rPr>
          <w:rFonts w:ascii="STSong" w:hAnsi="STSong" w:eastAsia="STSong"/>
          <w:b w:val="0"/>
          <w:i w:val="0"/>
          <w:color w:val="000000"/>
          <w:sz w:val="20"/>
        </w:rPr>
        <w:t xml:space="preserve">B./dev/hdb </w:t>
      </w:r>
      <w:r>
        <w:br/>
      </w:r>
      <w:r>
        <w:rPr>
          <w:rFonts w:ascii="STSong" w:hAnsi="STSong" w:eastAsia="STSong"/>
          <w:b w:val="0"/>
          <w:i w:val="0"/>
          <w:color w:val="000000"/>
          <w:sz w:val="20"/>
        </w:rPr>
        <w:t xml:space="preserve">C./dev/sdb </w:t>
      </w:r>
      <w:r>
        <w:br/>
      </w:r>
      <w:r>
        <w:rPr>
          <w:rFonts w:ascii="STSong" w:hAnsi="STSong" w:eastAsia="STSong"/>
          <w:b w:val="0"/>
          <w:i w:val="0"/>
          <w:color w:val="000000"/>
          <w:sz w:val="20"/>
        </w:rPr>
        <w:t xml:space="preserve">D./dev/sdc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关联评价点的名称：主机磁盘故障排除 </w:t>
      </w:r>
      <w:r>
        <w:br/>
      </w:r>
      <w:r>
        <w:rPr>
          <w:rFonts w:ascii="STSong" w:hAnsi="STSong" w:eastAsia="STSong"/>
          <w:b w:val="0"/>
          <w:i w:val="0"/>
          <w:color w:val="000000"/>
          <w:sz w:val="24"/>
        </w:rPr>
        <w:t xml:space="preserve">1.5.10. 第10题 </w:t>
      </w:r>
      <w:r>
        <w:br/>
      </w:r>
      <w:r>
        <w:rPr>
          <w:rFonts w:ascii="STSong" w:hAnsi="STSong" w:eastAsia="STSong"/>
          <w:b w:val="0"/>
          <w:i w:val="0"/>
          <w:color w:val="000000"/>
          <w:sz w:val="20"/>
        </w:rPr>
        <w:t xml:space="preserve">你是Linux系统管理员，运行命令mount– tiso9660/dev/cdrom/mnt/cdrom。随后又运行几个命令，其中 </w:t>
      </w:r>
      <w:r>
        <w:rPr>
          <w:rFonts w:ascii="STSong" w:hAnsi="STSong" w:eastAsia="STSong"/>
          <w:b w:val="0"/>
          <w:i w:val="0"/>
          <w:color w:val="000000"/>
          <w:sz w:val="20"/>
        </w:rPr>
        <w:t>包含umount/mnt/cdrom,但不包含mount命令。你还运行命令history,其中部分显示如下</w:t>
      </w:r>
      <w:r>
        <w:br/>
      </w:r>
      <w:r>
        <w:rPr>
          <w:rFonts w:ascii="STSong" w:hAnsi="STSong" w:eastAsia="STSong"/>
          <w:b w:val="0"/>
          <w:i w:val="0"/>
          <w:color w:val="000000"/>
          <w:sz w:val="20"/>
        </w:rPr>
        <w:t>：103mkdir/mnt/cdrom104mount– tiso9660/dev/cdrom/mnt/cdrom 你想再次访问光驱</w:t>
      </w:r>
      <w:r>
        <w:br/>
      </w:r>
      <w:r>
        <w:rPr>
          <w:rFonts w:ascii="STSong" w:hAnsi="STSong" w:eastAsia="STSong"/>
          <w:b w:val="0"/>
          <w:i w:val="0"/>
          <w:color w:val="000000"/>
          <w:sz w:val="20"/>
        </w:rPr>
        <w:t xml:space="preserve">，应该运行命令 </w:t>
      </w:r>
      <w:r>
        <w:br/>
      </w:r>
      <w:r>
        <w:rPr>
          <w:rFonts w:ascii="STSong" w:hAnsi="STSong" w:eastAsia="STSong"/>
          <w:b w:val="0"/>
          <w:i w:val="0"/>
          <w:color w:val="000000"/>
          <w:sz w:val="20"/>
        </w:rPr>
        <w:t xml:space="preserve">A.单击一次上箭头 </w:t>
      </w:r>
      <w:r>
        <w:br/>
      </w:r>
      <w:r>
        <w:rPr>
          <w:rFonts w:ascii="STSong" w:hAnsi="STSong" w:eastAsia="STSong"/>
          <w:b w:val="0"/>
          <w:i w:val="0"/>
          <w:color w:val="000000"/>
          <w:sz w:val="20"/>
        </w:rPr>
        <w:t xml:space="preserve">B.!mount </w:t>
      </w:r>
      <w:r>
        <w:br/>
      </w:r>
      <w:r>
        <w:rPr>
          <w:rFonts w:ascii="STSong" w:hAnsi="STSong" w:eastAsia="STSong"/>
          <w:b w:val="0"/>
          <w:i w:val="0"/>
          <w:color w:val="000000"/>
          <w:sz w:val="20"/>
        </w:rPr>
        <w:t xml:space="preserve">C.!104 </w:t>
      </w:r>
      <w:r>
        <w:br/>
      </w:r>
      <w:r>
        <w:rPr>
          <w:rFonts w:ascii="STSong" w:hAnsi="STSong" w:eastAsia="STSong"/>
          <w:b w:val="0"/>
          <w:i w:val="0"/>
          <w:color w:val="000000"/>
          <w:sz w:val="20"/>
        </w:rPr>
        <w:t xml:space="preserve">D.Mount/mnt/cdrom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关联评价点的名称：主机磁盘故障排除 </w:t>
      </w:r>
      <w:r>
        <w:br/>
      </w:r>
      <w:r>
        <w:rPr>
          <w:rFonts w:ascii="STSong" w:hAnsi="STSong" w:eastAsia="STSong"/>
          <w:b w:val="0"/>
          <w:i w:val="0"/>
          <w:color w:val="000000"/>
          <w:sz w:val="24"/>
        </w:rPr>
        <w:t xml:space="preserve">1.5.11. 第11题 </w:t>
      </w:r>
      <w:r>
        <w:br/>
      </w:r>
      <w:r>
        <w:rPr>
          <w:rFonts w:ascii="STSong" w:hAnsi="STSong" w:eastAsia="STSong"/>
          <w:b w:val="0"/>
          <w:i w:val="0"/>
          <w:color w:val="000000"/>
          <w:sz w:val="20"/>
        </w:rPr>
        <w:t>以下哪一项命令会列出目录"/usr/lib"中的文件（）</w:t>
      </w:r>
      <w:r>
        <w:br/>
      </w:r>
      <w:r>
        <w:rPr>
          <w:rFonts w:ascii="STSong" w:hAnsi="STSong" w:eastAsia="STSong"/>
          <w:b w:val="0"/>
          <w:i w:val="0"/>
          <w:color w:val="000000"/>
          <w:sz w:val="20"/>
        </w:rPr>
        <w:t xml:space="preserve">A.cat /usr/lib </w:t>
      </w:r>
      <w:r>
        <w:br/>
      </w:r>
      <w:r>
        <w:rPr>
          <w:rFonts w:ascii="STSong" w:hAnsi="STSong" w:eastAsia="STSong"/>
          <w:b w:val="0"/>
          <w:i w:val="0"/>
          <w:color w:val="000000"/>
          <w:sz w:val="20"/>
        </w:rPr>
        <w:t xml:space="preserve">B.lsdir /usr/lib </w:t>
      </w:r>
      <w:r>
        <w:br/>
      </w:r>
      <w:r>
        <w:rPr>
          <w:rFonts w:ascii="STSong" w:hAnsi="STSong" w:eastAsia="STSong"/>
          <w:b w:val="0"/>
          <w:i w:val="0"/>
          <w:color w:val="000000"/>
          <w:sz w:val="20"/>
        </w:rPr>
        <w:t xml:space="preserve">C./usr/lib list </w:t>
      </w:r>
      <w:r>
        <w:br/>
      </w:r>
      <w:r>
        <w:rPr>
          <w:rFonts w:ascii="STSong" w:hAnsi="STSong" w:eastAsia="STSong"/>
          <w:b w:val="0"/>
          <w:i w:val="0"/>
          <w:color w:val="000000"/>
          <w:sz w:val="20"/>
        </w:rPr>
        <w:t xml:space="preserve">D.ls /usr/lib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关联评价点的名称：主机磁盘故障排除 </w:t>
      </w:r>
      <w:r>
        <w:br/>
      </w:r>
      <w:r>
        <w:rPr>
          <w:rFonts w:ascii="STSong" w:hAnsi="STSong" w:eastAsia="STSong"/>
          <w:b w:val="0"/>
          <w:i w:val="0"/>
          <w:color w:val="000000"/>
          <w:sz w:val="24"/>
        </w:rPr>
        <w:t xml:space="preserve">1.5.12. 第12题 </w:t>
      </w:r>
      <w:r>
        <w:br/>
      </w:r>
      <w:r>
        <w:rPr>
          <w:rFonts w:ascii="STSong" w:hAnsi="STSong" w:eastAsia="STSong"/>
          <w:b w:val="0"/>
          <w:i w:val="0"/>
          <w:color w:val="000000"/>
          <w:sz w:val="20"/>
        </w:rPr>
        <w:t>以下哪一项命令会成功地把cal命令的输出重定向到文件lsout.txt中（）</w:t>
      </w:r>
      <w:r>
        <w:br/>
      </w:r>
      <w:r>
        <w:rPr>
          <w:rFonts w:ascii="STSong" w:hAnsi="STSong" w:eastAsia="STSong"/>
          <w:b w:val="0"/>
          <w:i w:val="0"/>
          <w:color w:val="000000"/>
          <w:sz w:val="20"/>
        </w:rPr>
        <w:t xml:space="preserve">A.lsout.txt &gt; cal </w:t>
      </w:r>
      <w:r>
        <w:br/>
      </w:r>
      <w:r>
        <w:rPr>
          <w:rFonts w:ascii="STSong" w:hAnsi="STSong" w:eastAsia="STSong"/>
          <w:b w:val="0"/>
          <w:i w:val="0"/>
          <w:color w:val="000000"/>
          <w:sz w:val="20"/>
        </w:rPr>
        <w:t xml:space="preserve">B.cal ==&gt;lsout.txt </w:t>
      </w:r>
      <w:r>
        <w:br/>
      </w:r>
      <w:r>
        <w:rPr>
          <w:rFonts w:ascii="STSong" w:hAnsi="STSong" w:eastAsia="STSong"/>
          <w:b w:val="0"/>
          <w:i w:val="0"/>
          <w:color w:val="000000"/>
          <w:sz w:val="20"/>
        </w:rPr>
        <w:t xml:space="preserve">C.cal &gt; lsout.txt </w:t>
      </w:r>
      <w:r>
        <w:br/>
      </w:r>
      <w:r>
        <w:rPr>
          <w:rFonts w:ascii="STSong" w:hAnsi="STSong" w:eastAsia="STSong"/>
          <w:b w:val="0"/>
          <w:i w:val="0"/>
          <w:color w:val="000000"/>
          <w:sz w:val="20"/>
        </w:rPr>
        <w:t xml:space="preserve">D.cal "/&gt; lsout.txt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关联评价点的名称：主机磁盘故障排除 </w:t>
      </w:r>
      <w:r>
        <w:br/>
      </w:r>
      <w:r>
        <w:rPr>
          <w:rFonts w:ascii="STSong" w:hAnsi="STSong" w:eastAsia="STSong"/>
          <w:b w:val="0"/>
          <w:i w:val="0"/>
          <w:color w:val="000000"/>
          <w:sz w:val="24"/>
        </w:rPr>
        <w:t xml:space="preserve">1.5.13. 第13题 </w:t>
      </w:r>
      <w:r>
        <w:br/>
      </w:r>
      <w:r>
        <w:rPr>
          <w:rFonts w:ascii="STSong" w:hAnsi="STSong" w:eastAsia="STSong"/>
          <w:b w:val="0"/>
          <w:i w:val="0"/>
          <w:color w:val="000000"/>
          <w:sz w:val="20"/>
        </w:rPr>
        <w:t>Linux系统用下列哪个文件描述符作为标准错误（）</w:t>
      </w:r>
      <w:r>
        <w:br/>
      </w:r>
      <w:r>
        <w:rPr>
          <w:rFonts w:ascii="STSong" w:hAnsi="STSong" w:eastAsia="STSong"/>
          <w:b w:val="0"/>
          <w:i w:val="0"/>
          <w:color w:val="000000"/>
          <w:sz w:val="20"/>
        </w:rPr>
        <w:t xml:space="preserve">A.0 </w:t>
      </w:r>
      <w:r>
        <w:br/>
      </w:r>
      <w:r>
        <w:rPr>
          <w:rFonts w:ascii="STSong" w:hAnsi="STSong" w:eastAsia="STSong"/>
          <w:b w:val="0"/>
          <w:i w:val="0"/>
          <w:color w:val="000000"/>
          <w:sz w:val="20"/>
        </w:rPr>
        <w:t xml:space="preserve">B.1 </w:t>
      </w:r>
      <w:r>
        <w:br/>
      </w:r>
      <w:r>
        <w:rPr>
          <w:rFonts w:ascii="STSong" w:hAnsi="STSong" w:eastAsia="STSong"/>
          <w:b w:val="0"/>
          <w:i w:val="0"/>
          <w:color w:val="000000"/>
          <w:sz w:val="20"/>
        </w:rPr>
        <w:t xml:space="preserve">C.2 </w:t>
      </w:r>
      <w:r>
        <w:br/>
      </w:r>
      <w:r>
        <w:rPr>
          <w:rFonts w:ascii="STSong" w:hAnsi="STSong" w:eastAsia="STSong"/>
          <w:b w:val="0"/>
          <w:i w:val="0"/>
          <w:color w:val="000000"/>
          <w:sz w:val="20"/>
        </w:rPr>
        <w:t xml:space="preserve">D.3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关联评价点的名称：主机文件系统故障排除</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258 页</w:t>
      </w:r>
    </w:p>
    <w:p>
      <w:pPr>
        <w:sectPr>
          <w:pgSz w:w="11900" w:h="16840"/>
          <w:pgMar w:top="16" w:right="1440" w:bottom="478" w:left="960" w:header="720" w:footer="720" w:gutter="0"/>
          <w:cols w:space="720" w:num="1" w:equalWidth="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0" w:firstLine="0"/>
        <w:jc w:val="left"/>
      </w:pPr>
      <w:r>
        <w:rPr>
          <w:rFonts w:ascii="STSong" w:hAnsi="STSong" w:eastAsia="STSong"/>
          <w:b w:val="0"/>
          <w:i w:val="0"/>
          <w:color w:val="000000"/>
          <w:sz w:val="24"/>
        </w:rPr>
        <w:t xml:space="preserve">1.5.14. 第14题 </w:t>
      </w:r>
      <w:r>
        <w:br/>
      </w:r>
      <w:r>
        <w:rPr>
          <w:rFonts w:ascii="STSong" w:hAnsi="STSong" w:eastAsia="STSong"/>
          <w:b w:val="0"/>
          <w:i w:val="0"/>
          <w:color w:val="000000"/>
          <w:sz w:val="20"/>
        </w:rPr>
        <w:t>Linux通过VFS支持多种不同的文件系统Linux缺省的文件系统是（）</w:t>
      </w:r>
      <w:r>
        <w:br/>
      </w:r>
      <w:r>
        <w:rPr>
          <w:rFonts w:ascii="STSong" w:hAnsi="STSong" w:eastAsia="STSong"/>
          <w:b w:val="0"/>
          <w:i w:val="0"/>
          <w:color w:val="000000"/>
          <w:sz w:val="20"/>
        </w:rPr>
        <w:t xml:space="preserve">A.EXT2 </w:t>
      </w:r>
      <w:r>
        <w:br/>
      </w:r>
      <w:r>
        <w:rPr>
          <w:rFonts w:ascii="STSong" w:hAnsi="STSong" w:eastAsia="STSong"/>
          <w:b w:val="0"/>
          <w:i w:val="0"/>
          <w:color w:val="000000"/>
          <w:sz w:val="20"/>
        </w:rPr>
        <w:t xml:space="preserve">B.XFS </w:t>
      </w:r>
      <w:r>
        <w:br/>
      </w:r>
      <w:r>
        <w:rPr>
          <w:rFonts w:ascii="STSong" w:hAnsi="STSong" w:eastAsia="STSong"/>
          <w:b w:val="0"/>
          <w:i w:val="0"/>
          <w:color w:val="000000"/>
          <w:sz w:val="20"/>
        </w:rPr>
        <w:t xml:space="preserve">C.EXT4 </w:t>
      </w:r>
      <w:r>
        <w:br/>
      </w:r>
      <w:r>
        <w:rPr>
          <w:rFonts w:ascii="STSong" w:hAnsi="STSong" w:eastAsia="STSong"/>
          <w:b w:val="0"/>
          <w:i w:val="0"/>
          <w:color w:val="000000"/>
          <w:sz w:val="20"/>
        </w:rPr>
        <w:t xml:space="preserve">D.GFS2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关联评价点的名称：主机文件系统故障排除 </w:t>
      </w:r>
      <w:r>
        <w:br/>
      </w:r>
      <w:r>
        <w:rPr>
          <w:rFonts w:ascii="STSong" w:hAnsi="STSong" w:eastAsia="STSong"/>
          <w:b w:val="0"/>
          <w:i w:val="0"/>
          <w:color w:val="000000"/>
          <w:sz w:val="24"/>
        </w:rPr>
        <w:t xml:space="preserve">1.5.15. 第15题 </w:t>
      </w:r>
      <w:r>
        <w:br/>
      </w:r>
      <w:r>
        <w:rPr>
          <w:rFonts w:ascii="STSong" w:hAnsi="STSong" w:eastAsia="STSong"/>
          <w:b w:val="0"/>
          <w:i w:val="0"/>
          <w:color w:val="000000"/>
          <w:sz w:val="20"/>
        </w:rPr>
        <w:t xml:space="preserve">在RHEL7系统中，日志文件（）用于记录Linux系统在引导系统过程中的各种事件信息 </w:t>
      </w:r>
      <w:r>
        <w:br/>
      </w:r>
      <w:r>
        <w:rPr>
          <w:rFonts w:ascii="STSong" w:hAnsi="STSong" w:eastAsia="STSong"/>
          <w:b w:val="0"/>
          <w:i w:val="0"/>
          <w:color w:val="000000"/>
          <w:sz w:val="20"/>
        </w:rPr>
        <w:t xml:space="preserve">A./var/log/message </w:t>
      </w:r>
      <w:r>
        <w:br/>
      </w:r>
      <w:r>
        <w:rPr>
          <w:rFonts w:ascii="STSong" w:hAnsi="STSong" w:eastAsia="STSong"/>
          <w:b w:val="0"/>
          <w:i w:val="0"/>
          <w:color w:val="000000"/>
          <w:sz w:val="20"/>
        </w:rPr>
        <w:t xml:space="preserve">B./var/log/maillog </w:t>
      </w:r>
      <w:r>
        <w:br/>
      </w:r>
      <w:r>
        <w:rPr>
          <w:rFonts w:ascii="STSong" w:hAnsi="STSong" w:eastAsia="STSong"/>
          <w:b w:val="0"/>
          <w:i w:val="0"/>
          <w:color w:val="000000"/>
          <w:sz w:val="20"/>
        </w:rPr>
        <w:t xml:space="preserve">C./var/log/dmesg </w:t>
      </w:r>
      <w:r>
        <w:br/>
      </w:r>
      <w:r>
        <w:rPr>
          <w:rFonts w:ascii="STSong" w:hAnsi="STSong" w:eastAsia="STSong"/>
          <w:b w:val="0"/>
          <w:i w:val="0"/>
          <w:color w:val="000000"/>
          <w:sz w:val="20"/>
        </w:rPr>
        <w:t xml:space="preserve">D./var/log/secure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关联评价点的名称：主机文件系统故障排除 </w:t>
      </w:r>
      <w:r>
        <w:br/>
      </w:r>
      <w:r>
        <w:rPr>
          <w:rFonts w:ascii="STSong" w:hAnsi="STSong" w:eastAsia="STSong"/>
          <w:b w:val="0"/>
          <w:i w:val="0"/>
          <w:color w:val="000000"/>
          <w:sz w:val="24"/>
        </w:rPr>
        <w:t xml:space="preserve">1.5.16. 第16题 </w:t>
      </w:r>
      <w:r>
        <w:br/>
      </w:r>
      <w:r>
        <w:rPr>
          <w:rFonts w:ascii="STSong" w:hAnsi="STSong" w:eastAsia="STSong"/>
          <w:b w:val="0"/>
          <w:i w:val="0"/>
          <w:color w:val="000000"/>
          <w:sz w:val="20"/>
        </w:rPr>
        <w:t xml:space="preserve">所有文件系统的事务处理被记录在那个文件中 </w:t>
      </w:r>
      <w:r>
        <w:br/>
      </w:r>
      <w:r>
        <w:rPr>
          <w:rFonts w:ascii="STSong" w:hAnsi="STSong" w:eastAsia="STSong"/>
          <w:b w:val="0"/>
          <w:i w:val="0"/>
          <w:color w:val="000000"/>
          <w:sz w:val="20"/>
        </w:rPr>
        <w:t xml:space="preserve">A.LVM log </w:t>
      </w:r>
      <w:r>
        <w:br/>
      </w:r>
      <w:r>
        <w:rPr>
          <w:rFonts w:ascii="STSong" w:hAnsi="STSong" w:eastAsia="STSong"/>
          <w:b w:val="0"/>
          <w:i w:val="0"/>
          <w:color w:val="000000"/>
          <w:sz w:val="20"/>
        </w:rPr>
        <w:t xml:space="preserve">B.JFS log </w:t>
      </w:r>
      <w:r>
        <w:br/>
      </w:r>
      <w:r>
        <w:rPr>
          <w:rFonts w:ascii="STSong" w:hAnsi="STSong" w:eastAsia="STSong"/>
          <w:b w:val="0"/>
          <w:i w:val="0"/>
          <w:color w:val="000000"/>
          <w:sz w:val="20"/>
        </w:rPr>
        <w:t xml:space="preserve">C.Error log </w:t>
      </w:r>
      <w:r>
        <w:br/>
      </w:r>
      <w:r>
        <w:rPr>
          <w:rFonts w:ascii="STSong" w:hAnsi="STSong" w:eastAsia="STSong"/>
          <w:b w:val="0"/>
          <w:i w:val="0"/>
          <w:color w:val="000000"/>
          <w:sz w:val="20"/>
        </w:rPr>
        <w:t xml:space="preserve">D.HSFS log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关联评价点的名称：主机文件系统故障排除 </w:t>
      </w:r>
      <w:r>
        <w:br/>
      </w:r>
      <w:r>
        <w:rPr>
          <w:rFonts w:ascii="STSong" w:hAnsi="STSong" w:eastAsia="STSong"/>
          <w:b w:val="0"/>
          <w:i w:val="0"/>
          <w:color w:val="000000"/>
          <w:sz w:val="24"/>
        </w:rPr>
        <w:t xml:space="preserve">1.5.17. 第17题 </w:t>
      </w:r>
      <w:r>
        <w:br/>
      </w:r>
      <w:r>
        <w:rPr>
          <w:rFonts w:ascii="STSong" w:hAnsi="STSong" w:eastAsia="STSong"/>
          <w:b w:val="0"/>
          <w:i w:val="0"/>
          <w:color w:val="000000"/>
          <w:sz w:val="20"/>
        </w:rPr>
        <w:t>哪个命令可以确定当前系统挂载的文件系统（）</w:t>
      </w:r>
      <w:r>
        <w:br/>
      </w:r>
      <w:r>
        <w:rPr>
          <w:rFonts w:ascii="STSong" w:hAnsi="STSong" w:eastAsia="STSong"/>
          <w:b w:val="0"/>
          <w:i w:val="0"/>
          <w:color w:val="000000"/>
          <w:sz w:val="20"/>
        </w:rPr>
        <w:t xml:space="preserve">A.chown </w:t>
      </w:r>
      <w:r>
        <w:br/>
      </w:r>
      <w:r>
        <w:rPr>
          <w:rFonts w:ascii="STSong" w:hAnsi="STSong" w:eastAsia="STSong"/>
          <w:b w:val="0"/>
          <w:i w:val="0"/>
          <w:color w:val="000000"/>
          <w:sz w:val="20"/>
        </w:rPr>
        <w:t xml:space="preserve">B.df </w:t>
      </w:r>
      <w:r>
        <w:br/>
      </w:r>
      <w:r>
        <w:rPr>
          <w:rFonts w:ascii="STSong" w:hAnsi="STSong" w:eastAsia="STSong"/>
          <w:b w:val="0"/>
          <w:i w:val="0"/>
          <w:color w:val="000000"/>
          <w:sz w:val="20"/>
        </w:rPr>
        <w:t xml:space="preserve">C.ls </w:t>
      </w:r>
      <w:r>
        <w:br/>
      </w:r>
      <w:r>
        <w:rPr>
          <w:rFonts w:ascii="STSong" w:hAnsi="STSong" w:eastAsia="STSong"/>
          <w:b w:val="0"/>
          <w:i w:val="0"/>
          <w:color w:val="000000"/>
          <w:sz w:val="20"/>
        </w:rPr>
        <w:t xml:space="preserve">D.mkdir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关联评价点的名称：主机文件系统故障排除 </w:t>
      </w:r>
      <w:r>
        <w:br/>
      </w:r>
      <w:r>
        <w:rPr>
          <w:rFonts w:ascii="STSong" w:hAnsi="STSong" w:eastAsia="STSong"/>
          <w:b w:val="0"/>
          <w:i w:val="0"/>
          <w:color w:val="000000"/>
          <w:sz w:val="24"/>
        </w:rPr>
        <w:t xml:space="preserve">1.5.18. 第18题 </w:t>
      </w:r>
      <w:r>
        <w:br/>
      </w:r>
      <w:r>
        <w:rPr>
          <w:rFonts w:ascii="STSong" w:hAnsi="STSong" w:eastAsia="STSong"/>
          <w:b w:val="0"/>
          <w:i w:val="0"/>
          <w:color w:val="000000"/>
          <w:sz w:val="20"/>
        </w:rPr>
        <w:t xml:space="preserve">磁盘检查通过/etc/fstab文件自动挂载且设置fsck参数（第6列）的值非0，该数字用于决定在系统启动时进行磁 </w:t>
      </w:r>
      <w:r>
        <w:rPr>
          <w:rFonts w:ascii="STSong" w:hAnsi="STSong" w:eastAsia="STSong"/>
          <w:b w:val="0"/>
          <w:i w:val="0"/>
          <w:color w:val="000000"/>
          <w:sz w:val="20"/>
        </w:rPr>
        <w:t>盘检查的顺序：1表示（）。</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A.不进行检查 </w:t>
      </w:r>
      <w:r>
        <w:br/>
      </w:r>
      <w:r>
        <w:rPr>
          <w:rFonts w:ascii="STSong" w:hAnsi="STSong" w:eastAsia="STSong"/>
          <w:b w:val="0"/>
          <w:i w:val="0"/>
          <w:color w:val="000000"/>
          <w:sz w:val="20"/>
        </w:rPr>
        <w:t xml:space="preserve">B.优先检查 </w:t>
      </w:r>
      <w:r>
        <w:br/>
      </w:r>
      <w:r>
        <w:rPr>
          <w:rFonts w:ascii="STSong" w:hAnsi="STSong" w:eastAsia="STSong"/>
          <w:b w:val="0"/>
          <w:i w:val="0"/>
          <w:color w:val="000000"/>
          <w:sz w:val="20"/>
        </w:rPr>
        <w:t xml:space="preserve">C.其次检查 </w:t>
      </w:r>
      <w:r>
        <w:br/>
      </w:r>
      <w:r>
        <w:rPr>
          <w:rFonts w:ascii="STSong" w:hAnsi="STSong" w:eastAsia="STSong"/>
          <w:b w:val="0"/>
          <w:i w:val="0"/>
          <w:color w:val="000000"/>
          <w:sz w:val="20"/>
        </w:rPr>
        <w:t xml:space="preserve">D.最后检查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关联评价点的名称：主机文件系统故障排除 </w:t>
      </w:r>
      <w:r>
        <w:br/>
      </w:r>
      <w:r>
        <w:rPr>
          <w:rFonts w:ascii="STSong" w:hAnsi="STSong" w:eastAsia="STSong"/>
          <w:b w:val="0"/>
          <w:i w:val="0"/>
          <w:color w:val="000000"/>
          <w:sz w:val="24"/>
        </w:rPr>
        <w:t xml:space="preserve">1.5.19. 第19题 </w:t>
      </w:r>
      <w:r>
        <w:br/>
      </w:r>
      <w:r>
        <w:rPr>
          <w:rFonts w:ascii="STSong" w:hAnsi="STSong" w:eastAsia="STSong"/>
          <w:b w:val="0"/>
          <w:i w:val="0"/>
          <w:color w:val="000000"/>
          <w:sz w:val="20"/>
        </w:rPr>
        <w:t xml:space="preserve">磁盘检查通过/etc/fstab文件自动挂载且设置fsck参数（第6列）的值，该数字用于决定在系统启动时进行磁盘检 </w:t>
      </w:r>
      <w:r>
        <w:rPr>
          <w:rFonts w:ascii="STSong" w:hAnsi="STSong" w:eastAsia="STSong"/>
          <w:b w:val="0"/>
          <w:i w:val="0"/>
          <w:color w:val="000000"/>
          <w:sz w:val="20"/>
        </w:rPr>
        <w:t>查的顺序，哪个数字表示不进行检查：</w:t>
      </w:r>
      <w:r>
        <w:br/>
      </w:r>
      <w:r>
        <w:rPr>
          <w:rFonts w:ascii="STSong" w:hAnsi="STSong" w:eastAsia="STSong"/>
          <w:b w:val="0"/>
          <w:i w:val="0"/>
          <w:color w:val="000000"/>
          <w:sz w:val="20"/>
        </w:rPr>
        <w:t xml:space="preserve">A.0 </w:t>
      </w:r>
      <w:r>
        <w:br/>
      </w:r>
      <w:r>
        <w:rPr>
          <w:rFonts w:ascii="STSong" w:hAnsi="STSong" w:eastAsia="STSong"/>
          <w:b w:val="0"/>
          <w:i w:val="0"/>
          <w:color w:val="000000"/>
          <w:sz w:val="20"/>
        </w:rPr>
        <w:t>B.1</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259 页</w:t>
      </w:r>
    </w:p>
    <w:p>
      <w:pPr>
        <w:sectPr>
          <w:pgSz w:w="11900" w:h="16840"/>
          <w:pgMar w:top="16" w:right="1006" w:bottom="478" w:left="960" w:header="720" w:footer="720" w:gutter="0"/>
          <w:cols w:space="720" w:num="1" w:equalWidth="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008" w:firstLine="0"/>
        <w:jc w:val="left"/>
      </w:pPr>
      <w:r>
        <w:rPr>
          <w:rFonts w:ascii="STSong" w:hAnsi="STSong" w:eastAsia="STSong"/>
          <w:b w:val="0"/>
          <w:i w:val="0"/>
          <w:color w:val="000000"/>
          <w:sz w:val="20"/>
        </w:rPr>
        <w:t xml:space="preserve">C.2 </w:t>
      </w:r>
      <w:r>
        <w:br/>
      </w:r>
      <w:r>
        <w:rPr>
          <w:rFonts w:ascii="STSong" w:hAnsi="STSong" w:eastAsia="STSong"/>
          <w:b w:val="0"/>
          <w:i w:val="0"/>
          <w:color w:val="000000"/>
          <w:sz w:val="20"/>
        </w:rPr>
        <w:t xml:space="preserve">D.3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关联评价点的名称：主机文件系统故障排除 </w:t>
      </w:r>
      <w:r>
        <w:br/>
      </w:r>
      <w:r>
        <w:rPr>
          <w:rFonts w:ascii="STSong" w:hAnsi="STSong" w:eastAsia="STSong"/>
          <w:b w:val="0"/>
          <w:i w:val="0"/>
          <w:color w:val="000000"/>
          <w:sz w:val="24"/>
        </w:rPr>
        <w:t xml:space="preserve">1.5.20. 第20题 </w:t>
      </w:r>
      <w:r>
        <w:br/>
      </w:r>
      <w:r>
        <w:rPr>
          <w:rFonts w:ascii="STSong" w:hAnsi="STSong" w:eastAsia="STSong"/>
          <w:b w:val="0"/>
          <w:i w:val="0"/>
          <w:color w:val="000000"/>
          <w:sz w:val="20"/>
        </w:rPr>
        <w:t>在Linux系统中，检测磁盘的坏道情况可以使用badblocks命令进行，哪个选项表示显示详情：</w:t>
      </w:r>
      <w:r>
        <w:rPr>
          <w:rFonts w:ascii="STSong" w:hAnsi="STSong" w:eastAsia="STSong"/>
          <w:b w:val="0"/>
          <w:i w:val="0"/>
          <w:color w:val="000000"/>
          <w:sz w:val="20"/>
        </w:rPr>
        <w:t xml:space="preserve">A.s </w:t>
      </w:r>
      <w:r>
        <w:br/>
      </w:r>
      <w:r>
        <w:rPr>
          <w:rFonts w:ascii="STSong" w:hAnsi="STSong" w:eastAsia="STSong"/>
          <w:b w:val="0"/>
          <w:i w:val="0"/>
          <w:color w:val="000000"/>
          <w:sz w:val="20"/>
        </w:rPr>
        <w:t xml:space="preserve">B.t </w:t>
      </w:r>
      <w:r>
        <w:br/>
      </w:r>
      <w:r>
        <w:rPr>
          <w:rFonts w:ascii="STSong" w:hAnsi="STSong" w:eastAsia="STSong"/>
          <w:b w:val="0"/>
          <w:i w:val="0"/>
          <w:color w:val="000000"/>
          <w:sz w:val="20"/>
        </w:rPr>
        <w:t xml:space="preserve">C.v </w:t>
      </w:r>
      <w:r>
        <w:br/>
      </w:r>
      <w:r>
        <w:rPr>
          <w:rFonts w:ascii="STSong" w:hAnsi="STSong" w:eastAsia="STSong"/>
          <w:b w:val="0"/>
          <w:i w:val="0"/>
          <w:color w:val="000000"/>
          <w:sz w:val="20"/>
        </w:rPr>
        <w:t xml:space="preserve">D.y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关联评价点的名称：主机文件系统故障排除 </w:t>
      </w:r>
      <w:r>
        <w:br/>
      </w:r>
      <w:r>
        <w:rPr>
          <w:rFonts w:ascii="STSong" w:hAnsi="STSong" w:eastAsia="STSong"/>
          <w:b w:val="0"/>
          <w:i w:val="0"/>
          <w:color w:val="000000"/>
          <w:sz w:val="24"/>
        </w:rPr>
        <w:t xml:space="preserve">1.5.21. 第21题 </w:t>
      </w:r>
      <w:r>
        <w:br/>
      </w:r>
      <w:r>
        <w:rPr>
          <w:rFonts w:ascii="STSong" w:hAnsi="STSong" w:eastAsia="STSong"/>
          <w:b w:val="0"/>
          <w:i w:val="0"/>
          <w:color w:val="000000"/>
          <w:sz w:val="20"/>
        </w:rPr>
        <w:t>修复一般的文件系统错误可以使用“ fsck” 命令进行，用哪个选项指定文件系统类型：</w:t>
      </w:r>
      <w:r>
        <w:rPr>
          <w:rFonts w:ascii="STSong" w:hAnsi="STSong" w:eastAsia="STSong"/>
          <w:b w:val="0"/>
          <w:i w:val="0"/>
          <w:color w:val="000000"/>
          <w:sz w:val="20"/>
        </w:rPr>
        <w:t xml:space="preserve">A.s </w:t>
      </w:r>
      <w:r>
        <w:br/>
      </w:r>
      <w:r>
        <w:rPr>
          <w:rFonts w:ascii="STSong" w:hAnsi="STSong" w:eastAsia="STSong"/>
          <w:b w:val="0"/>
          <w:i w:val="0"/>
          <w:color w:val="000000"/>
          <w:sz w:val="20"/>
        </w:rPr>
        <w:t xml:space="preserve">B.y </w:t>
      </w:r>
      <w:r>
        <w:br/>
      </w:r>
      <w:r>
        <w:rPr>
          <w:rFonts w:ascii="STSong" w:hAnsi="STSong" w:eastAsia="STSong"/>
          <w:b w:val="0"/>
          <w:i w:val="0"/>
          <w:color w:val="000000"/>
          <w:sz w:val="20"/>
        </w:rPr>
        <w:t xml:space="preserve">C.v </w:t>
      </w:r>
      <w:r>
        <w:br/>
      </w:r>
      <w:r>
        <w:rPr>
          <w:rFonts w:ascii="STSong" w:hAnsi="STSong" w:eastAsia="STSong"/>
          <w:b w:val="0"/>
          <w:i w:val="0"/>
          <w:color w:val="000000"/>
          <w:sz w:val="20"/>
        </w:rPr>
        <w:t xml:space="preserve">D.t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关联评价点的名称：主机文件系统故障排除 </w:t>
      </w:r>
      <w:r>
        <w:br/>
      </w:r>
      <w:r>
        <w:rPr>
          <w:rFonts w:ascii="STSong" w:hAnsi="STSong" w:eastAsia="STSong"/>
          <w:b w:val="0"/>
          <w:i w:val="0"/>
          <w:color w:val="000000"/>
          <w:sz w:val="24"/>
        </w:rPr>
        <w:t xml:space="preserve">1.5.22. 第22题 </w:t>
      </w:r>
      <w:r>
        <w:br/>
      </w:r>
      <w:r>
        <w:rPr>
          <w:rFonts w:ascii="STSong" w:hAnsi="STSong" w:eastAsia="STSong"/>
          <w:b w:val="0"/>
          <w:i w:val="0"/>
          <w:color w:val="000000"/>
          <w:sz w:val="20"/>
        </w:rPr>
        <w:t>在LINUX下，查看进程的命令是（）</w:t>
      </w:r>
      <w:r>
        <w:br/>
      </w:r>
      <w:r>
        <w:rPr>
          <w:rFonts w:ascii="STSong" w:hAnsi="STSong" w:eastAsia="STSong"/>
          <w:b w:val="0"/>
          <w:i w:val="0"/>
          <w:color w:val="000000"/>
          <w:sz w:val="20"/>
        </w:rPr>
        <w:t xml:space="preserve">A.ls </w:t>
      </w:r>
      <w:r>
        <w:br/>
      </w:r>
      <w:r>
        <w:rPr>
          <w:rFonts w:ascii="STSong" w:hAnsi="STSong" w:eastAsia="STSong"/>
          <w:b w:val="0"/>
          <w:i w:val="0"/>
          <w:color w:val="000000"/>
          <w:sz w:val="20"/>
        </w:rPr>
        <w:t xml:space="preserve">B.cd </w:t>
      </w:r>
      <w:r>
        <w:br/>
      </w:r>
      <w:r>
        <w:rPr>
          <w:rFonts w:ascii="STSong" w:hAnsi="STSong" w:eastAsia="STSong"/>
          <w:b w:val="0"/>
          <w:i w:val="0"/>
          <w:color w:val="000000"/>
          <w:sz w:val="20"/>
        </w:rPr>
        <w:t xml:space="preserve">C.ps </w:t>
      </w:r>
      <w:r>
        <w:br/>
      </w:r>
      <w:r>
        <w:rPr>
          <w:rFonts w:ascii="STSong" w:hAnsi="STSong" w:eastAsia="STSong"/>
          <w:b w:val="0"/>
          <w:i w:val="0"/>
          <w:color w:val="000000"/>
          <w:sz w:val="20"/>
        </w:rPr>
        <w:t xml:space="preserve">D.ll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关联评价点的名称：主机内存性能调优 </w:t>
      </w:r>
      <w:r>
        <w:br/>
      </w:r>
      <w:r>
        <w:rPr>
          <w:rFonts w:ascii="STSong" w:hAnsi="STSong" w:eastAsia="STSong"/>
          <w:b w:val="0"/>
          <w:i w:val="0"/>
          <w:color w:val="000000"/>
          <w:sz w:val="24"/>
        </w:rPr>
        <w:t xml:space="preserve">1.5.23. 第23题 </w:t>
      </w:r>
      <w:r>
        <w:br/>
      </w:r>
      <w:r>
        <w:rPr>
          <w:rFonts w:ascii="STSong" w:hAnsi="STSong" w:eastAsia="STSong"/>
          <w:b w:val="0"/>
          <w:i w:val="0"/>
          <w:color w:val="000000"/>
          <w:sz w:val="20"/>
        </w:rPr>
        <w:t>cron 后台常驻程序 (daemon) 用于：</w:t>
      </w:r>
      <w:r>
        <w:br/>
      </w:r>
      <w:r>
        <w:rPr>
          <w:rFonts w:ascii="STSong" w:hAnsi="STSong" w:eastAsia="STSong"/>
          <w:b w:val="0"/>
          <w:i w:val="0"/>
          <w:color w:val="000000"/>
          <w:sz w:val="20"/>
        </w:rPr>
        <w:t xml:space="preserve">A.A. 负责文件在网络中的共享 </w:t>
      </w:r>
      <w:r>
        <w:br/>
      </w:r>
      <w:r>
        <w:rPr>
          <w:rFonts w:ascii="STSong" w:hAnsi="STSong" w:eastAsia="STSong"/>
          <w:b w:val="0"/>
          <w:i w:val="0"/>
          <w:color w:val="000000"/>
          <w:sz w:val="20"/>
        </w:rPr>
        <w:t xml:space="preserve">B.B. 管理打印子系统 </w:t>
      </w:r>
      <w:r>
        <w:br/>
      </w:r>
      <w:r>
        <w:rPr>
          <w:rFonts w:ascii="STSong" w:hAnsi="STSong" w:eastAsia="STSong"/>
          <w:b w:val="0"/>
          <w:i w:val="0"/>
          <w:color w:val="000000"/>
          <w:sz w:val="20"/>
        </w:rPr>
        <w:t xml:space="preserve">C.C. 跟踪管理系统信息和错误 </w:t>
      </w:r>
      <w:r>
        <w:br/>
      </w:r>
      <w:r>
        <w:rPr>
          <w:rFonts w:ascii="STSong" w:hAnsi="STSong" w:eastAsia="STSong"/>
          <w:b w:val="0"/>
          <w:i w:val="0"/>
          <w:color w:val="000000"/>
          <w:sz w:val="20"/>
        </w:rPr>
        <w:t xml:space="preserve">D.D. 管理系统日常任务的调度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关联评价点的名称：主机内存性能调优 </w:t>
      </w:r>
      <w:r>
        <w:br/>
      </w:r>
      <w:r>
        <w:rPr>
          <w:rFonts w:ascii="STSong" w:hAnsi="STSong" w:eastAsia="STSong"/>
          <w:b w:val="0"/>
          <w:i w:val="0"/>
          <w:color w:val="000000"/>
          <w:sz w:val="24"/>
        </w:rPr>
        <w:t xml:space="preserve">1.5.24. 第24题 </w:t>
      </w:r>
      <w:r>
        <w:br/>
      </w:r>
      <w:r>
        <w:rPr>
          <w:rFonts w:ascii="STSong" w:hAnsi="STSong" w:eastAsia="STSong"/>
          <w:b w:val="0"/>
          <w:i w:val="0"/>
          <w:color w:val="000000"/>
          <w:sz w:val="20"/>
        </w:rPr>
        <w:t>下列哪个命令行会显示机器上所有进程的列表（）</w:t>
      </w:r>
      <w:r>
        <w:br/>
      </w:r>
      <w:r>
        <w:rPr>
          <w:rFonts w:ascii="STSong" w:hAnsi="STSong" w:eastAsia="STSong"/>
          <w:b w:val="0"/>
          <w:i w:val="0"/>
          <w:color w:val="000000"/>
          <w:sz w:val="20"/>
        </w:rPr>
        <w:t xml:space="preserve">A.ps -e l </w:t>
      </w:r>
      <w:r>
        <w:br/>
      </w:r>
      <w:r>
        <w:rPr>
          <w:rFonts w:ascii="STSong" w:hAnsi="STSong" w:eastAsia="STSong"/>
          <w:b w:val="0"/>
          <w:i w:val="0"/>
          <w:color w:val="000000"/>
          <w:sz w:val="20"/>
        </w:rPr>
        <w:t xml:space="preserve">B.ps ax f </w:t>
      </w:r>
      <w:r>
        <w:br/>
      </w:r>
      <w:r>
        <w:rPr>
          <w:rFonts w:ascii="STSong" w:hAnsi="STSong" w:eastAsia="STSong"/>
          <w:b w:val="0"/>
          <w:i w:val="0"/>
          <w:color w:val="000000"/>
          <w:sz w:val="20"/>
        </w:rPr>
        <w:t xml:space="preserve">C.ps aux </w:t>
      </w:r>
      <w:r>
        <w:br/>
      </w:r>
      <w:r>
        <w:rPr>
          <w:rFonts w:ascii="STSong" w:hAnsi="STSong" w:eastAsia="STSong"/>
          <w:b w:val="0"/>
          <w:i w:val="0"/>
          <w:color w:val="000000"/>
          <w:sz w:val="20"/>
        </w:rPr>
        <w:t xml:space="preserve">D.ps -Aj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关联评价点的名称：主机内存性能调优 </w:t>
      </w:r>
      <w:r>
        <w:br/>
      </w:r>
      <w:r>
        <w:rPr>
          <w:rFonts w:ascii="STSong" w:hAnsi="STSong" w:eastAsia="STSong"/>
          <w:b w:val="0"/>
          <w:i w:val="0"/>
          <w:color w:val="000000"/>
          <w:sz w:val="24"/>
        </w:rPr>
        <w:t xml:space="preserve">1.5.25. 第25题 </w:t>
      </w:r>
      <w:r>
        <w:br/>
      </w:r>
      <w:r>
        <w:rPr>
          <w:rFonts w:ascii="STSong" w:hAnsi="STSong" w:eastAsia="STSong"/>
          <w:b w:val="0"/>
          <w:i w:val="0"/>
          <w:color w:val="000000"/>
          <w:sz w:val="20"/>
        </w:rPr>
        <w:t>Linux中充当虚拟内存的是哪个分区（）</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260 页</w:t>
      </w:r>
    </w:p>
    <w:p>
      <w:pPr>
        <w:sectPr>
          <w:pgSz w:w="11900" w:h="16840"/>
          <w:pgMar w:top="16" w:right="1440" w:bottom="478" w:left="960" w:header="720" w:footer="720" w:gutter="0"/>
          <w:cols w:space="720" w:num="1" w:equalWidth="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1872" w:firstLine="0"/>
        <w:jc w:val="left"/>
      </w:pPr>
      <w:r>
        <w:rPr>
          <w:rFonts w:ascii="STSong" w:hAnsi="STSong" w:eastAsia="STSong"/>
          <w:b w:val="0"/>
          <w:i w:val="0"/>
          <w:color w:val="000000"/>
          <w:sz w:val="20"/>
        </w:rPr>
        <w:t xml:space="preserve">A.swap </w:t>
      </w:r>
      <w:r>
        <w:br/>
      </w:r>
      <w:r>
        <w:rPr>
          <w:rFonts w:ascii="STSong" w:hAnsi="STSong" w:eastAsia="STSong"/>
          <w:b w:val="0"/>
          <w:i w:val="0"/>
          <w:color w:val="000000"/>
          <w:sz w:val="20"/>
        </w:rPr>
        <w:t xml:space="preserve">B./ </w:t>
      </w:r>
      <w:r>
        <w:br/>
      </w:r>
      <w:r>
        <w:rPr>
          <w:rFonts w:ascii="STSong" w:hAnsi="STSong" w:eastAsia="STSong"/>
          <w:b w:val="0"/>
          <w:i w:val="0"/>
          <w:color w:val="000000"/>
          <w:sz w:val="20"/>
        </w:rPr>
        <w:t xml:space="preserve">C./boot </w:t>
      </w:r>
      <w:r>
        <w:br/>
      </w:r>
      <w:r>
        <w:rPr>
          <w:rFonts w:ascii="STSong" w:hAnsi="STSong" w:eastAsia="STSong"/>
          <w:b w:val="0"/>
          <w:i w:val="0"/>
          <w:color w:val="000000"/>
          <w:sz w:val="20"/>
        </w:rPr>
        <w:t xml:space="preserve">D./home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关联评价点的名称：主机内存性能调优 </w:t>
      </w:r>
      <w:r>
        <w:br/>
      </w:r>
      <w:r>
        <w:rPr>
          <w:rFonts w:ascii="STSong" w:hAnsi="STSong" w:eastAsia="STSong"/>
          <w:b w:val="0"/>
          <w:i w:val="0"/>
          <w:color w:val="000000"/>
          <w:sz w:val="24"/>
        </w:rPr>
        <w:t xml:space="preserve">1.5.26. 第26题 </w:t>
      </w:r>
      <w:r>
        <w:br/>
      </w:r>
      <w:r>
        <w:rPr>
          <w:rFonts w:ascii="STSong" w:hAnsi="STSong" w:eastAsia="STSong"/>
          <w:b w:val="0"/>
          <w:i w:val="0"/>
          <w:color w:val="000000"/>
          <w:sz w:val="20"/>
        </w:rPr>
        <w:t xml:space="preserve">虚拟内存的容量只受（）的限制 </w:t>
      </w:r>
      <w:r>
        <w:br/>
      </w:r>
      <w:r>
        <w:rPr>
          <w:rFonts w:ascii="STSong" w:hAnsi="STSong" w:eastAsia="STSong"/>
          <w:b w:val="0"/>
          <w:i w:val="0"/>
          <w:color w:val="000000"/>
          <w:sz w:val="20"/>
        </w:rPr>
        <w:t xml:space="preserve">A.物理内存的大小 </w:t>
      </w:r>
      <w:r>
        <w:br/>
      </w:r>
      <w:r>
        <w:rPr>
          <w:rFonts w:ascii="STSong" w:hAnsi="STSong" w:eastAsia="STSong"/>
          <w:b w:val="0"/>
          <w:i w:val="0"/>
          <w:color w:val="000000"/>
          <w:sz w:val="20"/>
        </w:rPr>
        <w:t xml:space="preserve">B.磁盘空间的大小 </w:t>
      </w:r>
      <w:r>
        <w:br/>
      </w:r>
      <w:r>
        <w:rPr>
          <w:rFonts w:ascii="STSong" w:hAnsi="STSong" w:eastAsia="STSong"/>
          <w:b w:val="0"/>
          <w:i w:val="0"/>
          <w:color w:val="000000"/>
          <w:sz w:val="20"/>
        </w:rPr>
        <w:t xml:space="preserve">C.数据存放的实际地址 </w:t>
      </w:r>
      <w:r>
        <w:br/>
      </w:r>
      <w:r>
        <w:rPr>
          <w:rFonts w:ascii="STSong" w:hAnsi="STSong" w:eastAsia="STSong"/>
          <w:b w:val="0"/>
          <w:i w:val="0"/>
          <w:color w:val="000000"/>
          <w:sz w:val="20"/>
        </w:rPr>
        <w:t xml:space="preserve">D.计算机地址位数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关联评价点的名称：主机内存性能调优 </w:t>
      </w:r>
      <w:r>
        <w:br/>
      </w:r>
      <w:r>
        <w:rPr>
          <w:rFonts w:ascii="STSong" w:hAnsi="STSong" w:eastAsia="STSong"/>
          <w:b w:val="0"/>
          <w:i w:val="0"/>
          <w:color w:val="000000"/>
          <w:sz w:val="24"/>
        </w:rPr>
        <w:t xml:space="preserve">1.5.27. 第27题 </w:t>
      </w:r>
      <w:r>
        <w:br/>
      </w:r>
      <w:r>
        <w:rPr>
          <w:rFonts w:ascii="STSong" w:hAnsi="STSong" w:eastAsia="STSong"/>
          <w:b w:val="0"/>
          <w:i w:val="0"/>
          <w:color w:val="000000"/>
          <w:sz w:val="20"/>
        </w:rPr>
        <w:t>产生系统死锁的原因可能是由于（）</w:t>
      </w:r>
      <w:r>
        <w:br/>
      </w:r>
      <w:r>
        <w:rPr>
          <w:rFonts w:ascii="STSong" w:hAnsi="STSong" w:eastAsia="STSong"/>
          <w:b w:val="0"/>
          <w:i w:val="0"/>
          <w:color w:val="000000"/>
          <w:sz w:val="20"/>
        </w:rPr>
        <w:t xml:space="preserve">A.进程释放资源 </w:t>
      </w:r>
      <w:r>
        <w:br/>
      </w:r>
      <w:r>
        <w:rPr>
          <w:rFonts w:ascii="STSong" w:hAnsi="STSong" w:eastAsia="STSong"/>
          <w:b w:val="0"/>
          <w:i w:val="0"/>
          <w:color w:val="000000"/>
          <w:sz w:val="20"/>
        </w:rPr>
        <w:t xml:space="preserve">B.一个进程进入死循环 </w:t>
      </w:r>
      <w:r>
        <w:br/>
      </w:r>
      <w:r>
        <w:rPr>
          <w:rFonts w:ascii="STSong" w:hAnsi="STSong" w:eastAsia="STSong"/>
          <w:b w:val="0"/>
          <w:i w:val="0"/>
          <w:color w:val="000000"/>
          <w:sz w:val="20"/>
        </w:rPr>
        <w:t xml:space="preserve">C.多个进程竞争，资源出现了循环等待 </w:t>
      </w:r>
      <w:r>
        <w:br/>
      </w:r>
      <w:r>
        <w:rPr>
          <w:rFonts w:ascii="STSong" w:hAnsi="STSong" w:eastAsia="STSong"/>
          <w:b w:val="0"/>
          <w:i w:val="0"/>
          <w:color w:val="000000"/>
          <w:sz w:val="20"/>
        </w:rPr>
        <w:t xml:space="preserve">D.多个进程竞争共享性设备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关联评价点的名称：主机内存性能调优 </w:t>
      </w:r>
      <w:r>
        <w:br/>
      </w:r>
      <w:r>
        <w:rPr>
          <w:rFonts w:ascii="STSong" w:hAnsi="STSong" w:eastAsia="STSong"/>
          <w:b w:val="0"/>
          <w:i w:val="0"/>
          <w:color w:val="000000"/>
          <w:sz w:val="24"/>
        </w:rPr>
        <w:t xml:space="preserve">1.5.28. 第28题 </w:t>
      </w:r>
      <w:r>
        <w:br/>
      </w:r>
      <w:r>
        <w:rPr>
          <w:rFonts w:ascii="STSong" w:hAnsi="STSong" w:eastAsia="STSong"/>
          <w:b w:val="0"/>
          <w:i w:val="0"/>
          <w:color w:val="000000"/>
          <w:sz w:val="20"/>
        </w:rPr>
        <w:t xml:space="preserve">用什么命令可以显示活动的共享内存段 </w:t>
      </w:r>
      <w:r>
        <w:br/>
      </w:r>
      <w:r>
        <w:rPr>
          <w:rFonts w:ascii="STSong" w:hAnsi="STSong" w:eastAsia="STSong"/>
          <w:b w:val="0"/>
          <w:i w:val="0"/>
          <w:color w:val="000000"/>
          <w:sz w:val="20"/>
        </w:rPr>
        <w:t xml:space="preserve">A.ipcs </w:t>
      </w:r>
      <w:r>
        <w:br/>
      </w:r>
      <w:r>
        <w:rPr>
          <w:rFonts w:ascii="STSong" w:hAnsi="STSong" w:eastAsia="STSong"/>
          <w:b w:val="0"/>
          <w:i w:val="0"/>
          <w:color w:val="000000"/>
          <w:sz w:val="20"/>
        </w:rPr>
        <w:t xml:space="preserve">B.vmstat </w:t>
      </w:r>
      <w:r>
        <w:br/>
      </w:r>
      <w:r>
        <w:rPr>
          <w:rFonts w:ascii="STSong" w:hAnsi="STSong" w:eastAsia="STSong"/>
          <w:b w:val="0"/>
          <w:i w:val="0"/>
          <w:color w:val="000000"/>
          <w:sz w:val="20"/>
        </w:rPr>
        <w:t xml:space="preserve">C.mstat </w:t>
      </w:r>
      <w:r>
        <w:br/>
      </w:r>
      <w:r>
        <w:rPr>
          <w:rFonts w:ascii="STSong" w:hAnsi="STSong" w:eastAsia="STSong"/>
          <w:b w:val="0"/>
          <w:i w:val="0"/>
          <w:color w:val="000000"/>
          <w:sz w:val="20"/>
        </w:rPr>
        <w:t xml:space="preserve">D.shmemstat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关联评价点的名称：主机内存性能调优 </w:t>
      </w:r>
      <w:r>
        <w:br/>
      </w:r>
      <w:r>
        <w:rPr>
          <w:rFonts w:ascii="STSong" w:hAnsi="STSong" w:eastAsia="STSong"/>
          <w:b w:val="0"/>
          <w:i w:val="0"/>
          <w:color w:val="000000"/>
          <w:sz w:val="24"/>
        </w:rPr>
        <w:t xml:space="preserve">1.5.29. 第29题 </w:t>
      </w:r>
      <w:r>
        <w:br/>
      </w:r>
      <w:r>
        <w:rPr>
          <w:rFonts w:ascii="STSong" w:hAnsi="STSong" w:eastAsia="STSong"/>
          <w:b w:val="0"/>
          <w:i w:val="0"/>
          <w:color w:val="000000"/>
          <w:sz w:val="20"/>
        </w:rPr>
        <w:t xml:space="preserve">操作系统能够采用磁盘作为虚拟内存，一般来说，虚拟内存的大小受到（）的限制 </w:t>
      </w:r>
      <w:r>
        <w:rPr>
          <w:rFonts w:ascii="STSong" w:hAnsi="STSong" w:eastAsia="STSong"/>
          <w:b w:val="0"/>
          <w:i w:val="0"/>
          <w:color w:val="000000"/>
          <w:sz w:val="20"/>
        </w:rPr>
        <w:t xml:space="preserve">A.磁盘空间 </w:t>
      </w:r>
      <w:r>
        <w:br/>
      </w:r>
      <w:r>
        <w:rPr>
          <w:rFonts w:ascii="STSong" w:hAnsi="STSong" w:eastAsia="STSong"/>
          <w:b w:val="0"/>
          <w:i w:val="0"/>
          <w:color w:val="000000"/>
          <w:sz w:val="20"/>
        </w:rPr>
        <w:t xml:space="preserve">B.磁盘空间及CPU寻址范围 </w:t>
      </w:r>
      <w:r>
        <w:br/>
      </w:r>
      <w:r>
        <w:rPr>
          <w:rFonts w:ascii="STSong" w:hAnsi="STSong" w:eastAsia="STSong"/>
          <w:b w:val="0"/>
          <w:i w:val="0"/>
          <w:color w:val="000000"/>
          <w:sz w:val="20"/>
        </w:rPr>
        <w:t xml:space="preserve">C.程序的地址空间 </w:t>
      </w:r>
      <w:r>
        <w:br/>
      </w:r>
      <w:r>
        <w:rPr>
          <w:rFonts w:ascii="STSong" w:hAnsi="STSong" w:eastAsia="STSong"/>
          <w:b w:val="0"/>
          <w:i w:val="0"/>
          <w:color w:val="000000"/>
          <w:sz w:val="20"/>
        </w:rPr>
        <w:t xml:space="preserve">D.物理内存容量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关联评价点的名称：主机内存性能调优 </w:t>
      </w:r>
      <w:r>
        <w:br/>
      </w:r>
      <w:r>
        <w:rPr>
          <w:rFonts w:ascii="STSong" w:hAnsi="STSong" w:eastAsia="STSong"/>
          <w:b w:val="0"/>
          <w:i w:val="0"/>
          <w:color w:val="000000"/>
          <w:sz w:val="24"/>
        </w:rPr>
        <w:t xml:space="preserve">1.5.30. 第30题 </w:t>
      </w:r>
      <w:r>
        <w:br/>
      </w:r>
      <w:r>
        <w:rPr>
          <w:rFonts w:ascii="STSong" w:hAnsi="STSong" w:eastAsia="STSong"/>
          <w:b w:val="0"/>
          <w:i w:val="0"/>
          <w:color w:val="000000"/>
          <w:sz w:val="20"/>
        </w:rPr>
        <w:t>某进程在运行过程中需要等待从磁盘上读入数据，此时该进程的状态将（）</w:t>
      </w:r>
      <w:r>
        <w:rPr>
          <w:rFonts w:ascii="STSong" w:hAnsi="STSong" w:eastAsia="STSong"/>
          <w:b w:val="0"/>
          <w:i w:val="0"/>
          <w:color w:val="000000"/>
          <w:sz w:val="20"/>
        </w:rPr>
        <w:t xml:space="preserve">A.从就绪变为运行 </w:t>
      </w:r>
      <w:r>
        <w:br/>
      </w:r>
      <w:r>
        <w:rPr>
          <w:rFonts w:ascii="STSong" w:hAnsi="STSong" w:eastAsia="STSong"/>
          <w:b w:val="0"/>
          <w:i w:val="0"/>
          <w:color w:val="000000"/>
          <w:sz w:val="20"/>
        </w:rPr>
        <w:t xml:space="preserve">B.从运行变为就绪 </w:t>
      </w:r>
      <w:r>
        <w:br/>
      </w:r>
      <w:r>
        <w:rPr>
          <w:rFonts w:ascii="STSong" w:hAnsi="STSong" w:eastAsia="STSong"/>
          <w:b w:val="0"/>
          <w:i w:val="0"/>
          <w:color w:val="000000"/>
          <w:sz w:val="20"/>
        </w:rPr>
        <w:t xml:space="preserve">C.从运行变为阻塞 </w:t>
      </w:r>
      <w:r>
        <w:br/>
      </w:r>
      <w:r>
        <w:rPr>
          <w:rFonts w:ascii="STSong" w:hAnsi="STSong" w:eastAsia="STSong"/>
          <w:b w:val="0"/>
          <w:i w:val="0"/>
          <w:color w:val="000000"/>
          <w:sz w:val="20"/>
        </w:rPr>
        <w:t xml:space="preserve">D.从阻塞变为就绪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关联评价点的名称：主机内存性能调优</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261 页</w:t>
      </w:r>
    </w:p>
    <w:p>
      <w:pPr>
        <w:sectPr>
          <w:pgSz w:w="11900" w:h="16840"/>
          <w:pgMar w:top="16" w:right="1440" w:bottom="478" w:left="960" w:header="720" w:footer="720" w:gutter="0"/>
          <w:cols w:space="720" w:num="1" w:equalWidth="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6" w:lineRule="exact" w:before="888" w:after="0"/>
        <w:ind w:left="400" w:right="0" w:firstLine="0"/>
        <w:jc w:val="left"/>
      </w:pPr>
      <w:r>
        <w:rPr>
          <w:rFonts w:ascii="STSong" w:hAnsi="STSong" w:eastAsia="STSong"/>
          <w:b w:val="0"/>
          <w:i w:val="0"/>
          <w:color w:val="000000"/>
          <w:sz w:val="24"/>
        </w:rPr>
        <w:t>1.5.31. 第31题</w:t>
      </w:r>
      <w:r>
        <w:br/>
      </w:r>
      <w:r>
        <w:rPr>
          <w:rFonts w:ascii="STSong" w:hAnsi="STSong" w:eastAsia="STSong"/>
          <w:b w:val="0"/>
          <w:i w:val="0"/>
          <w:color w:val="000000"/>
          <w:sz w:val="20"/>
        </w:rPr>
        <w:t xml:space="preserve"> free命令还可以适时的监控内存的使用状况，使用哪个参数可以在指定的时间段内不间断的监控内存的使用情 </w:t>
      </w:r>
      <w:r>
        <w:rPr>
          <w:rFonts w:ascii="STSong" w:hAnsi="STSong" w:eastAsia="STSong"/>
          <w:b w:val="0"/>
          <w:i w:val="0"/>
          <w:color w:val="000000"/>
          <w:sz w:val="20"/>
        </w:rPr>
        <w:t>况。</w:t>
      </w:r>
    </w:p>
    <w:p>
      <w:pPr>
        <w:autoSpaceDN w:val="0"/>
        <w:autoSpaceDE w:val="0"/>
        <w:widowControl/>
        <w:spacing w:line="308" w:lineRule="exact" w:before="0" w:after="0"/>
        <w:ind w:left="400" w:right="1584" w:firstLine="0"/>
        <w:jc w:val="left"/>
      </w:pPr>
      <w:r>
        <w:rPr>
          <w:rFonts w:ascii="STSong" w:hAnsi="STSong" w:eastAsia="STSong"/>
          <w:b w:val="0"/>
          <w:i w:val="0"/>
          <w:color w:val="000000"/>
          <w:sz w:val="20"/>
        </w:rPr>
        <w:t xml:space="preserve">A.s </w:t>
      </w:r>
      <w:r>
        <w:br/>
      </w:r>
      <w:r>
        <w:rPr>
          <w:rFonts w:ascii="STSong" w:hAnsi="STSong" w:eastAsia="STSong"/>
          <w:b w:val="0"/>
          <w:i w:val="0"/>
          <w:color w:val="000000"/>
          <w:sz w:val="20"/>
        </w:rPr>
        <w:t xml:space="preserve">B.m </w:t>
      </w:r>
      <w:r>
        <w:br/>
      </w:r>
      <w:r>
        <w:rPr>
          <w:rFonts w:ascii="STSong" w:hAnsi="STSong" w:eastAsia="STSong"/>
          <w:b w:val="0"/>
          <w:i w:val="0"/>
          <w:color w:val="000000"/>
          <w:sz w:val="20"/>
        </w:rPr>
        <w:t xml:space="preserve">C.h </w:t>
      </w:r>
      <w:r>
        <w:br/>
      </w:r>
      <w:r>
        <w:rPr>
          <w:rFonts w:ascii="STSong" w:hAnsi="STSong" w:eastAsia="STSong"/>
          <w:b w:val="0"/>
          <w:i w:val="0"/>
          <w:color w:val="000000"/>
          <w:sz w:val="20"/>
        </w:rPr>
        <w:t xml:space="preserve">D.t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关联评价点的名称：主机内存性能调优 </w:t>
      </w:r>
      <w:r>
        <w:br/>
      </w:r>
      <w:r>
        <w:rPr>
          <w:rFonts w:ascii="STSong" w:hAnsi="STSong" w:eastAsia="STSong"/>
          <w:b w:val="0"/>
          <w:i w:val="0"/>
          <w:color w:val="000000"/>
          <w:sz w:val="24"/>
        </w:rPr>
        <w:t xml:space="preserve">1.5.32. 第32题 </w:t>
      </w:r>
      <w:r>
        <w:br/>
      </w:r>
      <w:r>
        <w:rPr>
          <w:rFonts w:ascii="STSong" w:hAnsi="STSong" w:eastAsia="STSong"/>
          <w:b w:val="0"/>
          <w:i w:val="0"/>
          <w:color w:val="000000"/>
          <w:sz w:val="20"/>
        </w:rPr>
        <w:t>free是监控linux内存使用状况最常用的指令，哪个参数表示以M为单位查看内存使用情况。</w:t>
      </w:r>
    </w:p>
    <w:p>
      <w:pPr>
        <w:autoSpaceDN w:val="0"/>
        <w:autoSpaceDE w:val="0"/>
        <w:widowControl/>
        <w:spacing w:line="306" w:lineRule="exact" w:before="0" w:after="0"/>
        <w:ind w:left="400" w:right="3888" w:firstLine="0"/>
        <w:jc w:val="left"/>
      </w:pPr>
      <w:r>
        <w:rPr>
          <w:rFonts w:ascii="STSong" w:hAnsi="STSong" w:eastAsia="STSong"/>
          <w:b w:val="0"/>
          <w:i w:val="0"/>
          <w:color w:val="000000"/>
          <w:sz w:val="20"/>
        </w:rPr>
        <w:t xml:space="preserve">A.k </w:t>
      </w:r>
      <w:r>
        <w:br/>
      </w:r>
      <w:r>
        <w:rPr>
          <w:rFonts w:ascii="STSong" w:hAnsi="STSong" w:eastAsia="STSong"/>
          <w:b w:val="0"/>
          <w:i w:val="0"/>
          <w:color w:val="000000"/>
          <w:sz w:val="20"/>
        </w:rPr>
        <w:t xml:space="preserve">B.m </w:t>
      </w:r>
      <w:r>
        <w:br/>
      </w:r>
      <w:r>
        <w:rPr>
          <w:rFonts w:ascii="STSong" w:hAnsi="STSong" w:eastAsia="STSong"/>
          <w:b w:val="0"/>
          <w:i w:val="0"/>
          <w:color w:val="000000"/>
          <w:sz w:val="20"/>
        </w:rPr>
        <w:t xml:space="preserve">C.g </w:t>
      </w:r>
      <w:r>
        <w:br/>
      </w:r>
      <w:r>
        <w:rPr>
          <w:rFonts w:ascii="STSong" w:hAnsi="STSong" w:eastAsia="STSong"/>
          <w:b w:val="0"/>
          <w:i w:val="0"/>
          <w:color w:val="000000"/>
          <w:sz w:val="20"/>
        </w:rPr>
        <w:t xml:space="preserve">D.b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关联评价点的名称：主机内存性能调优 </w:t>
      </w:r>
      <w:r>
        <w:br/>
      </w:r>
      <w:r>
        <w:rPr>
          <w:rFonts w:ascii="STSong" w:hAnsi="STSong" w:eastAsia="STSong"/>
          <w:b w:val="0"/>
          <w:i w:val="0"/>
          <w:color w:val="000000"/>
          <w:sz w:val="24"/>
        </w:rPr>
        <w:t xml:space="preserve">1.5.33. 第33题 </w:t>
      </w:r>
      <w:r>
        <w:br/>
      </w:r>
      <w:r>
        <w:rPr>
          <w:rFonts w:ascii="STSong" w:hAnsi="STSong" w:eastAsia="STSong"/>
          <w:b w:val="0"/>
          <w:i w:val="0"/>
          <w:color w:val="000000"/>
          <w:sz w:val="20"/>
        </w:rPr>
        <w:t xml:space="preserve">在Redhat Linux系统中，下列哪个命令可以用来查看进程信息 </w:t>
      </w:r>
      <w:r>
        <w:rPr>
          <w:rFonts w:ascii="STSong" w:hAnsi="STSong" w:eastAsia="STSong"/>
          <w:b w:val="0"/>
          <w:i w:val="0"/>
          <w:color w:val="000000"/>
          <w:sz w:val="20"/>
        </w:rPr>
        <w:t xml:space="preserve">A.ps </w:t>
      </w:r>
      <w:r>
        <w:br/>
      </w:r>
      <w:r>
        <w:rPr>
          <w:rFonts w:ascii="STSong" w:hAnsi="STSong" w:eastAsia="STSong"/>
          <w:b w:val="0"/>
          <w:i w:val="0"/>
          <w:color w:val="000000"/>
          <w:sz w:val="20"/>
        </w:rPr>
        <w:t xml:space="preserve">B.mkfs </w:t>
      </w:r>
      <w:r>
        <w:br/>
      </w:r>
      <w:r>
        <w:rPr>
          <w:rFonts w:ascii="STSong" w:hAnsi="STSong" w:eastAsia="STSong"/>
          <w:b w:val="0"/>
          <w:i w:val="0"/>
          <w:color w:val="000000"/>
          <w:sz w:val="20"/>
        </w:rPr>
        <w:t xml:space="preserve">C.mount </w:t>
      </w:r>
      <w:r>
        <w:br/>
      </w:r>
      <w:r>
        <w:rPr>
          <w:rFonts w:ascii="STSong" w:hAnsi="STSong" w:eastAsia="STSong"/>
          <w:b w:val="0"/>
          <w:i w:val="0"/>
          <w:color w:val="000000"/>
          <w:sz w:val="20"/>
        </w:rPr>
        <w:t xml:space="preserve">D.df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关联评价点的名称：主机CPU性能调优 </w:t>
      </w:r>
      <w:r>
        <w:br/>
      </w:r>
      <w:r>
        <w:rPr>
          <w:rFonts w:ascii="STSong" w:hAnsi="STSong" w:eastAsia="STSong"/>
          <w:b w:val="0"/>
          <w:i w:val="0"/>
          <w:color w:val="000000"/>
          <w:sz w:val="24"/>
        </w:rPr>
        <w:t xml:space="preserve">1.5.34. 第34题 </w:t>
      </w:r>
      <w:r>
        <w:br/>
      </w:r>
      <w:r>
        <w:rPr>
          <w:rFonts w:ascii="STSong" w:hAnsi="STSong" w:eastAsia="STSong"/>
          <w:b w:val="0"/>
          <w:i w:val="0"/>
          <w:color w:val="000000"/>
          <w:sz w:val="20"/>
        </w:rPr>
        <w:t xml:space="preserve">Linux下,（）命令显示Linux系统运行所有进程 </w:t>
      </w:r>
      <w:r>
        <w:br/>
      </w:r>
      <w:r>
        <w:rPr>
          <w:rFonts w:ascii="STSong" w:hAnsi="STSong" w:eastAsia="STSong"/>
          <w:b w:val="0"/>
          <w:i w:val="0"/>
          <w:color w:val="000000"/>
          <w:sz w:val="20"/>
        </w:rPr>
        <w:t xml:space="preserve">A.display -a </w:t>
      </w:r>
      <w:r>
        <w:br/>
      </w:r>
      <w:r>
        <w:rPr>
          <w:rFonts w:ascii="STSong" w:hAnsi="STSong" w:eastAsia="STSong"/>
          <w:b w:val="0"/>
          <w:i w:val="0"/>
          <w:color w:val="000000"/>
          <w:sz w:val="20"/>
        </w:rPr>
        <w:t xml:space="preserve">B.show -a </w:t>
      </w:r>
      <w:r>
        <w:br/>
      </w:r>
      <w:r>
        <w:rPr>
          <w:rFonts w:ascii="STSong" w:hAnsi="STSong" w:eastAsia="STSong"/>
          <w:b w:val="0"/>
          <w:i w:val="0"/>
          <w:color w:val="000000"/>
          <w:sz w:val="20"/>
        </w:rPr>
        <w:t xml:space="preserve">C.ls -a </w:t>
      </w:r>
      <w:r>
        <w:br/>
      </w:r>
      <w:r>
        <w:rPr>
          <w:rFonts w:ascii="STSong" w:hAnsi="STSong" w:eastAsia="STSong"/>
          <w:b w:val="0"/>
          <w:i w:val="0"/>
          <w:color w:val="000000"/>
          <w:sz w:val="20"/>
        </w:rPr>
        <w:t xml:space="preserve">D.ps -a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关联评价点的名称：主机CPU性能调优 </w:t>
      </w:r>
      <w:r>
        <w:br/>
      </w:r>
      <w:r>
        <w:rPr>
          <w:rFonts w:ascii="STSong" w:hAnsi="STSong" w:eastAsia="STSong"/>
          <w:b w:val="0"/>
          <w:i w:val="0"/>
          <w:color w:val="000000"/>
          <w:sz w:val="24"/>
        </w:rPr>
        <w:t xml:space="preserve">1.5.35. 第35题 </w:t>
      </w:r>
      <w:r>
        <w:br/>
      </w:r>
      <w:r>
        <w:rPr>
          <w:rFonts w:ascii="STSong" w:hAnsi="STSong" w:eastAsia="STSong"/>
          <w:b w:val="0"/>
          <w:i w:val="0"/>
          <w:color w:val="000000"/>
          <w:sz w:val="20"/>
        </w:rPr>
        <w:t>进程调度的对象和任务分别是（）</w:t>
      </w:r>
      <w:r>
        <w:br/>
      </w:r>
      <w:r>
        <w:rPr>
          <w:rFonts w:ascii="STSong" w:hAnsi="STSong" w:eastAsia="STSong"/>
          <w:b w:val="0"/>
          <w:i w:val="0"/>
          <w:color w:val="000000"/>
          <w:sz w:val="20"/>
        </w:rPr>
        <w:t xml:space="preserve">A.作业，从就绪队列中按一定的调度策略选择一个进程占用CPU </w:t>
      </w:r>
      <w:r>
        <w:rPr>
          <w:rFonts w:ascii="STSong" w:hAnsi="STSong" w:eastAsia="STSong"/>
          <w:b w:val="0"/>
          <w:i w:val="0"/>
          <w:color w:val="000000"/>
          <w:sz w:val="20"/>
        </w:rPr>
        <w:t xml:space="preserve">B.进程，从后备作业队列中按调度策略选择一个作业占用CPU </w:t>
      </w:r>
      <w:r>
        <w:rPr>
          <w:rFonts w:ascii="STSong" w:hAnsi="STSong" w:eastAsia="STSong"/>
          <w:b w:val="0"/>
          <w:i w:val="0"/>
          <w:color w:val="000000"/>
          <w:sz w:val="20"/>
        </w:rPr>
        <w:t xml:space="preserve">C.进程，从就绪队列中按一定的调度策略选择一个进程占用CPU </w:t>
      </w:r>
      <w:r>
        <w:rPr>
          <w:rFonts w:ascii="STSong" w:hAnsi="STSong" w:eastAsia="STSong"/>
          <w:b w:val="0"/>
          <w:i w:val="0"/>
          <w:color w:val="000000"/>
          <w:sz w:val="20"/>
        </w:rPr>
        <w:t xml:space="preserve">D.作业，从后备作业队列中调度策略选择一个作业占用CPU </w:t>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关联评价点的名称：主机CPU性能调优 </w:t>
      </w:r>
      <w:r>
        <w:br/>
      </w:r>
      <w:r>
        <w:rPr>
          <w:rFonts w:ascii="STSong" w:hAnsi="STSong" w:eastAsia="STSong"/>
          <w:b w:val="0"/>
          <w:i w:val="0"/>
          <w:color w:val="000000"/>
          <w:sz w:val="24"/>
        </w:rPr>
        <w:t xml:space="preserve">1.5.36. 第36题 </w:t>
      </w:r>
      <w:r>
        <w:br/>
      </w:r>
      <w:r>
        <w:rPr>
          <w:rFonts w:ascii="STSong" w:hAnsi="STSong" w:eastAsia="STSong"/>
          <w:b w:val="0"/>
          <w:i w:val="0"/>
          <w:color w:val="000000"/>
          <w:sz w:val="20"/>
        </w:rPr>
        <w:t>ps和top命令用哪个字母来代表不可中断式睡眠状态（）</w:t>
      </w:r>
      <w:r>
        <w:br/>
      </w:r>
      <w:r>
        <w:rPr>
          <w:rFonts w:ascii="STSong" w:hAnsi="STSong" w:eastAsia="STSong"/>
          <w:b w:val="0"/>
          <w:i w:val="0"/>
          <w:color w:val="000000"/>
          <w:sz w:val="20"/>
        </w:rPr>
        <w:t xml:space="preserve">A.I </w:t>
      </w:r>
      <w:r>
        <w:br/>
      </w:r>
      <w:r>
        <w:rPr>
          <w:rFonts w:ascii="STSong" w:hAnsi="STSong" w:eastAsia="STSong"/>
          <w:b w:val="0"/>
          <w:i w:val="0"/>
          <w:color w:val="000000"/>
          <w:sz w:val="20"/>
        </w:rPr>
        <w:t xml:space="preserve">B.T </w:t>
      </w:r>
      <w:r>
        <w:br/>
      </w:r>
      <w:r>
        <w:rPr>
          <w:rFonts w:ascii="STSong" w:hAnsi="STSong" w:eastAsia="STSong"/>
          <w:b w:val="0"/>
          <w:i w:val="0"/>
          <w:color w:val="000000"/>
          <w:sz w:val="20"/>
        </w:rPr>
        <w:t>C.D</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262 页</w:t>
      </w:r>
    </w:p>
    <w:p>
      <w:pPr>
        <w:sectPr>
          <w:pgSz w:w="11900" w:h="16840"/>
          <w:pgMar w:top="16" w:right="992" w:bottom="478" w:left="960" w:header="720" w:footer="720" w:gutter="0"/>
          <w:cols w:space="720" w:num="1" w:equalWidth="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D.Z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关联评价点的名称：主机CPU性能调优 </w:t>
      </w:r>
      <w:r>
        <w:br/>
      </w:r>
      <w:r>
        <w:rPr>
          <w:rFonts w:ascii="STSong" w:hAnsi="STSong" w:eastAsia="STSong"/>
          <w:b w:val="0"/>
          <w:i w:val="0"/>
          <w:color w:val="000000"/>
          <w:sz w:val="24"/>
        </w:rPr>
        <w:t xml:space="preserve">1.5.37. 第37题 </w:t>
      </w:r>
      <w:r>
        <w:br/>
      </w:r>
      <w:r>
        <w:rPr>
          <w:rFonts w:ascii="STSong" w:hAnsi="STSong" w:eastAsia="STSong"/>
          <w:b w:val="0"/>
          <w:i w:val="0"/>
          <w:color w:val="000000"/>
          <w:sz w:val="20"/>
        </w:rPr>
        <w:t xml:space="preserve">在ps命令中什么参数是用来显示所有用户的进程的 </w:t>
      </w:r>
      <w:r>
        <w:br/>
      </w:r>
      <w:r>
        <w:rPr>
          <w:rFonts w:ascii="STSong" w:hAnsi="STSong" w:eastAsia="STSong"/>
          <w:b w:val="0"/>
          <w:i w:val="0"/>
          <w:color w:val="000000"/>
          <w:sz w:val="20"/>
        </w:rPr>
        <w:t xml:space="preserve">A.a </w:t>
      </w:r>
      <w:r>
        <w:br/>
      </w:r>
      <w:r>
        <w:rPr>
          <w:rFonts w:ascii="STSong" w:hAnsi="STSong" w:eastAsia="STSong"/>
          <w:b w:val="0"/>
          <w:i w:val="0"/>
          <w:color w:val="000000"/>
          <w:sz w:val="20"/>
        </w:rPr>
        <w:t xml:space="preserve">B.b </w:t>
      </w:r>
      <w:r>
        <w:br/>
      </w:r>
      <w:r>
        <w:rPr>
          <w:rFonts w:ascii="STSong" w:hAnsi="STSong" w:eastAsia="STSong"/>
          <w:b w:val="0"/>
          <w:i w:val="0"/>
          <w:color w:val="000000"/>
          <w:sz w:val="20"/>
        </w:rPr>
        <w:t xml:space="preserve">C. u </w:t>
      </w:r>
      <w:r>
        <w:br/>
      </w:r>
      <w:r>
        <w:rPr>
          <w:rFonts w:ascii="STSong" w:hAnsi="STSong" w:eastAsia="STSong"/>
          <w:b w:val="0"/>
          <w:i w:val="0"/>
          <w:color w:val="000000"/>
          <w:sz w:val="20"/>
        </w:rPr>
        <w:t xml:space="preserve">D.X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关联评价点的名称：主机CPU性能调优 </w:t>
      </w:r>
      <w:r>
        <w:br/>
      </w:r>
      <w:r>
        <w:rPr>
          <w:rFonts w:ascii="STSong" w:hAnsi="STSong" w:eastAsia="STSong"/>
          <w:b w:val="0"/>
          <w:i w:val="0"/>
          <w:color w:val="000000"/>
          <w:sz w:val="24"/>
        </w:rPr>
        <w:t xml:space="preserve">1.5.38. 第38题 </w:t>
      </w:r>
      <w:r>
        <w:br/>
      </w:r>
      <w:r>
        <w:rPr>
          <w:rFonts w:ascii="STSong" w:hAnsi="STSong" w:eastAsia="STSong"/>
          <w:b w:val="0"/>
          <w:i w:val="0"/>
          <w:color w:val="000000"/>
          <w:sz w:val="20"/>
        </w:rPr>
        <w:t>下列哪个命令可用来列出bash的命令历史记录（）</w:t>
      </w:r>
      <w:r>
        <w:br/>
      </w:r>
      <w:r>
        <w:rPr>
          <w:rFonts w:ascii="STSong" w:hAnsi="STSong" w:eastAsia="STSong"/>
          <w:b w:val="0"/>
          <w:i w:val="0"/>
          <w:color w:val="000000"/>
          <w:sz w:val="20"/>
        </w:rPr>
        <w:t xml:space="preserve">A.history </w:t>
      </w:r>
      <w:r>
        <w:br/>
      </w:r>
      <w:r>
        <w:rPr>
          <w:rFonts w:ascii="STSong" w:hAnsi="STSong" w:eastAsia="STSong"/>
          <w:b w:val="0"/>
          <w:i w:val="0"/>
          <w:color w:val="000000"/>
          <w:sz w:val="20"/>
        </w:rPr>
        <w:t xml:space="preserve">B.hist </w:t>
      </w:r>
      <w:r>
        <w:br/>
      </w:r>
      <w:r>
        <w:rPr>
          <w:rFonts w:ascii="STSong" w:hAnsi="STSong" w:eastAsia="STSong"/>
          <w:b w:val="0"/>
          <w:i w:val="0"/>
          <w:color w:val="000000"/>
          <w:sz w:val="20"/>
        </w:rPr>
        <w:t xml:space="preserve">C.h </w:t>
      </w:r>
      <w:r>
        <w:br/>
      </w:r>
      <w:r>
        <w:rPr>
          <w:rFonts w:ascii="STSong" w:hAnsi="STSong" w:eastAsia="STSong"/>
          <w:b w:val="0"/>
          <w:i w:val="0"/>
          <w:color w:val="000000"/>
          <w:sz w:val="20"/>
        </w:rPr>
        <w:t xml:space="preserve">D.command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关联评价点的名称：主机磁盘性能调优 </w:t>
      </w:r>
      <w:r>
        <w:br/>
      </w:r>
      <w:r>
        <w:rPr>
          <w:rFonts w:ascii="STSong" w:hAnsi="STSong" w:eastAsia="STSong"/>
          <w:b w:val="0"/>
          <w:i w:val="0"/>
          <w:color w:val="000000"/>
          <w:sz w:val="24"/>
        </w:rPr>
        <w:t xml:space="preserve">1.5.39. 第39题 </w:t>
      </w:r>
      <w:r>
        <w:br/>
      </w:r>
      <w:r>
        <w:rPr>
          <w:rFonts w:ascii="STSong" w:hAnsi="STSong" w:eastAsia="STSong"/>
          <w:b w:val="0"/>
          <w:i w:val="0"/>
          <w:color w:val="000000"/>
          <w:sz w:val="20"/>
        </w:rPr>
        <w:t>哪个命令汇总了单个磁盘的统计信息，为磁盘负载、使用率和饱和度提供了指标：</w:t>
      </w:r>
      <w:r>
        <w:br/>
      </w:r>
      <w:r>
        <w:rPr>
          <w:rFonts w:ascii="STSong" w:hAnsi="STSong" w:eastAsia="STSong"/>
          <w:b w:val="0"/>
          <w:i w:val="0"/>
          <w:color w:val="000000"/>
          <w:sz w:val="20"/>
        </w:rPr>
        <w:t xml:space="preserve">A.iostat </w:t>
      </w:r>
      <w:r>
        <w:br/>
      </w:r>
      <w:r>
        <w:rPr>
          <w:rFonts w:ascii="STSong" w:hAnsi="STSong" w:eastAsia="STSong"/>
          <w:b w:val="0"/>
          <w:i w:val="0"/>
          <w:color w:val="000000"/>
          <w:sz w:val="20"/>
        </w:rPr>
        <w:t xml:space="preserve">B.top </w:t>
      </w:r>
      <w:r>
        <w:br/>
      </w:r>
      <w:r>
        <w:rPr>
          <w:rFonts w:ascii="STSong" w:hAnsi="STSong" w:eastAsia="STSong"/>
          <w:b w:val="0"/>
          <w:i w:val="0"/>
          <w:color w:val="000000"/>
          <w:sz w:val="20"/>
        </w:rPr>
        <w:t xml:space="preserve">C.mpstat </w:t>
      </w:r>
      <w:r>
        <w:br/>
      </w:r>
      <w:r>
        <w:rPr>
          <w:rFonts w:ascii="STSong" w:hAnsi="STSong" w:eastAsia="STSong"/>
          <w:b w:val="0"/>
          <w:i w:val="0"/>
          <w:color w:val="000000"/>
          <w:sz w:val="20"/>
        </w:rPr>
        <w:t xml:space="preserve">D.netstat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关联评价点的名称：主机磁盘性能调优 </w:t>
      </w:r>
      <w:r>
        <w:br/>
      </w:r>
      <w:r>
        <w:rPr>
          <w:rFonts w:ascii="STSong" w:hAnsi="STSong" w:eastAsia="STSong"/>
          <w:b w:val="0"/>
          <w:i w:val="0"/>
          <w:color w:val="000000"/>
          <w:sz w:val="24"/>
        </w:rPr>
        <w:t xml:space="preserve">1.5.40. 第40题 </w:t>
      </w:r>
      <w:r>
        <w:br/>
      </w:r>
      <w:r>
        <w:rPr>
          <w:rFonts w:ascii="STSong" w:hAnsi="STSong" w:eastAsia="STSong"/>
          <w:b w:val="0"/>
          <w:i w:val="0"/>
          <w:color w:val="000000"/>
          <w:sz w:val="20"/>
        </w:rPr>
        <w:t xml:space="preserve">Linux中的ionice命令可以设置一个进程I/O调度级别和优先级，哪个调度级别表示无，不指定级别，内核会挑 </w:t>
      </w:r>
      <w:r>
        <w:rPr>
          <w:rFonts w:ascii="STSong" w:hAnsi="STSong" w:eastAsia="STSong"/>
          <w:b w:val="0"/>
          <w:i w:val="0"/>
          <w:color w:val="000000"/>
          <w:sz w:val="20"/>
        </w:rPr>
        <w:t>选一个默认值。</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A.0 </w:t>
      </w:r>
      <w:r>
        <w:br/>
      </w:r>
      <w:r>
        <w:rPr>
          <w:rFonts w:ascii="STSong" w:hAnsi="STSong" w:eastAsia="STSong"/>
          <w:b w:val="0"/>
          <w:i w:val="0"/>
          <w:color w:val="000000"/>
          <w:sz w:val="20"/>
        </w:rPr>
        <w:t xml:space="preserve">B.1 </w:t>
      </w:r>
      <w:r>
        <w:br/>
      </w:r>
      <w:r>
        <w:rPr>
          <w:rFonts w:ascii="STSong" w:hAnsi="STSong" w:eastAsia="STSong"/>
          <w:b w:val="0"/>
          <w:i w:val="0"/>
          <w:color w:val="000000"/>
          <w:sz w:val="20"/>
        </w:rPr>
        <w:t xml:space="preserve">C.2 </w:t>
      </w:r>
      <w:r>
        <w:br/>
      </w:r>
      <w:r>
        <w:rPr>
          <w:rFonts w:ascii="STSong" w:hAnsi="STSong" w:eastAsia="STSong"/>
          <w:b w:val="0"/>
          <w:i w:val="0"/>
          <w:color w:val="000000"/>
          <w:sz w:val="20"/>
        </w:rPr>
        <w:t xml:space="preserve">D.3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关联评价点的名称：主机磁盘性能调优 </w:t>
      </w:r>
      <w:r>
        <w:br/>
      </w:r>
      <w:r>
        <w:rPr>
          <w:rFonts w:ascii="STSong" w:hAnsi="STSong" w:eastAsia="STSong"/>
          <w:b w:val="0"/>
          <w:i w:val="0"/>
          <w:color w:val="000000"/>
          <w:sz w:val="24"/>
        </w:rPr>
        <w:t xml:space="preserve">1.5.41. 第41题 </w:t>
      </w:r>
      <w:r>
        <w:br/>
      </w:r>
      <w:r>
        <w:rPr>
          <w:rFonts w:ascii="STSong" w:hAnsi="STSong" w:eastAsia="STSong"/>
          <w:b w:val="0"/>
          <w:i w:val="0"/>
          <w:color w:val="000000"/>
          <w:sz w:val="20"/>
        </w:rPr>
        <w:t xml:space="preserve">Linux中的ionice命令可以设置一个进程I/O调度级别和优先级，哪个调度级别表示实时，对磁盘的最高级别访 </w:t>
      </w:r>
      <w:r>
        <w:rPr>
          <w:rFonts w:ascii="STSong" w:hAnsi="STSong" w:eastAsia="STSong"/>
          <w:b w:val="0"/>
          <w:i w:val="0"/>
          <w:color w:val="000000"/>
          <w:sz w:val="20"/>
        </w:rPr>
        <w:t>问。</w:t>
      </w:r>
    </w:p>
    <w:p>
      <w:pPr>
        <w:autoSpaceDN w:val="0"/>
        <w:autoSpaceDE w:val="0"/>
        <w:widowControl/>
        <w:spacing w:line="310" w:lineRule="exact" w:before="0" w:after="0"/>
        <w:ind w:left="400" w:right="5904" w:firstLine="0"/>
        <w:jc w:val="left"/>
      </w:pPr>
      <w:r>
        <w:rPr>
          <w:rFonts w:ascii="STSong" w:hAnsi="STSong" w:eastAsia="STSong"/>
          <w:b w:val="0"/>
          <w:i w:val="0"/>
          <w:color w:val="000000"/>
          <w:sz w:val="20"/>
        </w:rPr>
        <w:t xml:space="preserve">A.0 </w:t>
      </w:r>
      <w:r>
        <w:br/>
      </w:r>
      <w:r>
        <w:rPr>
          <w:rFonts w:ascii="STSong" w:hAnsi="STSong" w:eastAsia="STSong"/>
          <w:b w:val="0"/>
          <w:i w:val="0"/>
          <w:color w:val="000000"/>
          <w:sz w:val="20"/>
        </w:rPr>
        <w:t xml:space="preserve">B.1 </w:t>
      </w:r>
      <w:r>
        <w:br/>
      </w:r>
      <w:r>
        <w:rPr>
          <w:rFonts w:ascii="STSong" w:hAnsi="STSong" w:eastAsia="STSong"/>
          <w:b w:val="0"/>
          <w:i w:val="0"/>
          <w:color w:val="000000"/>
          <w:sz w:val="20"/>
        </w:rPr>
        <w:t xml:space="preserve">C.2 </w:t>
      </w:r>
      <w:r>
        <w:br/>
      </w:r>
      <w:r>
        <w:rPr>
          <w:rFonts w:ascii="STSong" w:hAnsi="STSong" w:eastAsia="STSong"/>
          <w:b w:val="0"/>
          <w:i w:val="0"/>
          <w:color w:val="000000"/>
          <w:sz w:val="20"/>
        </w:rPr>
        <w:t xml:space="preserve">D.3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关联评价点的名称：主机磁盘性能调优 </w:t>
      </w:r>
      <w:r>
        <w:br/>
      </w:r>
      <w:r>
        <w:rPr>
          <w:rFonts w:ascii="STSong" w:hAnsi="STSong" w:eastAsia="STSong"/>
          <w:b w:val="0"/>
          <w:i w:val="0"/>
          <w:color w:val="000000"/>
          <w:sz w:val="24"/>
        </w:rPr>
        <w:t>1.5.42. 第42题</w:t>
      </w:r>
    </w:p>
    <w:p>
      <w:pPr>
        <w:autoSpaceDN w:val="0"/>
        <w:autoSpaceDE w:val="0"/>
        <w:widowControl/>
        <w:spacing w:line="208" w:lineRule="exact" w:before="250" w:after="0"/>
        <w:ind w:left="0" w:right="4542" w:firstLine="0"/>
        <w:jc w:val="right"/>
      </w:pPr>
      <w:r>
        <w:rPr>
          <w:rFonts w:ascii="STSong" w:hAnsi="STSong" w:eastAsia="STSong"/>
          <w:b w:val="0"/>
          <w:i w:val="0"/>
          <w:color w:val="000000"/>
          <w:sz w:val="16"/>
        </w:rPr>
        <w:t>第 263 页</w:t>
      </w:r>
    </w:p>
    <w:p>
      <w:pPr>
        <w:sectPr>
          <w:pgSz w:w="11900" w:h="16840"/>
          <w:pgMar w:top="16" w:right="1104" w:bottom="478" w:left="960" w:header="720" w:footer="720" w:gutter="0"/>
          <w:cols w:space="720" w:num="1" w:equalWidth="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Linux中的ionice命令可以设置一个进程I/O调度级别和优先级，优先级0-7，哪个级别为最高级。</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A.0 </w:t>
      </w:r>
      <w:r>
        <w:br/>
      </w:r>
      <w:r>
        <w:rPr>
          <w:rFonts w:ascii="STSong" w:hAnsi="STSong" w:eastAsia="STSong"/>
          <w:b w:val="0"/>
          <w:i w:val="0"/>
          <w:color w:val="000000"/>
          <w:sz w:val="20"/>
        </w:rPr>
        <w:t xml:space="preserve">B.1 </w:t>
      </w:r>
      <w:r>
        <w:br/>
      </w:r>
      <w:r>
        <w:rPr>
          <w:rFonts w:ascii="STSong" w:hAnsi="STSong" w:eastAsia="STSong"/>
          <w:b w:val="0"/>
          <w:i w:val="0"/>
          <w:color w:val="000000"/>
          <w:sz w:val="20"/>
        </w:rPr>
        <w:t xml:space="preserve">C.2 </w:t>
      </w:r>
      <w:r>
        <w:br/>
      </w:r>
      <w:r>
        <w:rPr>
          <w:rFonts w:ascii="STSong" w:hAnsi="STSong" w:eastAsia="STSong"/>
          <w:b w:val="0"/>
          <w:i w:val="0"/>
          <w:color w:val="000000"/>
          <w:sz w:val="20"/>
        </w:rPr>
        <w:t xml:space="preserve">D.3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关联评价点的名称：主机磁盘性能调优 </w:t>
      </w:r>
      <w:r>
        <w:br/>
      </w:r>
      <w:r>
        <w:rPr>
          <w:rFonts w:ascii="STSong" w:hAnsi="STSong" w:eastAsia="STSong"/>
          <w:b w:val="0"/>
          <w:i w:val="0"/>
          <w:color w:val="000000"/>
          <w:sz w:val="24"/>
        </w:rPr>
        <w:t xml:space="preserve">1.5.43. 第43题 </w:t>
      </w:r>
      <w:r>
        <w:br/>
      </w:r>
      <w:r>
        <w:rPr>
          <w:rFonts w:ascii="STSong" w:hAnsi="STSong" w:eastAsia="STSong"/>
          <w:b w:val="0"/>
          <w:i w:val="0"/>
          <w:color w:val="000000"/>
          <w:sz w:val="20"/>
        </w:rPr>
        <w:t xml:space="preserve">Linux中的ionice命令可以设置一个进程I/O调度级别和优先级，优先级0-7，哪个级别表示空闲，在一段磁盘空 </w:t>
      </w:r>
      <w:r>
        <w:rPr>
          <w:rFonts w:ascii="STSong" w:hAnsi="STSong" w:eastAsia="STSong"/>
          <w:b w:val="0"/>
          <w:i w:val="0"/>
          <w:color w:val="000000"/>
          <w:sz w:val="20"/>
        </w:rPr>
        <w:t>闲的期限过后才允许进行I/O。</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A.0 </w:t>
      </w:r>
      <w:r>
        <w:br/>
      </w:r>
      <w:r>
        <w:rPr>
          <w:rFonts w:ascii="STSong" w:hAnsi="STSong" w:eastAsia="STSong"/>
          <w:b w:val="0"/>
          <w:i w:val="0"/>
          <w:color w:val="000000"/>
          <w:sz w:val="20"/>
        </w:rPr>
        <w:t xml:space="preserve">B.1 </w:t>
      </w:r>
      <w:r>
        <w:br/>
      </w:r>
      <w:r>
        <w:rPr>
          <w:rFonts w:ascii="STSong" w:hAnsi="STSong" w:eastAsia="STSong"/>
          <w:b w:val="0"/>
          <w:i w:val="0"/>
          <w:color w:val="000000"/>
          <w:sz w:val="20"/>
        </w:rPr>
        <w:t xml:space="preserve">C.2 </w:t>
      </w:r>
      <w:r>
        <w:br/>
      </w:r>
      <w:r>
        <w:rPr>
          <w:rFonts w:ascii="STSong" w:hAnsi="STSong" w:eastAsia="STSong"/>
          <w:b w:val="0"/>
          <w:i w:val="0"/>
          <w:color w:val="000000"/>
          <w:sz w:val="20"/>
        </w:rPr>
        <w:t xml:space="preserve">D.3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关联评价点的名称：主机磁盘性能调优 </w:t>
      </w:r>
      <w:r>
        <w:br/>
      </w:r>
      <w:r>
        <w:rPr>
          <w:rFonts w:ascii="STSong" w:hAnsi="STSong" w:eastAsia="STSong"/>
          <w:b w:val="0"/>
          <w:i w:val="0"/>
          <w:color w:val="000000"/>
          <w:sz w:val="24"/>
        </w:rPr>
        <w:t>1.5.44. 第44题</w:t>
      </w:r>
      <w:r>
        <w:br/>
      </w:r>
      <w:r>
        <w:rPr>
          <w:rFonts w:ascii="STSong" w:hAnsi="STSong" w:eastAsia="STSong"/>
          <w:b w:val="0"/>
          <w:i w:val="0"/>
          <w:color w:val="000000"/>
          <w:sz w:val="20"/>
        </w:rPr>
        <w:t xml:space="preserve">“ iostat” 命令，哪个参数组合提供了对每个磁盘的单独统计，如果不指定磁盘，默认是对所有磁盘进行统计 </w:t>
      </w:r>
      <w:r>
        <w:rPr>
          <w:rFonts w:ascii="STSong" w:hAnsi="STSong" w:eastAsia="STSong"/>
          <w:b w:val="0"/>
          <w:i w:val="0"/>
          <w:color w:val="000000"/>
          <w:sz w:val="20"/>
        </w:rPr>
        <w:t xml:space="preserve">A.d </w:t>
      </w:r>
      <w:r>
        <w:br/>
      </w:r>
      <w:r>
        <w:rPr>
          <w:rFonts w:ascii="STSong" w:hAnsi="STSong" w:eastAsia="STSong"/>
          <w:b w:val="0"/>
          <w:i w:val="0"/>
          <w:color w:val="000000"/>
          <w:sz w:val="20"/>
        </w:rPr>
        <w:t xml:space="preserve">B.s </w:t>
      </w:r>
      <w:r>
        <w:br/>
      </w:r>
      <w:r>
        <w:rPr>
          <w:rFonts w:ascii="STSong" w:hAnsi="STSong" w:eastAsia="STSong"/>
          <w:b w:val="0"/>
          <w:i w:val="0"/>
          <w:color w:val="000000"/>
          <w:sz w:val="20"/>
        </w:rPr>
        <w:t xml:space="preserve">C.x </w:t>
      </w:r>
      <w:r>
        <w:br/>
      </w:r>
      <w:r>
        <w:rPr>
          <w:rFonts w:ascii="STSong" w:hAnsi="STSong" w:eastAsia="STSong"/>
          <w:b w:val="0"/>
          <w:i w:val="0"/>
          <w:color w:val="000000"/>
          <w:sz w:val="20"/>
        </w:rPr>
        <w:t xml:space="preserve">D.t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关联评价点的名称：主机磁盘性能调优 </w:t>
      </w:r>
      <w:r>
        <w:br/>
      </w:r>
      <w:r>
        <w:rPr>
          <w:rFonts w:ascii="STSong" w:hAnsi="STSong" w:eastAsia="STSong"/>
          <w:b w:val="0"/>
          <w:i w:val="0"/>
          <w:color w:val="000000"/>
          <w:sz w:val="24"/>
        </w:rPr>
        <w:t xml:space="preserve">1.5.45. 第45题 </w:t>
      </w:r>
      <w:r>
        <w:br/>
      </w:r>
      <w:r>
        <w:rPr>
          <w:rFonts w:ascii="STSong" w:hAnsi="STSong" w:eastAsia="STSong"/>
          <w:b w:val="0"/>
          <w:i w:val="0"/>
          <w:color w:val="000000"/>
          <w:sz w:val="20"/>
        </w:rPr>
        <w:t xml:space="preserve">Linux 操作系统用户需要检查从网上下载的文件是否被改动，可以用的安全工具是 </w:t>
      </w:r>
      <w:r>
        <w:br/>
      </w:r>
      <w:r>
        <w:rPr>
          <w:rFonts w:ascii="STSong" w:hAnsi="STSong" w:eastAsia="STSong"/>
          <w:b w:val="0"/>
          <w:i w:val="0"/>
          <w:color w:val="000000"/>
          <w:sz w:val="20"/>
        </w:rPr>
        <w:t xml:space="preserve">A.RSA </w:t>
      </w:r>
      <w:r>
        <w:br/>
      </w:r>
      <w:r>
        <w:rPr>
          <w:rFonts w:ascii="STSong" w:hAnsi="STSong" w:eastAsia="STSong"/>
          <w:b w:val="0"/>
          <w:i w:val="0"/>
          <w:color w:val="000000"/>
          <w:sz w:val="20"/>
        </w:rPr>
        <w:t xml:space="preserve">B.AES </w:t>
      </w:r>
      <w:r>
        <w:br/>
      </w:r>
      <w:r>
        <w:rPr>
          <w:rFonts w:ascii="STSong" w:hAnsi="STSong" w:eastAsia="STSong"/>
          <w:b w:val="0"/>
          <w:i w:val="0"/>
          <w:color w:val="000000"/>
          <w:sz w:val="20"/>
        </w:rPr>
        <w:t xml:space="preserve">C.DES </w:t>
      </w:r>
      <w:r>
        <w:br/>
      </w:r>
      <w:r>
        <w:rPr>
          <w:rFonts w:ascii="STSong" w:hAnsi="STSong" w:eastAsia="STSong"/>
          <w:b w:val="0"/>
          <w:i w:val="0"/>
          <w:color w:val="000000"/>
          <w:sz w:val="20"/>
        </w:rPr>
        <w:t xml:space="preserve">D.md5sum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1.5.46. 第46题 </w:t>
      </w:r>
      <w:r>
        <w:br/>
      </w:r>
      <w:r>
        <w:rPr>
          <w:rFonts w:ascii="STSong" w:hAnsi="STSong" w:eastAsia="STSong"/>
          <w:b w:val="0"/>
          <w:i w:val="0"/>
          <w:color w:val="000000"/>
          <w:sz w:val="20"/>
        </w:rPr>
        <w:t xml:space="preserve">Linux环境下，SSH服务的配置文件是 </w:t>
      </w:r>
      <w:r>
        <w:br/>
      </w:r>
      <w:r>
        <w:rPr>
          <w:rFonts w:ascii="STSong" w:hAnsi="STSong" w:eastAsia="STSong"/>
          <w:b w:val="0"/>
          <w:i w:val="0"/>
          <w:color w:val="000000"/>
          <w:sz w:val="20"/>
        </w:rPr>
        <w:t xml:space="preserve">A./etc/sshconf </w:t>
      </w:r>
      <w:r>
        <w:br/>
      </w:r>
      <w:r>
        <w:rPr>
          <w:rFonts w:ascii="STSong" w:hAnsi="STSong" w:eastAsia="STSong"/>
          <w:b w:val="0"/>
          <w:i w:val="0"/>
          <w:color w:val="000000"/>
          <w:sz w:val="20"/>
        </w:rPr>
        <w:t xml:space="preserve">B./etc/sshd_config </w:t>
      </w:r>
      <w:r>
        <w:br/>
      </w:r>
      <w:r>
        <w:rPr>
          <w:rFonts w:ascii="STSong" w:hAnsi="STSong" w:eastAsia="STSong"/>
          <w:b w:val="0"/>
          <w:i w:val="0"/>
          <w:color w:val="000000"/>
          <w:sz w:val="20"/>
        </w:rPr>
        <w:t xml:space="preserve">C./etc/ssh/sshconf </w:t>
      </w:r>
      <w:r>
        <w:br/>
      </w:r>
      <w:r>
        <w:rPr>
          <w:rFonts w:ascii="STSong" w:hAnsi="STSong" w:eastAsia="STSong"/>
          <w:b w:val="0"/>
          <w:i w:val="0"/>
          <w:color w:val="000000"/>
          <w:sz w:val="20"/>
        </w:rPr>
        <w:t xml:space="preserve">D./etc/ssh/sshd_config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1.5.47. 第47题</w:t>
      </w:r>
      <w:r>
        <w:br/>
      </w:r>
      <w:r>
        <w:rPr>
          <w:rFonts w:ascii="STSong" w:hAnsi="STSong" w:eastAsia="STSong"/>
          <w:b w:val="0"/>
          <w:i w:val="0"/>
          <w:color w:val="000000"/>
          <w:sz w:val="20"/>
        </w:rPr>
        <w:t xml:space="preserve">（）是RedHat Linux9.0自带的防火墙软件 </w:t>
      </w:r>
      <w:r>
        <w:br/>
      </w:r>
      <w:r>
        <w:rPr>
          <w:rFonts w:ascii="STSong" w:hAnsi="STSong" w:eastAsia="STSong"/>
          <w:b w:val="0"/>
          <w:i w:val="0"/>
          <w:color w:val="000000"/>
          <w:sz w:val="20"/>
        </w:rPr>
        <w:t xml:space="preserve">A.ipchinas </w:t>
      </w:r>
      <w:r>
        <w:br/>
      </w:r>
      <w:r>
        <w:rPr>
          <w:rFonts w:ascii="STSong" w:hAnsi="STSong" w:eastAsia="STSong"/>
          <w:b w:val="0"/>
          <w:i w:val="0"/>
          <w:color w:val="000000"/>
          <w:sz w:val="20"/>
        </w:rPr>
        <w:t xml:space="preserve">B.iptables </w:t>
      </w:r>
      <w:r>
        <w:br/>
      </w:r>
      <w:r>
        <w:rPr>
          <w:rFonts w:ascii="STSong" w:hAnsi="STSong" w:eastAsia="STSong"/>
          <w:b w:val="0"/>
          <w:i w:val="0"/>
          <w:color w:val="000000"/>
          <w:sz w:val="20"/>
        </w:rPr>
        <w:t xml:space="preserve">C.ISA </w:t>
      </w:r>
      <w:r>
        <w:br/>
      </w:r>
      <w:r>
        <w:rPr>
          <w:rFonts w:ascii="STSong" w:hAnsi="STSong" w:eastAsia="STSong"/>
          <w:b w:val="0"/>
          <w:i w:val="0"/>
          <w:color w:val="000000"/>
          <w:sz w:val="20"/>
        </w:rPr>
        <w:t>D.checkpoint</w:t>
      </w:r>
    </w:p>
    <w:p>
      <w:pPr>
        <w:autoSpaceDN w:val="0"/>
        <w:autoSpaceDE w:val="0"/>
        <w:widowControl/>
        <w:spacing w:line="208" w:lineRule="exact" w:before="320" w:after="0"/>
        <w:ind w:left="0" w:right="4602" w:firstLine="0"/>
        <w:jc w:val="right"/>
      </w:pPr>
      <w:r>
        <w:rPr>
          <w:rFonts w:ascii="STSong" w:hAnsi="STSong" w:eastAsia="STSong"/>
          <w:b w:val="0"/>
          <w:i w:val="0"/>
          <w:color w:val="000000"/>
          <w:sz w:val="16"/>
        </w:rPr>
        <w:t>第 264 页</w:t>
      </w:r>
    </w:p>
    <w:p>
      <w:pPr>
        <w:sectPr>
          <w:pgSz w:w="11900" w:h="16840"/>
          <w:pgMar w:top="16" w:right="1044" w:bottom="478" w:left="960" w:header="720" w:footer="720" w:gutter="0"/>
          <w:cols w:space="720" w:num="1" w:equalWidth="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16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1.5.48. 第48题 </w:t>
      </w:r>
      <w:r>
        <w:br/>
      </w:r>
      <w:r>
        <w:rPr>
          <w:rFonts w:ascii="STSong" w:hAnsi="STSong" w:eastAsia="STSong"/>
          <w:b w:val="0"/>
          <w:i w:val="0"/>
          <w:color w:val="000000"/>
          <w:sz w:val="20"/>
        </w:rPr>
        <w:t>Linux系统中的日志子系统对于系统安全来说非常重要，日志的主要功能是（）</w:t>
      </w:r>
      <w:r>
        <w:rPr>
          <w:rFonts w:ascii="STSong" w:hAnsi="STSong" w:eastAsia="STSong"/>
          <w:b w:val="0"/>
          <w:i w:val="0"/>
          <w:color w:val="000000"/>
          <w:sz w:val="20"/>
        </w:rPr>
        <w:t xml:space="preserve">A.记录 </w:t>
      </w:r>
      <w:r>
        <w:br/>
      </w:r>
      <w:r>
        <w:rPr>
          <w:rFonts w:ascii="STSong" w:hAnsi="STSong" w:eastAsia="STSong"/>
          <w:b w:val="0"/>
          <w:i w:val="0"/>
          <w:color w:val="000000"/>
          <w:sz w:val="20"/>
        </w:rPr>
        <w:t xml:space="preserve">B.查错 </w:t>
      </w:r>
      <w:r>
        <w:br/>
      </w:r>
      <w:r>
        <w:rPr>
          <w:rFonts w:ascii="STSong" w:hAnsi="STSong" w:eastAsia="STSong"/>
          <w:b w:val="0"/>
          <w:i w:val="0"/>
          <w:color w:val="000000"/>
          <w:sz w:val="20"/>
        </w:rPr>
        <w:t xml:space="preserve">C.审计和监测 </w:t>
      </w:r>
      <w:r>
        <w:br/>
      </w:r>
      <w:r>
        <w:rPr>
          <w:rFonts w:ascii="STSong" w:hAnsi="STSong" w:eastAsia="STSong"/>
          <w:b w:val="0"/>
          <w:i w:val="0"/>
          <w:color w:val="000000"/>
          <w:sz w:val="20"/>
        </w:rPr>
        <w:t xml:space="preserve">D.追踪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1.5.49. 第49题 </w:t>
      </w:r>
      <w:r>
        <w:br/>
      </w:r>
      <w:r>
        <w:rPr>
          <w:rFonts w:ascii="STSong" w:hAnsi="STSong" w:eastAsia="STSong"/>
          <w:b w:val="0"/>
          <w:i w:val="0"/>
          <w:color w:val="000000"/>
          <w:sz w:val="20"/>
        </w:rPr>
        <w:t>在Linux系统中，telnet服务认证是（）</w:t>
      </w:r>
      <w:r>
        <w:br/>
      </w:r>
      <w:r>
        <w:rPr>
          <w:rFonts w:ascii="STSong" w:hAnsi="STSong" w:eastAsia="STSong"/>
          <w:b w:val="0"/>
          <w:i w:val="0"/>
          <w:color w:val="000000"/>
          <w:sz w:val="20"/>
        </w:rPr>
        <w:t xml:space="preserve">A.单向认证 </w:t>
      </w:r>
      <w:r>
        <w:br/>
      </w:r>
      <w:r>
        <w:rPr>
          <w:rFonts w:ascii="STSong" w:hAnsi="STSong" w:eastAsia="STSong"/>
          <w:b w:val="0"/>
          <w:i w:val="0"/>
          <w:color w:val="000000"/>
          <w:sz w:val="20"/>
        </w:rPr>
        <w:t xml:space="preserve">B.智能卡认证 </w:t>
      </w:r>
      <w:r>
        <w:br/>
      </w:r>
      <w:r>
        <w:rPr>
          <w:rFonts w:ascii="STSong" w:hAnsi="STSong" w:eastAsia="STSong"/>
          <w:b w:val="0"/>
          <w:i w:val="0"/>
          <w:color w:val="000000"/>
          <w:sz w:val="20"/>
        </w:rPr>
        <w:t xml:space="preserve">C.双向认证 </w:t>
      </w:r>
      <w:r>
        <w:br/>
      </w:r>
      <w:r>
        <w:rPr>
          <w:rFonts w:ascii="STSong" w:hAnsi="STSong" w:eastAsia="STSong"/>
          <w:b w:val="0"/>
          <w:i w:val="0"/>
          <w:color w:val="000000"/>
          <w:sz w:val="20"/>
        </w:rPr>
        <w:t xml:space="preserve">D.第三方认证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1.5.50. 第50题</w:t>
      </w:r>
      <w:r>
        <w:br/>
      </w:r>
      <w:r>
        <w:rPr>
          <w:rFonts w:ascii="STSong" w:hAnsi="STSong" w:eastAsia="STSong"/>
          <w:b w:val="0"/>
          <w:i w:val="0"/>
          <w:color w:val="000000"/>
          <w:sz w:val="20"/>
        </w:rPr>
        <w:t xml:space="preserve">（）是功能强大的远程登录命令 </w:t>
      </w:r>
      <w:r>
        <w:br/>
      </w:r>
      <w:r>
        <w:rPr>
          <w:rFonts w:ascii="STSong" w:hAnsi="STSong" w:eastAsia="STSong"/>
          <w:b w:val="0"/>
          <w:i w:val="0"/>
          <w:color w:val="000000"/>
          <w:sz w:val="20"/>
        </w:rPr>
        <w:t xml:space="preserve">A.ipconfig </w:t>
      </w:r>
      <w:r>
        <w:br/>
      </w:r>
      <w:r>
        <w:rPr>
          <w:rFonts w:ascii="STSong" w:hAnsi="STSong" w:eastAsia="STSong"/>
          <w:b w:val="0"/>
          <w:i w:val="0"/>
          <w:color w:val="000000"/>
          <w:sz w:val="20"/>
        </w:rPr>
        <w:t xml:space="preserve">B.ping </w:t>
      </w:r>
      <w:r>
        <w:br/>
      </w:r>
      <w:r>
        <w:rPr>
          <w:rFonts w:ascii="STSong" w:hAnsi="STSong" w:eastAsia="STSong"/>
          <w:b w:val="0"/>
          <w:i w:val="0"/>
          <w:color w:val="000000"/>
          <w:sz w:val="20"/>
        </w:rPr>
        <w:t xml:space="preserve">C.tracert </w:t>
      </w:r>
      <w:r>
        <w:br/>
      </w:r>
      <w:r>
        <w:rPr>
          <w:rFonts w:ascii="STSong" w:hAnsi="STSong" w:eastAsia="STSong"/>
          <w:b w:val="0"/>
          <w:i w:val="0"/>
          <w:color w:val="000000"/>
          <w:sz w:val="20"/>
        </w:rPr>
        <w:t xml:space="preserve">D.telnet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1.5.51. 第51题 </w:t>
      </w:r>
      <w:r>
        <w:br/>
      </w:r>
      <w:r>
        <w:rPr>
          <w:rFonts w:ascii="STSong" w:hAnsi="STSong" w:eastAsia="STSong"/>
          <w:b w:val="0"/>
          <w:i w:val="0"/>
          <w:color w:val="000000"/>
          <w:sz w:val="20"/>
        </w:rPr>
        <w:t xml:space="preserve">防火墙主要可以分为( ) </w:t>
      </w:r>
      <w:r>
        <w:br/>
      </w:r>
      <w:r>
        <w:rPr>
          <w:rFonts w:ascii="STSong" w:hAnsi="STSong" w:eastAsia="STSong"/>
          <w:b w:val="0"/>
          <w:i w:val="0"/>
          <w:color w:val="000000"/>
          <w:sz w:val="20"/>
        </w:rPr>
        <w:t xml:space="preserve">A.包过滤型、代理性、混合型 </w:t>
      </w:r>
      <w:r>
        <w:br/>
      </w:r>
      <w:r>
        <w:rPr>
          <w:rFonts w:ascii="STSong" w:hAnsi="STSong" w:eastAsia="STSong"/>
          <w:b w:val="0"/>
          <w:i w:val="0"/>
          <w:color w:val="000000"/>
          <w:sz w:val="20"/>
        </w:rPr>
        <w:t xml:space="preserve">B.包过滤型、系统代理型、应用代理型 </w:t>
      </w:r>
      <w:r>
        <w:br/>
      </w:r>
      <w:r>
        <w:rPr>
          <w:rFonts w:ascii="STSong" w:hAnsi="STSong" w:eastAsia="STSong"/>
          <w:b w:val="0"/>
          <w:i w:val="0"/>
          <w:color w:val="000000"/>
          <w:sz w:val="20"/>
        </w:rPr>
        <w:t xml:space="preserve">C.包过滤型、内容过滤型、混合型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1.5.52. 第52题 </w:t>
      </w:r>
      <w:r>
        <w:br/>
      </w:r>
      <w:r>
        <w:rPr>
          <w:rFonts w:ascii="STSong" w:hAnsi="STSong" w:eastAsia="STSong"/>
          <w:b w:val="0"/>
          <w:i w:val="0"/>
          <w:color w:val="000000"/>
          <w:sz w:val="20"/>
        </w:rPr>
        <w:t xml:space="preserve">路由设置是边界防范的( ) </w:t>
      </w:r>
      <w:r>
        <w:br/>
      </w:r>
      <w:r>
        <w:rPr>
          <w:rFonts w:ascii="STSong" w:hAnsi="STSong" w:eastAsia="STSong"/>
          <w:b w:val="0"/>
          <w:i w:val="0"/>
          <w:color w:val="000000"/>
          <w:sz w:val="20"/>
        </w:rPr>
        <w:t xml:space="preserve">A.基本手段之一 </w:t>
      </w:r>
      <w:r>
        <w:br/>
      </w:r>
      <w:r>
        <w:rPr>
          <w:rFonts w:ascii="STSong" w:hAnsi="STSong" w:eastAsia="STSong"/>
          <w:b w:val="0"/>
          <w:i w:val="0"/>
          <w:color w:val="000000"/>
          <w:sz w:val="20"/>
        </w:rPr>
        <w:t xml:space="preserve">B.根本手段 </w:t>
      </w:r>
      <w:r>
        <w:br/>
      </w:r>
      <w:r>
        <w:rPr>
          <w:rFonts w:ascii="STSong" w:hAnsi="STSong" w:eastAsia="STSong"/>
          <w:b w:val="0"/>
          <w:i w:val="0"/>
          <w:color w:val="000000"/>
          <w:sz w:val="20"/>
        </w:rPr>
        <w:t xml:space="preserve">C.无效手段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1.5.53. 第53题 </w:t>
      </w:r>
      <w:r>
        <w:br/>
      </w:r>
      <w:r>
        <w:rPr>
          <w:rFonts w:ascii="STSong" w:hAnsi="STSong" w:eastAsia="STSong"/>
          <w:b w:val="0"/>
          <w:i w:val="0"/>
          <w:color w:val="000000"/>
          <w:sz w:val="20"/>
        </w:rPr>
        <w:t xml:space="preserve">从统计的资料看，内部攻击是网络攻击的( ) </w:t>
      </w:r>
      <w:r>
        <w:br/>
      </w:r>
      <w:r>
        <w:rPr>
          <w:rFonts w:ascii="STSong" w:hAnsi="STSong" w:eastAsia="STSong"/>
          <w:b w:val="0"/>
          <w:i w:val="0"/>
          <w:color w:val="000000"/>
          <w:sz w:val="20"/>
        </w:rPr>
        <w:t xml:space="preserve">A.次要攻击 </w:t>
      </w:r>
      <w:r>
        <w:br/>
      </w:r>
      <w:r>
        <w:rPr>
          <w:rFonts w:ascii="STSong" w:hAnsi="STSong" w:eastAsia="STSong"/>
          <w:b w:val="0"/>
          <w:i w:val="0"/>
          <w:color w:val="000000"/>
          <w:sz w:val="20"/>
        </w:rPr>
        <w:t xml:space="preserve">B.最主要攻击 </w:t>
      </w:r>
      <w:r>
        <w:br/>
      </w:r>
      <w:r>
        <w:rPr>
          <w:rFonts w:ascii="STSong" w:hAnsi="STSong" w:eastAsia="STSong"/>
          <w:b w:val="0"/>
          <w:i w:val="0"/>
          <w:color w:val="000000"/>
          <w:sz w:val="20"/>
        </w:rPr>
        <w:t xml:space="preserve">C.不是攻击源 </w:t>
      </w:r>
      <w:r>
        <w:br/>
      </w:r>
      <w:r>
        <w:rPr>
          <w:rFonts w:ascii="STSong" w:hAnsi="STSong" w:eastAsia="STSong"/>
          <w:b w:val="0"/>
          <w:i w:val="0"/>
          <w:color w:val="000000"/>
          <w:sz w:val="20"/>
        </w:rPr>
        <w:t>正确答案： B</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265 页</w:t>
      </w:r>
    </w:p>
    <w:p>
      <w:pPr>
        <w:sectPr>
          <w:pgSz w:w="11900" w:h="16840"/>
          <w:pgMar w:top="16" w:right="1440" w:bottom="478" w:left="960" w:header="720" w:footer="720" w:gutter="0"/>
          <w:cols w:space="720" w:num="1" w:equalWidth="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728" w:firstLine="0"/>
        <w:jc w:val="left"/>
      </w:pP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1.5.54. 第54题 </w:t>
      </w:r>
      <w:r>
        <w:br/>
      </w:r>
      <w:r>
        <w:rPr>
          <w:rFonts w:ascii="STSong" w:hAnsi="STSong" w:eastAsia="STSong"/>
          <w:b w:val="0"/>
          <w:i w:val="0"/>
          <w:color w:val="000000"/>
          <w:sz w:val="20"/>
        </w:rPr>
        <w:t>提供加密通信的红帽企业版Linux远程shell客户程序的名称是什么（）</w:t>
      </w:r>
      <w:r>
        <w:br/>
      </w:r>
      <w:r>
        <w:rPr>
          <w:rFonts w:ascii="STSong" w:hAnsi="STSong" w:eastAsia="STSong"/>
          <w:b w:val="0"/>
          <w:i w:val="0"/>
          <w:color w:val="000000"/>
          <w:sz w:val="20"/>
        </w:rPr>
        <w:t xml:space="preserve">A.ssh </w:t>
      </w:r>
      <w:r>
        <w:br/>
      </w:r>
      <w:r>
        <w:rPr>
          <w:rFonts w:ascii="STSong" w:hAnsi="STSong" w:eastAsia="STSong"/>
          <w:b w:val="0"/>
          <w:i w:val="0"/>
          <w:color w:val="000000"/>
          <w:sz w:val="20"/>
        </w:rPr>
        <w:t xml:space="preserve">B.sshd </w:t>
      </w:r>
      <w:r>
        <w:br/>
      </w:r>
      <w:r>
        <w:rPr>
          <w:rFonts w:ascii="STSong" w:hAnsi="STSong" w:eastAsia="STSong"/>
          <w:b w:val="0"/>
          <w:i w:val="0"/>
          <w:color w:val="000000"/>
          <w:sz w:val="20"/>
        </w:rPr>
        <w:t xml:space="preserve">C.rsh </w:t>
      </w:r>
      <w:r>
        <w:br/>
      </w:r>
      <w:r>
        <w:rPr>
          <w:rFonts w:ascii="STSong" w:hAnsi="STSong" w:eastAsia="STSong"/>
          <w:b w:val="0"/>
          <w:i w:val="0"/>
          <w:color w:val="000000"/>
          <w:sz w:val="20"/>
        </w:rPr>
        <w:t xml:space="preserve">D.rlogin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1.5.55. 第55题 </w:t>
      </w:r>
      <w:r>
        <w:br/>
      </w:r>
      <w:r>
        <w:rPr>
          <w:rFonts w:ascii="STSong" w:hAnsi="STSong" w:eastAsia="STSong"/>
          <w:b w:val="0"/>
          <w:i w:val="0"/>
          <w:color w:val="000000"/>
          <w:sz w:val="20"/>
        </w:rPr>
        <w:t>在默认情况下，安全shell将用户的私有rsa密钥保存在哪个文件里（）</w:t>
      </w:r>
      <w:r>
        <w:br/>
      </w:r>
      <w:r>
        <w:rPr>
          <w:rFonts w:ascii="STSong" w:hAnsi="STSong" w:eastAsia="STSong"/>
          <w:b w:val="0"/>
          <w:i w:val="0"/>
          <w:color w:val="000000"/>
          <w:sz w:val="20"/>
        </w:rPr>
        <w:t xml:space="preserve">A.~/.key.private </w:t>
      </w:r>
      <w:r>
        <w:br/>
      </w:r>
      <w:r>
        <w:rPr>
          <w:rFonts w:ascii="STSong" w:hAnsi="STSong" w:eastAsia="STSong"/>
          <w:b w:val="0"/>
          <w:i w:val="0"/>
          <w:color w:val="000000"/>
          <w:sz w:val="20"/>
        </w:rPr>
        <w:t xml:space="preserve">B.~/.ssh/rsa </w:t>
      </w:r>
      <w:r>
        <w:br/>
      </w:r>
      <w:r>
        <w:rPr>
          <w:rFonts w:ascii="STSong" w:hAnsi="STSong" w:eastAsia="STSong"/>
          <w:b w:val="0"/>
          <w:i w:val="0"/>
          <w:color w:val="000000"/>
          <w:sz w:val="20"/>
        </w:rPr>
        <w:t xml:space="preserve">C.~/.ssh/id_rsa </w:t>
      </w:r>
      <w:r>
        <w:br/>
      </w:r>
      <w:r>
        <w:rPr>
          <w:rFonts w:ascii="STSong" w:hAnsi="STSong" w:eastAsia="STSong"/>
          <w:b w:val="0"/>
          <w:i w:val="0"/>
          <w:color w:val="000000"/>
          <w:sz w:val="20"/>
        </w:rPr>
        <w:t xml:space="preserve">D.~/.sshrc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1.5.56. 第56题 </w:t>
      </w:r>
      <w:r>
        <w:br/>
      </w:r>
      <w:r>
        <w:rPr>
          <w:rFonts w:ascii="STSong" w:hAnsi="STSong" w:eastAsia="STSong"/>
          <w:b w:val="0"/>
          <w:i w:val="0"/>
          <w:color w:val="000000"/>
          <w:sz w:val="20"/>
        </w:rPr>
        <w:t>以下哪个命令行能生成一对安全Shell公钥和私钥对（）</w:t>
      </w:r>
      <w:r>
        <w:br/>
      </w:r>
      <w:r>
        <w:rPr>
          <w:rFonts w:ascii="STSong" w:hAnsi="STSong" w:eastAsia="STSong"/>
          <w:b w:val="0"/>
          <w:i w:val="0"/>
          <w:color w:val="000000"/>
          <w:sz w:val="20"/>
        </w:rPr>
        <w:t xml:space="preserve">A.mkssh </w:t>
      </w:r>
      <w:r>
        <w:br/>
      </w:r>
      <w:r>
        <w:rPr>
          <w:rFonts w:ascii="STSong" w:hAnsi="STSong" w:eastAsia="STSong"/>
          <w:b w:val="0"/>
          <w:i w:val="0"/>
          <w:color w:val="000000"/>
          <w:sz w:val="20"/>
        </w:rPr>
        <w:t xml:space="preserve">B.ssh-keygen </w:t>
      </w:r>
      <w:r>
        <w:br/>
      </w:r>
      <w:r>
        <w:rPr>
          <w:rFonts w:ascii="STSong" w:hAnsi="STSong" w:eastAsia="STSong"/>
          <w:b w:val="0"/>
          <w:i w:val="0"/>
          <w:color w:val="000000"/>
          <w:sz w:val="20"/>
        </w:rPr>
        <w:t xml:space="preserve">C.sshinit -t rsa </w:t>
      </w:r>
      <w:r>
        <w:br/>
      </w:r>
      <w:r>
        <w:rPr>
          <w:rFonts w:ascii="STSong" w:hAnsi="STSong" w:eastAsia="STSong"/>
          <w:b w:val="0"/>
          <w:i w:val="0"/>
          <w:color w:val="000000"/>
          <w:sz w:val="20"/>
        </w:rPr>
        <w:t xml:space="preserve">D.rsa.mkkey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1.5.57. 第57题 </w:t>
      </w:r>
      <w:r>
        <w:br/>
      </w:r>
      <w:r>
        <w:rPr>
          <w:rFonts w:ascii="STSong" w:hAnsi="STSong" w:eastAsia="STSong"/>
          <w:b w:val="0"/>
          <w:i w:val="0"/>
          <w:color w:val="000000"/>
          <w:sz w:val="20"/>
        </w:rPr>
        <w:t>使用安全Shell公钥验证系统时，远程机器上必须有哪个文件（）</w:t>
      </w:r>
      <w:r>
        <w:br/>
      </w:r>
      <w:r>
        <w:rPr>
          <w:rFonts w:ascii="STSong" w:hAnsi="STSong" w:eastAsia="STSong"/>
          <w:b w:val="0"/>
          <w:i w:val="0"/>
          <w:color w:val="000000"/>
          <w:sz w:val="20"/>
        </w:rPr>
        <w:t xml:space="preserve">A.~/.ssh/id_dsa.pub </w:t>
      </w:r>
      <w:r>
        <w:br/>
      </w:r>
      <w:r>
        <w:rPr>
          <w:rFonts w:ascii="STSong" w:hAnsi="STSong" w:eastAsia="STSong"/>
          <w:b w:val="0"/>
          <w:i w:val="0"/>
          <w:color w:val="000000"/>
          <w:sz w:val="20"/>
        </w:rPr>
        <w:t xml:space="preserve">B.~/.ssh/known_hosts </w:t>
      </w:r>
      <w:r>
        <w:br/>
      </w:r>
      <w:r>
        <w:rPr>
          <w:rFonts w:ascii="STSong" w:hAnsi="STSong" w:eastAsia="STSong"/>
          <w:b w:val="0"/>
          <w:i w:val="0"/>
          <w:color w:val="000000"/>
          <w:sz w:val="20"/>
        </w:rPr>
        <w:t xml:space="preserve">C.~/.ssh/authorized_keys </w:t>
      </w:r>
      <w:r>
        <w:br/>
      </w:r>
      <w:r>
        <w:rPr>
          <w:rFonts w:ascii="STSong" w:hAnsi="STSong" w:eastAsia="STSong"/>
          <w:b w:val="0"/>
          <w:i w:val="0"/>
          <w:color w:val="000000"/>
          <w:sz w:val="20"/>
        </w:rPr>
        <w:t xml:space="preserve">D.A和C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1.5.58. 第58题 </w:t>
      </w:r>
      <w:r>
        <w:br/>
      </w:r>
      <w:r>
        <w:rPr>
          <w:rFonts w:ascii="STSong" w:hAnsi="STSong" w:eastAsia="STSong"/>
          <w:b w:val="0"/>
          <w:i w:val="0"/>
          <w:color w:val="000000"/>
          <w:sz w:val="20"/>
        </w:rPr>
        <w:t xml:space="preserve">下列关于共享服务器模式的叙述哪一项不正确 ( ) </w:t>
      </w:r>
      <w:r>
        <w:br/>
      </w:r>
      <w:r>
        <w:rPr>
          <w:rFonts w:ascii="STSong" w:hAnsi="STSong" w:eastAsia="STSong"/>
          <w:b w:val="0"/>
          <w:i w:val="0"/>
          <w:color w:val="000000"/>
          <w:sz w:val="20"/>
        </w:rPr>
        <w:t xml:space="preserve">A.在共享服务器操作模式下，每一个用户进程必须对应一个服务器进程 </w:t>
      </w:r>
      <w:r>
        <w:br/>
      </w:r>
      <w:r>
        <w:rPr>
          <w:rFonts w:ascii="STSong" w:hAnsi="STSong" w:eastAsia="STSong"/>
          <w:b w:val="0"/>
          <w:i w:val="0"/>
          <w:color w:val="000000"/>
          <w:sz w:val="20"/>
        </w:rPr>
        <w:t xml:space="preserve">B.一个数据库实例可以启动多个调度进程 </w:t>
      </w:r>
      <w:r>
        <w:br/>
      </w:r>
      <w:r>
        <w:rPr>
          <w:rFonts w:ascii="STSong" w:hAnsi="STSong" w:eastAsia="STSong"/>
          <w:b w:val="0"/>
          <w:i w:val="0"/>
          <w:color w:val="000000"/>
          <w:sz w:val="20"/>
        </w:rPr>
        <w:t xml:space="preserve">C.在共享服务器操作模式下，Oracle实例将启动进程Dnnn为用户进程分配服务进程 </w:t>
      </w:r>
      <w:r>
        <w:rPr>
          <w:rFonts w:ascii="STSong" w:hAnsi="STSong" w:eastAsia="STSong"/>
          <w:b w:val="0"/>
          <w:i w:val="0"/>
          <w:color w:val="000000"/>
          <w:sz w:val="20"/>
        </w:rPr>
        <w:t xml:space="preserve">D.共享服务器操作模式可以实现少量服务器进程为大量用户进程提供服务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关联评价点的名称：侦听器新建 </w:t>
      </w:r>
      <w:r>
        <w:br/>
      </w:r>
      <w:r>
        <w:rPr>
          <w:rFonts w:ascii="STSong" w:hAnsi="STSong" w:eastAsia="STSong"/>
          <w:b w:val="0"/>
          <w:i w:val="0"/>
          <w:color w:val="000000"/>
          <w:sz w:val="24"/>
        </w:rPr>
        <w:t xml:space="preserve">1.5.59. 第59题 </w:t>
      </w:r>
      <w:r>
        <w:br/>
      </w:r>
      <w:r>
        <w:rPr>
          <w:rFonts w:ascii="STSong" w:hAnsi="STSong" w:eastAsia="STSong"/>
          <w:b w:val="0"/>
          <w:i w:val="0"/>
          <w:color w:val="000000"/>
          <w:sz w:val="20"/>
        </w:rPr>
        <w:t xml:space="preserve">oracle数据库在open状态下，DBA停止了监听，对于当前正在连接的会话会发生什么 </w:t>
      </w:r>
      <w:r>
        <w:rPr>
          <w:rFonts w:ascii="STSong" w:hAnsi="STSong" w:eastAsia="STSong"/>
          <w:b w:val="0"/>
          <w:i w:val="0"/>
          <w:color w:val="000000"/>
          <w:sz w:val="20"/>
        </w:rPr>
        <w:t xml:space="preserve">A.会话仅能执行查询 </w:t>
      </w:r>
      <w:r>
        <w:br/>
      </w:r>
      <w:r>
        <w:rPr>
          <w:rFonts w:ascii="STSong" w:hAnsi="STSong" w:eastAsia="STSong"/>
          <w:b w:val="0"/>
          <w:i w:val="0"/>
          <w:color w:val="000000"/>
          <w:sz w:val="20"/>
        </w:rPr>
        <w:t xml:space="preserve">B.会话没有任何影响 </w:t>
      </w:r>
      <w:r>
        <w:br/>
      </w:r>
      <w:r>
        <w:rPr>
          <w:rFonts w:ascii="STSong" w:hAnsi="STSong" w:eastAsia="STSong"/>
          <w:b w:val="0"/>
          <w:i w:val="0"/>
          <w:color w:val="000000"/>
          <w:sz w:val="20"/>
        </w:rPr>
        <w:t>C.会话被中断</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266 页</w:t>
      </w:r>
    </w:p>
    <w:p>
      <w:pPr>
        <w:sectPr>
          <w:pgSz w:w="11900" w:h="16840"/>
          <w:pgMar w:top="16" w:right="1440" w:bottom="478" w:left="960" w:header="720" w:footer="720" w:gutter="0"/>
          <w:cols w:space="720" w:num="1" w:equalWidth="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44" w:firstLine="0"/>
        <w:jc w:val="left"/>
      </w:pPr>
      <w:r>
        <w:rPr>
          <w:rFonts w:ascii="STSong" w:hAnsi="STSong" w:eastAsia="STSong"/>
          <w:b w:val="0"/>
          <w:i w:val="0"/>
          <w:color w:val="000000"/>
          <w:sz w:val="20"/>
        </w:rPr>
        <w:t xml:space="preserve">D.会话不允许执行任何操作，知道监听被重新启动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关联评价点的名称：侦听器新建 </w:t>
      </w:r>
      <w:r>
        <w:br/>
      </w:r>
      <w:r>
        <w:rPr>
          <w:rFonts w:ascii="STSong" w:hAnsi="STSong" w:eastAsia="STSong"/>
          <w:b w:val="0"/>
          <w:i w:val="0"/>
          <w:color w:val="000000"/>
          <w:sz w:val="24"/>
        </w:rPr>
        <w:t xml:space="preserve">1.5.60. 第60题 </w:t>
      </w:r>
      <w:r>
        <w:br/>
      </w:r>
      <w:r>
        <w:rPr>
          <w:rFonts w:ascii="STSong" w:hAnsi="STSong" w:eastAsia="STSong"/>
          <w:b w:val="0"/>
          <w:i w:val="0"/>
          <w:color w:val="000000"/>
          <w:sz w:val="20"/>
        </w:rPr>
        <w:t xml:space="preserve">在ORACLE服务器端启动监听器时，需要使用到下列哪一个网络配置文件 </w:t>
      </w:r>
      <w:r>
        <w:br/>
      </w:r>
      <w:r>
        <w:rPr>
          <w:rFonts w:ascii="STSong" w:hAnsi="STSong" w:eastAsia="STSong"/>
          <w:b w:val="0"/>
          <w:i w:val="0"/>
          <w:color w:val="000000"/>
          <w:sz w:val="20"/>
        </w:rPr>
        <w:t xml:space="preserve">A.listener.ora </w:t>
      </w:r>
      <w:r>
        <w:br/>
      </w:r>
      <w:r>
        <w:rPr>
          <w:rFonts w:ascii="STSong" w:hAnsi="STSong" w:eastAsia="STSong"/>
          <w:b w:val="0"/>
          <w:i w:val="0"/>
          <w:color w:val="000000"/>
          <w:sz w:val="20"/>
        </w:rPr>
        <w:t xml:space="preserve">B.lsnrctl.ora </w:t>
      </w:r>
      <w:r>
        <w:br/>
      </w:r>
      <w:r>
        <w:rPr>
          <w:rFonts w:ascii="STSong" w:hAnsi="STSong" w:eastAsia="STSong"/>
          <w:b w:val="0"/>
          <w:i w:val="0"/>
          <w:color w:val="000000"/>
          <w:sz w:val="20"/>
        </w:rPr>
        <w:t xml:space="preserve">C.sqlnet.ora </w:t>
      </w:r>
      <w:r>
        <w:br/>
      </w:r>
      <w:r>
        <w:rPr>
          <w:rFonts w:ascii="STSong" w:hAnsi="STSong" w:eastAsia="STSong"/>
          <w:b w:val="0"/>
          <w:i w:val="0"/>
          <w:color w:val="000000"/>
          <w:sz w:val="20"/>
        </w:rPr>
        <w:t xml:space="preserve">D.tnsnames.ora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关联评价点的名称：数据库监听端口更改 </w:t>
      </w:r>
      <w:r>
        <w:br/>
      </w:r>
      <w:r>
        <w:rPr>
          <w:rFonts w:ascii="STSong" w:hAnsi="STSong" w:eastAsia="STSong"/>
          <w:b w:val="0"/>
          <w:i w:val="0"/>
          <w:color w:val="000000"/>
          <w:sz w:val="24"/>
        </w:rPr>
        <w:t xml:space="preserve">1.5.61. 第61题 </w:t>
      </w:r>
      <w:r>
        <w:br/>
      </w:r>
      <w:r>
        <w:rPr>
          <w:rFonts w:ascii="STSong" w:hAnsi="STSong" w:eastAsia="STSong"/>
          <w:b w:val="0"/>
          <w:i w:val="0"/>
          <w:color w:val="000000"/>
          <w:sz w:val="20"/>
        </w:rPr>
        <w:t xml:space="preserve">Oracle提供的（），能够在不同硬件平台上的Oracle数据库之间传递数据 </w:t>
      </w:r>
      <w:r>
        <w:br/>
      </w:r>
      <w:r>
        <w:rPr>
          <w:rFonts w:ascii="STSong" w:hAnsi="STSong" w:eastAsia="STSong"/>
          <w:b w:val="0"/>
          <w:i w:val="0"/>
          <w:color w:val="000000"/>
          <w:sz w:val="20"/>
        </w:rPr>
        <w:t xml:space="preserve">A.归档日志运行模式 </w:t>
      </w:r>
      <w:r>
        <w:br/>
      </w:r>
      <w:r>
        <w:rPr>
          <w:rFonts w:ascii="STSong" w:hAnsi="STSong" w:eastAsia="STSong"/>
          <w:b w:val="0"/>
          <w:i w:val="0"/>
          <w:color w:val="000000"/>
          <w:sz w:val="20"/>
        </w:rPr>
        <w:t xml:space="preserve">B.RECOVER命令 </w:t>
      </w:r>
      <w:r>
        <w:br/>
      </w:r>
      <w:r>
        <w:rPr>
          <w:rFonts w:ascii="STSong" w:hAnsi="STSong" w:eastAsia="STSong"/>
          <w:b w:val="0"/>
          <w:i w:val="0"/>
          <w:color w:val="000000"/>
          <w:sz w:val="20"/>
        </w:rPr>
        <w:t xml:space="preserve">C.恢复管理器(RMAN) </w:t>
      </w:r>
      <w:r>
        <w:br/>
      </w:r>
      <w:r>
        <w:rPr>
          <w:rFonts w:ascii="STSong" w:hAnsi="STSong" w:eastAsia="STSong"/>
          <w:b w:val="0"/>
          <w:i w:val="0"/>
          <w:color w:val="000000"/>
          <w:sz w:val="20"/>
        </w:rPr>
        <w:t xml:space="preserve">D.Export和Import工具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关联评价点的名称：数据库监听端口更改 </w:t>
      </w:r>
      <w:r>
        <w:br/>
      </w:r>
      <w:r>
        <w:rPr>
          <w:rFonts w:ascii="STSong" w:hAnsi="STSong" w:eastAsia="STSong"/>
          <w:b w:val="0"/>
          <w:i w:val="0"/>
          <w:color w:val="000000"/>
          <w:sz w:val="24"/>
        </w:rPr>
        <w:t xml:space="preserve">1.5.62. 第62题 </w:t>
      </w:r>
      <w:r>
        <w:br/>
      </w:r>
      <w:r>
        <w:rPr>
          <w:rFonts w:ascii="STSong" w:hAnsi="STSong" w:eastAsia="STSong"/>
          <w:b w:val="0"/>
          <w:i w:val="0"/>
          <w:color w:val="000000"/>
          <w:sz w:val="20"/>
        </w:rPr>
        <w:t xml:space="preserve">自动数据库诊断监控（ADDM）在你的数据库中每60分钟运行一次。你的数据库可能面临一些问题，现在要 </w:t>
      </w:r>
      <w:r>
        <w:rPr>
          <w:rFonts w:ascii="STSong" w:hAnsi="STSong" w:eastAsia="STSong"/>
          <w:b w:val="0"/>
          <w:i w:val="0"/>
          <w:color w:val="000000"/>
          <w:sz w:val="20"/>
        </w:rPr>
        <w:t>确保将来，ADDM能够每2小时运行一次。你该怎么做（）</w:t>
      </w:r>
      <w:r>
        <w:br/>
      </w:r>
      <w:r>
        <w:rPr>
          <w:rFonts w:ascii="STSong" w:hAnsi="STSong" w:eastAsia="STSong"/>
          <w:b w:val="0"/>
          <w:i w:val="0"/>
          <w:color w:val="000000"/>
          <w:sz w:val="20"/>
        </w:rPr>
        <w:t>A.创建2个自定义的ADDM任务。</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B.修改AWR的快照间隔时间为2小时。</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C.创建一个新的定时任务窗口为2小时。</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D.修改AWR的快照保留时间为2小时。</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1.5.63. 第63题 </w:t>
      </w:r>
      <w:r>
        <w:br/>
      </w:r>
      <w:r>
        <w:rPr>
          <w:rFonts w:ascii="STSong" w:hAnsi="STSong" w:eastAsia="STSong"/>
          <w:b w:val="0"/>
          <w:i w:val="0"/>
          <w:color w:val="000000"/>
          <w:sz w:val="20"/>
        </w:rPr>
        <w:t>自动工作负载资料库（AWR）的快照，默认保留时间为多少（）</w:t>
      </w:r>
      <w:r>
        <w:br/>
      </w:r>
      <w:r>
        <w:rPr>
          <w:rFonts w:ascii="STSong" w:hAnsi="STSong" w:eastAsia="STSong"/>
          <w:b w:val="0"/>
          <w:i w:val="0"/>
          <w:color w:val="000000"/>
          <w:sz w:val="20"/>
        </w:rPr>
        <w:t xml:space="preserve">A.7天 </w:t>
      </w:r>
      <w:r>
        <w:br/>
      </w:r>
      <w:r>
        <w:rPr>
          <w:rFonts w:ascii="STSong" w:hAnsi="STSong" w:eastAsia="STSong"/>
          <w:b w:val="0"/>
          <w:i w:val="0"/>
          <w:color w:val="000000"/>
          <w:sz w:val="20"/>
        </w:rPr>
        <w:t xml:space="preserve">B.8天 </w:t>
      </w:r>
      <w:r>
        <w:br/>
      </w:r>
      <w:r>
        <w:rPr>
          <w:rFonts w:ascii="STSong" w:hAnsi="STSong" w:eastAsia="STSong"/>
          <w:b w:val="0"/>
          <w:i w:val="0"/>
          <w:color w:val="000000"/>
          <w:sz w:val="20"/>
        </w:rPr>
        <w:t xml:space="preserve">C.14天 </w:t>
      </w:r>
      <w:r>
        <w:br/>
      </w:r>
      <w:r>
        <w:rPr>
          <w:rFonts w:ascii="STSong" w:hAnsi="STSong" w:eastAsia="STSong"/>
          <w:b w:val="0"/>
          <w:i w:val="0"/>
          <w:color w:val="000000"/>
          <w:sz w:val="20"/>
        </w:rPr>
        <w:t xml:space="preserve">D.30天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1.5.64. 第64题 </w:t>
      </w:r>
      <w:r>
        <w:br/>
      </w:r>
      <w:r>
        <w:rPr>
          <w:rFonts w:ascii="STSong" w:hAnsi="STSong" w:eastAsia="STSong"/>
          <w:b w:val="0"/>
          <w:i w:val="0"/>
          <w:color w:val="000000"/>
          <w:sz w:val="20"/>
        </w:rPr>
        <w:t xml:space="preserve">oracle中在一个主动性的数据库性能监视过程中，你在AWR报告中发现了log file sync等待事件出现在TOP 5等待 </w:t>
      </w:r>
      <w:r>
        <w:rPr>
          <w:rFonts w:ascii="STSong" w:hAnsi="STSong" w:eastAsia="STSong"/>
          <w:b w:val="0"/>
          <w:i w:val="0"/>
          <w:color w:val="000000"/>
          <w:sz w:val="20"/>
        </w:rPr>
        <w:t>事件列表中，这个事件暗示着什么（）</w:t>
      </w:r>
      <w:r>
        <w:br/>
      </w:r>
      <w:r>
        <w:rPr>
          <w:rFonts w:ascii="STSong" w:hAnsi="STSong" w:eastAsia="STSong"/>
          <w:b w:val="0"/>
          <w:i w:val="0"/>
          <w:color w:val="000000"/>
          <w:sz w:val="20"/>
        </w:rPr>
        <w:t>A.频繁的日志切换正在发生。</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B.日志（REDO）的产生比LGWR写出的数据更快。</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C.在应用程序中频繁的COMMIT和ROLLBACK正在发生。</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D.在数据库中频繁的增量检查点正在发生。</w:t>
      </w:r>
    </w:p>
    <w:p>
      <w:pPr>
        <w:autoSpaceDN w:val="0"/>
        <w:autoSpaceDE w:val="0"/>
        <w:widowControl/>
        <w:spacing w:line="324" w:lineRule="exact" w:before="0" w:after="0"/>
        <w:ind w:left="400" w:right="6336" w:firstLine="0"/>
        <w:jc w:val="left"/>
      </w:pP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1.5.65. 第65题</w:t>
      </w:r>
    </w:p>
    <w:p>
      <w:pPr>
        <w:autoSpaceDN w:val="0"/>
        <w:autoSpaceDE w:val="0"/>
        <w:widowControl/>
        <w:spacing w:line="208" w:lineRule="exact" w:before="250" w:after="0"/>
        <w:ind w:left="0" w:right="0" w:firstLine="0"/>
        <w:jc w:val="center"/>
      </w:pPr>
      <w:r>
        <w:rPr>
          <w:rFonts w:ascii="STSong" w:hAnsi="STSong" w:eastAsia="STSong"/>
          <w:b w:val="0"/>
          <w:i w:val="0"/>
          <w:color w:val="000000"/>
          <w:sz w:val="16"/>
        </w:rPr>
        <w:t>第 267 页</w:t>
      </w:r>
    </w:p>
    <w:p>
      <w:pPr>
        <w:sectPr>
          <w:pgSz w:w="11900" w:h="16840"/>
          <w:pgMar w:top="16" w:right="976" w:bottom="478" w:left="960" w:header="720" w:footer="720" w:gutter="0"/>
          <w:cols w:space="720" w:num="1" w:equalWidth="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864" w:firstLine="0"/>
        <w:jc w:val="left"/>
      </w:pPr>
      <w:r>
        <w:rPr>
          <w:rFonts w:ascii="STSong" w:hAnsi="STSong" w:eastAsia="STSong"/>
          <w:b w:val="0"/>
          <w:i w:val="0"/>
          <w:color w:val="000000"/>
          <w:sz w:val="20"/>
        </w:rPr>
        <w:t>在oracle中以下那个goldengate进程用于获取生产端数据库的变化（）</w:t>
      </w:r>
      <w:r>
        <w:br/>
      </w:r>
      <w:r>
        <w:rPr>
          <w:rFonts w:ascii="STSong" w:hAnsi="STSong" w:eastAsia="STSong"/>
          <w:b w:val="0"/>
          <w:i w:val="0"/>
          <w:color w:val="000000"/>
          <w:sz w:val="20"/>
        </w:rPr>
        <w:t xml:space="preserve">A.Manager </w:t>
      </w:r>
      <w:r>
        <w:br/>
      </w:r>
      <w:r>
        <w:rPr>
          <w:rFonts w:ascii="STSong" w:hAnsi="STSong" w:eastAsia="STSong"/>
          <w:b w:val="0"/>
          <w:i w:val="0"/>
          <w:color w:val="000000"/>
          <w:sz w:val="20"/>
        </w:rPr>
        <w:t xml:space="preserve">B.Replicate </w:t>
      </w:r>
      <w:r>
        <w:br/>
      </w:r>
      <w:r>
        <w:rPr>
          <w:rFonts w:ascii="STSong" w:hAnsi="STSong" w:eastAsia="STSong"/>
          <w:b w:val="0"/>
          <w:i w:val="0"/>
          <w:color w:val="000000"/>
          <w:sz w:val="20"/>
        </w:rPr>
        <w:t xml:space="preserve">C.Extract </w:t>
      </w:r>
      <w:r>
        <w:br/>
      </w:r>
      <w:r>
        <w:rPr>
          <w:rFonts w:ascii="STSong" w:hAnsi="STSong" w:eastAsia="STSong"/>
          <w:b w:val="0"/>
          <w:i w:val="0"/>
          <w:color w:val="000000"/>
          <w:sz w:val="20"/>
        </w:rPr>
        <w:t xml:space="preserve">D.Server Collector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1.5.66. 第66题 </w:t>
      </w:r>
      <w:r>
        <w:br/>
      </w:r>
      <w:r>
        <w:rPr>
          <w:rFonts w:ascii="STSong" w:hAnsi="STSong" w:eastAsia="STSong"/>
          <w:b w:val="0"/>
          <w:i w:val="0"/>
          <w:color w:val="000000"/>
          <w:sz w:val="20"/>
        </w:rPr>
        <w:t>要显示概要文件 DOG_PROJECT 的资源限制信息，请问应该查询如下哪一个数据字典？（  ）</w:t>
      </w:r>
      <w:r>
        <w:rPr>
          <w:rFonts w:ascii="STSong" w:hAnsi="STSong" w:eastAsia="STSong"/>
          <w:b w:val="0"/>
          <w:i w:val="0"/>
          <w:color w:val="000000"/>
          <w:sz w:val="20"/>
        </w:rPr>
        <w:t xml:space="preserve">A.DBA_USERS </w:t>
      </w:r>
      <w:r>
        <w:br/>
      </w:r>
      <w:r>
        <w:rPr>
          <w:rFonts w:ascii="STSong" w:hAnsi="STSong" w:eastAsia="STSong"/>
          <w:b w:val="0"/>
          <w:i w:val="0"/>
          <w:color w:val="000000"/>
          <w:sz w:val="20"/>
        </w:rPr>
        <w:t xml:space="preserve">B.DBA_TABLES </w:t>
      </w:r>
      <w:r>
        <w:br/>
      </w:r>
      <w:r>
        <w:rPr>
          <w:rFonts w:ascii="STSong" w:hAnsi="STSong" w:eastAsia="STSong"/>
          <w:b w:val="0"/>
          <w:i w:val="0"/>
          <w:color w:val="000000"/>
          <w:sz w:val="20"/>
        </w:rPr>
        <w:t xml:space="preserve">C.DBA_OBJECTS </w:t>
      </w:r>
      <w:r>
        <w:br/>
      </w:r>
      <w:r>
        <w:rPr>
          <w:rFonts w:ascii="STSong" w:hAnsi="STSong" w:eastAsia="STSong"/>
          <w:b w:val="0"/>
          <w:i w:val="0"/>
          <w:color w:val="000000"/>
          <w:sz w:val="20"/>
        </w:rPr>
        <w:t xml:space="preserve">D.DBA_PROFILES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1.5.67. 第67题 </w:t>
      </w:r>
      <w:r>
        <w:br/>
      </w:r>
      <w:r>
        <w:rPr>
          <w:rFonts w:ascii="STSong" w:hAnsi="STSong" w:eastAsia="STSong"/>
          <w:b w:val="0"/>
          <w:i w:val="0"/>
          <w:color w:val="000000"/>
          <w:sz w:val="20"/>
        </w:rPr>
        <w:t>下面哪个工具是ORACLE常用的性能分析工具（）</w:t>
      </w:r>
      <w:r>
        <w:br/>
      </w:r>
      <w:r>
        <w:rPr>
          <w:rFonts w:ascii="STSong" w:hAnsi="STSong" w:eastAsia="STSong"/>
          <w:b w:val="0"/>
          <w:i w:val="0"/>
          <w:color w:val="000000"/>
          <w:sz w:val="20"/>
        </w:rPr>
        <w:t xml:space="preserve">A.dbv </w:t>
      </w:r>
      <w:r>
        <w:br/>
      </w:r>
      <w:r>
        <w:rPr>
          <w:rFonts w:ascii="STSong" w:hAnsi="STSong" w:eastAsia="STSong"/>
          <w:b w:val="0"/>
          <w:i w:val="0"/>
          <w:color w:val="000000"/>
          <w:sz w:val="20"/>
        </w:rPr>
        <w:t xml:space="preserve">B.dbca </w:t>
      </w:r>
      <w:r>
        <w:br/>
      </w:r>
      <w:r>
        <w:rPr>
          <w:rFonts w:ascii="STSong" w:hAnsi="STSong" w:eastAsia="STSong"/>
          <w:b w:val="0"/>
          <w:i w:val="0"/>
          <w:color w:val="000000"/>
          <w:sz w:val="20"/>
        </w:rPr>
        <w:t xml:space="preserve">C.tkprof </w:t>
      </w:r>
      <w:r>
        <w:br/>
      </w:r>
      <w:r>
        <w:rPr>
          <w:rFonts w:ascii="STSong" w:hAnsi="STSong" w:eastAsia="STSong"/>
          <w:b w:val="0"/>
          <w:i w:val="0"/>
          <w:color w:val="000000"/>
          <w:sz w:val="20"/>
        </w:rPr>
        <w:t xml:space="preserve">D.netca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1.5.68. 第68题 </w:t>
      </w:r>
      <w:r>
        <w:br/>
      </w:r>
      <w:r>
        <w:rPr>
          <w:rFonts w:ascii="STSong" w:hAnsi="STSong" w:eastAsia="STSong"/>
          <w:b w:val="0"/>
          <w:i w:val="0"/>
          <w:color w:val="000000"/>
          <w:sz w:val="20"/>
        </w:rPr>
        <w:t>下面关于statspack的描述那个是错误的（）</w:t>
      </w:r>
      <w:r>
        <w:br/>
      </w:r>
      <w:r>
        <w:rPr>
          <w:rFonts w:ascii="STSong" w:hAnsi="STSong" w:eastAsia="STSong"/>
          <w:b w:val="0"/>
          <w:i w:val="0"/>
          <w:color w:val="000000"/>
          <w:sz w:val="20"/>
        </w:rPr>
        <w:t xml:space="preserve">A.Statspack是Oracle的性能分析工具 </w:t>
      </w:r>
      <w:r>
        <w:br/>
      </w:r>
      <w:r>
        <w:rPr>
          <w:rFonts w:ascii="STSong" w:hAnsi="STSong" w:eastAsia="STSong"/>
          <w:b w:val="0"/>
          <w:i w:val="0"/>
          <w:color w:val="000000"/>
          <w:sz w:val="20"/>
        </w:rPr>
        <w:t xml:space="preserve">B.Statspack不仅仅能分析数据库级性能问题，还能分析SQL性能 </w:t>
      </w:r>
      <w:r>
        <w:br/>
      </w:r>
      <w:r>
        <w:rPr>
          <w:rFonts w:ascii="STSong" w:hAnsi="STSong" w:eastAsia="STSong"/>
          <w:b w:val="0"/>
          <w:i w:val="0"/>
          <w:color w:val="000000"/>
          <w:sz w:val="20"/>
        </w:rPr>
        <w:t xml:space="preserve">C.Statspack报告可以通过任意两个采样点生成 </w:t>
      </w:r>
      <w:r>
        <w:br/>
      </w:r>
      <w:r>
        <w:rPr>
          <w:rFonts w:ascii="STSong" w:hAnsi="STSong" w:eastAsia="STSong"/>
          <w:b w:val="0"/>
          <w:i w:val="0"/>
          <w:color w:val="000000"/>
          <w:sz w:val="20"/>
        </w:rPr>
        <w:t xml:space="preserve">D.Statspack可以自动采集采样点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1.5.69. 第69题 </w:t>
      </w:r>
      <w:r>
        <w:br/>
      </w:r>
      <w:r>
        <w:rPr>
          <w:rFonts w:ascii="STSong" w:hAnsi="STSong" w:eastAsia="STSong"/>
          <w:b w:val="0"/>
          <w:i w:val="0"/>
          <w:color w:val="000000"/>
          <w:sz w:val="20"/>
        </w:rPr>
        <w:t xml:space="preserve">下列四项中说法不正确的是 </w:t>
      </w:r>
      <w:r>
        <w:br/>
      </w:r>
      <w:r>
        <w:rPr>
          <w:rFonts w:ascii="STSong" w:hAnsi="STSong" w:eastAsia="STSong"/>
          <w:b w:val="0"/>
          <w:i w:val="0"/>
          <w:color w:val="000000"/>
          <w:sz w:val="20"/>
        </w:rPr>
        <w:t xml:space="preserve">A.数据库减少了数据冗余 </w:t>
      </w:r>
      <w:r>
        <w:br/>
      </w:r>
      <w:r>
        <w:rPr>
          <w:rFonts w:ascii="STSong" w:hAnsi="STSong" w:eastAsia="STSong"/>
          <w:b w:val="0"/>
          <w:i w:val="0"/>
          <w:color w:val="000000"/>
          <w:sz w:val="20"/>
        </w:rPr>
        <w:t xml:space="preserve">B.数据库中的数据可以共享 </w:t>
      </w:r>
      <w:r>
        <w:br/>
      </w:r>
      <w:r>
        <w:rPr>
          <w:rFonts w:ascii="STSong" w:hAnsi="STSong" w:eastAsia="STSong"/>
          <w:b w:val="0"/>
          <w:i w:val="0"/>
          <w:color w:val="000000"/>
          <w:sz w:val="20"/>
        </w:rPr>
        <w:t xml:space="preserve">C.数据库避免了一切数据的重复 </w:t>
      </w:r>
      <w:r>
        <w:br/>
      </w:r>
      <w:r>
        <w:rPr>
          <w:rFonts w:ascii="STSong" w:hAnsi="STSong" w:eastAsia="STSong"/>
          <w:b w:val="0"/>
          <w:i w:val="0"/>
          <w:color w:val="000000"/>
          <w:sz w:val="20"/>
        </w:rPr>
        <w:t xml:space="preserve">D.数据库具有较高的数据独立性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1.5.70. 第70题 </w:t>
      </w:r>
      <w:r>
        <w:br/>
      </w:r>
      <w:r>
        <w:rPr>
          <w:rFonts w:ascii="STSong" w:hAnsi="STSong" w:eastAsia="STSong"/>
          <w:b w:val="0"/>
          <w:i w:val="0"/>
          <w:color w:val="000000"/>
          <w:sz w:val="20"/>
        </w:rPr>
        <w:t xml:space="preserve">下列哪个不是Oracle DataGuard中的运行模式 </w:t>
      </w:r>
      <w:r>
        <w:br/>
      </w:r>
      <w:r>
        <w:rPr>
          <w:rFonts w:ascii="STSong" w:hAnsi="STSong" w:eastAsia="STSong"/>
          <w:b w:val="0"/>
          <w:i w:val="0"/>
          <w:color w:val="000000"/>
          <w:sz w:val="20"/>
        </w:rPr>
        <w:t xml:space="preserve">A.MAXIMIZE PROTECTION </w:t>
      </w:r>
      <w:r>
        <w:br/>
      </w:r>
      <w:r>
        <w:rPr>
          <w:rFonts w:ascii="STSong" w:hAnsi="STSong" w:eastAsia="STSong"/>
          <w:b w:val="0"/>
          <w:i w:val="0"/>
          <w:color w:val="000000"/>
          <w:sz w:val="20"/>
        </w:rPr>
        <w:t xml:space="preserve">B.MAXIMIZE PERFORMANCE </w:t>
      </w:r>
      <w:r>
        <w:br/>
      </w:r>
      <w:r>
        <w:rPr>
          <w:rFonts w:ascii="STSong" w:hAnsi="STSong" w:eastAsia="STSong"/>
          <w:b w:val="0"/>
          <w:i w:val="0"/>
          <w:color w:val="000000"/>
          <w:sz w:val="20"/>
        </w:rPr>
        <w:t xml:space="preserve">C.MAXIMIZE AVAILABILITY </w:t>
      </w:r>
      <w:r>
        <w:br/>
      </w:r>
      <w:r>
        <w:rPr>
          <w:rFonts w:ascii="STSong" w:hAnsi="STSong" w:eastAsia="STSong"/>
          <w:b w:val="0"/>
          <w:i w:val="0"/>
          <w:color w:val="000000"/>
          <w:sz w:val="20"/>
        </w:rPr>
        <w:t xml:space="preserve">D.MAXIMIZE STANDBY </w:t>
      </w:r>
      <w:r>
        <w:br/>
      </w:r>
      <w:r>
        <w:rPr>
          <w:rFonts w:ascii="STSong" w:hAnsi="STSong" w:eastAsia="STSong"/>
          <w:b w:val="0"/>
          <w:i w:val="0"/>
          <w:color w:val="000000"/>
          <w:sz w:val="20"/>
        </w:rPr>
        <w:t>正确答案： D</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268 页</w:t>
      </w:r>
    </w:p>
    <w:p>
      <w:pPr>
        <w:sectPr>
          <w:pgSz w:w="11900" w:h="16840"/>
          <w:pgMar w:top="16" w:right="1440" w:bottom="478" w:left="960" w:header="720" w:footer="720" w:gutter="0"/>
          <w:cols w:space="720" w:num="1" w:equalWidth="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2592" w:firstLine="0"/>
        <w:jc w:val="left"/>
      </w:pP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1.5.71. 第71题 </w:t>
      </w:r>
      <w:r>
        <w:br/>
      </w:r>
      <w:r>
        <w:rPr>
          <w:rFonts w:ascii="STSong" w:hAnsi="STSong" w:eastAsia="STSong"/>
          <w:b w:val="0"/>
          <w:i w:val="0"/>
          <w:color w:val="000000"/>
          <w:sz w:val="20"/>
        </w:rPr>
        <w:t>数据库同步复制，是一种基于数据库（   ）实现的结构化数据库同步复制功能。</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A.表 </w:t>
      </w:r>
      <w:r>
        <w:br/>
      </w:r>
      <w:r>
        <w:rPr>
          <w:rFonts w:ascii="STSong" w:hAnsi="STSong" w:eastAsia="STSong"/>
          <w:b w:val="0"/>
          <w:i w:val="0"/>
          <w:color w:val="000000"/>
          <w:sz w:val="20"/>
        </w:rPr>
        <w:t xml:space="preserve">B.字段 </w:t>
      </w:r>
      <w:r>
        <w:br/>
      </w:r>
      <w:r>
        <w:rPr>
          <w:rFonts w:ascii="STSong" w:hAnsi="STSong" w:eastAsia="STSong"/>
          <w:b w:val="0"/>
          <w:i w:val="0"/>
          <w:color w:val="000000"/>
          <w:sz w:val="20"/>
        </w:rPr>
        <w:t xml:space="preserve">C.视图 </w:t>
      </w:r>
      <w:r>
        <w:br/>
      </w:r>
      <w:r>
        <w:rPr>
          <w:rFonts w:ascii="STSong" w:hAnsi="STSong" w:eastAsia="STSong"/>
          <w:b w:val="0"/>
          <w:i w:val="0"/>
          <w:color w:val="000000"/>
          <w:sz w:val="20"/>
        </w:rPr>
        <w:t xml:space="preserve">D.日志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1.5.72. 第72题 </w:t>
      </w:r>
      <w:r>
        <w:br/>
      </w:r>
      <w:r>
        <w:rPr>
          <w:rFonts w:ascii="STSong" w:hAnsi="STSong" w:eastAsia="STSong"/>
          <w:b w:val="0"/>
          <w:i w:val="0"/>
          <w:color w:val="000000"/>
          <w:sz w:val="20"/>
        </w:rPr>
        <w:t xml:space="preserve">关于Oracle10G RAC数据库的下列描述（）是正确的 </w:t>
      </w:r>
      <w:r>
        <w:br/>
      </w:r>
      <w:r>
        <w:rPr>
          <w:rFonts w:ascii="STSong" w:hAnsi="STSong" w:eastAsia="STSong"/>
          <w:b w:val="0"/>
          <w:i w:val="0"/>
          <w:color w:val="000000"/>
          <w:sz w:val="20"/>
        </w:rPr>
        <w:t xml:space="preserve">A.多个实例同时操作一个数据库 </w:t>
      </w:r>
      <w:r>
        <w:br/>
      </w:r>
      <w:r>
        <w:rPr>
          <w:rFonts w:ascii="STSong" w:hAnsi="STSong" w:eastAsia="STSong"/>
          <w:b w:val="0"/>
          <w:i w:val="0"/>
          <w:color w:val="000000"/>
          <w:sz w:val="20"/>
        </w:rPr>
        <w:t xml:space="preserve">B.多个实例操作多个数据库 </w:t>
      </w:r>
      <w:r>
        <w:br/>
      </w:r>
      <w:r>
        <w:rPr>
          <w:rFonts w:ascii="STSong" w:hAnsi="STSong" w:eastAsia="STSong"/>
          <w:b w:val="0"/>
          <w:i w:val="0"/>
          <w:color w:val="000000"/>
          <w:sz w:val="20"/>
        </w:rPr>
        <w:t xml:space="preserve">C.一个实例同时操作多个数据库 </w:t>
      </w:r>
      <w:r>
        <w:br/>
      </w:r>
      <w:r>
        <w:rPr>
          <w:rFonts w:ascii="STSong" w:hAnsi="STSong" w:eastAsia="STSong"/>
          <w:b w:val="0"/>
          <w:i w:val="0"/>
          <w:color w:val="000000"/>
          <w:sz w:val="20"/>
        </w:rPr>
        <w:t xml:space="preserve">D.一个实例操作一个 数据库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1.5.73. 第73题 </w:t>
      </w:r>
      <w:r>
        <w:br/>
      </w:r>
      <w:r>
        <w:rPr>
          <w:rFonts w:ascii="STSong" w:hAnsi="STSong" w:eastAsia="STSong"/>
          <w:b w:val="0"/>
          <w:i w:val="0"/>
          <w:color w:val="000000"/>
          <w:sz w:val="20"/>
        </w:rPr>
        <w:t>查询数据库的状态是否打开,可以查询动态视图（）</w:t>
      </w:r>
      <w:r>
        <w:br/>
      </w:r>
      <w:r>
        <w:rPr>
          <w:rFonts w:ascii="STSong" w:hAnsi="STSong" w:eastAsia="STSong"/>
          <w:b w:val="0"/>
          <w:i w:val="0"/>
          <w:color w:val="000000"/>
          <w:sz w:val="20"/>
        </w:rPr>
        <w:t xml:space="preserve">A.V$DATAFILE </w:t>
      </w:r>
      <w:r>
        <w:br/>
      </w:r>
      <w:r>
        <w:rPr>
          <w:rFonts w:ascii="STSong" w:hAnsi="STSong" w:eastAsia="STSong"/>
          <w:b w:val="0"/>
          <w:i w:val="0"/>
          <w:color w:val="000000"/>
          <w:sz w:val="20"/>
        </w:rPr>
        <w:t xml:space="preserve">B.V$INSTANCE </w:t>
      </w:r>
      <w:r>
        <w:br/>
      </w:r>
      <w:r>
        <w:rPr>
          <w:rFonts w:ascii="STSong" w:hAnsi="STSong" w:eastAsia="STSong"/>
          <w:b w:val="0"/>
          <w:i w:val="0"/>
          <w:color w:val="000000"/>
          <w:sz w:val="20"/>
        </w:rPr>
        <w:t xml:space="preserve">C.V$DATAFILE_HEADER </w:t>
      </w:r>
      <w:r>
        <w:br/>
      </w:r>
      <w:r>
        <w:rPr>
          <w:rFonts w:ascii="STSong" w:hAnsi="STSong" w:eastAsia="STSong"/>
          <w:b w:val="0"/>
          <w:i w:val="0"/>
          <w:color w:val="000000"/>
          <w:sz w:val="20"/>
        </w:rPr>
        <w:t xml:space="preserve">D.V$SESSION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1.5.74. 第74题 </w:t>
      </w:r>
      <w:r>
        <w:br/>
      </w:r>
      <w:r>
        <w:rPr>
          <w:rFonts w:ascii="STSong" w:hAnsi="STSong" w:eastAsia="STSong"/>
          <w:b w:val="0"/>
          <w:i w:val="0"/>
          <w:color w:val="000000"/>
          <w:sz w:val="20"/>
        </w:rPr>
        <w:t xml:space="preserve">在oracle中查看下图并检查 undo 表空间的属性。在 OLTP 系统，用户 SCOTT 在事务顶峰时期在一个大表启动 </w:t>
      </w:r>
      <w:r>
        <w:rPr>
          <w:rFonts w:ascii="STSong" w:hAnsi="STSong" w:eastAsia="STSong"/>
          <w:b w:val="0"/>
          <w:i w:val="0"/>
          <w:color w:val="000000"/>
          <w:sz w:val="20"/>
        </w:rPr>
        <w:t xml:space="preserve">一个查询执行批量 </w:t>
      </w:r>
      <w:r>
        <w:br/>
      </w:r>
      <w:r>
        <w:rPr>
          <w:rFonts w:ascii="STSong" w:hAnsi="STSong" w:eastAsia="STSong"/>
          <w:b w:val="0"/>
          <w:i w:val="0"/>
          <w:color w:val="000000"/>
          <w:sz w:val="20"/>
        </w:rPr>
        <w:t>插入。查询运行超过 15 分钟并且 SCOTT 收到下面错误：</w:t>
      </w:r>
      <w:r>
        <w:br/>
      </w:r>
      <w:r>
        <w:rPr>
          <w:rFonts w:ascii="STSong" w:hAnsi="STSong" w:eastAsia="STSong"/>
          <w:b w:val="0"/>
          <w:i w:val="0"/>
          <w:color w:val="000000"/>
          <w:sz w:val="20"/>
        </w:rPr>
        <w:t xml:space="preserve">ORA-01555: snapshot too old </w:t>
      </w:r>
      <w:r>
        <w:br/>
      </w:r>
      <w:r>
        <w:rPr>
          <w:rFonts w:ascii="STSong" w:hAnsi="STSong" w:eastAsia="STSong"/>
          <w:b w:val="0"/>
          <w:i w:val="0"/>
          <w:color w:val="000000"/>
          <w:sz w:val="20"/>
        </w:rPr>
        <w:t>这个错误的原因是什么（）</w:t>
      </w:r>
      <w:r>
        <w:br/>
      </w:r>
      <w:r>
        <w:rPr>
          <w:rFonts w:ascii="STSong" w:hAnsi="STSong" w:eastAsia="STSong"/>
          <w:b w:val="0"/>
          <w:i w:val="0"/>
          <w:color w:val="000000"/>
          <w:sz w:val="20"/>
        </w:rPr>
        <w:t xml:space="preserve">A.查询不能得到一致性读副本 </w:t>
      </w:r>
      <w:r>
        <w:br/>
      </w:r>
      <w:r>
        <w:rPr>
          <w:rFonts w:ascii="STSong" w:hAnsi="STSong" w:eastAsia="STSong"/>
          <w:b w:val="0"/>
          <w:i w:val="0"/>
          <w:color w:val="000000"/>
          <w:sz w:val="20"/>
        </w:rPr>
        <w:t xml:space="preserve">B.Flash Recovery Area 没有足够的空间 </w:t>
      </w:r>
      <w:r>
        <w:br/>
      </w:r>
      <w:r>
        <w:rPr>
          <w:rFonts w:ascii="STSong" w:hAnsi="STSong" w:eastAsia="STSong"/>
          <w:b w:val="0"/>
          <w:i w:val="0"/>
          <w:color w:val="000000"/>
          <w:sz w:val="20"/>
        </w:rPr>
        <w:t xml:space="preserve">C.闪回归档没有足够的空间 </w:t>
      </w:r>
      <w:r>
        <w:br/>
      </w:r>
      <w:r>
        <w:rPr>
          <w:rFonts w:ascii="STSong" w:hAnsi="STSong" w:eastAsia="STSong"/>
          <w:b w:val="0"/>
          <w:i w:val="0"/>
          <w:color w:val="000000"/>
          <w:sz w:val="20"/>
        </w:rPr>
        <w:t xml:space="preserve">D.查询不能放数据块在 undo 表空间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1.5.75. 第75题 </w:t>
      </w:r>
      <w:r>
        <w:br/>
      </w:r>
      <w:r>
        <w:rPr>
          <w:rFonts w:ascii="STSong" w:hAnsi="STSong" w:eastAsia="STSong"/>
          <w:b w:val="0"/>
          <w:i w:val="0"/>
          <w:color w:val="000000"/>
          <w:sz w:val="20"/>
        </w:rPr>
        <w:t xml:space="preserve">采用ASM存储模式在Oracle 10G数据库中，如果在数据库正常运转的情况下，采用shutdown immediate在命令直 </w:t>
      </w:r>
      <w:r>
        <w:rPr>
          <w:rFonts w:ascii="STSong" w:hAnsi="STSong" w:eastAsia="STSong"/>
          <w:b w:val="0"/>
          <w:i w:val="0"/>
          <w:color w:val="000000"/>
          <w:sz w:val="20"/>
        </w:rPr>
        <w:t xml:space="preserve">接关闭了ASM实例，会出现以下（）情况 </w:t>
      </w:r>
      <w:r>
        <w:br/>
      </w:r>
      <w:r>
        <w:rPr>
          <w:rFonts w:ascii="STSong" w:hAnsi="STSong" w:eastAsia="STSong"/>
          <w:b w:val="0"/>
          <w:i w:val="0"/>
          <w:color w:val="000000"/>
          <w:sz w:val="20"/>
        </w:rPr>
        <w:t xml:space="preserve">A.依赖该ASM实例的数据库在ASM实例关闭前以shutdown abort模式关闭 </w:t>
      </w:r>
      <w:r>
        <w:br/>
      </w:r>
      <w:r>
        <w:rPr>
          <w:rFonts w:ascii="STSong" w:hAnsi="STSong" w:eastAsia="STSong"/>
          <w:b w:val="0"/>
          <w:i w:val="0"/>
          <w:color w:val="000000"/>
          <w:sz w:val="20"/>
        </w:rPr>
        <w:t xml:space="preserve">B.依赖该ASM实例的数据库在ASM实例关闭后，以shutdown abort模式关闭 </w:t>
      </w:r>
      <w:r>
        <w:br/>
      </w:r>
      <w:r>
        <w:rPr>
          <w:rFonts w:ascii="STSong" w:hAnsi="STSong" w:eastAsia="STSong"/>
          <w:b w:val="0"/>
          <w:i w:val="0"/>
          <w:color w:val="000000"/>
          <w:sz w:val="20"/>
        </w:rPr>
        <w:t xml:space="preserve">C.依赖该ASM实例的数据库在ASM实例关闭前以shutdown immediate模式关闭 </w:t>
      </w:r>
      <w:r>
        <w:br/>
      </w:r>
      <w:r>
        <w:rPr>
          <w:rFonts w:ascii="STSong" w:hAnsi="STSong" w:eastAsia="STSong"/>
          <w:b w:val="0"/>
          <w:i w:val="0"/>
          <w:color w:val="000000"/>
          <w:sz w:val="20"/>
        </w:rPr>
        <w:t xml:space="preserve">D.依赖该ASM实例的数据库在ASM实例关闭前，以shutdown abort模式关闭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关联评价点的名称：数据库高级功能</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269 页</w:t>
      </w:r>
    </w:p>
    <w:p>
      <w:pPr>
        <w:sectPr>
          <w:pgSz w:w="11900" w:h="16840"/>
          <w:pgMar w:top="16" w:right="978" w:bottom="478" w:left="960" w:header="720" w:footer="720" w:gutter="0"/>
          <w:cols w:space="720" w:num="1" w:equalWidth="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576" w:firstLine="0"/>
        <w:jc w:val="left"/>
      </w:pPr>
      <w:r>
        <w:rPr>
          <w:rFonts w:ascii="STSong" w:hAnsi="STSong" w:eastAsia="STSong"/>
          <w:b w:val="0"/>
          <w:i w:val="0"/>
          <w:color w:val="000000"/>
          <w:sz w:val="24"/>
        </w:rPr>
        <w:t xml:space="preserve">1.5.76. 第76题 </w:t>
      </w:r>
      <w:r>
        <w:br/>
      </w:r>
      <w:r>
        <w:rPr>
          <w:rFonts w:ascii="STSong" w:hAnsi="STSong" w:eastAsia="STSong"/>
          <w:b w:val="0"/>
          <w:i w:val="0"/>
          <w:color w:val="000000"/>
          <w:sz w:val="20"/>
        </w:rPr>
        <w:t>Oracle数据库中，初始化参数AUDIT_TRAIL为静态参数，使用以下（  ）命令可以修改其参数值。</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A.ALTER SYSTEM SET AUDIT_TRAIL=DB </w:t>
      </w:r>
      <w:r>
        <w:br/>
      </w:r>
      <w:r>
        <w:rPr>
          <w:rFonts w:ascii="STSong" w:hAnsi="STSong" w:eastAsia="STSong"/>
          <w:b w:val="0"/>
          <w:i w:val="0"/>
          <w:color w:val="000000"/>
          <w:sz w:val="20"/>
        </w:rPr>
        <w:t xml:space="preserve">B.ALTER SYSTEM SET AUDIT_TRAIL=DB DEFERRED </w:t>
      </w:r>
      <w:r>
        <w:rPr>
          <w:rFonts w:ascii="STSong" w:hAnsi="STSong" w:eastAsia="STSong"/>
          <w:b w:val="0"/>
          <w:i w:val="0"/>
          <w:color w:val="000000"/>
          <w:sz w:val="20"/>
        </w:rPr>
        <w:t xml:space="preserve">C.ALTER SESSION SET AUDIT_TRAIL=DB </w:t>
      </w:r>
      <w:r>
        <w:br/>
      </w:r>
      <w:r>
        <w:rPr>
          <w:rFonts w:ascii="STSong" w:hAnsi="STSong" w:eastAsia="STSong"/>
          <w:b w:val="0"/>
          <w:i w:val="0"/>
          <w:color w:val="000000"/>
          <w:sz w:val="20"/>
        </w:rPr>
        <w:t xml:space="preserve">D.ALTER SYSTEM SET AUDIT_TRAIL=DB  SCOPE=SPFILE </w:t>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1.5.77. 第77题 </w:t>
      </w:r>
      <w:r>
        <w:br/>
      </w:r>
      <w:r>
        <w:rPr>
          <w:rFonts w:ascii="STSong" w:hAnsi="STSong" w:eastAsia="STSong"/>
          <w:b w:val="0"/>
          <w:i w:val="0"/>
          <w:color w:val="000000"/>
          <w:sz w:val="20"/>
        </w:rPr>
        <w:t>Oracle（  ）开始，回滚段只存在于SYSTEM表空间中。</w:t>
      </w:r>
    </w:p>
    <w:p>
      <w:pPr>
        <w:autoSpaceDN w:val="0"/>
        <w:autoSpaceDE w:val="0"/>
        <w:widowControl/>
        <w:spacing w:line="308" w:lineRule="exact" w:before="0" w:after="0"/>
        <w:ind w:left="400" w:right="1584" w:firstLine="0"/>
        <w:jc w:val="left"/>
      </w:pPr>
      <w:r>
        <w:rPr>
          <w:rFonts w:ascii="STSong" w:hAnsi="STSong" w:eastAsia="STSong"/>
          <w:b w:val="0"/>
          <w:i w:val="0"/>
          <w:color w:val="000000"/>
          <w:sz w:val="20"/>
        </w:rPr>
        <w:t xml:space="preserve">A.8i </w:t>
      </w:r>
      <w:r>
        <w:br/>
      </w:r>
      <w:r>
        <w:rPr>
          <w:rFonts w:ascii="STSong" w:hAnsi="STSong" w:eastAsia="STSong"/>
          <w:b w:val="0"/>
          <w:i w:val="0"/>
          <w:color w:val="000000"/>
          <w:sz w:val="20"/>
        </w:rPr>
        <w:t xml:space="preserve">B.9i </w:t>
      </w:r>
      <w:r>
        <w:br/>
      </w:r>
      <w:r>
        <w:rPr>
          <w:rFonts w:ascii="STSong" w:hAnsi="STSong" w:eastAsia="STSong"/>
          <w:b w:val="0"/>
          <w:i w:val="0"/>
          <w:color w:val="000000"/>
          <w:sz w:val="20"/>
        </w:rPr>
        <w:t xml:space="preserve">C.10g </w:t>
      </w:r>
      <w:r>
        <w:br/>
      </w:r>
      <w:r>
        <w:rPr>
          <w:rFonts w:ascii="STSong" w:hAnsi="STSong" w:eastAsia="STSong"/>
          <w:b w:val="0"/>
          <w:i w:val="0"/>
          <w:color w:val="000000"/>
          <w:sz w:val="20"/>
        </w:rPr>
        <w:t xml:space="preserve">D.11g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1.5.78. 第78题 </w:t>
      </w:r>
      <w:r>
        <w:br/>
      </w:r>
      <w:r>
        <w:rPr>
          <w:rFonts w:ascii="STSong" w:hAnsi="STSong" w:eastAsia="STSong"/>
          <w:b w:val="0"/>
          <w:i w:val="0"/>
          <w:color w:val="000000"/>
          <w:sz w:val="20"/>
        </w:rPr>
        <w:t>Oracle Golden Gate可以在异构的IT基础架构之间实现大量数据（   ）一级的实时复制。</w:t>
      </w:r>
    </w:p>
    <w:p>
      <w:pPr>
        <w:autoSpaceDN w:val="0"/>
        <w:autoSpaceDE w:val="0"/>
        <w:widowControl/>
        <w:spacing w:line="308" w:lineRule="exact" w:before="0" w:after="0"/>
        <w:ind w:left="400" w:right="5616" w:firstLine="0"/>
        <w:jc w:val="left"/>
      </w:pPr>
      <w:r>
        <w:rPr>
          <w:rFonts w:ascii="STSong" w:hAnsi="STSong" w:eastAsia="STSong"/>
          <w:b w:val="0"/>
          <w:i w:val="0"/>
          <w:color w:val="000000"/>
          <w:sz w:val="20"/>
        </w:rPr>
        <w:t xml:space="preserve">A.秒 </w:t>
      </w:r>
      <w:r>
        <w:br/>
      </w:r>
      <w:r>
        <w:rPr>
          <w:rFonts w:ascii="STSong" w:hAnsi="STSong" w:eastAsia="STSong"/>
          <w:b w:val="0"/>
          <w:i w:val="0"/>
          <w:color w:val="000000"/>
          <w:sz w:val="20"/>
        </w:rPr>
        <w:t xml:space="preserve">B.毫秒 </w:t>
      </w:r>
      <w:r>
        <w:br/>
      </w:r>
      <w:r>
        <w:rPr>
          <w:rFonts w:ascii="STSong" w:hAnsi="STSong" w:eastAsia="STSong"/>
          <w:b w:val="0"/>
          <w:i w:val="0"/>
          <w:color w:val="000000"/>
          <w:sz w:val="20"/>
        </w:rPr>
        <w:t xml:space="preserve">C.微妙 </w:t>
      </w:r>
      <w:r>
        <w:br/>
      </w:r>
      <w:r>
        <w:rPr>
          <w:rFonts w:ascii="STSong" w:hAnsi="STSong" w:eastAsia="STSong"/>
          <w:b w:val="0"/>
          <w:i w:val="0"/>
          <w:color w:val="000000"/>
          <w:sz w:val="20"/>
        </w:rPr>
        <w:t xml:space="preserve">D.亚秒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1.5.79. 第79题 </w:t>
      </w:r>
      <w:r>
        <w:br/>
      </w:r>
      <w:r>
        <w:rPr>
          <w:rFonts w:ascii="STSong" w:hAnsi="STSong" w:eastAsia="STSong"/>
          <w:b w:val="0"/>
          <w:i w:val="0"/>
          <w:color w:val="000000"/>
          <w:sz w:val="20"/>
        </w:rPr>
        <w:t>Bitmap索引提高下面哪种情况的性能？</w:t>
      </w:r>
    </w:p>
    <w:p>
      <w:pPr>
        <w:autoSpaceDN w:val="0"/>
        <w:autoSpaceDE w:val="0"/>
        <w:widowControl/>
        <w:spacing w:line="304" w:lineRule="exact" w:before="0" w:after="0"/>
        <w:ind w:left="400" w:right="2016" w:firstLine="0"/>
        <w:jc w:val="left"/>
      </w:pPr>
      <w:r>
        <w:rPr>
          <w:rFonts w:ascii="STSong" w:hAnsi="STSong" w:eastAsia="STSong"/>
          <w:b w:val="0"/>
          <w:i w:val="0"/>
          <w:color w:val="000000"/>
          <w:sz w:val="20"/>
        </w:rPr>
        <w:t xml:space="preserve">A.在查询一个有50000条记录表的表列,该表列值只有四个不同的值时 </w:t>
      </w:r>
      <w:r>
        <w:br/>
      </w:r>
      <w:r>
        <w:rPr>
          <w:rFonts w:ascii="STSong" w:hAnsi="STSong" w:eastAsia="STSong"/>
          <w:b w:val="0"/>
          <w:i w:val="0"/>
          <w:color w:val="000000"/>
          <w:sz w:val="20"/>
        </w:rPr>
        <w:t xml:space="preserve">B.当被索引的列值更改时 </w:t>
      </w:r>
      <w:r>
        <w:br/>
      </w:r>
      <w:r>
        <w:rPr>
          <w:rFonts w:ascii="STSong" w:hAnsi="STSong" w:eastAsia="STSong"/>
          <w:b w:val="0"/>
          <w:i w:val="0"/>
          <w:color w:val="000000"/>
          <w:sz w:val="20"/>
        </w:rPr>
        <w:t xml:space="preserve">C.当每次仅删除一或两条记录时 </w:t>
      </w:r>
      <w:r>
        <w:br/>
      </w:r>
      <w:r>
        <w:rPr>
          <w:rFonts w:ascii="STSong" w:hAnsi="STSong" w:eastAsia="STSong"/>
          <w:b w:val="0"/>
          <w:i w:val="0"/>
          <w:color w:val="000000"/>
          <w:sz w:val="20"/>
        </w:rPr>
        <w:t xml:space="preserve">D.当一次插入上百条记录时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1.5.80. 第80题 </w:t>
      </w:r>
      <w:r>
        <w:br/>
      </w:r>
      <w:r>
        <w:rPr>
          <w:rFonts w:ascii="STSong" w:hAnsi="STSong" w:eastAsia="STSong"/>
          <w:b w:val="0"/>
          <w:i w:val="0"/>
          <w:color w:val="000000"/>
          <w:sz w:val="20"/>
        </w:rPr>
        <w:t>要在ORACLE 11G RAC环境下修改PUBLIC IP和VIP，请问正确的操作顺序是（ ）</w:t>
      </w:r>
      <w:r>
        <w:rPr>
          <w:rFonts w:ascii="STSong" w:hAnsi="STSong" w:eastAsia="STSong"/>
          <w:b w:val="0"/>
          <w:i w:val="0"/>
          <w:color w:val="000000"/>
          <w:sz w:val="20"/>
        </w:rPr>
        <w:t xml:space="preserve">1、使用oifcfg修改集群内PUBLIC网卡接口信息 </w:t>
      </w:r>
      <w:r>
        <w:br/>
      </w:r>
      <w:r>
        <w:rPr>
          <w:rFonts w:ascii="STSong" w:hAnsi="STSong" w:eastAsia="STSong"/>
          <w:b w:val="0"/>
          <w:i w:val="0"/>
          <w:color w:val="000000"/>
          <w:sz w:val="20"/>
        </w:rPr>
        <w:t xml:space="preserve">2、使用srvctl修改vip信息 </w:t>
      </w:r>
      <w:r>
        <w:br/>
      </w:r>
      <w:r>
        <w:rPr>
          <w:rFonts w:ascii="STSong" w:hAnsi="STSong" w:eastAsia="STSong"/>
          <w:b w:val="0"/>
          <w:i w:val="0"/>
          <w:color w:val="000000"/>
          <w:sz w:val="20"/>
        </w:rPr>
        <w:t xml:space="preserve">3、使用oifcfg修改集群内PRIVATE网卡接口信息 </w:t>
      </w:r>
      <w:r>
        <w:br/>
      </w:r>
      <w:r>
        <w:rPr>
          <w:rFonts w:ascii="STSong" w:hAnsi="STSong" w:eastAsia="STSong"/>
          <w:b w:val="0"/>
          <w:i w:val="0"/>
          <w:color w:val="000000"/>
          <w:sz w:val="20"/>
        </w:rPr>
        <w:t xml:space="preserve">4、修改集群内网络地址及子网掩码 </w:t>
      </w:r>
      <w:r>
        <w:br/>
      </w:r>
      <w:r>
        <w:rPr>
          <w:rFonts w:ascii="STSong" w:hAnsi="STSong" w:eastAsia="STSong"/>
          <w:b w:val="0"/>
          <w:i w:val="0"/>
          <w:color w:val="000000"/>
          <w:sz w:val="20"/>
        </w:rPr>
        <w:t>5、停止所有节点数据库资源；</w:t>
      </w:r>
      <w:r>
        <w:br/>
      </w:r>
      <w:r>
        <w:rPr>
          <w:rFonts w:ascii="STSong" w:hAnsi="STSong" w:eastAsia="STSong"/>
          <w:b w:val="0"/>
          <w:i w:val="0"/>
          <w:color w:val="000000"/>
          <w:sz w:val="20"/>
        </w:rPr>
        <w:t xml:space="preserve">6、检查并启动nodeapps资源和数据库实例 </w:t>
      </w:r>
      <w:r>
        <w:br/>
      </w:r>
      <w:r>
        <w:rPr>
          <w:rFonts w:ascii="STSong" w:hAnsi="STSong" w:eastAsia="STSong"/>
          <w:b w:val="0"/>
          <w:i w:val="0"/>
          <w:color w:val="000000"/>
          <w:sz w:val="20"/>
        </w:rPr>
        <w:t>7、停止所有nodeapps资源；</w:t>
      </w:r>
      <w:r>
        <w:br/>
      </w:r>
      <w:r>
        <w:rPr>
          <w:rFonts w:ascii="STSong" w:hAnsi="STSong" w:eastAsia="STSong"/>
          <w:b w:val="0"/>
          <w:i w:val="0"/>
          <w:color w:val="000000"/>
          <w:sz w:val="20"/>
        </w:rPr>
        <w:t xml:space="preserve">A.571246 </w:t>
      </w:r>
      <w:r>
        <w:br/>
      </w:r>
      <w:r>
        <w:rPr>
          <w:rFonts w:ascii="STSong" w:hAnsi="STSong" w:eastAsia="STSong"/>
          <w:b w:val="0"/>
          <w:i w:val="0"/>
          <w:color w:val="000000"/>
          <w:sz w:val="20"/>
        </w:rPr>
        <w:t xml:space="preserve">B.5713426 </w:t>
      </w:r>
      <w:r>
        <w:br/>
      </w:r>
      <w:r>
        <w:rPr>
          <w:rFonts w:ascii="STSong" w:hAnsi="STSong" w:eastAsia="STSong"/>
          <w:b w:val="0"/>
          <w:i w:val="0"/>
          <w:color w:val="000000"/>
          <w:sz w:val="20"/>
        </w:rPr>
        <w:t xml:space="preserve">C.571426 </w:t>
      </w:r>
      <w:r>
        <w:br/>
      </w:r>
      <w:r>
        <w:rPr>
          <w:rFonts w:ascii="STSong" w:hAnsi="STSong" w:eastAsia="STSong"/>
          <w:b w:val="0"/>
          <w:i w:val="0"/>
          <w:color w:val="000000"/>
          <w:sz w:val="20"/>
        </w:rPr>
        <w:t xml:space="preserve">D.5713246 </w:t>
      </w:r>
      <w:r>
        <w:br/>
      </w:r>
      <w:r>
        <w:rPr>
          <w:rFonts w:ascii="STSong" w:hAnsi="STSong" w:eastAsia="STSong"/>
          <w:b w:val="0"/>
          <w:i w:val="0"/>
          <w:color w:val="000000"/>
          <w:sz w:val="20"/>
        </w:rPr>
        <w:t>正确答案： C</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270 页</w:t>
      </w:r>
    </w:p>
    <w:p>
      <w:pPr>
        <w:sectPr>
          <w:pgSz w:w="11900" w:h="16840"/>
          <w:pgMar w:top="16" w:right="1440" w:bottom="478" w:left="960" w:header="720" w:footer="720" w:gutter="0"/>
          <w:cols w:space="720" w:num="1" w:equalWidth="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576" w:firstLine="0"/>
        <w:jc w:val="left"/>
      </w:pP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1.5.81. 第81题 </w:t>
      </w:r>
      <w:r>
        <w:br/>
      </w:r>
      <w:r>
        <w:rPr>
          <w:rFonts w:ascii="STSong" w:hAnsi="STSong" w:eastAsia="STSong"/>
          <w:b w:val="0"/>
          <w:i w:val="0"/>
          <w:color w:val="000000"/>
          <w:sz w:val="20"/>
        </w:rPr>
        <w:t>在将格式化的文本文件导入Oracle时我们经常采用的是SQLLOAD命令，下面正确的写法是（  ）。</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A.sqlldr username/password control = data_file </w:t>
      </w:r>
      <w:r>
        <w:br/>
      </w:r>
      <w:r>
        <w:rPr>
          <w:rFonts w:ascii="STSong" w:hAnsi="STSong" w:eastAsia="STSong"/>
          <w:b w:val="0"/>
          <w:i w:val="0"/>
          <w:color w:val="000000"/>
          <w:sz w:val="20"/>
        </w:rPr>
        <w:t xml:space="preserve">B.sqlldr username/password rows =128 control = data_file </w:t>
      </w:r>
      <w:r>
        <w:rPr>
          <w:rFonts w:ascii="STSong" w:hAnsi="STSong" w:eastAsia="STSong"/>
          <w:b w:val="0"/>
          <w:i w:val="0"/>
          <w:color w:val="000000"/>
          <w:sz w:val="20"/>
        </w:rPr>
        <w:t xml:space="preserve">C.sqlldr username/password control = data_file rows = 64 </w:t>
      </w:r>
      <w:r>
        <w:br/>
      </w:r>
      <w:r>
        <w:rPr>
          <w:rFonts w:ascii="STSong" w:hAnsi="STSong" w:eastAsia="STSong"/>
          <w:b w:val="0"/>
          <w:i w:val="0"/>
          <w:color w:val="000000"/>
          <w:sz w:val="20"/>
        </w:rPr>
        <w:t xml:space="preserve">D.sqlldr username/password control = data_file.ctl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1.5.82. 第82题 </w:t>
      </w:r>
      <w:r>
        <w:br/>
      </w:r>
      <w:r>
        <w:rPr>
          <w:rFonts w:ascii="STSong" w:hAnsi="STSong" w:eastAsia="STSong"/>
          <w:b w:val="0"/>
          <w:i w:val="0"/>
          <w:color w:val="000000"/>
          <w:sz w:val="20"/>
        </w:rPr>
        <w:t>以下4个选项（）是查看Oracle补丁是否安装成功的命令。</w:t>
      </w:r>
    </w:p>
    <w:p>
      <w:pPr>
        <w:autoSpaceDN w:val="0"/>
        <w:autoSpaceDE w:val="0"/>
        <w:widowControl/>
        <w:spacing w:line="308" w:lineRule="exact" w:before="0" w:after="0"/>
        <w:ind w:left="400" w:right="5184" w:firstLine="0"/>
        <w:jc w:val="left"/>
      </w:pPr>
      <w:r>
        <w:rPr>
          <w:rFonts w:ascii="STSong" w:hAnsi="STSong" w:eastAsia="STSong"/>
          <w:b w:val="0"/>
          <w:i w:val="0"/>
          <w:color w:val="000000"/>
          <w:sz w:val="20"/>
        </w:rPr>
        <w:t xml:space="preserve">A.opatch install </w:t>
      </w:r>
      <w:r>
        <w:br/>
      </w:r>
      <w:r>
        <w:rPr>
          <w:rFonts w:ascii="STSong" w:hAnsi="STSong" w:eastAsia="STSong"/>
          <w:b w:val="0"/>
          <w:i w:val="0"/>
          <w:color w:val="000000"/>
          <w:sz w:val="20"/>
        </w:rPr>
        <w:t xml:space="preserve">B.opatch lsinventory </w:t>
      </w:r>
      <w:r>
        <w:br/>
      </w:r>
      <w:r>
        <w:rPr>
          <w:rFonts w:ascii="STSong" w:hAnsi="STSong" w:eastAsia="STSong"/>
          <w:b w:val="0"/>
          <w:i w:val="0"/>
          <w:color w:val="000000"/>
          <w:sz w:val="20"/>
        </w:rPr>
        <w:t xml:space="preserve">C.opatch apply </w:t>
      </w:r>
      <w:r>
        <w:br/>
      </w:r>
      <w:r>
        <w:rPr>
          <w:rFonts w:ascii="STSong" w:hAnsi="STSong" w:eastAsia="STSong"/>
          <w:b w:val="0"/>
          <w:i w:val="0"/>
          <w:color w:val="000000"/>
          <w:sz w:val="20"/>
        </w:rPr>
        <w:t xml:space="preserve">D.opatch setup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1.5.83. 第83题 </w:t>
      </w:r>
      <w:r>
        <w:br/>
      </w:r>
      <w:r>
        <w:rPr>
          <w:rFonts w:ascii="STSong" w:hAnsi="STSong" w:eastAsia="STSong"/>
          <w:b w:val="0"/>
          <w:i w:val="0"/>
          <w:color w:val="000000"/>
          <w:sz w:val="20"/>
        </w:rPr>
        <w:t>以下4个选项（）是Oracle补丁回滚的命令。</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 xml:space="preserve">A.opatch install </w:t>
      </w:r>
      <w:r>
        <w:br/>
      </w:r>
      <w:r>
        <w:rPr>
          <w:rFonts w:ascii="STSong" w:hAnsi="STSong" w:eastAsia="STSong"/>
          <w:b w:val="0"/>
          <w:i w:val="0"/>
          <w:color w:val="000000"/>
          <w:sz w:val="20"/>
        </w:rPr>
        <w:t xml:space="preserve">B.opatch lsinventory </w:t>
      </w:r>
      <w:r>
        <w:br/>
      </w:r>
      <w:r>
        <w:rPr>
          <w:rFonts w:ascii="STSong" w:hAnsi="STSong" w:eastAsia="STSong"/>
          <w:b w:val="0"/>
          <w:i w:val="0"/>
          <w:color w:val="000000"/>
          <w:sz w:val="20"/>
        </w:rPr>
        <w:t xml:space="preserve">C.opatch apply </w:t>
      </w:r>
      <w:r>
        <w:br/>
      </w:r>
      <w:r>
        <w:rPr>
          <w:rFonts w:ascii="STSong" w:hAnsi="STSong" w:eastAsia="STSong"/>
          <w:b w:val="0"/>
          <w:i w:val="0"/>
          <w:color w:val="000000"/>
          <w:sz w:val="20"/>
        </w:rPr>
        <w:t xml:space="preserve">D.opatch rollback -id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1.5.84. 第84题 </w:t>
      </w:r>
      <w:r>
        <w:br/>
      </w:r>
      <w:r>
        <w:rPr>
          <w:rFonts w:ascii="STSong" w:hAnsi="STSong" w:eastAsia="STSong"/>
          <w:b w:val="0"/>
          <w:i w:val="0"/>
          <w:color w:val="000000"/>
          <w:sz w:val="20"/>
        </w:rPr>
        <w:t>在oracle中以下（）命令是查看当前数据库补丁使用情况的。</w:t>
      </w:r>
    </w:p>
    <w:p>
      <w:pPr>
        <w:autoSpaceDN w:val="0"/>
        <w:autoSpaceDE w:val="0"/>
        <w:widowControl/>
        <w:spacing w:line="308" w:lineRule="exact" w:before="0" w:after="0"/>
        <w:ind w:left="400" w:right="4752" w:firstLine="0"/>
        <w:jc w:val="left"/>
      </w:pPr>
      <w:r>
        <w:rPr>
          <w:rFonts w:ascii="STSong" w:hAnsi="STSong" w:eastAsia="STSong"/>
          <w:b w:val="0"/>
          <w:i w:val="0"/>
          <w:color w:val="000000"/>
          <w:sz w:val="20"/>
        </w:rPr>
        <w:t xml:space="preserve">A.select comp_name,version from dba_server_registry; </w:t>
      </w:r>
      <w:r>
        <w:br/>
      </w:r>
      <w:r>
        <w:rPr>
          <w:rFonts w:ascii="STSong" w:hAnsi="STSong" w:eastAsia="STSong"/>
          <w:b w:val="0"/>
          <w:i w:val="0"/>
          <w:color w:val="000000"/>
          <w:sz w:val="20"/>
        </w:rPr>
        <w:t xml:space="preserve">B.select name from v$database; </w:t>
      </w:r>
      <w:r>
        <w:br/>
      </w:r>
      <w:r>
        <w:rPr>
          <w:rFonts w:ascii="STSong" w:hAnsi="STSong" w:eastAsia="STSong"/>
          <w:b w:val="0"/>
          <w:i w:val="0"/>
          <w:color w:val="000000"/>
          <w:sz w:val="20"/>
        </w:rPr>
        <w:t xml:space="preserve">C.select status from v$instance; </w:t>
      </w:r>
      <w:r>
        <w:br/>
      </w:r>
      <w:r>
        <w:rPr>
          <w:rFonts w:ascii="STSong" w:hAnsi="STSong" w:eastAsia="STSong"/>
          <w:b w:val="0"/>
          <w:i w:val="0"/>
          <w:color w:val="000000"/>
          <w:sz w:val="20"/>
        </w:rPr>
        <w:t xml:space="preserve">D.select version from v$database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1.5.85. 第85题 </w:t>
      </w:r>
      <w:r>
        <w:br/>
      </w:r>
      <w:r>
        <w:rPr>
          <w:rFonts w:ascii="STSong" w:hAnsi="STSong" w:eastAsia="STSong"/>
          <w:b w:val="0"/>
          <w:i w:val="0"/>
          <w:color w:val="000000"/>
          <w:sz w:val="20"/>
        </w:rPr>
        <w:t>以下4个选项（）是Oracle补丁安装的命令。</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A.opatch install </w:t>
      </w:r>
      <w:r>
        <w:br/>
      </w:r>
      <w:r>
        <w:rPr>
          <w:rFonts w:ascii="STSong" w:hAnsi="STSong" w:eastAsia="STSong"/>
          <w:b w:val="0"/>
          <w:i w:val="0"/>
          <w:color w:val="000000"/>
          <w:sz w:val="20"/>
        </w:rPr>
        <w:t xml:space="preserve">B.opatch lsinventory </w:t>
      </w:r>
      <w:r>
        <w:br/>
      </w:r>
      <w:r>
        <w:rPr>
          <w:rFonts w:ascii="STSong" w:hAnsi="STSong" w:eastAsia="STSong"/>
          <w:b w:val="0"/>
          <w:i w:val="0"/>
          <w:color w:val="000000"/>
          <w:sz w:val="20"/>
        </w:rPr>
        <w:t xml:space="preserve">C.opatch apply </w:t>
      </w:r>
      <w:r>
        <w:br/>
      </w:r>
      <w:r>
        <w:rPr>
          <w:rFonts w:ascii="STSong" w:hAnsi="STSong" w:eastAsia="STSong"/>
          <w:b w:val="0"/>
          <w:i w:val="0"/>
          <w:color w:val="000000"/>
          <w:sz w:val="20"/>
        </w:rPr>
        <w:t xml:space="preserve">D.opatch setup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1.5.86. 第86题 </w:t>
      </w:r>
      <w:r>
        <w:br/>
      </w:r>
      <w:r>
        <w:rPr>
          <w:rFonts w:ascii="STSong" w:hAnsi="STSong" w:eastAsia="STSong"/>
          <w:b w:val="0"/>
          <w:i w:val="0"/>
          <w:color w:val="000000"/>
          <w:sz w:val="20"/>
        </w:rPr>
        <w:t>Oracle补丁安装时需用（）用户。</w:t>
      </w:r>
    </w:p>
    <w:p>
      <w:pPr>
        <w:autoSpaceDN w:val="0"/>
        <w:autoSpaceDE w:val="0"/>
        <w:widowControl/>
        <w:spacing w:line="300" w:lineRule="exact" w:before="0" w:after="0"/>
        <w:ind w:left="400" w:right="8208" w:firstLine="0"/>
        <w:jc w:val="left"/>
      </w:pPr>
      <w:r>
        <w:rPr>
          <w:rFonts w:ascii="STSong" w:hAnsi="STSong" w:eastAsia="STSong"/>
          <w:b w:val="0"/>
          <w:i w:val="0"/>
          <w:color w:val="000000"/>
          <w:sz w:val="20"/>
        </w:rPr>
        <w:t xml:space="preserve">A.Root </w:t>
      </w:r>
      <w:r>
        <w:br/>
      </w:r>
      <w:r>
        <w:rPr>
          <w:rFonts w:ascii="STSong" w:hAnsi="STSong" w:eastAsia="STSong"/>
          <w:b w:val="0"/>
          <w:i w:val="0"/>
          <w:color w:val="000000"/>
          <w:sz w:val="20"/>
        </w:rPr>
        <w:t xml:space="preserve">B.oracle </w:t>
      </w:r>
      <w:r>
        <w:br/>
      </w:r>
      <w:r>
        <w:rPr>
          <w:rFonts w:ascii="STSong" w:hAnsi="STSong" w:eastAsia="STSong"/>
          <w:b w:val="0"/>
          <w:i w:val="0"/>
          <w:color w:val="000000"/>
          <w:sz w:val="20"/>
        </w:rPr>
        <w:t>C.weblogic</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271 页</w:t>
      </w:r>
    </w:p>
    <w:p>
      <w:pPr>
        <w:sectPr>
          <w:pgSz w:w="11900" w:h="16840"/>
          <w:pgMar w:top="16" w:right="1440" w:bottom="478" w:left="960" w:header="720" w:footer="720" w:gutter="0"/>
          <w:cols w:space="720" w:num="1" w:equalWidth="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5760" w:firstLine="0"/>
        <w:jc w:val="left"/>
      </w:pPr>
      <w:r>
        <w:rPr>
          <w:rFonts w:ascii="STSong" w:hAnsi="STSong" w:eastAsia="STSong"/>
          <w:b w:val="0"/>
          <w:i w:val="0"/>
          <w:color w:val="000000"/>
          <w:sz w:val="20"/>
        </w:rPr>
        <w:t xml:space="preserve">D.administrator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1.5.87. 第87题 </w:t>
      </w:r>
      <w:r>
        <w:br/>
      </w:r>
      <w:r>
        <w:rPr>
          <w:rFonts w:ascii="STSong" w:hAnsi="STSong" w:eastAsia="STSong"/>
          <w:b w:val="0"/>
          <w:i w:val="0"/>
          <w:color w:val="000000"/>
          <w:sz w:val="20"/>
        </w:rPr>
        <w:t>Oracle补丁安装时可用（）命令查看帮助。</w:t>
      </w:r>
    </w:p>
    <w:p>
      <w:pPr>
        <w:autoSpaceDN w:val="0"/>
        <w:autoSpaceDE w:val="0"/>
        <w:widowControl/>
        <w:spacing w:line="308" w:lineRule="exact" w:before="0" w:after="0"/>
        <w:ind w:left="400" w:right="288" w:firstLine="0"/>
        <w:jc w:val="left"/>
      </w:pPr>
      <w:r>
        <w:rPr>
          <w:rFonts w:ascii="STSong" w:hAnsi="STSong" w:eastAsia="STSong"/>
          <w:b w:val="0"/>
          <w:i w:val="0"/>
          <w:color w:val="000000"/>
          <w:sz w:val="20"/>
        </w:rPr>
        <w:t xml:space="preserve">A.opatch install </w:t>
      </w:r>
      <w:r>
        <w:br/>
      </w:r>
      <w:r>
        <w:rPr>
          <w:rFonts w:ascii="STSong" w:hAnsi="STSong" w:eastAsia="STSong"/>
          <w:b w:val="0"/>
          <w:i w:val="0"/>
          <w:color w:val="000000"/>
          <w:sz w:val="20"/>
        </w:rPr>
        <w:t xml:space="preserve">B.opatch lsinventory </w:t>
      </w:r>
      <w:r>
        <w:br/>
      </w:r>
      <w:r>
        <w:rPr>
          <w:rFonts w:ascii="STSong" w:hAnsi="STSong" w:eastAsia="STSong"/>
          <w:b w:val="0"/>
          <w:i w:val="0"/>
          <w:color w:val="000000"/>
          <w:sz w:val="20"/>
        </w:rPr>
        <w:t xml:space="preserve">C.opatch apply </w:t>
      </w:r>
      <w:r>
        <w:br/>
      </w:r>
      <w:r>
        <w:rPr>
          <w:rFonts w:ascii="STSong" w:hAnsi="STSong" w:eastAsia="STSong"/>
          <w:b w:val="0"/>
          <w:i w:val="0"/>
          <w:color w:val="000000"/>
          <w:sz w:val="20"/>
        </w:rPr>
        <w:t xml:space="preserve">D.opatch – help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1.5.88. 第88题 </w:t>
      </w:r>
      <w:r>
        <w:br/>
      </w:r>
      <w:r>
        <w:rPr>
          <w:rFonts w:ascii="STSong" w:hAnsi="STSong" w:eastAsia="STSong"/>
          <w:b w:val="0"/>
          <w:i w:val="0"/>
          <w:color w:val="000000"/>
          <w:sz w:val="20"/>
        </w:rPr>
        <w:t>某一平台的某一版本，如果两次CPU发布期间没有发现新的安全漏洞，则新发布的CPU与前一版本（）。</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A.完全相同 </w:t>
      </w:r>
      <w:r>
        <w:br/>
      </w:r>
      <w:r>
        <w:rPr>
          <w:rFonts w:ascii="STSong" w:hAnsi="STSong" w:eastAsia="STSong"/>
          <w:b w:val="0"/>
          <w:i w:val="0"/>
          <w:color w:val="000000"/>
          <w:sz w:val="20"/>
        </w:rPr>
        <w:t xml:space="preserve">B.不完全相同 </w:t>
      </w:r>
      <w:r>
        <w:br/>
      </w:r>
      <w:r>
        <w:rPr>
          <w:rFonts w:ascii="STSong" w:hAnsi="STSong" w:eastAsia="STSong"/>
          <w:b w:val="0"/>
          <w:i w:val="0"/>
          <w:color w:val="000000"/>
          <w:sz w:val="20"/>
        </w:rPr>
        <w:t xml:space="preserve">C.完全不同 </w:t>
      </w:r>
      <w:r>
        <w:br/>
      </w:r>
      <w:r>
        <w:rPr>
          <w:rFonts w:ascii="STSong" w:hAnsi="STSong" w:eastAsia="STSong"/>
          <w:b w:val="0"/>
          <w:i w:val="0"/>
          <w:color w:val="000000"/>
          <w:sz w:val="20"/>
        </w:rPr>
        <w:t xml:space="preserve">D.有可能相同有可能不同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1.5.89. 第89题 </w:t>
      </w:r>
      <w:r>
        <w:br/>
      </w:r>
      <w:r>
        <w:rPr>
          <w:rFonts w:ascii="STSong" w:hAnsi="STSong" w:eastAsia="STSong"/>
          <w:b w:val="0"/>
          <w:i w:val="0"/>
          <w:color w:val="000000"/>
          <w:sz w:val="20"/>
        </w:rPr>
        <w:t xml:space="preserve">在发布一个PSR后发现的新BUG，只能把其补丁收入到下一个PSR中。如果对数据库有实质性影响，则这一补 </w:t>
      </w:r>
      <w:r>
        <w:rPr>
          <w:rFonts w:ascii="STSong" w:hAnsi="STSong" w:eastAsia="STSong"/>
          <w:b w:val="0"/>
          <w:i w:val="0"/>
          <w:color w:val="000000"/>
          <w:sz w:val="20"/>
        </w:rPr>
        <w:t>丁一般以（）的形式向用户提供。</w:t>
      </w:r>
    </w:p>
    <w:p>
      <w:pPr>
        <w:autoSpaceDN w:val="0"/>
        <w:autoSpaceDE w:val="0"/>
        <w:widowControl/>
        <w:spacing w:line="308" w:lineRule="exact" w:before="0" w:after="0"/>
        <w:ind w:left="400" w:right="2448" w:firstLine="0"/>
        <w:jc w:val="left"/>
      </w:pPr>
      <w:r>
        <w:rPr>
          <w:rFonts w:ascii="STSong" w:hAnsi="STSong" w:eastAsia="STSong"/>
          <w:b w:val="0"/>
          <w:i w:val="0"/>
          <w:color w:val="000000"/>
          <w:sz w:val="20"/>
        </w:rPr>
        <w:t xml:space="preserve">A.个别补丁 </w:t>
      </w:r>
      <w:r>
        <w:br/>
      </w:r>
      <w:r>
        <w:rPr>
          <w:rFonts w:ascii="STSong" w:hAnsi="STSong" w:eastAsia="STSong"/>
          <w:b w:val="0"/>
          <w:i w:val="0"/>
          <w:color w:val="000000"/>
          <w:sz w:val="20"/>
        </w:rPr>
        <w:t xml:space="preserve">B.诊断补丁 </w:t>
      </w:r>
      <w:r>
        <w:br/>
      </w:r>
      <w:r>
        <w:rPr>
          <w:rFonts w:ascii="STSong" w:hAnsi="STSong" w:eastAsia="STSong"/>
          <w:b w:val="0"/>
          <w:i w:val="0"/>
          <w:color w:val="000000"/>
          <w:sz w:val="20"/>
        </w:rPr>
        <w:t xml:space="preserve">C.安全补丁 </w:t>
      </w:r>
      <w:r>
        <w:br/>
      </w:r>
      <w:r>
        <w:rPr>
          <w:rFonts w:ascii="STSong" w:hAnsi="STSong" w:eastAsia="STSong"/>
          <w:b w:val="0"/>
          <w:i w:val="0"/>
          <w:color w:val="000000"/>
          <w:sz w:val="20"/>
        </w:rPr>
        <w:t xml:space="preserve">D.临时补丁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1.5.90. 第90题 </w:t>
      </w:r>
      <w:r>
        <w:br/>
      </w:r>
      <w:r>
        <w:rPr>
          <w:rFonts w:ascii="STSong" w:hAnsi="STSong" w:eastAsia="STSong"/>
          <w:b w:val="0"/>
          <w:i w:val="0"/>
          <w:color w:val="000000"/>
          <w:sz w:val="20"/>
        </w:rPr>
        <w:t>CPU和PSU补丁分为两部分，首先通过（）命令，随后还需要运行cat_bundle.sql。</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A.OPatch </w:t>
      </w:r>
      <w:r>
        <w:br/>
      </w:r>
      <w:r>
        <w:rPr>
          <w:rFonts w:ascii="STSong" w:hAnsi="STSong" w:eastAsia="STSong"/>
          <w:b w:val="0"/>
          <w:i w:val="0"/>
          <w:color w:val="000000"/>
          <w:sz w:val="20"/>
        </w:rPr>
        <w:t xml:space="preserve">B.dump </w:t>
      </w:r>
      <w:r>
        <w:br/>
      </w:r>
      <w:r>
        <w:rPr>
          <w:rFonts w:ascii="STSong" w:hAnsi="STSong" w:eastAsia="STSong"/>
          <w:b w:val="0"/>
          <w:i w:val="0"/>
          <w:color w:val="000000"/>
          <w:sz w:val="20"/>
        </w:rPr>
        <w:t xml:space="preserve">C.cp </w:t>
      </w:r>
      <w:r>
        <w:br/>
      </w:r>
      <w:r>
        <w:rPr>
          <w:rFonts w:ascii="STSong" w:hAnsi="STSong" w:eastAsia="STSong"/>
          <w:b w:val="0"/>
          <w:i w:val="0"/>
          <w:color w:val="000000"/>
          <w:sz w:val="20"/>
        </w:rPr>
        <w:t xml:space="preserve">D.tar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1.5.91. 第91题 </w:t>
      </w:r>
      <w:r>
        <w:br/>
      </w:r>
      <w:r>
        <w:rPr>
          <w:rFonts w:ascii="STSong" w:hAnsi="STSong" w:eastAsia="STSong"/>
          <w:b w:val="0"/>
          <w:i w:val="0"/>
          <w:color w:val="000000"/>
          <w:sz w:val="20"/>
        </w:rPr>
        <w:t xml:space="preserve">在周五上午11:30，你决定执行一个闪回数据库操作，因为在8:30发送了一个用户错误。哪个选项可以用来检查 </w:t>
      </w:r>
      <w:r>
        <w:rPr>
          <w:rFonts w:ascii="STSong" w:hAnsi="STSong" w:eastAsia="STSong"/>
          <w:b w:val="0"/>
          <w:i w:val="0"/>
          <w:color w:val="000000"/>
          <w:sz w:val="20"/>
        </w:rPr>
        <w:t>闪回操作可以将数据库恢复到的指定时间（）</w:t>
      </w:r>
      <w:r>
        <w:br/>
      </w:r>
      <w:r>
        <w:rPr>
          <w:rFonts w:ascii="STSong" w:hAnsi="STSong" w:eastAsia="STSong"/>
          <w:b w:val="0"/>
          <w:i w:val="0"/>
          <w:color w:val="000000"/>
          <w:sz w:val="20"/>
        </w:rPr>
        <w:t xml:space="preserve">A.检查V$FLASHBACK_DATABASE_LOG视图 </w:t>
      </w:r>
      <w:r>
        <w:br/>
      </w:r>
      <w:r>
        <w:rPr>
          <w:rFonts w:ascii="STSong" w:hAnsi="STSong" w:eastAsia="STSong"/>
          <w:b w:val="0"/>
          <w:i w:val="0"/>
          <w:color w:val="000000"/>
          <w:sz w:val="20"/>
        </w:rPr>
        <w:t xml:space="preserve">B.检查V$RECOVERY_FILE_DEST_SIZE视图 </w:t>
      </w:r>
      <w:r>
        <w:br/>
      </w:r>
      <w:r>
        <w:rPr>
          <w:rFonts w:ascii="STSong" w:hAnsi="STSong" w:eastAsia="STSong"/>
          <w:b w:val="0"/>
          <w:i w:val="0"/>
          <w:color w:val="000000"/>
          <w:sz w:val="20"/>
        </w:rPr>
        <w:t xml:space="preserve">C.检查V$FLASHBACK_DATABASE_STAT视图 </w:t>
      </w:r>
      <w:r>
        <w:br/>
      </w:r>
      <w:r>
        <w:rPr>
          <w:rFonts w:ascii="STSong" w:hAnsi="STSong" w:eastAsia="STSong"/>
          <w:b w:val="0"/>
          <w:i w:val="0"/>
          <w:color w:val="000000"/>
          <w:sz w:val="20"/>
        </w:rPr>
        <w:t xml:space="preserve">D.检查UNDO_RETENTION分配的值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关联评价点的名称：重做日志配置优化 </w:t>
      </w:r>
      <w:r>
        <w:br/>
      </w:r>
      <w:r>
        <w:rPr>
          <w:rFonts w:ascii="STSong" w:hAnsi="STSong" w:eastAsia="STSong"/>
          <w:b w:val="0"/>
          <w:i w:val="0"/>
          <w:color w:val="000000"/>
          <w:sz w:val="24"/>
        </w:rPr>
        <w:t>1.5.92. 第92题</w:t>
      </w:r>
    </w:p>
    <w:p>
      <w:pPr>
        <w:autoSpaceDN w:val="0"/>
        <w:autoSpaceDE w:val="0"/>
        <w:widowControl/>
        <w:spacing w:line="208" w:lineRule="exact" w:before="250" w:after="0"/>
        <w:ind w:left="0" w:right="0" w:firstLine="0"/>
        <w:jc w:val="center"/>
      </w:pPr>
      <w:r>
        <w:rPr>
          <w:rFonts w:ascii="STSong" w:hAnsi="STSong" w:eastAsia="STSong"/>
          <w:b w:val="0"/>
          <w:i w:val="0"/>
          <w:color w:val="000000"/>
          <w:sz w:val="16"/>
        </w:rPr>
        <w:t>第 272 页</w:t>
      </w:r>
    </w:p>
    <w:p>
      <w:pPr>
        <w:sectPr>
          <w:pgSz w:w="11900" w:h="16840"/>
          <w:pgMar w:top="16" w:right="978" w:bottom="478" w:left="960" w:header="720" w:footer="720" w:gutter="0"/>
          <w:cols w:space="720" w:num="1" w:equalWidth="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584"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Oracle中，下列哪个命令用来手工切换日志？</w:t>
      </w:r>
    </w:p>
    <w:p>
      <w:pPr>
        <w:autoSpaceDN w:val="0"/>
        <w:autoSpaceDE w:val="0"/>
        <w:widowControl/>
        <w:spacing w:line="308" w:lineRule="exact" w:before="0" w:after="0"/>
        <w:ind w:left="400" w:right="1584" w:firstLine="0"/>
        <w:jc w:val="left"/>
      </w:pPr>
      <w:r>
        <w:rPr>
          <w:rFonts w:ascii="STSong" w:hAnsi="STSong" w:eastAsia="STSong"/>
          <w:b w:val="0"/>
          <w:i w:val="0"/>
          <w:color w:val="000000"/>
          <w:sz w:val="20"/>
        </w:rPr>
        <w:t xml:space="preserve">A.alter system switch logfile </w:t>
      </w:r>
      <w:r>
        <w:br/>
      </w:r>
      <w:r>
        <w:rPr>
          <w:rFonts w:ascii="STSong" w:hAnsi="STSong" w:eastAsia="STSong"/>
          <w:b w:val="0"/>
          <w:i w:val="0"/>
          <w:color w:val="000000"/>
          <w:sz w:val="20"/>
        </w:rPr>
        <w:t xml:space="preserve">B.alter database switch logfile </w:t>
      </w:r>
      <w:r>
        <w:br/>
      </w:r>
      <w:r>
        <w:rPr>
          <w:rFonts w:ascii="STSong" w:hAnsi="STSong" w:eastAsia="STSong"/>
          <w:b w:val="0"/>
          <w:i w:val="0"/>
          <w:color w:val="000000"/>
          <w:sz w:val="20"/>
        </w:rPr>
        <w:t xml:space="preserve">C.alter system checkpoint </w:t>
      </w:r>
      <w:r>
        <w:br/>
      </w:r>
      <w:r>
        <w:rPr>
          <w:rFonts w:ascii="STSong" w:hAnsi="STSong" w:eastAsia="STSong"/>
          <w:b w:val="0"/>
          <w:i w:val="0"/>
          <w:color w:val="000000"/>
          <w:sz w:val="20"/>
        </w:rPr>
        <w:t xml:space="preserve">D.alter database checkpoint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关联评价点的名称：重做日志配置优化 </w:t>
      </w:r>
      <w:r>
        <w:br/>
      </w:r>
      <w:r>
        <w:rPr>
          <w:rFonts w:ascii="STSong" w:hAnsi="STSong" w:eastAsia="STSong"/>
          <w:b w:val="0"/>
          <w:i w:val="0"/>
          <w:color w:val="000000"/>
          <w:sz w:val="24"/>
        </w:rPr>
        <w:t xml:space="preserve">1.5.93. 第93题 </w:t>
      </w:r>
      <w:r>
        <w:br/>
      </w:r>
      <w:r>
        <w:rPr>
          <w:rFonts w:ascii="STSong" w:hAnsi="STSong" w:eastAsia="STSong"/>
          <w:b w:val="0"/>
          <w:i w:val="0"/>
          <w:color w:val="000000"/>
          <w:sz w:val="20"/>
        </w:rPr>
        <w:t>用来设置共享SQL区域的参数是（）</w:t>
      </w:r>
      <w:r>
        <w:br/>
      </w:r>
      <w:r>
        <w:rPr>
          <w:rFonts w:ascii="STSong" w:hAnsi="STSong" w:eastAsia="STSong"/>
          <w:b w:val="0"/>
          <w:i w:val="0"/>
          <w:color w:val="000000"/>
          <w:sz w:val="20"/>
        </w:rPr>
        <w:t xml:space="preserve">A.SHARED_SQL_AREA </w:t>
      </w:r>
      <w:r>
        <w:br/>
      </w:r>
      <w:r>
        <w:rPr>
          <w:rFonts w:ascii="STSong" w:hAnsi="STSong" w:eastAsia="STSong"/>
          <w:b w:val="0"/>
          <w:i w:val="0"/>
          <w:color w:val="000000"/>
          <w:sz w:val="20"/>
        </w:rPr>
        <w:t xml:space="preserve">B.SHARED_POOL_SIZE </w:t>
      </w:r>
      <w:r>
        <w:br/>
      </w:r>
      <w:r>
        <w:rPr>
          <w:rFonts w:ascii="STSong" w:hAnsi="STSong" w:eastAsia="STSong"/>
          <w:b w:val="0"/>
          <w:i w:val="0"/>
          <w:color w:val="000000"/>
          <w:sz w:val="20"/>
        </w:rPr>
        <w:t xml:space="preserve">C.SHARED_CACHE_SIZE </w:t>
      </w:r>
      <w:r>
        <w:br/>
      </w:r>
      <w:r>
        <w:rPr>
          <w:rFonts w:ascii="STSong" w:hAnsi="STSong" w:eastAsia="STSong"/>
          <w:b w:val="0"/>
          <w:i w:val="0"/>
          <w:color w:val="000000"/>
          <w:sz w:val="20"/>
        </w:rPr>
        <w:t xml:space="preserve">D.DB_BLOCK_SIZEdb_block_size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 xml:space="preserve">1.5.94. 第94题 </w:t>
      </w:r>
      <w:r>
        <w:br/>
      </w:r>
      <w:r>
        <w:rPr>
          <w:rFonts w:ascii="STSong" w:hAnsi="STSong" w:eastAsia="STSong"/>
          <w:b w:val="0"/>
          <w:i w:val="0"/>
          <w:color w:val="000000"/>
          <w:sz w:val="20"/>
        </w:rPr>
        <w:t xml:space="preserve">在Oracle中， 获得当前系统时间的查询语句是:（） </w:t>
      </w:r>
      <w:r>
        <w:br/>
      </w:r>
      <w:r>
        <w:rPr>
          <w:rFonts w:ascii="STSong" w:hAnsi="STSong" w:eastAsia="STSong"/>
          <w:b w:val="0"/>
          <w:i w:val="0"/>
          <w:color w:val="000000"/>
          <w:sz w:val="20"/>
        </w:rPr>
        <w:t>A.sysdate；</w:t>
      </w:r>
      <w:r>
        <w:br/>
      </w:r>
      <w:r>
        <w:rPr>
          <w:rFonts w:ascii="STSong" w:hAnsi="STSong" w:eastAsia="STSong"/>
          <w:b w:val="0"/>
          <w:i w:val="0"/>
          <w:color w:val="000000"/>
          <w:sz w:val="20"/>
        </w:rPr>
        <w:t>B.select sysdate；</w:t>
      </w:r>
      <w:r>
        <w:br/>
      </w:r>
      <w:r>
        <w:rPr>
          <w:rFonts w:ascii="STSong" w:hAnsi="STSong" w:eastAsia="STSong"/>
          <w:b w:val="0"/>
          <w:i w:val="0"/>
          <w:color w:val="000000"/>
          <w:sz w:val="20"/>
        </w:rPr>
        <w:t>C.select sysdate from dual；</w:t>
      </w:r>
      <w:r>
        <w:br/>
      </w:r>
      <w:r>
        <w:rPr>
          <w:rFonts w:ascii="STSong" w:hAnsi="STSong" w:eastAsia="STSong"/>
          <w:b w:val="0"/>
          <w:i w:val="0"/>
          <w:color w:val="000000"/>
          <w:sz w:val="20"/>
        </w:rPr>
        <w:t>D.select sysdate from common；</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 xml:space="preserve">1.5.95. 第95题 </w:t>
      </w:r>
      <w:r>
        <w:br/>
      </w:r>
      <w:r>
        <w:rPr>
          <w:rFonts w:ascii="STSong" w:hAnsi="STSong" w:eastAsia="STSong"/>
          <w:b w:val="0"/>
          <w:i w:val="0"/>
          <w:color w:val="000000"/>
          <w:sz w:val="20"/>
        </w:rPr>
        <w:t>在oracle中为了减少表中记录链接和记录迁移的现象，应当增大表的哪个存储参数（）。</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A.pctfree </w:t>
      </w:r>
      <w:r>
        <w:br/>
      </w:r>
      <w:r>
        <w:rPr>
          <w:rFonts w:ascii="STSong" w:hAnsi="STSong" w:eastAsia="STSong"/>
          <w:b w:val="0"/>
          <w:i w:val="0"/>
          <w:color w:val="000000"/>
          <w:sz w:val="20"/>
        </w:rPr>
        <w:t xml:space="preserve">B.pctused </w:t>
      </w:r>
      <w:r>
        <w:br/>
      </w:r>
      <w:r>
        <w:rPr>
          <w:rFonts w:ascii="STSong" w:hAnsi="STSong" w:eastAsia="STSong"/>
          <w:b w:val="0"/>
          <w:i w:val="0"/>
          <w:color w:val="000000"/>
          <w:sz w:val="20"/>
        </w:rPr>
        <w:t xml:space="preserve">C.maxextents </w:t>
      </w:r>
      <w:r>
        <w:br/>
      </w:r>
      <w:r>
        <w:rPr>
          <w:rFonts w:ascii="STSong" w:hAnsi="STSong" w:eastAsia="STSong"/>
          <w:b w:val="0"/>
          <w:i w:val="0"/>
          <w:color w:val="000000"/>
          <w:sz w:val="20"/>
        </w:rPr>
        <w:t xml:space="preserve">D.pctincrease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 xml:space="preserve">1.5.96. 第96题 </w:t>
      </w:r>
      <w:r>
        <w:br/>
      </w:r>
      <w:r>
        <w:rPr>
          <w:rFonts w:ascii="STSong" w:hAnsi="STSong" w:eastAsia="STSong"/>
          <w:b w:val="0"/>
          <w:i w:val="0"/>
          <w:color w:val="000000"/>
          <w:sz w:val="20"/>
        </w:rPr>
        <w:t>如要关闭资源限制，应该修改如下的哪一个初始化参数？（  ）</w:t>
      </w:r>
      <w:r>
        <w:br/>
      </w:r>
      <w:r>
        <w:rPr>
          <w:rFonts w:ascii="STSong" w:hAnsi="STSong" w:eastAsia="STSong"/>
          <w:b w:val="0"/>
          <w:i w:val="0"/>
          <w:color w:val="000000"/>
          <w:sz w:val="20"/>
        </w:rPr>
        <w:t xml:space="preserve">A.PROSESSES </w:t>
      </w:r>
      <w:r>
        <w:br/>
      </w:r>
      <w:r>
        <w:rPr>
          <w:rFonts w:ascii="STSong" w:hAnsi="STSong" w:eastAsia="STSong"/>
          <w:b w:val="0"/>
          <w:i w:val="0"/>
          <w:color w:val="000000"/>
          <w:sz w:val="20"/>
        </w:rPr>
        <w:t xml:space="preserve">B.SESSION_LIMIT </w:t>
      </w:r>
      <w:r>
        <w:br/>
      </w:r>
      <w:r>
        <w:rPr>
          <w:rFonts w:ascii="STSong" w:hAnsi="STSong" w:eastAsia="STSong"/>
          <w:b w:val="0"/>
          <w:i w:val="0"/>
          <w:color w:val="000000"/>
          <w:sz w:val="20"/>
        </w:rPr>
        <w:t xml:space="preserve">C.RESOURCE_LIMIT </w:t>
      </w:r>
      <w:r>
        <w:br/>
      </w:r>
      <w:r>
        <w:rPr>
          <w:rFonts w:ascii="STSong" w:hAnsi="STSong" w:eastAsia="STSong"/>
          <w:b w:val="0"/>
          <w:i w:val="0"/>
          <w:color w:val="000000"/>
          <w:sz w:val="20"/>
        </w:rPr>
        <w:t xml:space="preserve">D.TIMED_STATISTICS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 xml:space="preserve">1.5.97. 第97题 </w:t>
      </w:r>
      <w:r>
        <w:br/>
      </w:r>
      <w:r>
        <w:rPr>
          <w:rFonts w:ascii="STSong" w:hAnsi="STSong" w:eastAsia="STSong"/>
          <w:b w:val="0"/>
          <w:i w:val="0"/>
          <w:color w:val="000000"/>
          <w:sz w:val="20"/>
        </w:rPr>
        <w:t>启动数据库时，如果一个或多个CONTROL_FILES参数指定的文件不存在或不可用，会出现什么样的结果？</w:t>
      </w:r>
      <w:r>
        <w:rPr>
          <w:rFonts w:ascii="STSong" w:hAnsi="STSong" w:eastAsia="STSong"/>
          <w:b w:val="0"/>
          <w:i w:val="0"/>
          <w:color w:val="000000"/>
          <w:sz w:val="20"/>
        </w:rPr>
        <w:t>A.Oracle返回警告信息，但不加载数据库。</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B.Oracle返回警告信息，并加载数据库。</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C.Oracle忽略不可用的控制文件。</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D.Oracle返回警告信息，并进行数据库恢复。</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正确答案： A</w:t>
      </w:r>
    </w:p>
    <w:p>
      <w:pPr>
        <w:autoSpaceDN w:val="0"/>
        <w:autoSpaceDE w:val="0"/>
        <w:widowControl/>
        <w:spacing w:line="208" w:lineRule="exact" w:before="320" w:after="0"/>
        <w:ind w:left="0" w:right="4454" w:firstLine="0"/>
        <w:jc w:val="right"/>
      </w:pPr>
      <w:r>
        <w:rPr>
          <w:rFonts w:ascii="STSong" w:hAnsi="STSong" w:eastAsia="STSong"/>
          <w:b w:val="0"/>
          <w:i w:val="0"/>
          <w:color w:val="000000"/>
          <w:sz w:val="16"/>
        </w:rPr>
        <w:t>第 273 页</w:t>
      </w:r>
    </w:p>
    <w:p>
      <w:pPr>
        <w:sectPr>
          <w:pgSz w:w="11900" w:h="16840"/>
          <w:pgMar w:top="16" w:right="1192" w:bottom="478" w:left="960" w:header="720" w:footer="720" w:gutter="0"/>
          <w:cols w:space="720" w:num="1" w:equalWidth="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 xml:space="preserve">1.5.98. 第98题 </w:t>
      </w:r>
      <w:r>
        <w:br/>
      </w:r>
      <w:r>
        <w:rPr>
          <w:rFonts w:ascii="STSong" w:hAnsi="STSong" w:eastAsia="STSong"/>
          <w:b w:val="0"/>
          <w:i w:val="0"/>
          <w:color w:val="000000"/>
          <w:sz w:val="20"/>
        </w:rPr>
        <w:t xml:space="preserve">你的数据库实例配置 UNDO 自动管理并且 UNDO_RETENTION 参数设置为 900 秒。执行下面的命令启用 </w:t>
      </w:r>
      <w:r>
        <w:rPr>
          <w:rFonts w:ascii="STSong" w:hAnsi="STSong" w:eastAsia="STSong"/>
          <w:b w:val="0"/>
          <w:i w:val="0"/>
          <w:color w:val="000000"/>
          <w:sz w:val="20"/>
        </w:rPr>
        <w:t xml:space="preserve">retention </w:t>
      </w:r>
      <w:r>
        <w:br/>
      </w:r>
      <w:r>
        <w:rPr>
          <w:rFonts w:ascii="STSong" w:hAnsi="STSong" w:eastAsia="STSong"/>
          <w:b w:val="0"/>
          <w:i w:val="0"/>
          <w:color w:val="000000"/>
          <w:sz w:val="20"/>
        </w:rPr>
        <w:t>guarantee：</w:t>
      </w:r>
      <w:r>
        <w:br/>
      </w:r>
      <w:r>
        <w:rPr>
          <w:rFonts w:ascii="STSong" w:hAnsi="STSong" w:eastAsia="STSong"/>
          <w:b w:val="0"/>
          <w:i w:val="0"/>
          <w:color w:val="000000"/>
          <w:sz w:val="20"/>
        </w:rPr>
        <w:t xml:space="preserve">SQL&gt; ALTER TABLESPACE undotbs1 RETENTION GUARANTEE; </w:t>
      </w:r>
      <w:r>
        <w:br/>
      </w:r>
      <w:r>
        <w:rPr>
          <w:rFonts w:ascii="STSong" w:hAnsi="STSong" w:eastAsia="STSong"/>
          <w:b w:val="0"/>
          <w:i w:val="0"/>
          <w:color w:val="000000"/>
          <w:sz w:val="20"/>
        </w:rPr>
        <w:t>这个命令在数据库中会有什么影响（）</w:t>
      </w:r>
      <w:r>
        <w:br/>
      </w:r>
      <w:r>
        <w:rPr>
          <w:rFonts w:ascii="STSong" w:hAnsi="STSong" w:eastAsia="STSong"/>
          <w:b w:val="0"/>
          <w:i w:val="0"/>
          <w:color w:val="000000"/>
          <w:sz w:val="20"/>
        </w:rPr>
        <w:t xml:space="preserve">A.undo 表空间中的 extent 会保留数据直到下次数据库完整备份 </w:t>
      </w:r>
      <w:r>
        <w:br/>
      </w:r>
      <w:r>
        <w:rPr>
          <w:rFonts w:ascii="STSong" w:hAnsi="STSong" w:eastAsia="STSong"/>
          <w:b w:val="0"/>
          <w:i w:val="0"/>
          <w:color w:val="000000"/>
          <w:sz w:val="20"/>
        </w:rPr>
        <w:t xml:space="preserve">B.undo 表空间中包含已提交的 undo  extent 在15分钟内不会被覆盖 </w:t>
      </w:r>
      <w:r>
        <w:br/>
      </w:r>
      <w:r>
        <w:rPr>
          <w:rFonts w:ascii="STSong" w:hAnsi="STSong" w:eastAsia="STSong"/>
          <w:b w:val="0"/>
          <w:i w:val="0"/>
          <w:color w:val="000000"/>
          <w:sz w:val="20"/>
        </w:rPr>
        <w:t xml:space="preserve">C.undo 表空间中的包含已提交的 data  extent 不会被覆盖直到数据库实例关闭 </w:t>
      </w:r>
      <w:r>
        <w:br/>
      </w:r>
      <w:r>
        <w:rPr>
          <w:rFonts w:ascii="STSong" w:hAnsi="STSong" w:eastAsia="STSong"/>
          <w:b w:val="0"/>
          <w:i w:val="0"/>
          <w:color w:val="000000"/>
          <w:sz w:val="20"/>
        </w:rPr>
        <w:t xml:space="preserve">D.undo 表空间中包含已提交的 undo extent 在被覆盖前会被传输到 Flash Recovery Area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 xml:space="preserve">1.5.99. 第99题 </w:t>
      </w:r>
      <w:r>
        <w:br/>
      </w:r>
      <w:r>
        <w:rPr>
          <w:rFonts w:ascii="STSong" w:hAnsi="STSong" w:eastAsia="STSong"/>
          <w:b w:val="0"/>
          <w:i w:val="0"/>
          <w:color w:val="000000"/>
          <w:sz w:val="20"/>
        </w:rPr>
        <w:t>Oracle中的（  ）参数用来设置数据块的大小。</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 xml:space="preserve">A.DB_BLOCK_BUFFERS </w:t>
      </w:r>
      <w:r>
        <w:br/>
      </w:r>
      <w:r>
        <w:rPr>
          <w:rFonts w:ascii="STSong" w:hAnsi="STSong" w:eastAsia="STSong"/>
          <w:b w:val="0"/>
          <w:i w:val="0"/>
          <w:color w:val="000000"/>
          <w:sz w:val="20"/>
        </w:rPr>
        <w:t xml:space="preserve">B.DB_BLOCK_SIZE </w:t>
      </w:r>
      <w:r>
        <w:br/>
      </w:r>
      <w:r>
        <w:rPr>
          <w:rFonts w:ascii="STSong" w:hAnsi="STSong" w:eastAsia="STSong"/>
          <w:b w:val="0"/>
          <w:i w:val="0"/>
          <w:color w:val="000000"/>
          <w:sz w:val="20"/>
        </w:rPr>
        <w:t xml:space="preserve">C.DB_BYTE_SIZE </w:t>
      </w:r>
      <w:r>
        <w:br/>
      </w:r>
      <w:r>
        <w:rPr>
          <w:rFonts w:ascii="STSong" w:hAnsi="STSong" w:eastAsia="STSong"/>
          <w:b w:val="0"/>
          <w:i w:val="0"/>
          <w:color w:val="000000"/>
          <w:sz w:val="20"/>
        </w:rPr>
        <w:t xml:space="preserve">D.DB_FILES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 xml:space="preserve">1.5.100. 第100题 </w:t>
      </w:r>
      <w:r>
        <w:br/>
      </w:r>
      <w:r>
        <w:rPr>
          <w:rFonts w:ascii="STSong" w:hAnsi="STSong" w:eastAsia="STSong"/>
          <w:b w:val="0"/>
          <w:i w:val="0"/>
          <w:color w:val="000000"/>
          <w:sz w:val="20"/>
        </w:rPr>
        <w:t>Oracle中（  ）内存区域用来存储最近执行的语句的解析结果。</w:t>
      </w:r>
    </w:p>
    <w:p>
      <w:pPr>
        <w:autoSpaceDN w:val="0"/>
        <w:autoSpaceDE w:val="0"/>
        <w:widowControl/>
        <w:spacing w:line="308" w:lineRule="exact" w:before="0" w:after="0"/>
        <w:ind w:left="400" w:right="4176" w:firstLine="0"/>
        <w:jc w:val="left"/>
      </w:pPr>
      <w:r>
        <w:rPr>
          <w:rFonts w:ascii="STSong" w:hAnsi="STSong" w:eastAsia="STSong"/>
          <w:b w:val="0"/>
          <w:i w:val="0"/>
          <w:color w:val="000000"/>
          <w:sz w:val="20"/>
        </w:rPr>
        <w:t xml:space="preserve">A.DATA BUFFER CACHE </w:t>
      </w:r>
      <w:r>
        <w:br/>
      </w:r>
      <w:r>
        <w:rPr>
          <w:rFonts w:ascii="STSong" w:hAnsi="STSong" w:eastAsia="STSong"/>
          <w:b w:val="0"/>
          <w:i w:val="0"/>
          <w:color w:val="000000"/>
          <w:sz w:val="20"/>
        </w:rPr>
        <w:t xml:space="preserve">B.LIBRARY CACHE </w:t>
      </w:r>
      <w:r>
        <w:br/>
      </w:r>
      <w:r>
        <w:rPr>
          <w:rFonts w:ascii="STSong" w:hAnsi="STSong" w:eastAsia="STSong"/>
          <w:b w:val="0"/>
          <w:i w:val="0"/>
          <w:color w:val="000000"/>
          <w:sz w:val="20"/>
        </w:rPr>
        <w:t xml:space="preserve">C.DICTIONARY CACHE </w:t>
      </w:r>
      <w:r>
        <w:br/>
      </w:r>
      <w:r>
        <w:rPr>
          <w:rFonts w:ascii="STSong" w:hAnsi="STSong" w:eastAsia="STSong"/>
          <w:b w:val="0"/>
          <w:i w:val="0"/>
          <w:color w:val="000000"/>
          <w:sz w:val="20"/>
        </w:rPr>
        <w:t xml:space="preserve">D.LOG BUFFER CACHE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 xml:space="preserve">1.5.101. 第101题 </w:t>
      </w:r>
      <w:r>
        <w:br/>
      </w:r>
      <w:r>
        <w:rPr>
          <w:rFonts w:ascii="STSong" w:hAnsi="STSong" w:eastAsia="STSong"/>
          <w:b w:val="0"/>
          <w:i w:val="0"/>
          <w:color w:val="000000"/>
          <w:sz w:val="20"/>
        </w:rPr>
        <w:t>下列（  ）参数用于设置oracle限制用户登录失败的次数。</w:t>
      </w:r>
    </w:p>
    <w:p>
      <w:pPr>
        <w:autoSpaceDN w:val="0"/>
        <w:autoSpaceDE w:val="0"/>
        <w:widowControl/>
        <w:spacing w:line="304" w:lineRule="exact" w:before="0" w:after="0"/>
        <w:ind w:left="400" w:right="288" w:firstLine="0"/>
        <w:jc w:val="left"/>
      </w:pPr>
      <w:r>
        <w:rPr>
          <w:rFonts w:ascii="STSong" w:hAnsi="STSong" w:eastAsia="STSong"/>
          <w:b w:val="0"/>
          <w:i w:val="0"/>
          <w:color w:val="000000"/>
          <w:sz w:val="20"/>
        </w:rPr>
        <w:t xml:space="preserve">A.FAILED_LOGIN_ATTEMPTS </w:t>
      </w:r>
      <w:r>
        <w:br/>
      </w:r>
      <w:r>
        <w:rPr>
          <w:rFonts w:ascii="STSong" w:hAnsi="STSong" w:eastAsia="STSong"/>
          <w:b w:val="0"/>
          <w:i w:val="0"/>
          <w:color w:val="000000"/>
          <w:sz w:val="20"/>
        </w:rPr>
        <w:t xml:space="preserve">B.PASSWORD_LOCK_TIME </w:t>
      </w:r>
      <w:r>
        <w:br/>
      </w:r>
      <w:r>
        <w:rPr>
          <w:rFonts w:ascii="STSong" w:hAnsi="STSong" w:eastAsia="STSong"/>
          <w:b w:val="0"/>
          <w:i w:val="0"/>
          <w:color w:val="000000"/>
          <w:sz w:val="20"/>
        </w:rPr>
        <w:t xml:space="preserve">C.PASSWORD_GRACE_TIME </w:t>
      </w:r>
      <w:r>
        <w:br/>
      </w:r>
      <w:r>
        <w:rPr>
          <w:rFonts w:ascii="STSong" w:hAnsi="STSong" w:eastAsia="STSong"/>
          <w:b w:val="0"/>
          <w:i w:val="0"/>
          <w:color w:val="000000"/>
          <w:sz w:val="20"/>
        </w:rPr>
        <w:t xml:space="preserve">D.PASSWORD_LIFT_TIME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 xml:space="preserve">1.5.102. 第102题 </w:t>
      </w:r>
      <w:r>
        <w:br/>
      </w:r>
      <w:r>
        <w:rPr>
          <w:rFonts w:ascii="STSong" w:hAnsi="STSong" w:eastAsia="STSong"/>
          <w:b w:val="0"/>
          <w:i w:val="0"/>
          <w:color w:val="000000"/>
          <w:sz w:val="20"/>
        </w:rPr>
        <w:t>在oracle环境下，如果执行下列命令，下次启动后，会话的OPTIMIZER_MODE参数的设置是什么（ ）</w:t>
      </w:r>
      <w:r>
        <w:rPr>
          <w:rFonts w:ascii="STSong" w:hAnsi="STSong" w:eastAsia="STSong"/>
          <w:b w:val="0"/>
          <w:i w:val="0"/>
          <w:color w:val="000000"/>
          <w:sz w:val="20"/>
        </w:rPr>
        <w:t xml:space="preserve">alter system set optimizer_mode=al_rows scope=spfile; </w:t>
      </w:r>
      <w:r>
        <w:br/>
      </w:r>
      <w:r>
        <w:rPr>
          <w:rFonts w:ascii="STSong" w:hAnsi="STSong" w:eastAsia="STSong"/>
          <w:b w:val="0"/>
          <w:i w:val="0"/>
          <w:color w:val="000000"/>
          <w:sz w:val="20"/>
        </w:rPr>
        <w:t xml:space="preserve">alter system set optimizer_mode=rule </w:t>
      </w:r>
      <w:r>
        <w:br/>
      </w:r>
      <w:r>
        <w:rPr>
          <w:rFonts w:ascii="STSong" w:hAnsi="STSong" w:eastAsia="STSong"/>
          <w:b w:val="0"/>
          <w:i w:val="0"/>
          <w:color w:val="000000"/>
          <w:sz w:val="20"/>
        </w:rPr>
        <w:t xml:space="preserve">alter session set optimizer_mode=first_rows </w:t>
      </w:r>
      <w:r>
        <w:br/>
      </w:r>
      <w:r>
        <w:rPr>
          <w:rFonts w:ascii="STSong" w:hAnsi="STSong" w:eastAsia="STSong"/>
          <w:b w:val="0"/>
          <w:i w:val="0"/>
          <w:color w:val="000000"/>
          <w:sz w:val="20"/>
        </w:rPr>
        <w:t xml:space="preserve">A.all_rows </w:t>
      </w:r>
      <w:r>
        <w:br/>
      </w:r>
      <w:r>
        <w:rPr>
          <w:rFonts w:ascii="STSong" w:hAnsi="STSong" w:eastAsia="STSong"/>
          <w:b w:val="0"/>
          <w:i w:val="0"/>
          <w:color w:val="000000"/>
          <w:sz w:val="20"/>
        </w:rPr>
        <w:t xml:space="preserve">B.rule </w:t>
      </w:r>
      <w:r>
        <w:br/>
      </w:r>
      <w:r>
        <w:rPr>
          <w:rFonts w:ascii="STSong" w:hAnsi="STSong" w:eastAsia="STSong"/>
          <w:b w:val="0"/>
          <w:i w:val="0"/>
          <w:color w:val="000000"/>
          <w:sz w:val="20"/>
        </w:rPr>
        <w:t xml:space="preserve">C.fisrt_rows </w:t>
      </w:r>
      <w:r>
        <w:br/>
      </w:r>
      <w:r>
        <w:rPr>
          <w:rFonts w:ascii="STSong" w:hAnsi="STSong" w:eastAsia="STSong"/>
          <w:b w:val="0"/>
          <w:i w:val="0"/>
          <w:color w:val="000000"/>
          <w:sz w:val="20"/>
        </w:rPr>
        <w:t>正确答案： B</w:t>
      </w:r>
    </w:p>
    <w:p>
      <w:pPr>
        <w:autoSpaceDN w:val="0"/>
        <w:autoSpaceDE w:val="0"/>
        <w:widowControl/>
        <w:spacing w:line="208" w:lineRule="exact" w:before="320" w:after="0"/>
        <w:ind w:left="0" w:right="4276" w:firstLine="0"/>
        <w:jc w:val="right"/>
      </w:pPr>
      <w:r>
        <w:rPr>
          <w:rFonts w:ascii="STSong" w:hAnsi="STSong" w:eastAsia="STSong"/>
          <w:b w:val="0"/>
          <w:i w:val="0"/>
          <w:color w:val="000000"/>
          <w:sz w:val="16"/>
        </w:rPr>
        <w:t>第 274 页</w:t>
      </w:r>
    </w:p>
    <w:p>
      <w:pPr>
        <w:sectPr>
          <w:pgSz w:w="11900" w:h="16840"/>
          <w:pgMar w:top="16" w:right="1370" w:bottom="478" w:left="960" w:header="720" w:footer="720" w:gutter="0"/>
          <w:cols w:space="720" w:num="1" w:equalWidth="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0" w:firstLine="0"/>
        <w:jc w:val="left"/>
      </w:pP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 xml:space="preserve">1.5.103. 第103题 </w:t>
      </w:r>
      <w:r>
        <w:br/>
      </w:r>
      <w:r>
        <w:rPr>
          <w:rFonts w:ascii="STSong" w:hAnsi="STSong" w:eastAsia="STSong"/>
          <w:b w:val="0"/>
          <w:i w:val="0"/>
          <w:color w:val="000000"/>
          <w:sz w:val="20"/>
        </w:rPr>
        <w:t>为了监视索引的空间使用效率，可以首先分析该索引的结构，使用（  ）语句，然后查询INDEX_STATE视图。</w:t>
      </w:r>
      <w:r>
        <w:rPr>
          <w:rFonts w:ascii="STSong" w:hAnsi="STSong" w:eastAsia="STSong"/>
          <w:b w:val="0"/>
          <w:i w:val="0"/>
          <w:color w:val="000000"/>
          <w:sz w:val="20"/>
        </w:rPr>
        <w:t>A.SELECT INDEX ⋯  VALIDATE STRUCTURE。</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B.ANALYZE INDEX ⋯  VALIDATE STRUCTURE。</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C.UPDATE INDEX ⋯  VALIDATE STRUCTURE。</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D.REBUILD INDEX ⋯  VALIDATE STRUCTURE。</w:t>
      </w:r>
    </w:p>
    <w:p>
      <w:pPr>
        <w:autoSpaceDN w:val="0"/>
        <w:autoSpaceDE w:val="0"/>
        <w:widowControl/>
        <w:spacing w:line="312" w:lineRule="exact" w:before="0" w:after="0"/>
        <w:ind w:left="400" w:right="144"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关联评价点的名称：缓存参数优化 </w:t>
      </w:r>
      <w:r>
        <w:br/>
      </w:r>
      <w:r>
        <w:rPr>
          <w:rFonts w:ascii="STSong" w:hAnsi="STSong" w:eastAsia="STSong"/>
          <w:b w:val="0"/>
          <w:i w:val="0"/>
          <w:color w:val="000000"/>
          <w:sz w:val="24"/>
        </w:rPr>
        <w:t xml:space="preserve">1.5.104. 第104题 </w:t>
      </w:r>
      <w:r>
        <w:br/>
      </w:r>
      <w:r>
        <w:rPr>
          <w:rFonts w:ascii="STSong" w:hAnsi="STSong" w:eastAsia="STSong"/>
          <w:b w:val="0"/>
          <w:i w:val="0"/>
          <w:color w:val="000000"/>
          <w:sz w:val="20"/>
        </w:rPr>
        <w:t xml:space="preserve">在oracle中若允许一个用户在 DOG_DATA 表空间使用 38M 的磁盘空间，需在 CREATE USER语句中使用哪一 </w:t>
      </w:r>
      <w:r>
        <w:rPr>
          <w:rFonts w:ascii="STSong" w:hAnsi="STSong" w:eastAsia="STSong"/>
          <w:b w:val="0"/>
          <w:i w:val="0"/>
          <w:color w:val="000000"/>
          <w:sz w:val="20"/>
        </w:rPr>
        <w:t>个子句？</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 （  ）</w:t>
      </w:r>
      <w:r>
        <w:br/>
      </w:r>
      <w:r>
        <w:rPr>
          <w:rFonts w:ascii="STSong" w:hAnsi="STSong" w:eastAsia="STSong"/>
          <w:b w:val="0"/>
          <w:i w:val="0"/>
          <w:color w:val="000000"/>
          <w:sz w:val="20"/>
        </w:rPr>
        <w:t xml:space="preserve">A.QUOTA </w:t>
      </w:r>
      <w:r>
        <w:br/>
      </w:r>
      <w:r>
        <w:rPr>
          <w:rFonts w:ascii="STSong" w:hAnsi="STSong" w:eastAsia="STSong"/>
          <w:b w:val="0"/>
          <w:i w:val="0"/>
          <w:color w:val="000000"/>
          <w:sz w:val="20"/>
        </w:rPr>
        <w:t xml:space="preserve">B.PROFILE </w:t>
      </w:r>
      <w:r>
        <w:br/>
      </w:r>
      <w:r>
        <w:rPr>
          <w:rFonts w:ascii="STSong" w:hAnsi="STSong" w:eastAsia="STSong"/>
          <w:b w:val="0"/>
          <w:i w:val="0"/>
          <w:color w:val="000000"/>
          <w:sz w:val="20"/>
        </w:rPr>
        <w:t xml:space="preserve">C.DEFAULT TABLESPACE </w:t>
      </w:r>
      <w:r>
        <w:br/>
      </w:r>
      <w:r>
        <w:rPr>
          <w:rFonts w:ascii="STSong" w:hAnsi="STSong" w:eastAsia="STSong"/>
          <w:b w:val="0"/>
          <w:i w:val="0"/>
          <w:color w:val="000000"/>
          <w:sz w:val="20"/>
        </w:rPr>
        <w:t xml:space="preserve">D.TEMPORARY TABLESPACE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关联评价点的名称：缓存参数优化 </w:t>
      </w:r>
      <w:r>
        <w:br/>
      </w:r>
      <w:r>
        <w:rPr>
          <w:rFonts w:ascii="STSong" w:hAnsi="STSong" w:eastAsia="STSong"/>
          <w:b w:val="0"/>
          <w:i w:val="0"/>
          <w:color w:val="000000"/>
          <w:sz w:val="24"/>
        </w:rPr>
        <w:t xml:space="preserve">1.5.105. 第105题 </w:t>
      </w:r>
      <w:r>
        <w:br/>
      </w:r>
      <w:r>
        <w:rPr>
          <w:rFonts w:ascii="STSong" w:hAnsi="STSong" w:eastAsia="STSong"/>
          <w:b w:val="0"/>
          <w:i w:val="0"/>
          <w:color w:val="000000"/>
          <w:sz w:val="20"/>
        </w:rPr>
        <w:t xml:space="preserve">你正在用共享服务器管理一个数据库。Large_pool_size是50M。你执行命令:alter system set Large_pool_size=100M </w:t>
      </w:r>
      <w:r>
        <w:rPr>
          <w:rFonts w:ascii="STSong" w:hAnsi="STSong" w:eastAsia="STSong"/>
          <w:b w:val="0"/>
          <w:i w:val="0"/>
          <w:color w:val="000000"/>
          <w:sz w:val="20"/>
        </w:rPr>
        <w:t>scope=spfile后然后关闭并重启数据库。现在Large_pool_size是多少（）</w:t>
      </w:r>
      <w:r>
        <w:br/>
      </w:r>
      <w:r>
        <w:rPr>
          <w:rFonts w:ascii="STSong" w:hAnsi="STSong" w:eastAsia="STSong"/>
          <w:b w:val="0"/>
          <w:i w:val="0"/>
          <w:color w:val="000000"/>
          <w:sz w:val="20"/>
        </w:rPr>
        <w:t xml:space="preserve">A.50M </w:t>
      </w:r>
      <w:r>
        <w:br/>
      </w:r>
      <w:r>
        <w:rPr>
          <w:rFonts w:ascii="STSong" w:hAnsi="STSong" w:eastAsia="STSong"/>
          <w:b w:val="0"/>
          <w:i w:val="0"/>
          <w:color w:val="000000"/>
          <w:sz w:val="20"/>
        </w:rPr>
        <w:t xml:space="preserve">B.默认Large_pool_size大小 </w:t>
      </w:r>
      <w:r>
        <w:br/>
      </w:r>
      <w:r>
        <w:rPr>
          <w:rFonts w:ascii="STSong" w:hAnsi="STSong" w:eastAsia="STSong"/>
          <w:b w:val="0"/>
          <w:i w:val="0"/>
          <w:color w:val="000000"/>
          <w:sz w:val="20"/>
        </w:rPr>
        <w:t xml:space="preserve">C.100M </w:t>
      </w:r>
      <w:r>
        <w:br/>
      </w:r>
      <w:r>
        <w:rPr>
          <w:rFonts w:ascii="STSong" w:hAnsi="STSong" w:eastAsia="STSong"/>
          <w:b w:val="0"/>
          <w:i w:val="0"/>
          <w:color w:val="000000"/>
          <w:sz w:val="20"/>
        </w:rPr>
        <w:t xml:space="preserve">D.和使用中的oracle SPfile设置的一样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关联评价点的名称：缓存参数优化 </w:t>
      </w:r>
      <w:r>
        <w:br/>
      </w:r>
      <w:r>
        <w:rPr>
          <w:rFonts w:ascii="STSong" w:hAnsi="STSong" w:eastAsia="STSong"/>
          <w:b w:val="0"/>
          <w:i w:val="0"/>
          <w:color w:val="000000"/>
          <w:sz w:val="24"/>
        </w:rPr>
        <w:t xml:space="preserve">1.5.106. 第106题 </w:t>
      </w:r>
      <w:r>
        <w:br/>
      </w:r>
      <w:r>
        <w:rPr>
          <w:rFonts w:ascii="STSong" w:hAnsi="STSong" w:eastAsia="STSong"/>
          <w:b w:val="0"/>
          <w:i w:val="0"/>
          <w:color w:val="000000"/>
          <w:sz w:val="20"/>
        </w:rPr>
        <w:t>Oracle 10g中的g表示（）</w:t>
      </w:r>
      <w:r>
        <w:br/>
      </w:r>
      <w:r>
        <w:rPr>
          <w:rFonts w:ascii="STSong" w:hAnsi="STSong" w:eastAsia="STSong"/>
          <w:b w:val="0"/>
          <w:i w:val="0"/>
          <w:color w:val="000000"/>
          <w:sz w:val="20"/>
        </w:rPr>
        <w:t xml:space="preserve">A.网络 </w:t>
      </w:r>
      <w:r>
        <w:br/>
      </w:r>
      <w:r>
        <w:rPr>
          <w:rFonts w:ascii="STSong" w:hAnsi="STSong" w:eastAsia="STSong"/>
          <w:b w:val="0"/>
          <w:i w:val="0"/>
          <w:color w:val="000000"/>
          <w:sz w:val="20"/>
        </w:rPr>
        <w:t xml:space="preserve">B.数据库 </w:t>
      </w:r>
      <w:r>
        <w:br/>
      </w:r>
      <w:r>
        <w:rPr>
          <w:rFonts w:ascii="STSong" w:hAnsi="STSong" w:eastAsia="STSong"/>
          <w:b w:val="0"/>
          <w:i w:val="0"/>
          <w:color w:val="000000"/>
          <w:sz w:val="20"/>
        </w:rPr>
        <w:t xml:space="preserve">C.网格计算 </w:t>
      </w:r>
      <w:r>
        <w:br/>
      </w:r>
      <w:r>
        <w:rPr>
          <w:rFonts w:ascii="STSong" w:hAnsi="STSong" w:eastAsia="STSong"/>
          <w:b w:val="0"/>
          <w:i w:val="0"/>
          <w:color w:val="000000"/>
          <w:sz w:val="20"/>
        </w:rPr>
        <w:t xml:space="preserve">D.版本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关联评价点的名称：缓存参数优化 </w:t>
      </w:r>
      <w:r>
        <w:br/>
      </w:r>
      <w:r>
        <w:rPr>
          <w:rFonts w:ascii="STSong" w:hAnsi="STSong" w:eastAsia="STSong"/>
          <w:b w:val="0"/>
          <w:i w:val="0"/>
          <w:color w:val="000000"/>
          <w:sz w:val="24"/>
        </w:rPr>
        <w:t xml:space="preserve">1.5.107. 第107题 </w:t>
      </w:r>
      <w:r>
        <w:br/>
      </w:r>
      <w:r>
        <w:rPr>
          <w:rFonts w:ascii="STSong" w:hAnsi="STSong" w:eastAsia="STSong"/>
          <w:b w:val="0"/>
          <w:i w:val="0"/>
          <w:color w:val="000000"/>
          <w:sz w:val="20"/>
        </w:rPr>
        <w:t xml:space="preserve">在oracle数据库中，（）参数用来设置数据块的大小 </w:t>
      </w:r>
      <w:r>
        <w:br/>
      </w:r>
      <w:r>
        <w:rPr>
          <w:rFonts w:ascii="STSong" w:hAnsi="STSong" w:eastAsia="STSong"/>
          <w:b w:val="0"/>
          <w:i w:val="0"/>
          <w:color w:val="000000"/>
          <w:sz w:val="20"/>
        </w:rPr>
        <w:t xml:space="preserve">A.DB_BLOCK_BUFFERS </w:t>
      </w:r>
      <w:r>
        <w:br/>
      </w:r>
      <w:r>
        <w:rPr>
          <w:rFonts w:ascii="STSong" w:hAnsi="STSong" w:eastAsia="STSong"/>
          <w:b w:val="0"/>
          <w:i w:val="0"/>
          <w:color w:val="000000"/>
          <w:sz w:val="20"/>
        </w:rPr>
        <w:t xml:space="preserve">B.DB_BLOCK_SIZE </w:t>
      </w:r>
      <w:r>
        <w:br/>
      </w:r>
      <w:r>
        <w:rPr>
          <w:rFonts w:ascii="STSong" w:hAnsi="STSong" w:eastAsia="STSong"/>
          <w:b w:val="0"/>
          <w:i w:val="0"/>
          <w:color w:val="000000"/>
          <w:sz w:val="20"/>
        </w:rPr>
        <w:t xml:space="preserve">C.DB_BYTE_SIZE </w:t>
      </w:r>
      <w:r>
        <w:br/>
      </w:r>
      <w:r>
        <w:rPr>
          <w:rFonts w:ascii="STSong" w:hAnsi="STSong" w:eastAsia="STSong"/>
          <w:b w:val="0"/>
          <w:i w:val="0"/>
          <w:color w:val="000000"/>
          <w:sz w:val="20"/>
        </w:rPr>
        <w:t xml:space="preserve">D.DB_FILES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关联评价点的名称：缓存参数优化 </w:t>
      </w:r>
      <w:r>
        <w:br/>
      </w:r>
      <w:r>
        <w:rPr>
          <w:rFonts w:ascii="STSong" w:hAnsi="STSong" w:eastAsia="STSong"/>
          <w:b w:val="0"/>
          <w:i w:val="0"/>
          <w:color w:val="000000"/>
          <w:sz w:val="24"/>
        </w:rPr>
        <w:t xml:space="preserve">1.5.108. 第108题 </w:t>
      </w:r>
      <w:r>
        <w:br/>
      </w:r>
      <w:r>
        <w:rPr>
          <w:rFonts w:ascii="STSong" w:hAnsi="STSong" w:eastAsia="STSong"/>
          <w:b w:val="0"/>
          <w:i w:val="0"/>
          <w:color w:val="000000"/>
          <w:sz w:val="20"/>
        </w:rPr>
        <w:t>在对恢复目录进行CROSSCHECK检验时，如果RMAN不能找到物理存储的备份文件，则备份文件的信息将被</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275 页</w:t>
      </w:r>
    </w:p>
    <w:p>
      <w:pPr>
        <w:sectPr>
          <w:pgSz w:w="11900" w:h="16840"/>
          <w:pgMar w:top="16" w:right="946" w:bottom="478" w:left="960" w:header="720" w:footer="720" w:gutter="0"/>
          <w:cols w:space="720" w:num="1" w:equalWidth="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448" w:firstLine="0"/>
        <w:jc w:val="left"/>
      </w:pPr>
      <w:r>
        <w:rPr>
          <w:rFonts w:ascii="STSong" w:hAnsi="STSong" w:eastAsia="STSong"/>
          <w:b w:val="0"/>
          <w:i w:val="0"/>
          <w:color w:val="000000"/>
          <w:sz w:val="20"/>
        </w:rPr>
        <w:t xml:space="preserve">标记为 </w:t>
      </w:r>
      <w:r>
        <w:br/>
      </w:r>
      <w:r>
        <w:rPr>
          <w:rFonts w:ascii="STSong" w:hAnsi="STSong" w:eastAsia="STSong"/>
          <w:b w:val="0"/>
          <w:i w:val="0"/>
          <w:color w:val="000000"/>
          <w:sz w:val="20"/>
        </w:rPr>
        <w:t xml:space="preserve">A.EXPIRED </w:t>
      </w:r>
      <w:r>
        <w:br/>
      </w:r>
      <w:r>
        <w:rPr>
          <w:rFonts w:ascii="STSong" w:hAnsi="STSong" w:eastAsia="STSong"/>
          <w:b w:val="0"/>
          <w:i w:val="0"/>
          <w:color w:val="000000"/>
          <w:sz w:val="20"/>
        </w:rPr>
        <w:t xml:space="preserve">B.DELETE </w:t>
      </w:r>
      <w:r>
        <w:br/>
      </w:r>
      <w:r>
        <w:rPr>
          <w:rFonts w:ascii="STSong" w:hAnsi="STSong" w:eastAsia="STSong"/>
          <w:b w:val="0"/>
          <w:i w:val="0"/>
          <w:color w:val="000000"/>
          <w:sz w:val="20"/>
        </w:rPr>
        <w:t xml:space="preserve">C.ACAILABLE </w:t>
      </w:r>
      <w:r>
        <w:br/>
      </w:r>
      <w:r>
        <w:rPr>
          <w:rFonts w:ascii="STSong" w:hAnsi="STSong" w:eastAsia="STSong"/>
          <w:b w:val="0"/>
          <w:i w:val="0"/>
          <w:color w:val="000000"/>
          <w:sz w:val="20"/>
        </w:rPr>
        <w:t xml:space="preserve">D.UNAVAILABLE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关联评价点的名称：Oracle高级备份 </w:t>
      </w:r>
      <w:r>
        <w:br/>
      </w:r>
      <w:r>
        <w:rPr>
          <w:rFonts w:ascii="STSong" w:hAnsi="STSong" w:eastAsia="STSong"/>
          <w:b w:val="0"/>
          <w:i w:val="0"/>
          <w:color w:val="000000"/>
          <w:sz w:val="24"/>
        </w:rPr>
        <w:t xml:space="preserve">1.5.109. 第109题 </w:t>
      </w:r>
      <w:r>
        <w:br/>
      </w:r>
      <w:r>
        <w:rPr>
          <w:rFonts w:ascii="STSong" w:hAnsi="STSong" w:eastAsia="STSong"/>
          <w:b w:val="0"/>
          <w:i w:val="0"/>
          <w:color w:val="000000"/>
          <w:sz w:val="20"/>
        </w:rPr>
        <w:t xml:space="preserve">用RMAN对数据库进行冷备份，数据库必须在（）状态才能进行 </w:t>
      </w:r>
      <w:r>
        <w:br/>
      </w:r>
      <w:r>
        <w:rPr>
          <w:rFonts w:ascii="STSong" w:hAnsi="STSong" w:eastAsia="STSong"/>
          <w:b w:val="0"/>
          <w:i w:val="0"/>
          <w:color w:val="000000"/>
          <w:sz w:val="20"/>
        </w:rPr>
        <w:t xml:space="preserve">A.shutdown </w:t>
      </w:r>
      <w:r>
        <w:br/>
      </w:r>
      <w:r>
        <w:rPr>
          <w:rFonts w:ascii="STSong" w:hAnsi="STSong" w:eastAsia="STSong"/>
          <w:b w:val="0"/>
          <w:i w:val="0"/>
          <w:color w:val="000000"/>
          <w:sz w:val="20"/>
        </w:rPr>
        <w:t xml:space="preserve">B.nomount </w:t>
      </w:r>
      <w:r>
        <w:br/>
      </w:r>
      <w:r>
        <w:rPr>
          <w:rFonts w:ascii="STSong" w:hAnsi="STSong" w:eastAsia="STSong"/>
          <w:b w:val="0"/>
          <w:i w:val="0"/>
          <w:color w:val="000000"/>
          <w:sz w:val="20"/>
        </w:rPr>
        <w:t xml:space="preserve">C.mount </w:t>
      </w:r>
      <w:r>
        <w:br/>
      </w:r>
      <w:r>
        <w:rPr>
          <w:rFonts w:ascii="STSong" w:hAnsi="STSong" w:eastAsia="STSong"/>
          <w:b w:val="0"/>
          <w:i w:val="0"/>
          <w:color w:val="000000"/>
          <w:sz w:val="20"/>
        </w:rPr>
        <w:t xml:space="preserve">D.Open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关联评价点的名称：Oracle高级备份 </w:t>
      </w:r>
      <w:r>
        <w:br/>
      </w:r>
      <w:r>
        <w:rPr>
          <w:rFonts w:ascii="STSong" w:hAnsi="STSong" w:eastAsia="STSong"/>
          <w:b w:val="0"/>
          <w:i w:val="0"/>
          <w:color w:val="000000"/>
          <w:sz w:val="24"/>
        </w:rPr>
        <w:t xml:space="preserve">1.5.110. 第110题 </w:t>
      </w:r>
      <w:r>
        <w:br/>
      </w:r>
      <w:r>
        <w:rPr>
          <w:rFonts w:ascii="STSong" w:hAnsi="STSong" w:eastAsia="STSong"/>
          <w:b w:val="0"/>
          <w:i w:val="0"/>
          <w:color w:val="000000"/>
          <w:sz w:val="20"/>
        </w:rPr>
        <w:t xml:space="preserve">在oracle中下面列出的数据库操作中哪些是可以在RMAN中执行的 </w:t>
      </w:r>
      <w:r>
        <w:br/>
      </w:r>
      <w:r>
        <w:rPr>
          <w:rFonts w:ascii="STSong" w:hAnsi="STSong" w:eastAsia="STSong"/>
          <w:b w:val="0"/>
          <w:i w:val="0"/>
          <w:color w:val="000000"/>
          <w:sz w:val="20"/>
        </w:rPr>
        <w:t xml:space="preserve">A.建立表空间 </w:t>
      </w:r>
      <w:r>
        <w:br/>
      </w:r>
      <w:r>
        <w:rPr>
          <w:rFonts w:ascii="STSong" w:hAnsi="STSong" w:eastAsia="STSong"/>
          <w:b w:val="0"/>
          <w:i w:val="0"/>
          <w:color w:val="000000"/>
          <w:sz w:val="20"/>
        </w:rPr>
        <w:t xml:space="preserve">B.启动数据库 </w:t>
      </w:r>
      <w:r>
        <w:br/>
      </w:r>
      <w:r>
        <w:rPr>
          <w:rFonts w:ascii="STSong" w:hAnsi="STSong" w:eastAsia="STSong"/>
          <w:b w:val="0"/>
          <w:i w:val="0"/>
          <w:color w:val="000000"/>
          <w:sz w:val="20"/>
        </w:rPr>
        <w:t xml:space="preserve">C.创建用户 </w:t>
      </w:r>
      <w:r>
        <w:br/>
      </w:r>
      <w:r>
        <w:rPr>
          <w:rFonts w:ascii="STSong" w:hAnsi="STSong" w:eastAsia="STSong"/>
          <w:b w:val="0"/>
          <w:i w:val="0"/>
          <w:color w:val="000000"/>
          <w:sz w:val="20"/>
        </w:rPr>
        <w:t xml:space="preserve">D.为用户授权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关联评价点的名称：Oracle高级备份 </w:t>
      </w:r>
      <w:r>
        <w:br/>
      </w:r>
      <w:r>
        <w:rPr>
          <w:rFonts w:ascii="STSong" w:hAnsi="STSong" w:eastAsia="STSong"/>
          <w:b w:val="0"/>
          <w:i w:val="0"/>
          <w:color w:val="000000"/>
          <w:sz w:val="24"/>
        </w:rPr>
        <w:t xml:space="preserve">1.5.111. 第111题 </w:t>
      </w:r>
      <w:r>
        <w:br/>
      </w:r>
      <w:r>
        <w:rPr>
          <w:rFonts w:ascii="STSong" w:hAnsi="STSong" w:eastAsia="STSong"/>
          <w:b w:val="0"/>
          <w:i w:val="0"/>
          <w:color w:val="000000"/>
          <w:sz w:val="20"/>
        </w:rPr>
        <w:t>在oracle中下列哪一个操作可以用来为一个备份操作手动分配通道（）</w:t>
      </w:r>
      <w:r>
        <w:br/>
      </w:r>
      <w:r>
        <w:rPr>
          <w:rFonts w:ascii="STSong" w:hAnsi="STSong" w:eastAsia="STSong"/>
          <w:b w:val="0"/>
          <w:i w:val="0"/>
          <w:color w:val="000000"/>
          <w:sz w:val="20"/>
        </w:rPr>
        <w:t xml:space="preserve">A.ALLOCATE CHANNEL </w:t>
      </w:r>
      <w:r>
        <w:br/>
      </w:r>
      <w:r>
        <w:rPr>
          <w:rFonts w:ascii="STSong" w:hAnsi="STSong" w:eastAsia="STSong"/>
          <w:b w:val="0"/>
          <w:i w:val="0"/>
          <w:color w:val="000000"/>
          <w:sz w:val="20"/>
        </w:rPr>
        <w:t xml:space="preserve">B.CREATE CHANNEL </w:t>
      </w:r>
      <w:r>
        <w:br/>
      </w:r>
      <w:r>
        <w:rPr>
          <w:rFonts w:ascii="STSong" w:hAnsi="STSong" w:eastAsia="STSong"/>
          <w:b w:val="0"/>
          <w:i w:val="0"/>
          <w:color w:val="000000"/>
          <w:sz w:val="20"/>
        </w:rPr>
        <w:t xml:space="preserve">C.CHANNEL ALLOCATE </w:t>
      </w:r>
      <w:r>
        <w:br/>
      </w:r>
      <w:r>
        <w:rPr>
          <w:rFonts w:ascii="STSong" w:hAnsi="STSong" w:eastAsia="STSong"/>
          <w:b w:val="0"/>
          <w:i w:val="0"/>
          <w:color w:val="000000"/>
          <w:sz w:val="20"/>
        </w:rPr>
        <w:t xml:space="preserve">D.CREATE LINK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关联评价点的名称：Oracle高级备份 </w:t>
      </w:r>
      <w:r>
        <w:br/>
      </w:r>
      <w:r>
        <w:rPr>
          <w:rFonts w:ascii="STSong" w:hAnsi="STSong" w:eastAsia="STSong"/>
          <w:b w:val="0"/>
          <w:i w:val="0"/>
          <w:color w:val="000000"/>
          <w:sz w:val="24"/>
        </w:rPr>
        <w:t xml:space="preserve">1.5.112. 第112题 </w:t>
      </w:r>
      <w:r>
        <w:br/>
      </w:r>
      <w:r>
        <w:rPr>
          <w:rFonts w:ascii="STSong" w:hAnsi="STSong" w:eastAsia="STSong"/>
          <w:b w:val="0"/>
          <w:i w:val="0"/>
          <w:color w:val="000000"/>
          <w:sz w:val="20"/>
        </w:rPr>
        <w:t>在oracle中为了执行一次完整的数据库介质恢复操作，数据库必须处于那种状态？</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A.处于Mount状态，并且使用RESETLOG方式打开数据库。</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B.处于Mount状态，但不打开数据库。</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C.处于Mount状态，并且使用ARCHIVELOG方式打开数据库。</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D.不能执行完整的数据库介质恢复操作。</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关联评价点的名称：Oracle高级备份 </w:t>
      </w:r>
      <w:r>
        <w:br/>
      </w:r>
      <w:r>
        <w:rPr>
          <w:rFonts w:ascii="STSong" w:hAnsi="STSong" w:eastAsia="STSong"/>
          <w:b w:val="0"/>
          <w:i w:val="0"/>
          <w:color w:val="000000"/>
          <w:sz w:val="24"/>
        </w:rPr>
        <w:t xml:space="preserve">1.5.113. 第113题 </w:t>
      </w:r>
      <w:r>
        <w:br/>
      </w:r>
      <w:r>
        <w:rPr>
          <w:rFonts w:ascii="STSong" w:hAnsi="STSong" w:eastAsia="STSong"/>
          <w:b w:val="0"/>
          <w:i w:val="0"/>
          <w:color w:val="000000"/>
          <w:sz w:val="20"/>
        </w:rPr>
        <w:t xml:space="preserve">在oracle中使用expdp工具导出数据库下的scott用户的相关信息，如果不想导出表数据，只想导出相关的元数据 </w:t>
      </w:r>
      <w:r>
        <w:rPr>
          <w:rFonts w:ascii="STSong" w:hAnsi="STSong" w:eastAsia="STSong"/>
          <w:b w:val="0"/>
          <w:i w:val="0"/>
          <w:color w:val="000000"/>
          <w:sz w:val="20"/>
        </w:rPr>
        <w:t>(表和索引相关定义)，应该使用下列哪个命令（     ）</w:t>
      </w:r>
      <w:r>
        <w:br/>
      </w:r>
      <w:r>
        <w:rPr>
          <w:rFonts w:ascii="STSong" w:hAnsi="STSong" w:eastAsia="STSong"/>
          <w:b w:val="0"/>
          <w:i w:val="0"/>
          <w:color w:val="000000"/>
          <w:sz w:val="20"/>
        </w:rPr>
        <w:t xml:space="preserve">A.expdp system/system directory=DATA_PUMP_DIR dumpfile=scott.dmp schemas=SCOTT content=metadata_only </w:t>
      </w:r>
      <w:r>
        <w:rPr>
          <w:rFonts w:ascii="STSong" w:hAnsi="STSong" w:eastAsia="STSong"/>
          <w:b w:val="0"/>
          <w:i w:val="0"/>
          <w:color w:val="000000"/>
          <w:sz w:val="20"/>
        </w:rPr>
        <w:t xml:space="preserve">B.expdp system/system directory=DATA_PUMP_DIR dumpfile=scott.dmp schemas=SCOTT content=all </w:t>
      </w:r>
      <w:r>
        <w:br/>
      </w:r>
      <w:r>
        <w:rPr>
          <w:rFonts w:ascii="STSong" w:hAnsi="STSong" w:eastAsia="STSong"/>
          <w:b w:val="0"/>
          <w:i w:val="0"/>
          <w:color w:val="000000"/>
          <w:sz w:val="20"/>
        </w:rPr>
        <w:t xml:space="preserve">C.expdp system/system directory=DATA_PUMP_DIR dumpfile=scott.dmp schemas=SCOTT content=data_only </w:t>
      </w:r>
      <w:r>
        <w:rPr>
          <w:rFonts w:ascii="STSong" w:hAnsi="STSong" w:eastAsia="STSong"/>
          <w:b w:val="0"/>
          <w:i w:val="0"/>
          <w:color w:val="000000"/>
          <w:sz w:val="20"/>
        </w:rPr>
        <w:t>D.expdp system/system directory=DATA_PUMP_DIR dumpfile=scott.dmp schemas=SCOTT content=meta_only</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276 页</w:t>
      </w:r>
    </w:p>
    <w:p>
      <w:pPr>
        <w:sectPr>
          <w:pgSz w:w="11900" w:h="16840"/>
          <w:pgMar w:top="16" w:right="990" w:bottom="478" w:left="960" w:header="720" w:footer="720" w:gutter="0"/>
          <w:cols w:space="720" w:num="1" w:equalWidth="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3744"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关联评价点的名称：Oracle高级备份 </w:t>
      </w:r>
      <w:r>
        <w:br/>
      </w:r>
      <w:r>
        <w:rPr>
          <w:rFonts w:ascii="STSong" w:hAnsi="STSong" w:eastAsia="STSong"/>
          <w:b w:val="0"/>
          <w:i w:val="0"/>
          <w:color w:val="000000"/>
          <w:sz w:val="24"/>
        </w:rPr>
        <w:t xml:space="preserve">1.5.114. 第114题 </w:t>
      </w:r>
      <w:r>
        <w:br/>
      </w:r>
      <w:r>
        <w:rPr>
          <w:rFonts w:ascii="STSong" w:hAnsi="STSong" w:eastAsia="STSong"/>
          <w:b w:val="0"/>
          <w:i w:val="0"/>
          <w:color w:val="000000"/>
          <w:sz w:val="20"/>
        </w:rPr>
        <w:t>在oracle中进行数据库闪回时，必须确保数据库是处于（）模式。</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A.正常启动模式 </w:t>
      </w:r>
      <w:r>
        <w:br/>
      </w:r>
      <w:r>
        <w:rPr>
          <w:rFonts w:ascii="STSong" w:hAnsi="STSong" w:eastAsia="STSong"/>
          <w:b w:val="0"/>
          <w:i w:val="0"/>
          <w:color w:val="000000"/>
          <w:sz w:val="20"/>
        </w:rPr>
        <w:t xml:space="preserve">B.装载模式 </w:t>
      </w:r>
      <w:r>
        <w:br/>
      </w:r>
      <w:r>
        <w:rPr>
          <w:rFonts w:ascii="STSong" w:hAnsi="STSong" w:eastAsia="STSong"/>
          <w:b w:val="0"/>
          <w:i w:val="0"/>
          <w:color w:val="000000"/>
          <w:sz w:val="20"/>
        </w:rPr>
        <w:t xml:space="preserve">C.归档模式 </w:t>
      </w:r>
      <w:r>
        <w:br/>
      </w:r>
      <w:r>
        <w:rPr>
          <w:rFonts w:ascii="STSong" w:hAnsi="STSong" w:eastAsia="STSong"/>
          <w:b w:val="0"/>
          <w:i w:val="0"/>
          <w:color w:val="000000"/>
          <w:sz w:val="20"/>
        </w:rPr>
        <w:t xml:space="preserve">D.调试维护模式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关联评价点的名称：Oracle高级备份 </w:t>
      </w:r>
      <w:r>
        <w:br/>
      </w:r>
      <w:r>
        <w:rPr>
          <w:rFonts w:ascii="STSong" w:hAnsi="STSong" w:eastAsia="STSong"/>
          <w:b w:val="0"/>
          <w:i w:val="0"/>
          <w:color w:val="000000"/>
          <w:sz w:val="24"/>
        </w:rPr>
        <w:t xml:space="preserve">1.5.115. 第115题 </w:t>
      </w:r>
      <w:r>
        <w:br/>
      </w:r>
      <w:r>
        <w:rPr>
          <w:rFonts w:ascii="STSong" w:hAnsi="STSong" w:eastAsia="STSong"/>
          <w:b w:val="0"/>
          <w:i w:val="0"/>
          <w:color w:val="000000"/>
          <w:sz w:val="20"/>
        </w:rPr>
        <w:t>在Oracle数据库系统中，控制文件突然坏了，数据库是打开状态，如何恢复控制文件（）</w:t>
      </w:r>
      <w:r>
        <w:br/>
      </w:r>
      <w:r>
        <w:rPr>
          <w:rFonts w:ascii="STSong" w:hAnsi="STSong" w:eastAsia="STSong"/>
          <w:b w:val="0"/>
          <w:i w:val="0"/>
          <w:color w:val="000000"/>
          <w:sz w:val="20"/>
        </w:rPr>
        <w:t xml:space="preserve">A.create pfile from spfile </w:t>
      </w:r>
      <w:r>
        <w:br/>
      </w:r>
      <w:r>
        <w:rPr>
          <w:rFonts w:ascii="STSong" w:hAnsi="STSong" w:eastAsia="STSong"/>
          <w:b w:val="0"/>
          <w:i w:val="0"/>
          <w:color w:val="000000"/>
          <w:sz w:val="20"/>
        </w:rPr>
        <w:t xml:space="preserve">B.alter database backup controlfile to trace </w:t>
      </w:r>
      <w:r>
        <w:br/>
      </w:r>
      <w:r>
        <w:rPr>
          <w:rFonts w:ascii="STSong" w:hAnsi="STSong" w:eastAsia="STSong"/>
          <w:b w:val="0"/>
          <w:i w:val="0"/>
          <w:color w:val="000000"/>
          <w:sz w:val="20"/>
        </w:rPr>
        <w:t xml:space="preserve">C.alter system set control file=/orctl </w:t>
      </w:r>
      <w:r>
        <w:br/>
      </w:r>
      <w:r>
        <w:rPr>
          <w:rFonts w:ascii="STSong" w:hAnsi="STSong" w:eastAsia="STSong"/>
          <w:b w:val="0"/>
          <w:i w:val="0"/>
          <w:color w:val="000000"/>
          <w:sz w:val="20"/>
        </w:rPr>
        <w:t xml:space="preserve">D.没有办法恢复控制文件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关联评价点的名称：Oracle控制文件恢复 </w:t>
      </w:r>
      <w:r>
        <w:br/>
      </w:r>
      <w:r>
        <w:rPr>
          <w:rFonts w:ascii="STSong" w:hAnsi="STSong" w:eastAsia="STSong"/>
          <w:b w:val="0"/>
          <w:i w:val="0"/>
          <w:color w:val="000000"/>
          <w:sz w:val="24"/>
        </w:rPr>
        <w:t xml:space="preserve">1.5.116. 第116题 </w:t>
      </w:r>
      <w:r>
        <w:br/>
      </w:r>
      <w:r>
        <w:rPr>
          <w:rFonts w:ascii="STSong" w:hAnsi="STSong" w:eastAsia="STSong"/>
          <w:b w:val="0"/>
          <w:i w:val="0"/>
          <w:color w:val="000000"/>
          <w:sz w:val="20"/>
        </w:rPr>
        <w:t>为了恢复数据库，需要用到以下哪一类文件（该文件存储了数据库中所做的所有修改）？（）</w:t>
      </w:r>
      <w:r>
        <w:br/>
      </w:r>
      <w:r>
        <w:rPr>
          <w:rFonts w:ascii="STSong" w:hAnsi="STSong" w:eastAsia="STSong"/>
          <w:b w:val="0"/>
          <w:i w:val="0"/>
          <w:color w:val="000000"/>
          <w:sz w:val="20"/>
        </w:rPr>
        <w:t xml:space="preserve">A.数据文件 </w:t>
      </w:r>
      <w:r>
        <w:br/>
      </w:r>
      <w:r>
        <w:rPr>
          <w:rFonts w:ascii="STSong" w:hAnsi="STSong" w:eastAsia="STSong"/>
          <w:b w:val="0"/>
          <w:i w:val="0"/>
          <w:color w:val="000000"/>
          <w:sz w:val="20"/>
        </w:rPr>
        <w:t xml:space="preserve">B.控制文件 </w:t>
      </w:r>
      <w:r>
        <w:br/>
      </w:r>
      <w:r>
        <w:rPr>
          <w:rFonts w:ascii="STSong" w:hAnsi="STSong" w:eastAsia="STSong"/>
          <w:b w:val="0"/>
          <w:i w:val="0"/>
          <w:color w:val="000000"/>
          <w:sz w:val="20"/>
        </w:rPr>
        <w:t xml:space="preserve">C.重做日志文件 </w:t>
      </w:r>
      <w:r>
        <w:br/>
      </w:r>
      <w:r>
        <w:rPr>
          <w:rFonts w:ascii="STSong" w:hAnsi="STSong" w:eastAsia="STSong"/>
          <w:b w:val="0"/>
          <w:i w:val="0"/>
          <w:color w:val="000000"/>
          <w:sz w:val="20"/>
        </w:rPr>
        <w:t xml:space="preserve">D.参数文件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关联评价点的名称：Oracle控制文件恢复 </w:t>
      </w:r>
      <w:r>
        <w:br/>
      </w:r>
      <w:r>
        <w:rPr>
          <w:rFonts w:ascii="STSong" w:hAnsi="STSong" w:eastAsia="STSong"/>
          <w:b w:val="0"/>
          <w:i w:val="0"/>
          <w:color w:val="000000"/>
          <w:sz w:val="24"/>
        </w:rPr>
        <w:t xml:space="preserve">1.5.117. 第117题 </w:t>
      </w:r>
      <w:r>
        <w:br/>
      </w:r>
      <w:r>
        <w:rPr>
          <w:rFonts w:ascii="STSong" w:hAnsi="STSong" w:eastAsia="STSong"/>
          <w:b w:val="0"/>
          <w:i w:val="0"/>
          <w:color w:val="000000"/>
          <w:sz w:val="20"/>
        </w:rPr>
        <w:t xml:space="preserve">如果发生了介质损坏并且已经丢失了SGCC数据库的所有控制文件，在以下有关SGCC数据库的陈述中，哪一 </w:t>
      </w:r>
      <w:r>
        <w:rPr>
          <w:rFonts w:ascii="STSong" w:hAnsi="STSong" w:eastAsia="STSong"/>
          <w:b w:val="0"/>
          <w:i w:val="0"/>
          <w:color w:val="000000"/>
          <w:sz w:val="20"/>
        </w:rPr>
        <w:t>个是正确的？</w:t>
      </w:r>
    </w:p>
    <w:p>
      <w:pPr>
        <w:autoSpaceDN w:val="0"/>
        <w:autoSpaceDE w:val="0"/>
        <w:widowControl/>
        <w:spacing w:line="308" w:lineRule="exact" w:before="0" w:after="0"/>
        <w:ind w:left="400" w:right="2304" w:firstLine="0"/>
        <w:jc w:val="left"/>
      </w:pPr>
      <w:r>
        <w:rPr>
          <w:rFonts w:ascii="STSong" w:hAnsi="STSong" w:eastAsia="STSong"/>
          <w:b w:val="0"/>
          <w:i w:val="0"/>
          <w:color w:val="000000"/>
          <w:sz w:val="20"/>
        </w:rPr>
        <w:t xml:space="preserve">A.数据库可以加载，但不能开启 </w:t>
      </w:r>
      <w:r>
        <w:br/>
      </w:r>
      <w:r>
        <w:rPr>
          <w:rFonts w:ascii="STSong" w:hAnsi="STSong" w:eastAsia="STSong"/>
          <w:b w:val="0"/>
          <w:i w:val="0"/>
          <w:color w:val="000000"/>
          <w:sz w:val="20"/>
        </w:rPr>
        <w:t xml:space="preserve">B.在开启这个数据库之前必须对该数据库进行恢复 </w:t>
      </w:r>
      <w:r>
        <w:br/>
      </w:r>
      <w:r>
        <w:rPr>
          <w:rFonts w:ascii="STSong" w:hAnsi="STSong" w:eastAsia="STSong"/>
          <w:b w:val="0"/>
          <w:i w:val="0"/>
          <w:color w:val="000000"/>
          <w:sz w:val="20"/>
        </w:rPr>
        <w:t xml:space="preserve">C.必须开始这个数据库并使用CREATE CONTROLFILE语句创建一个新的控制文件 </w:t>
      </w:r>
      <w:r>
        <w:rPr>
          <w:rFonts w:ascii="STSong" w:hAnsi="STSong" w:eastAsia="STSong"/>
          <w:b w:val="0"/>
          <w:i w:val="0"/>
          <w:color w:val="000000"/>
          <w:sz w:val="20"/>
        </w:rPr>
        <w:t xml:space="preserve">D.无法恢复这个数据库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关联评价点的名称：Oracle控制文件恢复 </w:t>
      </w:r>
      <w:r>
        <w:br/>
      </w:r>
      <w:r>
        <w:rPr>
          <w:rFonts w:ascii="STSong" w:hAnsi="STSong" w:eastAsia="STSong"/>
          <w:b w:val="0"/>
          <w:i w:val="0"/>
          <w:color w:val="000000"/>
          <w:sz w:val="24"/>
        </w:rPr>
        <w:t xml:space="preserve">1.5.118. 第118题 </w:t>
      </w:r>
      <w:r>
        <w:br/>
      </w:r>
      <w:r>
        <w:rPr>
          <w:rFonts w:ascii="STSong" w:hAnsi="STSong" w:eastAsia="STSong"/>
          <w:b w:val="0"/>
          <w:i w:val="0"/>
          <w:color w:val="000000"/>
          <w:sz w:val="20"/>
        </w:rPr>
        <w:t>下列哪一个命令可以用来执行不完全恢复（）</w:t>
      </w:r>
      <w:r>
        <w:br/>
      </w:r>
      <w:r>
        <w:rPr>
          <w:rFonts w:ascii="STSong" w:hAnsi="STSong" w:eastAsia="STSong"/>
          <w:b w:val="0"/>
          <w:i w:val="0"/>
          <w:color w:val="000000"/>
          <w:sz w:val="20"/>
        </w:rPr>
        <w:t xml:space="preserve">A.RESTORE DATABASE UNTIL </w:t>
      </w:r>
      <w:r>
        <w:br/>
      </w:r>
      <w:r>
        <w:rPr>
          <w:rFonts w:ascii="STSong" w:hAnsi="STSong" w:eastAsia="STSong"/>
          <w:b w:val="0"/>
          <w:i w:val="0"/>
          <w:color w:val="000000"/>
          <w:sz w:val="20"/>
        </w:rPr>
        <w:t xml:space="preserve">B.RECOVER DATABASE UNTIL </w:t>
      </w:r>
      <w:r>
        <w:br/>
      </w:r>
      <w:r>
        <w:rPr>
          <w:rFonts w:ascii="STSong" w:hAnsi="STSong" w:eastAsia="STSong"/>
          <w:b w:val="0"/>
          <w:i w:val="0"/>
          <w:color w:val="000000"/>
          <w:sz w:val="20"/>
        </w:rPr>
        <w:t xml:space="preserve">C.RECOVER DATA UNTIL </w:t>
      </w:r>
      <w:r>
        <w:br/>
      </w:r>
      <w:r>
        <w:rPr>
          <w:rFonts w:ascii="STSong" w:hAnsi="STSong" w:eastAsia="STSong"/>
          <w:b w:val="0"/>
          <w:i w:val="0"/>
          <w:color w:val="000000"/>
          <w:sz w:val="20"/>
        </w:rPr>
        <w:t xml:space="preserve">D.RESTORE DATA UNTIL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关联评价点的名称：数据库的恢复 </w:t>
      </w:r>
      <w:r>
        <w:br/>
      </w:r>
      <w:r>
        <w:rPr>
          <w:rFonts w:ascii="STSong" w:hAnsi="STSong" w:eastAsia="STSong"/>
          <w:b w:val="0"/>
          <w:i w:val="0"/>
          <w:color w:val="000000"/>
          <w:sz w:val="24"/>
        </w:rPr>
        <w:t xml:space="preserve">1.5.119. 第119题 </w:t>
      </w:r>
      <w:r>
        <w:br/>
      </w:r>
      <w:r>
        <w:rPr>
          <w:rFonts w:ascii="STSong" w:hAnsi="STSong" w:eastAsia="STSong"/>
          <w:b w:val="0"/>
          <w:i w:val="0"/>
          <w:color w:val="000000"/>
          <w:sz w:val="20"/>
        </w:rPr>
        <w:t xml:space="preserve">下列哪个命令是用于ORACLE中数据导出的 (     ) </w:t>
      </w:r>
      <w:r>
        <w:br/>
      </w:r>
      <w:r>
        <w:rPr>
          <w:rFonts w:ascii="STSong" w:hAnsi="STSong" w:eastAsia="STSong"/>
          <w:b w:val="0"/>
          <w:i w:val="0"/>
          <w:color w:val="000000"/>
          <w:sz w:val="20"/>
        </w:rPr>
        <w:t>A.exp</w:t>
      </w:r>
    </w:p>
    <w:p>
      <w:pPr>
        <w:autoSpaceDN w:val="0"/>
        <w:autoSpaceDE w:val="0"/>
        <w:widowControl/>
        <w:spacing w:line="208" w:lineRule="exact" w:before="260" w:after="0"/>
        <w:ind w:left="0" w:right="4560" w:firstLine="0"/>
        <w:jc w:val="right"/>
      </w:pPr>
      <w:r>
        <w:rPr>
          <w:rFonts w:ascii="STSong" w:hAnsi="STSong" w:eastAsia="STSong"/>
          <w:b w:val="0"/>
          <w:i w:val="0"/>
          <w:color w:val="000000"/>
          <w:sz w:val="16"/>
        </w:rPr>
        <w:t>第 277 页</w:t>
      </w:r>
    </w:p>
    <w:p>
      <w:pPr>
        <w:sectPr>
          <w:pgSz w:w="11900" w:h="16840"/>
          <w:pgMar w:top="16" w:right="1086" w:bottom="478" w:left="960" w:header="720" w:footer="720" w:gutter="0"/>
          <w:cols w:space="720" w:num="1" w:equalWidth="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B.imp </w:t>
      </w:r>
      <w:r>
        <w:br/>
      </w:r>
      <w:r>
        <w:rPr>
          <w:rFonts w:ascii="STSong" w:hAnsi="STSong" w:eastAsia="STSong"/>
          <w:b w:val="0"/>
          <w:i w:val="0"/>
          <w:color w:val="000000"/>
          <w:sz w:val="20"/>
        </w:rPr>
        <w:t xml:space="preserve">C.input </w:t>
      </w:r>
      <w:r>
        <w:br/>
      </w:r>
      <w:r>
        <w:rPr>
          <w:rFonts w:ascii="STSong" w:hAnsi="STSong" w:eastAsia="STSong"/>
          <w:b w:val="0"/>
          <w:i w:val="0"/>
          <w:color w:val="000000"/>
          <w:sz w:val="20"/>
        </w:rPr>
        <w:t xml:space="preserve">D.output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关联评价点的名称：数据库的恢复 </w:t>
      </w:r>
      <w:r>
        <w:br/>
      </w:r>
      <w:r>
        <w:rPr>
          <w:rFonts w:ascii="STSong" w:hAnsi="STSong" w:eastAsia="STSong"/>
          <w:b w:val="0"/>
          <w:i w:val="0"/>
          <w:color w:val="000000"/>
          <w:sz w:val="24"/>
        </w:rPr>
        <w:t xml:space="preserve">1.5.120. 第120题 </w:t>
      </w:r>
      <w:r>
        <w:br/>
      </w:r>
      <w:r>
        <w:rPr>
          <w:rFonts w:ascii="STSong" w:hAnsi="STSong" w:eastAsia="STSong"/>
          <w:b w:val="0"/>
          <w:i w:val="0"/>
          <w:color w:val="000000"/>
          <w:sz w:val="20"/>
        </w:rPr>
        <w:t>在oracle中下列哪个不是有效的数据泵导出模式（）</w:t>
      </w:r>
      <w:r>
        <w:br/>
      </w:r>
      <w:r>
        <w:rPr>
          <w:rFonts w:ascii="STSong" w:hAnsi="STSong" w:eastAsia="STSong"/>
          <w:b w:val="0"/>
          <w:i w:val="0"/>
          <w:color w:val="000000"/>
          <w:sz w:val="20"/>
        </w:rPr>
        <w:t xml:space="preserve">A.ALL </w:t>
      </w:r>
      <w:r>
        <w:br/>
      </w:r>
      <w:r>
        <w:rPr>
          <w:rFonts w:ascii="STSong" w:hAnsi="STSong" w:eastAsia="STSong"/>
          <w:b w:val="0"/>
          <w:i w:val="0"/>
          <w:color w:val="000000"/>
          <w:sz w:val="20"/>
        </w:rPr>
        <w:t xml:space="preserve">B.SCHEMA </w:t>
      </w:r>
      <w:r>
        <w:br/>
      </w:r>
      <w:r>
        <w:rPr>
          <w:rFonts w:ascii="STSong" w:hAnsi="STSong" w:eastAsia="STSong"/>
          <w:b w:val="0"/>
          <w:i w:val="0"/>
          <w:color w:val="000000"/>
          <w:sz w:val="20"/>
        </w:rPr>
        <w:t xml:space="preserve">C.TABLE </w:t>
      </w:r>
      <w:r>
        <w:br/>
      </w:r>
      <w:r>
        <w:rPr>
          <w:rFonts w:ascii="STSong" w:hAnsi="STSong" w:eastAsia="STSong"/>
          <w:b w:val="0"/>
          <w:i w:val="0"/>
          <w:color w:val="000000"/>
          <w:sz w:val="20"/>
        </w:rPr>
        <w:t xml:space="preserve">D.TABLESPACE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关联评价点的名称：数据库的恢复 </w:t>
      </w:r>
      <w:r>
        <w:br/>
      </w:r>
      <w:r>
        <w:rPr>
          <w:rFonts w:ascii="STSong" w:hAnsi="STSong" w:eastAsia="STSong"/>
          <w:b w:val="0"/>
          <w:i w:val="0"/>
          <w:color w:val="000000"/>
          <w:sz w:val="24"/>
        </w:rPr>
        <w:t xml:space="preserve">1.5.121. 第121题 </w:t>
      </w:r>
      <w:r>
        <w:br/>
      </w:r>
      <w:r>
        <w:rPr>
          <w:rFonts w:ascii="STSong" w:hAnsi="STSong" w:eastAsia="STSong"/>
          <w:b w:val="0"/>
          <w:i w:val="0"/>
          <w:color w:val="000000"/>
          <w:sz w:val="20"/>
        </w:rPr>
        <w:t xml:space="preserve">某系统Oracle数据库中的AWR报告中产生大量的db scatter read waits等待事件，那么最有可能产生该等待事件的 </w:t>
      </w:r>
      <w:r>
        <w:rPr>
          <w:rFonts w:ascii="STSong" w:hAnsi="STSong" w:eastAsia="STSong"/>
          <w:b w:val="0"/>
          <w:i w:val="0"/>
          <w:color w:val="000000"/>
          <w:sz w:val="20"/>
        </w:rPr>
        <w:t>操作是（  ）。</w:t>
      </w:r>
    </w:p>
    <w:p>
      <w:pPr>
        <w:autoSpaceDN w:val="0"/>
        <w:autoSpaceDE w:val="0"/>
        <w:widowControl/>
        <w:spacing w:line="306" w:lineRule="exact" w:before="0" w:after="0"/>
        <w:ind w:left="400" w:right="432" w:firstLine="0"/>
        <w:jc w:val="left"/>
      </w:pPr>
      <w:r>
        <w:rPr>
          <w:rFonts w:ascii="STSong" w:hAnsi="STSong" w:eastAsia="STSong"/>
          <w:b w:val="0"/>
          <w:i w:val="0"/>
          <w:color w:val="000000"/>
          <w:sz w:val="20"/>
        </w:rPr>
        <w:t xml:space="preserve">A.大量的insert操作 </w:t>
      </w:r>
      <w:r>
        <w:br/>
      </w:r>
      <w:r>
        <w:rPr>
          <w:rFonts w:ascii="STSong" w:hAnsi="STSong" w:eastAsia="STSong"/>
          <w:b w:val="0"/>
          <w:i w:val="0"/>
          <w:color w:val="000000"/>
          <w:sz w:val="20"/>
        </w:rPr>
        <w:t xml:space="preserve">B.大量索引扫描 </w:t>
      </w:r>
      <w:r>
        <w:br/>
      </w:r>
      <w:r>
        <w:rPr>
          <w:rFonts w:ascii="STSong" w:hAnsi="STSong" w:eastAsia="STSong"/>
          <w:b w:val="0"/>
          <w:i w:val="0"/>
          <w:color w:val="000000"/>
          <w:sz w:val="20"/>
        </w:rPr>
        <w:t xml:space="preserve">C.大量全表扫描 </w:t>
      </w:r>
      <w:r>
        <w:br/>
      </w:r>
      <w:r>
        <w:rPr>
          <w:rFonts w:ascii="STSong" w:hAnsi="STSong" w:eastAsia="STSong"/>
          <w:b w:val="0"/>
          <w:i w:val="0"/>
          <w:color w:val="000000"/>
          <w:sz w:val="20"/>
        </w:rPr>
        <w:t xml:space="preserve">D.大量的update操作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关联评价点的名称：数据库的恢复 </w:t>
      </w:r>
      <w:r>
        <w:br/>
      </w:r>
      <w:r>
        <w:rPr>
          <w:rFonts w:ascii="STSong" w:hAnsi="STSong" w:eastAsia="STSong"/>
          <w:b w:val="0"/>
          <w:i w:val="0"/>
          <w:color w:val="000000"/>
          <w:sz w:val="24"/>
        </w:rPr>
        <w:t xml:space="preserve">1.5.122. 第122题 </w:t>
      </w:r>
      <w:r>
        <w:br/>
      </w:r>
      <w:r>
        <w:rPr>
          <w:rFonts w:ascii="STSong" w:hAnsi="STSong" w:eastAsia="STSong"/>
          <w:b w:val="0"/>
          <w:i w:val="0"/>
          <w:color w:val="000000"/>
          <w:sz w:val="20"/>
        </w:rPr>
        <w:t xml:space="preserve">在oracle中采用RMAN备份恢复方法,无法进行（）操作 </w:t>
      </w:r>
      <w:r>
        <w:br/>
      </w:r>
      <w:r>
        <w:rPr>
          <w:rFonts w:ascii="STSong" w:hAnsi="STSong" w:eastAsia="STSong"/>
          <w:b w:val="0"/>
          <w:i w:val="0"/>
          <w:color w:val="000000"/>
          <w:sz w:val="20"/>
        </w:rPr>
        <w:t xml:space="preserve">A.脱机备份 </w:t>
      </w:r>
      <w:r>
        <w:br/>
      </w:r>
      <w:r>
        <w:rPr>
          <w:rFonts w:ascii="STSong" w:hAnsi="STSong" w:eastAsia="STSong"/>
          <w:b w:val="0"/>
          <w:i w:val="0"/>
          <w:color w:val="000000"/>
          <w:sz w:val="20"/>
        </w:rPr>
        <w:t xml:space="preserve">B.联机备份 </w:t>
      </w:r>
      <w:r>
        <w:br/>
      </w:r>
      <w:r>
        <w:rPr>
          <w:rFonts w:ascii="STSong" w:hAnsi="STSong" w:eastAsia="STSong"/>
          <w:b w:val="0"/>
          <w:i w:val="0"/>
          <w:color w:val="000000"/>
          <w:sz w:val="20"/>
        </w:rPr>
        <w:t xml:space="preserve">C.增量备份 </w:t>
      </w:r>
      <w:r>
        <w:br/>
      </w:r>
      <w:r>
        <w:rPr>
          <w:rFonts w:ascii="STSong" w:hAnsi="STSong" w:eastAsia="STSong"/>
          <w:b w:val="0"/>
          <w:i w:val="0"/>
          <w:color w:val="000000"/>
          <w:sz w:val="20"/>
        </w:rPr>
        <w:t xml:space="preserve">D.备份密码和网络文件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关联评价点的名称：数据库的恢复 </w:t>
      </w:r>
      <w:r>
        <w:br/>
      </w:r>
      <w:r>
        <w:rPr>
          <w:rFonts w:ascii="STSong" w:hAnsi="STSong" w:eastAsia="STSong"/>
          <w:b w:val="0"/>
          <w:i w:val="0"/>
          <w:color w:val="000000"/>
          <w:sz w:val="24"/>
        </w:rPr>
        <w:t xml:space="preserve">1.5.123. 第123题 </w:t>
      </w:r>
      <w:r>
        <w:br/>
      </w:r>
      <w:r>
        <w:rPr>
          <w:rFonts w:ascii="STSong" w:hAnsi="STSong" w:eastAsia="STSong"/>
          <w:b w:val="0"/>
          <w:i w:val="0"/>
          <w:color w:val="000000"/>
          <w:sz w:val="20"/>
        </w:rPr>
        <w:t xml:space="preserve">在oracle环境下，如果发出RMAN命令：backup incrrmental level 1;而不存在级别0的备份，将发生什么情况 </w:t>
      </w:r>
      <w:r>
        <w:rPr>
          <w:rFonts w:ascii="STSong" w:hAnsi="STSong" w:eastAsia="STSong"/>
          <w:b w:val="0"/>
          <w:i w:val="0"/>
          <w:color w:val="000000"/>
          <w:sz w:val="20"/>
        </w:rPr>
        <w:t xml:space="preserve">A.此命令将失败 </w:t>
      </w:r>
      <w:r>
        <w:br/>
      </w:r>
      <w:r>
        <w:rPr>
          <w:rFonts w:ascii="STSong" w:hAnsi="STSong" w:eastAsia="STSong"/>
          <w:b w:val="0"/>
          <w:i w:val="0"/>
          <w:color w:val="000000"/>
          <w:sz w:val="20"/>
        </w:rPr>
        <w:t xml:space="preserve">B.增量备份将基于最新的完整备份 </w:t>
      </w:r>
      <w:r>
        <w:br/>
      </w:r>
      <w:r>
        <w:rPr>
          <w:rFonts w:ascii="STSong" w:hAnsi="STSong" w:eastAsia="STSong"/>
          <w:b w:val="0"/>
          <w:i w:val="0"/>
          <w:color w:val="000000"/>
          <w:sz w:val="20"/>
        </w:rPr>
        <w:t xml:space="preserve">C.RMAN将执行级别0的备份 </w:t>
      </w:r>
      <w:r>
        <w:br/>
      </w:r>
      <w:r>
        <w:rPr>
          <w:rFonts w:ascii="STSong" w:hAnsi="STSong" w:eastAsia="STSong"/>
          <w:b w:val="0"/>
          <w:i w:val="0"/>
          <w:color w:val="000000"/>
          <w:sz w:val="20"/>
        </w:rPr>
        <w:t xml:space="preserve">D.RMAN将执行曾经更改过的所有块的级别1累计备份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关联评价点的名称：数据库的恢复 </w:t>
      </w:r>
      <w:r>
        <w:br/>
      </w:r>
      <w:r>
        <w:rPr>
          <w:rFonts w:ascii="STSong" w:hAnsi="STSong" w:eastAsia="STSong"/>
          <w:b w:val="0"/>
          <w:i w:val="0"/>
          <w:color w:val="000000"/>
          <w:sz w:val="24"/>
        </w:rPr>
        <w:t xml:space="preserve">1.5.124. 第124题 </w:t>
      </w:r>
      <w:r>
        <w:br/>
      </w:r>
      <w:r>
        <w:rPr>
          <w:rFonts w:ascii="STSong" w:hAnsi="STSong" w:eastAsia="STSong"/>
          <w:b w:val="0"/>
          <w:i w:val="0"/>
          <w:color w:val="000000"/>
          <w:sz w:val="20"/>
        </w:rPr>
        <w:t>下列哪一个命令可以将一个文件的备份还原到数据库原目录中（）</w:t>
      </w:r>
      <w:r>
        <w:br/>
      </w:r>
      <w:r>
        <w:rPr>
          <w:rFonts w:ascii="STSong" w:hAnsi="STSong" w:eastAsia="STSong"/>
          <w:b w:val="0"/>
          <w:i w:val="0"/>
          <w:color w:val="000000"/>
          <w:sz w:val="20"/>
        </w:rPr>
        <w:t xml:space="preserve">A.RECOVER </w:t>
      </w:r>
      <w:r>
        <w:br/>
      </w:r>
      <w:r>
        <w:rPr>
          <w:rFonts w:ascii="STSong" w:hAnsi="STSong" w:eastAsia="STSong"/>
          <w:b w:val="0"/>
          <w:i w:val="0"/>
          <w:color w:val="000000"/>
          <w:sz w:val="20"/>
        </w:rPr>
        <w:t xml:space="preserve">B.BACKUP TO </w:t>
      </w:r>
      <w:r>
        <w:br/>
      </w:r>
      <w:r>
        <w:rPr>
          <w:rFonts w:ascii="STSong" w:hAnsi="STSong" w:eastAsia="STSong"/>
          <w:b w:val="0"/>
          <w:i w:val="0"/>
          <w:color w:val="000000"/>
          <w:sz w:val="20"/>
        </w:rPr>
        <w:t xml:space="preserve">C.COPY TO </w:t>
      </w:r>
      <w:r>
        <w:br/>
      </w:r>
      <w:r>
        <w:rPr>
          <w:rFonts w:ascii="STSong" w:hAnsi="STSong" w:eastAsia="STSong"/>
          <w:b w:val="0"/>
          <w:i w:val="0"/>
          <w:color w:val="000000"/>
          <w:sz w:val="20"/>
        </w:rPr>
        <w:t xml:space="preserve">D.RESTORE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关联评价点的名称：表空间恢复</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278 页</w:t>
      </w:r>
    </w:p>
    <w:p>
      <w:pPr>
        <w:sectPr>
          <w:pgSz w:w="11900" w:h="16840"/>
          <w:pgMar w:top="16" w:right="992" w:bottom="478" w:left="960" w:header="720" w:footer="720" w:gutter="0"/>
          <w:cols w:space="720" w:num="1" w:equalWidth="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0" w:firstLine="0"/>
        <w:jc w:val="left"/>
      </w:pPr>
      <w:r>
        <w:rPr>
          <w:rFonts w:ascii="STSong" w:hAnsi="STSong" w:eastAsia="STSong"/>
          <w:b w:val="0"/>
          <w:i w:val="0"/>
          <w:color w:val="000000"/>
          <w:sz w:val="24"/>
        </w:rPr>
        <w:t xml:space="preserve">1.5.125. 第125题 </w:t>
      </w:r>
      <w:r>
        <w:br/>
      </w:r>
      <w:r>
        <w:rPr>
          <w:rFonts w:ascii="STSong" w:hAnsi="STSong" w:eastAsia="STSong"/>
          <w:b w:val="0"/>
          <w:i w:val="0"/>
          <w:color w:val="000000"/>
          <w:sz w:val="20"/>
        </w:rPr>
        <w:t>在oracle中下列哪个命令可以用来确认恢复目录中记录的备份数据文件是否存在（）</w:t>
      </w:r>
      <w:r>
        <w:br/>
      </w:r>
      <w:r>
        <w:rPr>
          <w:rFonts w:ascii="STSong" w:hAnsi="STSong" w:eastAsia="STSong"/>
          <w:b w:val="0"/>
          <w:i w:val="0"/>
          <w:color w:val="000000"/>
          <w:sz w:val="20"/>
        </w:rPr>
        <w:t xml:space="preserve">A.CROSS CHECK BACKUP OF DATABASE </w:t>
      </w:r>
      <w:r>
        <w:br/>
      </w:r>
      <w:r>
        <w:rPr>
          <w:rFonts w:ascii="STSong" w:hAnsi="STSong" w:eastAsia="STSong"/>
          <w:b w:val="0"/>
          <w:i w:val="0"/>
          <w:color w:val="000000"/>
          <w:sz w:val="20"/>
        </w:rPr>
        <w:t xml:space="preserve">B.CROSS CHECK COPY OF DATABASE </w:t>
      </w:r>
      <w:r>
        <w:br/>
      </w:r>
      <w:r>
        <w:rPr>
          <w:rFonts w:ascii="STSong" w:hAnsi="STSong" w:eastAsia="STSong"/>
          <w:b w:val="0"/>
          <w:i w:val="0"/>
          <w:color w:val="000000"/>
          <w:sz w:val="20"/>
        </w:rPr>
        <w:t xml:space="preserve">C.CROSSCHECK COPY </w:t>
      </w:r>
      <w:r>
        <w:br/>
      </w:r>
      <w:r>
        <w:rPr>
          <w:rFonts w:ascii="STSong" w:hAnsi="STSong" w:eastAsia="STSong"/>
          <w:b w:val="0"/>
          <w:i w:val="0"/>
          <w:color w:val="000000"/>
          <w:sz w:val="20"/>
        </w:rPr>
        <w:t xml:space="preserve">D.CROSSCHECK BACKUP OF ARCHIVELOG ALL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关联评价点的名称：表空间恢复 </w:t>
      </w:r>
      <w:r>
        <w:br/>
      </w:r>
      <w:r>
        <w:rPr>
          <w:rFonts w:ascii="STSong" w:hAnsi="STSong" w:eastAsia="STSong"/>
          <w:b w:val="0"/>
          <w:i w:val="0"/>
          <w:color w:val="000000"/>
          <w:sz w:val="24"/>
        </w:rPr>
        <w:t xml:space="preserve">1.5.126. 第126题 </w:t>
      </w:r>
      <w:r>
        <w:br/>
      </w:r>
      <w:r>
        <w:rPr>
          <w:rFonts w:ascii="STSong" w:hAnsi="STSong" w:eastAsia="STSong"/>
          <w:b w:val="0"/>
          <w:i w:val="0"/>
          <w:color w:val="000000"/>
          <w:sz w:val="20"/>
        </w:rPr>
        <w:t xml:space="preserve">Oracle支持多种类型的不完全恢复,但不包括 </w:t>
      </w:r>
      <w:r>
        <w:br/>
      </w:r>
      <w:r>
        <w:rPr>
          <w:rFonts w:ascii="STSong" w:hAnsi="STSong" w:eastAsia="STSong"/>
          <w:b w:val="0"/>
          <w:i w:val="0"/>
          <w:color w:val="000000"/>
          <w:sz w:val="20"/>
        </w:rPr>
        <w:t xml:space="preserve">A.基于时间的恢复 </w:t>
      </w:r>
      <w:r>
        <w:br/>
      </w:r>
      <w:r>
        <w:rPr>
          <w:rFonts w:ascii="STSong" w:hAnsi="STSong" w:eastAsia="STSong"/>
          <w:b w:val="0"/>
          <w:i w:val="0"/>
          <w:color w:val="000000"/>
          <w:sz w:val="20"/>
        </w:rPr>
        <w:t xml:space="preserve">B.基于更改的恢复 </w:t>
      </w:r>
      <w:r>
        <w:br/>
      </w:r>
      <w:r>
        <w:rPr>
          <w:rFonts w:ascii="STSong" w:hAnsi="STSong" w:eastAsia="STSong"/>
          <w:b w:val="0"/>
          <w:i w:val="0"/>
          <w:color w:val="000000"/>
          <w:sz w:val="20"/>
        </w:rPr>
        <w:t xml:space="preserve">C.基于取消的恢复 </w:t>
      </w:r>
      <w:r>
        <w:br/>
      </w:r>
      <w:r>
        <w:rPr>
          <w:rFonts w:ascii="STSong" w:hAnsi="STSong" w:eastAsia="STSong"/>
          <w:b w:val="0"/>
          <w:i w:val="0"/>
          <w:color w:val="000000"/>
          <w:sz w:val="20"/>
        </w:rPr>
        <w:t xml:space="preserve">D.基于用户的恢复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关联评价点的名称：表空间恢复 </w:t>
      </w:r>
      <w:r>
        <w:br/>
      </w:r>
      <w:r>
        <w:rPr>
          <w:rFonts w:ascii="STSong" w:hAnsi="STSong" w:eastAsia="STSong"/>
          <w:b w:val="0"/>
          <w:i w:val="0"/>
          <w:color w:val="000000"/>
          <w:sz w:val="24"/>
        </w:rPr>
        <w:t xml:space="preserve">1.5.127. 第127题 </w:t>
      </w:r>
      <w:r>
        <w:br/>
      </w:r>
      <w:r>
        <w:rPr>
          <w:rFonts w:ascii="STSong" w:hAnsi="STSong" w:eastAsia="STSong"/>
          <w:b w:val="0"/>
          <w:i w:val="0"/>
          <w:color w:val="000000"/>
          <w:sz w:val="20"/>
        </w:rPr>
        <w:t xml:space="preserve">因为一个硬件错误你不得不用ABORT选项来关闭数据库，下面（）陈述对数据随后的启动是正确的 </w:t>
      </w:r>
      <w:r>
        <w:rPr>
          <w:rFonts w:ascii="STSong" w:hAnsi="STSong" w:eastAsia="STSong"/>
          <w:b w:val="0"/>
          <w:i w:val="0"/>
          <w:color w:val="000000"/>
          <w:sz w:val="20"/>
        </w:rPr>
        <w:t xml:space="preserve">A.数据库正常启动 </w:t>
      </w:r>
      <w:r>
        <w:br/>
      </w:r>
      <w:r>
        <w:rPr>
          <w:rFonts w:ascii="STSong" w:hAnsi="STSong" w:eastAsia="STSong"/>
          <w:b w:val="0"/>
          <w:i w:val="0"/>
          <w:color w:val="000000"/>
          <w:sz w:val="20"/>
        </w:rPr>
        <w:t xml:space="preserve">B.数据库无法打开会停在MOUNT模式 </w:t>
      </w:r>
      <w:r>
        <w:br/>
      </w:r>
      <w:r>
        <w:rPr>
          <w:rFonts w:ascii="STSong" w:hAnsi="STSong" w:eastAsia="STSong"/>
          <w:b w:val="0"/>
          <w:i w:val="0"/>
          <w:color w:val="000000"/>
          <w:sz w:val="20"/>
        </w:rPr>
        <w:t xml:space="preserve">C.数据库将会在做完自动实例恢复后打开 </w:t>
      </w:r>
      <w:r>
        <w:br/>
      </w:r>
      <w:r>
        <w:rPr>
          <w:rFonts w:ascii="STSong" w:hAnsi="STSong" w:eastAsia="STSong"/>
          <w:b w:val="0"/>
          <w:i w:val="0"/>
          <w:color w:val="000000"/>
          <w:sz w:val="20"/>
        </w:rPr>
        <w:t xml:space="preserve">D.数据库无法打开你必须做数据库恢复后才能打开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关联评价点的名称：数据库启动失败恢复 </w:t>
      </w:r>
      <w:r>
        <w:br/>
      </w:r>
      <w:r>
        <w:rPr>
          <w:rFonts w:ascii="STSong" w:hAnsi="STSong" w:eastAsia="STSong"/>
          <w:b w:val="0"/>
          <w:i w:val="0"/>
          <w:color w:val="000000"/>
          <w:sz w:val="24"/>
        </w:rPr>
        <w:t xml:space="preserve">1.5.128. 第128题 </w:t>
      </w:r>
      <w:r>
        <w:br/>
      </w:r>
      <w:r>
        <w:rPr>
          <w:rFonts w:ascii="STSong" w:hAnsi="STSong" w:eastAsia="STSong"/>
          <w:b w:val="0"/>
          <w:i w:val="0"/>
          <w:color w:val="000000"/>
          <w:sz w:val="20"/>
        </w:rPr>
        <w:t xml:space="preserve">试图在Oracle生成表时遇到下列错误：ORA-00955-name is already used by existing object下列哪个选项无法纠正这 </w:t>
      </w:r>
      <w:r>
        <w:rPr>
          <w:rFonts w:ascii="STSong" w:hAnsi="STSong" w:eastAsia="STSong"/>
          <w:b w:val="0"/>
          <w:i w:val="0"/>
          <w:color w:val="000000"/>
          <w:sz w:val="20"/>
        </w:rPr>
        <w:t xml:space="preserve">个错误 </w:t>
      </w:r>
      <w:r>
        <w:br/>
      </w:r>
      <w:r>
        <w:rPr>
          <w:rFonts w:ascii="STSong" w:hAnsi="STSong" w:eastAsia="STSong"/>
          <w:b w:val="0"/>
          <w:i w:val="0"/>
          <w:color w:val="000000"/>
          <w:sz w:val="20"/>
        </w:rPr>
        <w:t xml:space="preserve">A.以不同的用户身份生成对象 </w:t>
      </w:r>
      <w:r>
        <w:br/>
      </w:r>
      <w:r>
        <w:rPr>
          <w:rFonts w:ascii="STSong" w:hAnsi="STSong" w:eastAsia="STSong"/>
          <w:b w:val="0"/>
          <w:i w:val="0"/>
          <w:color w:val="000000"/>
          <w:sz w:val="20"/>
        </w:rPr>
        <w:t xml:space="preserve">B.删除现有同名对象 </w:t>
      </w:r>
      <w:r>
        <w:br/>
      </w:r>
      <w:r>
        <w:rPr>
          <w:rFonts w:ascii="STSong" w:hAnsi="STSong" w:eastAsia="STSong"/>
          <w:b w:val="0"/>
          <w:i w:val="0"/>
          <w:color w:val="000000"/>
          <w:sz w:val="20"/>
        </w:rPr>
        <w:t xml:space="preserve">C.改变生成对象中的列名 </w:t>
      </w:r>
      <w:r>
        <w:br/>
      </w:r>
      <w:r>
        <w:rPr>
          <w:rFonts w:ascii="STSong" w:hAnsi="STSong" w:eastAsia="STSong"/>
          <w:b w:val="0"/>
          <w:i w:val="0"/>
          <w:color w:val="000000"/>
          <w:sz w:val="20"/>
        </w:rPr>
        <w:t xml:space="preserve">D.更名现有同名对象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关联评价点的名称：数据库启动失败恢复 </w:t>
      </w:r>
      <w:r>
        <w:br/>
      </w:r>
      <w:r>
        <w:rPr>
          <w:rFonts w:ascii="STSong" w:hAnsi="STSong" w:eastAsia="STSong"/>
          <w:b w:val="0"/>
          <w:i w:val="0"/>
          <w:color w:val="000000"/>
          <w:sz w:val="24"/>
        </w:rPr>
        <w:t xml:space="preserve">1.5.129. 第129题 </w:t>
      </w:r>
      <w:r>
        <w:br/>
      </w:r>
      <w:r>
        <w:rPr>
          <w:rFonts w:ascii="STSong" w:hAnsi="STSong" w:eastAsia="STSong"/>
          <w:b w:val="0"/>
          <w:i w:val="0"/>
          <w:color w:val="000000"/>
          <w:sz w:val="20"/>
        </w:rPr>
        <w:t xml:space="preserve">Oracle中，当执行ALTER TABLE customers MODIFY（cust_name VARCHAR2（20））命令时，数据库提示错误 </w:t>
      </w:r>
      <w:r>
        <w:rPr>
          <w:rFonts w:ascii="STSong" w:hAnsi="STSong" w:eastAsia="STSong"/>
          <w:b w:val="0"/>
          <w:i w:val="0"/>
          <w:color w:val="000000"/>
          <w:sz w:val="20"/>
        </w:rPr>
        <w:t>信息如下：ORA-00054：resource busy and acquire with NOWAIT specified。请问错误原因是（）。</w:t>
      </w:r>
    </w:p>
    <w:p>
      <w:pPr>
        <w:autoSpaceDN w:val="0"/>
        <w:autoSpaceDE w:val="0"/>
        <w:widowControl/>
        <w:spacing w:line="308" w:lineRule="exact" w:before="0" w:after="0"/>
        <w:ind w:left="400" w:right="5472" w:firstLine="0"/>
        <w:jc w:val="left"/>
      </w:pPr>
      <w:r>
        <w:rPr>
          <w:rFonts w:ascii="STSong" w:hAnsi="STSong" w:eastAsia="STSong"/>
          <w:b w:val="0"/>
          <w:i w:val="0"/>
          <w:color w:val="000000"/>
          <w:sz w:val="20"/>
        </w:rPr>
        <w:t xml:space="preserve">A.数据库实例不可用 </w:t>
      </w:r>
      <w:r>
        <w:br/>
      </w:r>
      <w:r>
        <w:rPr>
          <w:rFonts w:ascii="STSong" w:hAnsi="STSong" w:eastAsia="STSong"/>
          <w:b w:val="0"/>
          <w:i w:val="0"/>
          <w:color w:val="000000"/>
          <w:sz w:val="20"/>
        </w:rPr>
        <w:t xml:space="preserve">B.表或行被其他用户会话锁定 </w:t>
      </w:r>
      <w:r>
        <w:br/>
      </w:r>
      <w:r>
        <w:rPr>
          <w:rFonts w:ascii="STSong" w:hAnsi="STSong" w:eastAsia="STSong"/>
          <w:b w:val="0"/>
          <w:i w:val="0"/>
          <w:color w:val="000000"/>
          <w:sz w:val="20"/>
        </w:rPr>
        <w:t xml:space="preserve">C.数据库实例正忙于处理其他用户会话请求 </w:t>
      </w:r>
      <w:r>
        <w:br/>
      </w:r>
      <w:r>
        <w:rPr>
          <w:rFonts w:ascii="STSong" w:hAnsi="STSong" w:eastAsia="STSong"/>
          <w:b w:val="0"/>
          <w:i w:val="0"/>
          <w:color w:val="000000"/>
          <w:sz w:val="20"/>
        </w:rPr>
        <w:t xml:space="preserve">D.服务器进程正忙于执行其他的命令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关联评价点的名称：数据库启动失败恢复 </w:t>
      </w:r>
      <w:r>
        <w:br/>
      </w:r>
      <w:r>
        <w:rPr>
          <w:rFonts w:ascii="STSong" w:hAnsi="STSong" w:eastAsia="STSong"/>
          <w:b w:val="0"/>
          <w:i w:val="0"/>
          <w:color w:val="000000"/>
          <w:sz w:val="24"/>
        </w:rPr>
        <w:t xml:space="preserve">1.5.130. 第130题 </w:t>
      </w:r>
      <w:r>
        <w:br/>
      </w:r>
      <w:r>
        <w:rPr>
          <w:rFonts w:ascii="STSong" w:hAnsi="STSong" w:eastAsia="STSong"/>
          <w:b w:val="0"/>
          <w:i w:val="0"/>
          <w:color w:val="000000"/>
          <w:sz w:val="20"/>
        </w:rPr>
        <w:t>云操作系统在一体化“ 国网云” 平台的定位？</w:t>
      </w:r>
    </w:p>
    <w:p>
      <w:pPr>
        <w:autoSpaceDN w:val="0"/>
        <w:autoSpaceDE w:val="0"/>
        <w:widowControl/>
        <w:spacing w:line="300" w:lineRule="exact" w:before="0" w:after="0"/>
        <w:ind w:left="288" w:right="5328" w:firstLine="0"/>
        <w:jc w:val="center"/>
      </w:pPr>
      <w:r>
        <w:rPr>
          <w:rFonts w:ascii="STSong" w:hAnsi="STSong" w:eastAsia="STSong"/>
          <w:b w:val="0"/>
          <w:i w:val="0"/>
          <w:color w:val="000000"/>
          <w:sz w:val="20"/>
        </w:rPr>
        <w:t xml:space="preserve">A.一体化“ 国网云” 平台的集中式架构基础设施 </w:t>
      </w:r>
      <w:r>
        <w:br/>
      </w:r>
      <w:r>
        <w:rPr>
          <w:rFonts w:ascii="STSong" w:hAnsi="STSong" w:eastAsia="STSong"/>
          <w:b w:val="0"/>
          <w:i w:val="0"/>
          <w:color w:val="000000"/>
          <w:sz w:val="20"/>
        </w:rPr>
        <w:t>B.一体化“ 国网云” 平台的分布式架构基础设施</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279 页</w:t>
      </w:r>
    </w:p>
    <w:p>
      <w:pPr>
        <w:sectPr>
          <w:pgSz w:w="11900" w:h="16840"/>
          <w:pgMar w:top="16" w:right="998" w:bottom="478" w:left="960" w:header="720" w:footer="720" w:gutter="0"/>
          <w:cols w:space="720" w:num="1" w:equalWidth="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88" w:firstLine="0"/>
        <w:jc w:val="left"/>
      </w:pPr>
      <w:r>
        <w:rPr>
          <w:rFonts w:ascii="STSong" w:hAnsi="STSong" w:eastAsia="STSong"/>
          <w:b w:val="0"/>
          <w:i w:val="0"/>
          <w:color w:val="000000"/>
          <w:sz w:val="20"/>
        </w:rPr>
        <w:t xml:space="preserve">C.一体化“ 国网云” 平台的平台服务组件之一 </w:t>
      </w:r>
      <w:r>
        <w:br/>
      </w:r>
      <w:r>
        <w:rPr>
          <w:rFonts w:ascii="STSong" w:hAnsi="STSong" w:eastAsia="STSong"/>
          <w:b w:val="0"/>
          <w:i w:val="0"/>
          <w:color w:val="000000"/>
          <w:sz w:val="20"/>
        </w:rPr>
        <w:t xml:space="preserve">D.一体化“ 国网云” 平台的服务中心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1.5.131. 第131题 </w:t>
      </w:r>
      <w:r>
        <w:br/>
      </w:r>
      <w:r>
        <w:rPr>
          <w:rFonts w:ascii="STSong" w:hAnsi="STSong" w:eastAsia="STSong"/>
          <w:b w:val="0"/>
          <w:i w:val="0"/>
          <w:color w:val="000000"/>
          <w:sz w:val="20"/>
        </w:rPr>
        <w:t>云操作系统中创建的虚拟机配置存放在哪里（）</w:t>
      </w:r>
      <w:r>
        <w:br/>
      </w:r>
      <w:r>
        <w:rPr>
          <w:rFonts w:ascii="STSong" w:hAnsi="STSong" w:eastAsia="STSong"/>
          <w:b w:val="0"/>
          <w:i w:val="0"/>
          <w:color w:val="000000"/>
          <w:sz w:val="20"/>
        </w:rPr>
        <w:t xml:space="preserve">A.控制节点本地目录 </w:t>
      </w:r>
      <w:r>
        <w:br/>
      </w:r>
      <w:r>
        <w:rPr>
          <w:rFonts w:ascii="STSong" w:hAnsi="STSong" w:eastAsia="STSong"/>
          <w:b w:val="0"/>
          <w:i w:val="0"/>
          <w:color w:val="000000"/>
          <w:sz w:val="20"/>
        </w:rPr>
        <w:t xml:space="preserve">B.计算节点本地目录 </w:t>
      </w:r>
      <w:r>
        <w:br/>
      </w:r>
      <w:r>
        <w:rPr>
          <w:rFonts w:ascii="STSong" w:hAnsi="STSong" w:eastAsia="STSong"/>
          <w:b w:val="0"/>
          <w:i w:val="0"/>
          <w:color w:val="000000"/>
          <w:sz w:val="20"/>
        </w:rPr>
        <w:t xml:space="preserve">C.mysql数据库 </w:t>
      </w:r>
      <w:r>
        <w:br/>
      </w:r>
      <w:r>
        <w:rPr>
          <w:rFonts w:ascii="STSong" w:hAnsi="STSong" w:eastAsia="STSong"/>
          <w:b w:val="0"/>
          <w:i w:val="0"/>
          <w:color w:val="000000"/>
          <w:sz w:val="20"/>
        </w:rPr>
        <w:t xml:space="preserve">D.mongodb数据库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1.5.132. 第132题 </w:t>
      </w:r>
      <w:r>
        <w:br/>
      </w:r>
      <w:r>
        <w:rPr>
          <w:rFonts w:ascii="STSong" w:hAnsi="STSong" w:eastAsia="STSong"/>
          <w:b w:val="0"/>
          <w:i w:val="0"/>
          <w:color w:val="000000"/>
          <w:sz w:val="20"/>
        </w:rPr>
        <w:t>国网云：同一个租户下（业务系统）的两个不同子网中的虚拟机通信，需要通过下列哪个选项？（）</w:t>
      </w:r>
      <w:r>
        <w:rPr>
          <w:rFonts w:ascii="STSong" w:hAnsi="STSong" w:eastAsia="STSong"/>
          <w:b w:val="0"/>
          <w:i w:val="0"/>
          <w:color w:val="000000"/>
          <w:sz w:val="20"/>
        </w:rPr>
        <w:t xml:space="preserve">A.虚拟交换机 </w:t>
      </w:r>
      <w:r>
        <w:br/>
      </w:r>
      <w:r>
        <w:rPr>
          <w:rFonts w:ascii="STSong" w:hAnsi="STSong" w:eastAsia="STSong"/>
          <w:b w:val="0"/>
          <w:i w:val="0"/>
          <w:color w:val="000000"/>
          <w:sz w:val="20"/>
        </w:rPr>
        <w:t xml:space="preserve">B.子网 </w:t>
      </w:r>
      <w:r>
        <w:br/>
      </w:r>
      <w:r>
        <w:rPr>
          <w:rFonts w:ascii="STSong" w:hAnsi="STSong" w:eastAsia="STSong"/>
          <w:b w:val="0"/>
          <w:i w:val="0"/>
          <w:color w:val="000000"/>
          <w:sz w:val="20"/>
        </w:rPr>
        <w:t xml:space="preserve">C.防火墙 </w:t>
      </w:r>
      <w:r>
        <w:br/>
      </w:r>
      <w:r>
        <w:rPr>
          <w:rFonts w:ascii="STSong" w:hAnsi="STSong" w:eastAsia="STSong"/>
          <w:b w:val="0"/>
          <w:i w:val="0"/>
          <w:color w:val="000000"/>
          <w:sz w:val="20"/>
        </w:rPr>
        <w:t xml:space="preserve">D.虚拟路由器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1.5.133. 第133题 </w:t>
      </w:r>
      <w:r>
        <w:br/>
      </w:r>
      <w:r>
        <w:rPr>
          <w:rFonts w:ascii="STSong" w:hAnsi="STSong" w:eastAsia="STSong"/>
          <w:b w:val="0"/>
          <w:i w:val="0"/>
          <w:color w:val="000000"/>
          <w:sz w:val="20"/>
        </w:rPr>
        <w:t>云操作系统中对虚拟机的运行进行管理的组件是（）</w:t>
      </w:r>
      <w:r>
        <w:br/>
      </w:r>
      <w:r>
        <w:rPr>
          <w:rFonts w:ascii="STSong" w:hAnsi="STSong" w:eastAsia="STSong"/>
          <w:b w:val="0"/>
          <w:i w:val="0"/>
          <w:color w:val="000000"/>
          <w:sz w:val="20"/>
        </w:rPr>
        <w:t xml:space="preserve">A.计算组件 </w:t>
      </w:r>
      <w:r>
        <w:br/>
      </w:r>
      <w:r>
        <w:rPr>
          <w:rFonts w:ascii="STSong" w:hAnsi="STSong" w:eastAsia="STSong"/>
          <w:b w:val="0"/>
          <w:i w:val="0"/>
          <w:color w:val="000000"/>
          <w:sz w:val="20"/>
        </w:rPr>
        <w:t xml:space="preserve">B.存储组件 </w:t>
      </w:r>
      <w:r>
        <w:br/>
      </w:r>
      <w:r>
        <w:rPr>
          <w:rFonts w:ascii="STSong" w:hAnsi="STSong" w:eastAsia="STSong"/>
          <w:b w:val="0"/>
          <w:i w:val="0"/>
          <w:color w:val="000000"/>
          <w:sz w:val="20"/>
        </w:rPr>
        <w:t xml:space="preserve">C.镜像组件 </w:t>
      </w:r>
      <w:r>
        <w:br/>
      </w:r>
      <w:r>
        <w:rPr>
          <w:rFonts w:ascii="STSong" w:hAnsi="STSong" w:eastAsia="STSong"/>
          <w:b w:val="0"/>
          <w:i w:val="0"/>
          <w:color w:val="000000"/>
          <w:sz w:val="20"/>
        </w:rPr>
        <w:t xml:space="preserve">D.网络组件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1.5.134. 第134题 </w:t>
      </w:r>
      <w:r>
        <w:br/>
      </w:r>
      <w:r>
        <w:rPr>
          <w:rFonts w:ascii="STSong" w:hAnsi="STSong" w:eastAsia="STSong"/>
          <w:b w:val="0"/>
          <w:i w:val="0"/>
          <w:color w:val="000000"/>
          <w:sz w:val="20"/>
        </w:rPr>
        <w:t>国网云：不属于网络组件提供的功能是哪一项？（）</w:t>
      </w:r>
      <w:r>
        <w:br/>
      </w:r>
      <w:r>
        <w:rPr>
          <w:rFonts w:ascii="STSong" w:hAnsi="STSong" w:eastAsia="STSong"/>
          <w:b w:val="0"/>
          <w:i w:val="0"/>
          <w:color w:val="000000"/>
          <w:sz w:val="20"/>
        </w:rPr>
        <w:t xml:space="preserve">A.虚拟交换机 </w:t>
      </w:r>
      <w:r>
        <w:br/>
      </w:r>
      <w:r>
        <w:rPr>
          <w:rFonts w:ascii="STSong" w:hAnsi="STSong" w:eastAsia="STSong"/>
          <w:b w:val="0"/>
          <w:i w:val="0"/>
          <w:color w:val="000000"/>
          <w:sz w:val="20"/>
        </w:rPr>
        <w:t xml:space="preserve">B.防火墙 </w:t>
      </w:r>
      <w:r>
        <w:br/>
      </w:r>
      <w:r>
        <w:rPr>
          <w:rFonts w:ascii="STSong" w:hAnsi="STSong" w:eastAsia="STSong"/>
          <w:b w:val="0"/>
          <w:i w:val="0"/>
          <w:color w:val="000000"/>
          <w:sz w:val="20"/>
        </w:rPr>
        <w:t xml:space="preserve">C.虚拟路由器 </w:t>
      </w:r>
      <w:r>
        <w:br/>
      </w:r>
      <w:r>
        <w:rPr>
          <w:rFonts w:ascii="STSong" w:hAnsi="STSong" w:eastAsia="STSong"/>
          <w:b w:val="0"/>
          <w:i w:val="0"/>
          <w:color w:val="000000"/>
          <w:sz w:val="20"/>
        </w:rPr>
        <w:t xml:space="preserve">D.虚拟机监控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1.5.135. 第135题 </w:t>
      </w:r>
      <w:r>
        <w:br/>
      </w:r>
      <w:r>
        <w:rPr>
          <w:rFonts w:ascii="STSong" w:hAnsi="STSong" w:eastAsia="STSong"/>
          <w:b w:val="0"/>
          <w:i w:val="0"/>
          <w:color w:val="000000"/>
          <w:sz w:val="20"/>
        </w:rPr>
        <w:t>国网云：哪一项不属于容器调度管理技术？（）</w:t>
      </w:r>
      <w:r>
        <w:br/>
      </w:r>
      <w:r>
        <w:rPr>
          <w:rFonts w:ascii="STSong" w:hAnsi="STSong" w:eastAsia="STSong"/>
          <w:b w:val="0"/>
          <w:i w:val="0"/>
          <w:color w:val="000000"/>
          <w:sz w:val="20"/>
        </w:rPr>
        <w:t xml:space="preserve">A.mesos </w:t>
      </w:r>
      <w:r>
        <w:br/>
      </w:r>
      <w:r>
        <w:rPr>
          <w:rFonts w:ascii="STSong" w:hAnsi="STSong" w:eastAsia="STSong"/>
          <w:b w:val="0"/>
          <w:i w:val="0"/>
          <w:color w:val="000000"/>
          <w:sz w:val="20"/>
        </w:rPr>
        <w:t xml:space="preserve">B.kubernetes </w:t>
      </w:r>
      <w:r>
        <w:br/>
      </w:r>
      <w:r>
        <w:rPr>
          <w:rFonts w:ascii="STSong" w:hAnsi="STSong" w:eastAsia="STSong"/>
          <w:b w:val="0"/>
          <w:i w:val="0"/>
          <w:color w:val="000000"/>
          <w:sz w:val="20"/>
        </w:rPr>
        <w:t xml:space="preserve">C.LXC </w:t>
      </w:r>
      <w:r>
        <w:br/>
      </w:r>
      <w:r>
        <w:rPr>
          <w:rFonts w:ascii="STSong" w:hAnsi="STSong" w:eastAsia="STSong"/>
          <w:b w:val="0"/>
          <w:i w:val="0"/>
          <w:color w:val="000000"/>
          <w:sz w:val="20"/>
        </w:rPr>
        <w:t xml:space="preserve">D.swarm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1.5.136. 第136题 </w:t>
      </w:r>
      <w:r>
        <w:br/>
      </w:r>
      <w:r>
        <w:rPr>
          <w:rFonts w:ascii="STSong" w:hAnsi="STSong" w:eastAsia="STSong"/>
          <w:b w:val="0"/>
          <w:i w:val="0"/>
          <w:color w:val="000000"/>
          <w:sz w:val="20"/>
        </w:rPr>
        <w:t>国网云：哪种工具可以被用来做分布式存储性能测试？（）</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280 页</w:t>
      </w:r>
    </w:p>
    <w:p>
      <w:pPr>
        <w:sectPr>
          <w:pgSz w:w="11900" w:h="16840"/>
          <w:pgMar w:top="16" w:right="1440" w:bottom="478" w:left="960" w:header="720" w:footer="720" w:gutter="0"/>
          <w:cols w:space="720" w:num="1" w:equalWidth="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016" w:firstLine="0"/>
        <w:jc w:val="left"/>
      </w:pPr>
      <w:r>
        <w:rPr>
          <w:rFonts w:ascii="STSong" w:hAnsi="STSong" w:eastAsia="STSong"/>
          <w:b w:val="0"/>
          <w:i w:val="0"/>
          <w:color w:val="000000"/>
          <w:sz w:val="20"/>
        </w:rPr>
        <w:t xml:space="preserve">A.fio </w:t>
      </w:r>
      <w:r>
        <w:br/>
      </w:r>
      <w:r>
        <w:rPr>
          <w:rFonts w:ascii="STSong" w:hAnsi="STSong" w:eastAsia="STSong"/>
          <w:b w:val="0"/>
          <w:i w:val="0"/>
          <w:color w:val="000000"/>
          <w:sz w:val="20"/>
        </w:rPr>
        <w:t xml:space="preserve">B.iperf </w:t>
      </w:r>
      <w:r>
        <w:br/>
      </w:r>
      <w:r>
        <w:rPr>
          <w:rFonts w:ascii="STSong" w:hAnsi="STSong" w:eastAsia="STSong"/>
          <w:b w:val="0"/>
          <w:i w:val="0"/>
          <w:color w:val="000000"/>
          <w:sz w:val="20"/>
        </w:rPr>
        <w:t xml:space="preserve">C.df </w:t>
      </w:r>
      <w:r>
        <w:br/>
      </w:r>
      <w:r>
        <w:rPr>
          <w:rFonts w:ascii="STSong" w:hAnsi="STSong" w:eastAsia="STSong"/>
          <w:b w:val="0"/>
          <w:i w:val="0"/>
          <w:color w:val="000000"/>
          <w:sz w:val="20"/>
        </w:rPr>
        <w:t xml:space="preserve">D.top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1.5.137. 第137题 </w:t>
      </w:r>
      <w:r>
        <w:br/>
      </w:r>
      <w:r>
        <w:rPr>
          <w:rFonts w:ascii="STSong" w:hAnsi="STSong" w:eastAsia="STSong"/>
          <w:b w:val="0"/>
          <w:i w:val="0"/>
          <w:color w:val="000000"/>
          <w:sz w:val="20"/>
        </w:rPr>
        <w:t>云操作系统最小高可用控制节点集群服务器数量是多少？（）</w:t>
      </w:r>
      <w:r>
        <w:br/>
      </w:r>
      <w:r>
        <w:rPr>
          <w:rFonts w:ascii="STSong" w:hAnsi="STSong" w:eastAsia="STSong"/>
          <w:b w:val="0"/>
          <w:i w:val="0"/>
          <w:color w:val="000000"/>
          <w:sz w:val="20"/>
        </w:rPr>
        <w:t xml:space="preserve">A.1.0 </w:t>
      </w:r>
      <w:r>
        <w:br/>
      </w:r>
      <w:r>
        <w:rPr>
          <w:rFonts w:ascii="STSong" w:hAnsi="STSong" w:eastAsia="STSong"/>
          <w:b w:val="0"/>
          <w:i w:val="0"/>
          <w:color w:val="000000"/>
          <w:sz w:val="20"/>
        </w:rPr>
        <w:t xml:space="preserve">B.3.0 </w:t>
      </w:r>
      <w:r>
        <w:br/>
      </w:r>
      <w:r>
        <w:rPr>
          <w:rFonts w:ascii="STSong" w:hAnsi="STSong" w:eastAsia="STSong"/>
          <w:b w:val="0"/>
          <w:i w:val="0"/>
          <w:color w:val="000000"/>
          <w:sz w:val="20"/>
        </w:rPr>
        <w:t xml:space="preserve">C.5.0 </w:t>
      </w:r>
      <w:r>
        <w:br/>
      </w:r>
      <w:r>
        <w:rPr>
          <w:rFonts w:ascii="STSong" w:hAnsi="STSong" w:eastAsia="STSong"/>
          <w:b w:val="0"/>
          <w:i w:val="0"/>
          <w:color w:val="000000"/>
          <w:sz w:val="20"/>
        </w:rPr>
        <w:t xml:space="preserve">D.7.0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1.5.138. 第138题 </w:t>
      </w:r>
      <w:r>
        <w:br/>
      </w:r>
      <w:r>
        <w:rPr>
          <w:rFonts w:ascii="STSong" w:hAnsi="STSong" w:eastAsia="STSong"/>
          <w:b w:val="0"/>
          <w:i w:val="0"/>
          <w:color w:val="000000"/>
          <w:sz w:val="20"/>
        </w:rPr>
        <w:t>云操作系统管理网络的作用描述正确的说法是哪一项？（）</w:t>
      </w:r>
      <w:r>
        <w:br/>
      </w:r>
      <w:r>
        <w:rPr>
          <w:rFonts w:ascii="STSong" w:hAnsi="STSong" w:eastAsia="STSong"/>
          <w:b w:val="0"/>
          <w:i w:val="0"/>
          <w:color w:val="000000"/>
          <w:sz w:val="20"/>
        </w:rPr>
        <w:t xml:space="preserve">A.自动化安装部署操作系统和云操作系统组件、分布式存储组件的网络 </w:t>
      </w:r>
      <w:r>
        <w:br/>
      </w:r>
      <w:r>
        <w:rPr>
          <w:rFonts w:ascii="STSong" w:hAnsi="STSong" w:eastAsia="STSong"/>
          <w:b w:val="0"/>
          <w:i w:val="0"/>
          <w:color w:val="000000"/>
          <w:sz w:val="20"/>
        </w:rPr>
        <w:t xml:space="preserve">B.云操作系统API各个组件之间互相调用，以及各个组件与消息队列等的通信网络 </w:t>
      </w:r>
      <w:r>
        <w:rPr>
          <w:rFonts w:ascii="STSong" w:hAnsi="STSong" w:eastAsia="STSong"/>
          <w:b w:val="0"/>
          <w:i w:val="0"/>
          <w:color w:val="000000"/>
          <w:sz w:val="20"/>
        </w:rPr>
        <w:t xml:space="preserve">C.自动化安装部署操作系统 </w:t>
      </w:r>
      <w:r>
        <w:br/>
      </w:r>
      <w:r>
        <w:rPr>
          <w:rFonts w:ascii="STSong" w:hAnsi="STSong" w:eastAsia="STSong"/>
          <w:b w:val="0"/>
          <w:i w:val="0"/>
          <w:color w:val="000000"/>
          <w:sz w:val="20"/>
        </w:rPr>
        <w:t xml:space="preserve">D.安装部署机的网络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1.5.139. 第139题 </w:t>
      </w:r>
      <w:r>
        <w:br/>
      </w:r>
      <w:r>
        <w:rPr>
          <w:rFonts w:ascii="STSong" w:hAnsi="STSong" w:eastAsia="STSong"/>
          <w:b w:val="0"/>
          <w:i w:val="0"/>
          <w:color w:val="000000"/>
          <w:sz w:val="20"/>
        </w:rPr>
        <w:t>国网云：哪种工具可以被用来做网络压力测试？（）</w:t>
      </w:r>
      <w:r>
        <w:br/>
      </w:r>
      <w:r>
        <w:rPr>
          <w:rFonts w:ascii="STSong" w:hAnsi="STSong" w:eastAsia="STSong"/>
          <w:b w:val="0"/>
          <w:i w:val="0"/>
          <w:color w:val="000000"/>
          <w:sz w:val="20"/>
        </w:rPr>
        <w:t xml:space="preserve">A.iperf </w:t>
      </w:r>
      <w:r>
        <w:br/>
      </w:r>
      <w:r>
        <w:rPr>
          <w:rFonts w:ascii="STSong" w:hAnsi="STSong" w:eastAsia="STSong"/>
          <w:b w:val="0"/>
          <w:i w:val="0"/>
          <w:color w:val="000000"/>
          <w:sz w:val="20"/>
        </w:rPr>
        <w:t xml:space="preserve">B.fio </w:t>
      </w:r>
      <w:r>
        <w:br/>
      </w:r>
      <w:r>
        <w:rPr>
          <w:rFonts w:ascii="STSong" w:hAnsi="STSong" w:eastAsia="STSong"/>
          <w:b w:val="0"/>
          <w:i w:val="0"/>
          <w:color w:val="000000"/>
          <w:sz w:val="20"/>
        </w:rPr>
        <w:t xml:space="preserve">C.sar </w:t>
      </w:r>
      <w:r>
        <w:br/>
      </w:r>
      <w:r>
        <w:rPr>
          <w:rFonts w:ascii="STSong" w:hAnsi="STSong" w:eastAsia="STSong"/>
          <w:b w:val="0"/>
          <w:i w:val="0"/>
          <w:color w:val="000000"/>
          <w:sz w:val="20"/>
        </w:rPr>
        <w:t xml:space="preserve">D.top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1.5.140. 第140题 </w:t>
      </w:r>
      <w:r>
        <w:br/>
      </w:r>
      <w:r>
        <w:rPr>
          <w:rFonts w:ascii="STSong" w:hAnsi="STSong" w:eastAsia="STSong"/>
          <w:b w:val="0"/>
          <w:i w:val="0"/>
          <w:color w:val="000000"/>
          <w:sz w:val="20"/>
        </w:rPr>
        <w:t>云资源管理系统的定位是什么？</w:t>
      </w:r>
    </w:p>
    <w:p>
      <w:pPr>
        <w:autoSpaceDN w:val="0"/>
        <w:autoSpaceDE w:val="0"/>
        <w:widowControl/>
        <w:spacing w:line="304" w:lineRule="exact" w:before="0" w:after="0"/>
        <w:ind w:left="400" w:right="5040" w:firstLine="0"/>
        <w:jc w:val="left"/>
      </w:pPr>
      <w:r>
        <w:rPr>
          <w:rFonts w:ascii="STSong" w:hAnsi="STSong" w:eastAsia="STSong"/>
          <w:b w:val="0"/>
          <w:i w:val="0"/>
          <w:color w:val="000000"/>
          <w:sz w:val="20"/>
        </w:rPr>
        <w:t xml:space="preserve">A.虚拟化管理软件 </w:t>
      </w:r>
      <w:r>
        <w:br/>
      </w:r>
      <w:r>
        <w:rPr>
          <w:rFonts w:ascii="STSong" w:hAnsi="STSong" w:eastAsia="STSong"/>
          <w:b w:val="0"/>
          <w:i w:val="0"/>
          <w:color w:val="000000"/>
          <w:sz w:val="20"/>
        </w:rPr>
        <w:t xml:space="preserve">B.网管系统 </w:t>
      </w:r>
      <w:r>
        <w:br/>
      </w:r>
      <w:r>
        <w:rPr>
          <w:rFonts w:ascii="STSong" w:hAnsi="STSong" w:eastAsia="STSong"/>
          <w:b w:val="0"/>
          <w:i w:val="0"/>
          <w:color w:val="000000"/>
          <w:sz w:val="20"/>
        </w:rPr>
        <w:t xml:space="preserve">C.软件资源池管理平台 </w:t>
      </w:r>
      <w:r>
        <w:br/>
      </w:r>
      <w:r>
        <w:rPr>
          <w:rFonts w:ascii="STSong" w:hAnsi="STSong" w:eastAsia="STSong"/>
          <w:b w:val="0"/>
          <w:i w:val="0"/>
          <w:color w:val="000000"/>
          <w:sz w:val="20"/>
        </w:rPr>
        <w:t xml:space="preserve">D.存储管理系统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1.5.141. 第141题 </w:t>
      </w:r>
      <w:r>
        <w:br/>
      </w:r>
      <w:r>
        <w:rPr>
          <w:rFonts w:ascii="STSong" w:hAnsi="STSong" w:eastAsia="STSong"/>
          <w:b w:val="0"/>
          <w:i w:val="0"/>
          <w:color w:val="000000"/>
          <w:sz w:val="20"/>
        </w:rPr>
        <w:t xml:space="preserve">云资源平台（虚拟机）申请的入口是什么 </w:t>
      </w:r>
      <w:r>
        <w:br/>
      </w:r>
      <w:r>
        <w:rPr>
          <w:rFonts w:ascii="STSong" w:hAnsi="STSong" w:eastAsia="STSong"/>
          <w:b w:val="0"/>
          <w:i w:val="0"/>
          <w:color w:val="000000"/>
          <w:sz w:val="20"/>
        </w:rPr>
        <w:t xml:space="preserve">A.服务目录 </w:t>
      </w:r>
      <w:r>
        <w:br/>
      </w:r>
      <w:r>
        <w:rPr>
          <w:rFonts w:ascii="STSong" w:hAnsi="STSong" w:eastAsia="STSong"/>
          <w:b w:val="0"/>
          <w:i w:val="0"/>
          <w:color w:val="000000"/>
          <w:sz w:val="20"/>
        </w:rPr>
        <w:t xml:space="preserve">B.资源操作 </w:t>
      </w:r>
      <w:r>
        <w:br/>
      </w:r>
      <w:r>
        <w:rPr>
          <w:rFonts w:ascii="STSong" w:hAnsi="STSong" w:eastAsia="STSong"/>
          <w:b w:val="0"/>
          <w:i w:val="0"/>
          <w:color w:val="000000"/>
          <w:sz w:val="20"/>
        </w:rPr>
        <w:t xml:space="preserve">C.设备管理 </w:t>
      </w:r>
      <w:r>
        <w:br/>
      </w:r>
      <w:r>
        <w:rPr>
          <w:rFonts w:ascii="STSong" w:hAnsi="STSong" w:eastAsia="STSong"/>
          <w:b w:val="0"/>
          <w:i w:val="0"/>
          <w:color w:val="000000"/>
          <w:sz w:val="20"/>
        </w:rPr>
        <w:t xml:space="preserve">D.用户管理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关联评价点的名称：云技术及国网云相关概念</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281 页</w:t>
      </w:r>
    </w:p>
    <w:p>
      <w:pPr>
        <w:sectPr>
          <w:pgSz w:w="11900" w:h="16840"/>
          <w:pgMar w:top="16" w:right="1440" w:bottom="478" w:left="960" w:header="720" w:footer="720" w:gutter="0"/>
          <w:cols w:space="720" w:num="1" w:equalWidth="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74" w:after="0"/>
        <w:ind w:left="400" w:right="3312" w:firstLine="0"/>
        <w:jc w:val="left"/>
      </w:pPr>
      <w:r>
        <w:rPr>
          <w:rFonts w:ascii="STSong" w:hAnsi="STSong" w:eastAsia="STSong"/>
          <w:b w:val="0"/>
          <w:i w:val="0"/>
          <w:color w:val="000000"/>
          <w:sz w:val="24"/>
        </w:rPr>
        <w:t xml:space="preserve">1.5.142. 第142题 </w:t>
      </w:r>
      <w:r>
        <w:br/>
      </w:r>
      <w:r>
        <w:rPr>
          <w:rFonts w:ascii="STSong" w:hAnsi="STSong" w:eastAsia="STSong"/>
          <w:b w:val="0"/>
          <w:i w:val="0"/>
          <w:color w:val="000000"/>
          <w:sz w:val="20"/>
        </w:rPr>
        <w:t xml:space="preserve">云资源管理系统支持的虚拟化类型不包含哪一个 </w:t>
      </w:r>
      <w:r>
        <w:br/>
      </w:r>
      <w:r>
        <w:rPr>
          <w:rFonts w:ascii="STSong" w:hAnsi="STSong" w:eastAsia="STSong"/>
          <w:b w:val="0"/>
          <w:i w:val="0"/>
          <w:color w:val="000000"/>
          <w:sz w:val="20"/>
        </w:rPr>
        <w:t xml:space="preserve">A.vmware </w:t>
      </w:r>
      <w:r>
        <w:br/>
      </w:r>
      <w:r>
        <w:rPr>
          <w:rFonts w:ascii="STSong" w:hAnsi="STSong" w:eastAsia="STSong"/>
          <w:b w:val="0"/>
          <w:i w:val="0"/>
          <w:color w:val="000000"/>
          <w:sz w:val="20"/>
        </w:rPr>
        <w:t xml:space="preserve">B.Zen </w:t>
      </w:r>
      <w:r>
        <w:br/>
      </w:r>
      <w:r>
        <w:rPr>
          <w:rFonts w:ascii="STSong" w:hAnsi="STSong" w:eastAsia="STSong"/>
          <w:b w:val="0"/>
          <w:i w:val="0"/>
          <w:color w:val="000000"/>
          <w:sz w:val="20"/>
        </w:rPr>
        <w:t xml:space="preserve">C.华为UVP </w:t>
      </w:r>
      <w:r>
        <w:br/>
      </w:r>
      <w:r>
        <w:rPr>
          <w:rFonts w:ascii="STSong" w:hAnsi="STSong" w:eastAsia="STSong"/>
          <w:b w:val="0"/>
          <w:i w:val="0"/>
          <w:color w:val="000000"/>
          <w:sz w:val="20"/>
        </w:rPr>
        <w:t xml:space="preserve">D.CloudControl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1.5.143. 第143题 </w:t>
      </w:r>
      <w:r>
        <w:br/>
      </w:r>
      <w:r>
        <w:rPr>
          <w:rFonts w:ascii="STSong" w:hAnsi="STSong" w:eastAsia="STSong"/>
          <w:b w:val="0"/>
          <w:i w:val="0"/>
          <w:color w:val="000000"/>
          <w:sz w:val="20"/>
        </w:rPr>
        <w:t xml:space="preserve">云资源管理系统核心组件CLM的全称是 </w:t>
      </w:r>
      <w:r>
        <w:br/>
      </w:r>
      <w:r>
        <w:rPr>
          <w:rFonts w:ascii="STSong" w:hAnsi="STSong" w:eastAsia="STSong"/>
          <w:b w:val="0"/>
          <w:i w:val="0"/>
          <w:color w:val="000000"/>
          <w:sz w:val="20"/>
        </w:rPr>
        <w:t xml:space="preserve">A.云生命周期管理 </w:t>
      </w:r>
      <w:r>
        <w:br/>
      </w:r>
      <w:r>
        <w:rPr>
          <w:rFonts w:ascii="STSong" w:hAnsi="STSong" w:eastAsia="STSong"/>
          <w:b w:val="0"/>
          <w:i w:val="0"/>
          <w:color w:val="000000"/>
          <w:sz w:val="20"/>
        </w:rPr>
        <w:t xml:space="preserve">B.控制逻辑管理 </w:t>
      </w:r>
      <w:r>
        <w:br/>
      </w:r>
      <w:r>
        <w:rPr>
          <w:rFonts w:ascii="STSong" w:hAnsi="STSong" w:eastAsia="STSong"/>
          <w:b w:val="0"/>
          <w:i w:val="0"/>
          <w:color w:val="000000"/>
          <w:sz w:val="20"/>
        </w:rPr>
        <w:t xml:space="preserve">C.虚拟化管理 </w:t>
      </w:r>
      <w:r>
        <w:br/>
      </w:r>
      <w:r>
        <w:rPr>
          <w:rFonts w:ascii="STSong" w:hAnsi="STSong" w:eastAsia="STSong"/>
          <w:b w:val="0"/>
          <w:i w:val="0"/>
          <w:color w:val="000000"/>
          <w:sz w:val="20"/>
        </w:rPr>
        <w:t xml:space="preserve">D.服务管理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1.5.144. 第144题 </w:t>
      </w:r>
      <w:r>
        <w:br/>
      </w:r>
      <w:r>
        <w:rPr>
          <w:rFonts w:ascii="STSong" w:hAnsi="STSong" w:eastAsia="STSong"/>
          <w:b w:val="0"/>
          <w:i w:val="0"/>
          <w:color w:val="000000"/>
          <w:sz w:val="20"/>
        </w:rPr>
        <w:t xml:space="preserve">云资源管理系统的用户权限管理是通过与哪个系统集成来完成的 </w:t>
      </w:r>
      <w:r>
        <w:rPr>
          <w:rFonts w:ascii="STSong" w:hAnsi="STSong" w:eastAsia="STSong"/>
          <w:b w:val="0"/>
          <w:i w:val="0"/>
          <w:color w:val="000000"/>
          <w:sz w:val="20"/>
        </w:rPr>
        <w:t xml:space="preserve">A.BPM </w:t>
      </w:r>
      <w:r>
        <w:br/>
      </w:r>
      <w:r>
        <w:rPr>
          <w:rFonts w:ascii="STSong" w:hAnsi="STSong" w:eastAsia="STSong"/>
          <w:b w:val="0"/>
          <w:i w:val="0"/>
          <w:color w:val="000000"/>
          <w:sz w:val="20"/>
        </w:rPr>
        <w:t xml:space="preserve">B.ISC </w:t>
      </w:r>
      <w:r>
        <w:br/>
      </w:r>
      <w:r>
        <w:rPr>
          <w:rFonts w:ascii="STSong" w:hAnsi="STSong" w:eastAsia="STSong"/>
          <w:b w:val="0"/>
          <w:i w:val="0"/>
          <w:color w:val="000000"/>
          <w:sz w:val="20"/>
        </w:rPr>
        <w:t xml:space="preserve">C.UVP </w:t>
      </w:r>
      <w:r>
        <w:br/>
      </w:r>
      <w:r>
        <w:rPr>
          <w:rFonts w:ascii="STSong" w:hAnsi="STSong" w:eastAsia="STSong"/>
          <w:b w:val="0"/>
          <w:i w:val="0"/>
          <w:color w:val="000000"/>
          <w:sz w:val="20"/>
        </w:rPr>
        <w:t xml:space="preserve">D.I6000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1.5.145. 第145题</w:t>
      </w:r>
      <w:r>
        <w:br/>
      </w:r>
      <w:r>
        <w:rPr>
          <w:rFonts w:ascii="STSong" w:hAnsi="STSong" w:eastAsia="STSong"/>
          <w:b w:val="0"/>
          <w:i w:val="0"/>
          <w:color w:val="000000"/>
          <w:sz w:val="20"/>
        </w:rPr>
        <w:t xml:space="preserve">“ 安装了虚拟化软件的服务器” 此为那种设备的定义 </w:t>
      </w:r>
      <w:r>
        <w:br/>
      </w:r>
      <w:r>
        <w:rPr>
          <w:rFonts w:ascii="STSong" w:hAnsi="STSong" w:eastAsia="STSong"/>
          <w:b w:val="0"/>
          <w:i w:val="0"/>
          <w:color w:val="000000"/>
          <w:sz w:val="20"/>
        </w:rPr>
        <w:t xml:space="preserve">A.虚拟机 </w:t>
      </w:r>
      <w:r>
        <w:br/>
      </w:r>
      <w:r>
        <w:rPr>
          <w:rFonts w:ascii="STSong" w:hAnsi="STSong" w:eastAsia="STSong"/>
          <w:b w:val="0"/>
          <w:i w:val="0"/>
          <w:color w:val="000000"/>
          <w:sz w:val="20"/>
        </w:rPr>
        <w:t xml:space="preserve">B.物理机 </w:t>
      </w:r>
      <w:r>
        <w:br/>
      </w:r>
      <w:r>
        <w:rPr>
          <w:rFonts w:ascii="STSong" w:hAnsi="STSong" w:eastAsia="STSong"/>
          <w:b w:val="0"/>
          <w:i w:val="0"/>
          <w:color w:val="000000"/>
          <w:sz w:val="20"/>
        </w:rPr>
        <w:t xml:space="preserve">C.宿主机 </w:t>
      </w:r>
      <w:r>
        <w:br/>
      </w:r>
      <w:r>
        <w:rPr>
          <w:rFonts w:ascii="STSong" w:hAnsi="STSong" w:eastAsia="STSong"/>
          <w:b w:val="0"/>
          <w:i w:val="0"/>
          <w:color w:val="000000"/>
          <w:sz w:val="20"/>
        </w:rPr>
        <w:t xml:space="preserve">D.小型机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1.5.146. 第146题 </w:t>
      </w:r>
      <w:r>
        <w:br/>
      </w:r>
      <w:r>
        <w:rPr>
          <w:rFonts w:ascii="STSong" w:hAnsi="STSong" w:eastAsia="STSong"/>
          <w:b w:val="0"/>
          <w:i w:val="0"/>
          <w:color w:val="000000"/>
          <w:sz w:val="20"/>
        </w:rPr>
        <w:t xml:space="preserve">云资源管理系统V2.0的核心业务条线是 </w:t>
      </w:r>
      <w:r>
        <w:br/>
      </w:r>
      <w:r>
        <w:rPr>
          <w:rFonts w:ascii="STSong" w:hAnsi="STSong" w:eastAsia="STSong"/>
          <w:b w:val="0"/>
          <w:i w:val="0"/>
          <w:color w:val="000000"/>
          <w:sz w:val="20"/>
        </w:rPr>
        <w:t xml:space="preserve">A.容量管理 </w:t>
      </w:r>
      <w:r>
        <w:br/>
      </w:r>
      <w:r>
        <w:rPr>
          <w:rFonts w:ascii="STSong" w:hAnsi="STSong" w:eastAsia="STSong"/>
          <w:b w:val="0"/>
          <w:i w:val="0"/>
          <w:color w:val="000000"/>
          <w:sz w:val="20"/>
        </w:rPr>
        <w:t xml:space="preserve">B.资源服务交付 </w:t>
      </w:r>
      <w:r>
        <w:br/>
      </w:r>
      <w:r>
        <w:rPr>
          <w:rFonts w:ascii="STSong" w:hAnsi="STSong" w:eastAsia="STSong"/>
          <w:b w:val="0"/>
          <w:i w:val="0"/>
          <w:color w:val="000000"/>
          <w:sz w:val="20"/>
        </w:rPr>
        <w:t xml:space="preserve">C.日常运行管理 </w:t>
      </w:r>
      <w:r>
        <w:br/>
      </w:r>
      <w:r>
        <w:rPr>
          <w:rFonts w:ascii="STSong" w:hAnsi="STSong" w:eastAsia="STSong"/>
          <w:b w:val="0"/>
          <w:i w:val="0"/>
          <w:color w:val="000000"/>
          <w:sz w:val="20"/>
        </w:rPr>
        <w:t xml:space="preserve">D.资源池规划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1.5.147. 第147题 </w:t>
      </w:r>
      <w:r>
        <w:br/>
      </w:r>
      <w:r>
        <w:rPr>
          <w:rFonts w:ascii="STSong" w:hAnsi="STSong" w:eastAsia="STSong"/>
          <w:b w:val="0"/>
          <w:i w:val="0"/>
          <w:color w:val="000000"/>
          <w:sz w:val="20"/>
        </w:rPr>
        <w:t>IaaS层以（）为核心，实现IT基础资源的标准化封装和按需供应。</w:t>
      </w:r>
    </w:p>
    <w:p>
      <w:pPr>
        <w:autoSpaceDN w:val="0"/>
        <w:autoSpaceDE w:val="0"/>
        <w:widowControl/>
        <w:spacing w:line="300" w:lineRule="exact" w:before="0" w:after="0"/>
        <w:ind w:left="400" w:right="7200" w:firstLine="0"/>
        <w:jc w:val="left"/>
      </w:pPr>
      <w:r>
        <w:rPr>
          <w:rFonts w:ascii="STSong" w:hAnsi="STSong" w:eastAsia="STSong"/>
          <w:b w:val="0"/>
          <w:i w:val="0"/>
          <w:color w:val="000000"/>
          <w:sz w:val="20"/>
        </w:rPr>
        <w:t xml:space="preserve">A.分布式云操作系统 </w:t>
      </w:r>
      <w:r>
        <w:br/>
      </w:r>
      <w:r>
        <w:rPr>
          <w:rFonts w:ascii="STSong" w:hAnsi="STSong" w:eastAsia="STSong"/>
          <w:b w:val="0"/>
          <w:i w:val="0"/>
          <w:color w:val="000000"/>
          <w:sz w:val="20"/>
        </w:rPr>
        <w:t xml:space="preserve">B.云服务中心 </w:t>
      </w:r>
      <w:r>
        <w:br/>
      </w:r>
      <w:r>
        <w:rPr>
          <w:rFonts w:ascii="STSong" w:hAnsi="STSong" w:eastAsia="STSong"/>
          <w:b w:val="0"/>
          <w:i w:val="0"/>
          <w:color w:val="000000"/>
          <w:sz w:val="20"/>
        </w:rPr>
        <w:t xml:space="preserve">C.分布式服务总线 </w:t>
      </w:r>
      <w:r>
        <w:br/>
      </w:r>
      <w:r>
        <w:rPr>
          <w:rFonts w:ascii="STSong" w:hAnsi="STSong" w:eastAsia="STSong"/>
          <w:b w:val="0"/>
          <w:i w:val="0"/>
          <w:color w:val="000000"/>
          <w:sz w:val="20"/>
        </w:rPr>
        <w:t>D.即时消息总线</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282 页</w:t>
      </w:r>
    </w:p>
    <w:p>
      <w:pPr>
        <w:sectPr>
          <w:pgSz w:w="11900" w:h="16840"/>
          <w:pgMar w:top="16" w:right="1440" w:bottom="478" w:left="960" w:header="720" w:footer="720" w:gutter="0"/>
          <w:cols w:space="720" w:num="1" w:equalWidth="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1296"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1.5.148. 第148题 </w:t>
      </w:r>
      <w:r>
        <w:br/>
      </w:r>
      <w:r>
        <w:rPr>
          <w:rFonts w:ascii="STSong" w:hAnsi="STSong" w:eastAsia="STSong"/>
          <w:b w:val="0"/>
          <w:i w:val="0"/>
          <w:color w:val="000000"/>
          <w:sz w:val="20"/>
        </w:rPr>
        <w:t xml:space="preserve">云操作系统最小高可用控制节点集群服务器数量 </w:t>
      </w:r>
      <w:r>
        <w:br/>
      </w:r>
      <w:r>
        <w:rPr>
          <w:rFonts w:ascii="STSong" w:hAnsi="STSong" w:eastAsia="STSong"/>
          <w:b w:val="0"/>
          <w:i w:val="0"/>
          <w:color w:val="000000"/>
          <w:sz w:val="20"/>
        </w:rPr>
        <w:t xml:space="preserve">A.1 </w:t>
      </w:r>
      <w:r>
        <w:br/>
      </w:r>
      <w:r>
        <w:rPr>
          <w:rFonts w:ascii="STSong" w:hAnsi="STSong" w:eastAsia="STSong"/>
          <w:b w:val="0"/>
          <w:i w:val="0"/>
          <w:color w:val="000000"/>
          <w:sz w:val="20"/>
        </w:rPr>
        <w:t xml:space="preserve">B.2 </w:t>
      </w:r>
      <w:r>
        <w:br/>
      </w:r>
      <w:r>
        <w:rPr>
          <w:rFonts w:ascii="STSong" w:hAnsi="STSong" w:eastAsia="STSong"/>
          <w:b w:val="0"/>
          <w:i w:val="0"/>
          <w:color w:val="000000"/>
          <w:sz w:val="20"/>
        </w:rPr>
        <w:t xml:space="preserve">C.3 </w:t>
      </w:r>
      <w:r>
        <w:br/>
      </w:r>
      <w:r>
        <w:rPr>
          <w:rFonts w:ascii="STSong" w:hAnsi="STSong" w:eastAsia="STSong"/>
          <w:b w:val="0"/>
          <w:i w:val="0"/>
          <w:color w:val="000000"/>
          <w:sz w:val="20"/>
        </w:rPr>
        <w:t xml:space="preserve">D.5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1.5.149. 第149题 </w:t>
      </w:r>
      <w:r>
        <w:br/>
      </w:r>
      <w:r>
        <w:rPr>
          <w:rFonts w:ascii="STSong" w:hAnsi="STSong" w:eastAsia="STSong"/>
          <w:b w:val="0"/>
          <w:i w:val="0"/>
          <w:color w:val="000000"/>
          <w:sz w:val="20"/>
        </w:rPr>
        <w:t>每个物理服务器有俩个600G物理硬盘，云操作系统物理服务器的系统盘配置成哪种raid？</w:t>
      </w:r>
    </w:p>
    <w:p>
      <w:pPr>
        <w:autoSpaceDN w:val="0"/>
        <w:autoSpaceDE w:val="0"/>
        <w:widowControl/>
        <w:spacing w:line="308" w:lineRule="exact" w:before="0" w:after="0"/>
        <w:ind w:left="400" w:right="5040" w:firstLine="0"/>
        <w:jc w:val="left"/>
      </w:pPr>
      <w:r>
        <w:rPr>
          <w:rFonts w:ascii="STSong" w:hAnsi="STSong" w:eastAsia="STSong"/>
          <w:b w:val="0"/>
          <w:i w:val="0"/>
          <w:color w:val="000000"/>
          <w:sz w:val="20"/>
        </w:rPr>
        <w:t xml:space="preserve">A.raid0 </w:t>
      </w:r>
      <w:r>
        <w:br/>
      </w:r>
      <w:r>
        <w:rPr>
          <w:rFonts w:ascii="STSong" w:hAnsi="STSong" w:eastAsia="STSong"/>
          <w:b w:val="0"/>
          <w:i w:val="0"/>
          <w:color w:val="000000"/>
          <w:sz w:val="20"/>
        </w:rPr>
        <w:t xml:space="preserve">B.jbod </w:t>
      </w:r>
      <w:r>
        <w:br/>
      </w:r>
      <w:r>
        <w:rPr>
          <w:rFonts w:ascii="STSong" w:hAnsi="STSong" w:eastAsia="STSong"/>
          <w:b w:val="0"/>
          <w:i w:val="0"/>
          <w:color w:val="000000"/>
          <w:sz w:val="20"/>
        </w:rPr>
        <w:t xml:space="preserve">C.raid1 </w:t>
      </w:r>
      <w:r>
        <w:br/>
      </w:r>
      <w:r>
        <w:rPr>
          <w:rFonts w:ascii="STSong" w:hAnsi="STSong" w:eastAsia="STSong"/>
          <w:b w:val="0"/>
          <w:i w:val="0"/>
          <w:color w:val="000000"/>
          <w:sz w:val="20"/>
        </w:rPr>
        <w:t xml:space="preserve">D.raid10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1.5.150. 第150题 </w:t>
      </w:r>
      <w:r>
        <w:br/>
      </w:r>
      <w:r>
        <w:rPr>
          <w:rFonts w:ascii="STSong" w:hAnsi="STSong" w:eastAsia="STSong"/>
          <w:b w:val="0"/>
          <w:i w:val="0"/>
          <w:color w:val="000000"/>
          <w:sz w:val="20"/>
        </w:rPr>
        <w:t xml:space="preserve">云操作系统中创建的虚拟机配置存放在哪里 </w:t>
      </w:r>
      <w:r>
        <w:br/>
      </w:r>
      <w:r>
        <w:rPr>
          <w:rFonts w:ascii="STSong" w:hAnsi="STSong" w:eastAsia="STSong"/>
          <w:b w:val="0"/>
          <w:i w:val="0"/>
          <w:color w:val="000000"/>
          <w:sz w:val="20"/>
        </w:rPr>
        <w:t xml:space="preserve">A.控制节点本地目录 </w:t>
      </w:r>
      <w:r>
        <w:br/>
      </w:r>
      <w:r>
        <w:rPr>
          <w:rFonts w:ascii="STSong" w:hAnsi="STSong" w:eastAsia="STSong"/>
          <w:b w:val="0"/>
          <w:i w:val="0"/>
          <w:color w:val="000000"/>
          <w:sz w:val="20"/>
        </w:rPr>
        <w:t xml:space="preserve">B.计算节点本地目录 </w:t>
      </w:r>
      <w:r>
        <w:br/>
      </w:r>
      <w:r>
        <w:rPr>
          <w:rFonts w:ascii="STSong" w:hAnsi="STSong" w:eastAsia="STSong"/>
          <w:b w:val="0"/>
          <w:i w:val="0"/>
          <w:color w:val="000000"/>
          <w:sz w:val="20"/>
        </w:rPr>
        <w:t xml:space="preserve">C.mysql数据库 </w:t>
      </w:r>
      <w:r>
        <w:br/>
      </w:r>
      <w:r>
        <w:rPr>
          <w:rFonts w:ascii="STSong" w:hAnsi="STSong" w:eastAsia="STSong"/>
          <w:b w:val="0"/>
          <w:i w:val="0"/>
          <w:color w:val="000000"/>
          <w:sz w:val="20"/>
        </w:rPr>
        <w:t xml:space="preserve">D.mongodb数据库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1.5.151. 第151题 </w:t>
      </w:r>
      <w:r>
        <w:br/>
      </w:r>
      <w:r>
        <w:rPr>
          <w:rFonts w:ascii="STSong" w:hAnsi="STSong" w:eastAsia="STSong"/>
          <w:b w:val="0"/>
          <w:i w:val="0"/>
          <w:color w:val="000000"/>
          <w:sz w:val="20"/>
        </w:rPr>
        <w:t>哪一项不属于容器调度管理技术？（）</w:t>
      </w:r>
      <w:r>
        <w:br/>
      </w:r>
      <w:r>
        <w:rPr>
          <w:rFonts w:ascii="STSong" w:hAnsi="STSong" w:eastAsia="STSong"/>
          <w:b w:val="0"/>
          <w:i w:val="0"/>
          <w:color w:val="000000"/>
          <w:sz w:val="20"/>
        </w:rPr>
        <w:t xml:space="preserve">A.mesos </w:t>
      </w:r>
      <w:r>
        <w:br/>
      </w:r>
      <w:r>
        <w:rPr>
          <w:rFonts w:ascii="STSong" w:hAnsi="STSong" w:eastAsia="STSong"/>
          <w:b w:val="0"/>
          <w:i w:val="0"/>
          <w:color w:val="000000"/>
          <w:sz w:val="20"/>
        </w:rPr>
        <w:t xml:space="preserve">B.kubernetes </w:t>
      </w:r>
      <w:r>
        <w:br/>
      </w:r>
      <w:r>
        <w:rPr>
          <w:rFonts w:ascii="STSong" w:hAnsi="STSong" w:eastAsia="STSong"/>
          <w:b w:val="0"/>
          <w:i w:val="0"/>
          <w:color w:val="000000"/>
          <w:sz w:val="20"/>
        </w:rPr>
        <w:t xml:space="preserve">C.LXC </w:t>
      </w:r>
      <w:r>
        <w:br/>
      </w:r>
      <w:r>
        <w:rPr>
          <w:rFonts w:ascii="STSong" w:hAnsi="STSong" w:eastAsia="STSong"/>
          <w:b w:val="0"/>
          <w:i w:val="0"/>
          <w:color w:val="000000"/>
          <w:sz w:val="20"/>
        </w:rPr>
        <w:t xml:space="preserve">D.swarm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1.5.152. 第152题 </w:t>
      </w:r>
      <w:r>
        <w:br/>
      </w:r>
      <w:r>
        <w:rPr>
          <w:rFonts w:ascii="STSong" w:hAnsi="STSong" w:eastAsia="STSong"/>
          <w:b w:val="0"/>
          <w:i w:val="0"/>
          <w:color w:val="000000"/>
          <w:sz w:val="20"/>
        </w:rPr>
        <w:t>传统物理设施不包括（）。</w:t>
      </w:r>
    </w:p>
    <w:p>
      <w:pPr>
        <w:autoSpaceDN w:val="0"/>
        <w:autoSpaceDE w:val="0"/>
        <w:widowControl/>
        <w:spacing w:line="308" w:lineRule="exact" w:before="0" w:after="0"/>
        <w:ind w:left="400" w:right="1584" w:firstLine="0"/>
        <w:jc w:val="left"/>
      </w:pPr>
      <w:r>
        <w:rPr>
          <w:rFonts w:ascii="STSong" w:hAnsi="STSong" w:eastAsia="STSong"/>
          <w:b w:val="0"/>
          <w:i w:val="0"/>
          <w:color w:val="000000"/>
          <w:sz w:val="20"/>
        </w:rPr>
        <w:t xml:space="preserve">A.集中式存储 </w:t>
      </w:r>
      <w:r>
        <w:br/>
      </w:r>
      <w:r>
        <w:rPr>
          <w:rFonts w:ascii="STSong" w:hAnsi="STSong" w:eastAsia="STSong"/>
          <w:b w:val="0"/>
          <w:i w:val="0"/>
          <w:color w:val="000000"/>
          <w:sz w:val="20"/>
        </w:rPr>
        <w:t xml:space="preserve">B.网络设备 </w:t>
      </w:r>
      <w:r>
        <w:br/>
      </w:r>
      <w:r>
        <w:rPr>
          <w:rFonts w:ascii="STSong" w:hAnsi="STSong" w:eastAsia="STSong"/>
          <w:b w:val="0"/>
          <w:i w:val="0"/>
          <w:color w:val="000000"/>
          <w:sz w:val="20"/>
        </w:rPr>
        <w:t xml:space="preserve">C.安全设备 </w:t>
      </w:r>
      <w:r>
        <w:br/>
      </w:r>
      <w:r>
        <w:rPr>
          <w:rFonts w:ascii="STSong" w:hAnsi="STSong" w:eastAsia="STSong"/>
          <w:b w:val="0"/>
          <w:i w:val="0"/>
          <w:color w:val="000000"/>
          <w:sz w:val="20"/>
        </w:rPr>
        <w:t xml:space="preserve">D.显示器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1.5.153. 第153题 </w:t>
      </w:r>
      <w:r>
        <w:br/>
      </w:r>
      <w:r>
        <w:rPr>
          <w:rFonts w:ascii="STSong" w:hAnsi="STSong" w:eastAsia="STSong"/>
          <w:b w:val="0"/>
          <w:i w:val="0"/>
          <w:color w:val="000000"/>
          <w:sz w:val="20"/>
        </w:rPr>
        <w:t>公共服务云是覆盖外网区域的资源及服务，支撑电力营销、（）、电子商务等业务。</w:t>
      </w:r>
    </w:p>
    <w:p>
      <w:pPr>
        <w:autoSpaceDN w:val="0"/>
        <w:autoSpaceDE w:val="0"/>
        <w:widowControl/>
        <w:spacing w:line="300" w:lineRule="exact" w:before="0" w:after="0"/>
        <w:ind w:left="288" w:right="8064" w:firstLine="0"/>
        <w:jc w:val="center"/>
      </w:pPr>
      <w:r>
        <w:rPr>
          <w:rFonts w:ascii="STSong" w:hAnsi="STSong" w:eastAsia="STSong"/>
          <w:b w:val="0"/>
          <w:i w:val="0"/>
          <w:color w:val="000000"/>
          <w:sz w:val="20"/>
        </w:rPr>
        <w:t xml:space="preserve">A.企业管理 </w:t>
      </w:r>
      <w:r>
        <w:br/>
      </w:r>
      <w:r>
        <w:rPr>
          <w:rFonts w:ascii="STSong" w:hAnsi="STSong" w:eastAsia="STSong"/>
          <w:b w:val="0"/>
          <w:i w:val="0"/>
          <w:color w:val="000000"/>
          <w:sz w:val="20"/>
        </w:rPr>
        <w:t>B.公共服务</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283 页</w:t>
      </w:r>
    </w:p>
    <w:p>
      <w:pPr>
        <w:sectPr>
          <w:pgSz w:w="11900" w:h="16840"/>
          <w:pgMar w:top="16" w:right="1440" w:bottom="478" w:left="960" w:header="720" w:footer="720" w:gutter="0"/>
          <w:cols w:space="720" w:num="1" w:equalWidth="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4176" w:firstLine="0"/>
        <w:jc w:val="left"/>
      </w:pPr>
      <w:r>
        <w:rPr>
          <w:rFonts w:ascii="STSong" w:hAnsi="STSong" w:eastAsia="STSong"/>
          <w:b w:val="0"/>
          <w:i w:val="0"/>
          <w:color w:val="000000"/>
          <w:sz w:val="20"/>
        </w:rPr>
        <w:t xml:space="preserve">C.客户服务 </w:t>
      </w:r>
      <w:r>
        <w:br/>
      </w:r>
      <w:r>
        <w:rPr>
          <w:rFonts w:ascii="STSong" w:hAnsi="STSong" w:eastAsia="STSong"/>
          <w:b w:val="0"/>
          <w:i w:val="0"/>
          <w:color w:val="000000"/>
          <w:sz w:val="20"/>
        </w:rPr>
        <w:t xml:space="preserve">D.生产控制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1.5.154. 第154题 </w:t>
      </w:r>
      <w:r>
        <w:br/>
      </w:r>
      <w:r>
        <w:rPr>
          <w:rFonts w:ascii="STSong" w:hAnsi="STSong" w:eastAsia="STSong"/>
          <w:b w:val="0"/>
          <w:i w:val="0"/>
          <w:color w:val="000000"/>
          <w:sz w:val="20"/>
        </w:rPr>
        <w:t>云平台组件包括数据资源、（）、应用构建三类组件。</w:t>
      </w:r>
    </w:p>
    <w:p>
      <w:pPr>
        <w:autoSpaceDN w:val="0"/>
        <w:autoSpaceDE w:val="0"/>
        <w:widowControl/>
        <w:spacing w:line="308" w:lineRule="exact" w:before="0" w:after="0"/>
        <w:ind w:left="400" w:right="4176" w:firstLine="0"/>
        <w:jc w:val="left"/>
      </w:pPr>
      <w:r>
        <w:rPr>
          <w:rFonts w:ascii="STSong" w:hAnsi="STSong" w:eastAsia="STSong"/>
          <w:b w:val="0"/>
          <w:i w:val="0"/>
          <w:color w:val="000000"/>
          <w:sz w:val="20"/>
        </w:rPr>
        <w:t xml:space="preserve">A.信息集成 </w:t>
      </w:r>
      <w:r>
        <w:br/>
      </w:r>
      <w:r>
        <w:rPr>
          <w:rFonts w:ascii="STSong" w:hAnsi="STSong" w:eastAsia="STSong"/>
          <w:b w:val="0"/>
          <w:i w:val="0"/>
          <w:color w:val="000000"/>
          <w:sz w:val="20"/>
        </w:rPr>
        <w:t xml:space="preserve">B.网络设备 </w:t>
      </w:r>
      <w:r>
        <w:br/>
      </w:r>
      <w:r>
        <w:rPr>
          <w:rFonts w:ascii="STSong" w:hAnsi="STSong" w:eastAsia="STSong"/>
          <w:b w:val="0"/>
          <w:i w:val="0"/>
          <w:color w:val="000000"/>
          <w:sz w:val="20"/>
        </w:rPr>
        <w:t xml:space="preserve">C.集中式存储 </w:t>
      </w:r>
      <w:r>
        <w:br/>
      </w:r>
      <w:r>
        <w:rPr>
          <w:rFonts w:ascii="STSong" w:hAnsi="STSong" w:eastAsia="STSong"/>
          <w:b w:val="0"/>
          <w:i w:val="0"/>
          <w:color w:val="000000"/>
          <w:sz w:val="20"/>
        </w:rPr>
        <w:t xml:space="preserve">D.虚拟存储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1.5.155. 第155题 </w:t>
      </w:r>
      <w:r>
        <w:br/>
      </w:r>
      <w:r>
        <w:rPr>
          <w:rFonts w:ascii="STSong" w:hAnsi="STSong" w:eastAsia="STSong"/>
          <w:b w:val="0"/>
          <w:i w:val="0"/>
          <w:color w:val="000000"/>
          <w:sz w:val="20"/>
        </w:rPr>
        <w:t>以下RAID级别中，使用了条带技术+分布式校验的是？</w:t>
      </w:r>
    </w:p>
    <w:p>
      <w:pPr>
        <w:autoSpaceDN w:val="0"/>
        <w:autoSpaceDE w:val="0"/>
        <w:widowControl/>
        <w:spacing w:line="308" w:lineRule="exact" w:before="0" w:after="0"/>
        <w:ind w:left="400" w:right="2448" w:firstLine="0"/>
        <w:jc w:val="left"/>
      </w:pPr>
      <w:r>
        <w:rPr>
          <w:rFonts w:ascii="STSong" w:hAnsi="STSong" w:eastAsia="STSong"/>
          <w:b w:val="0"/>
          <w:i w:val="0"/>
          <w:color w:val="000000"/>
          <w:sz w:val="20"/>
        </w:rPr>
        <w:t xml:space="preserve">A.RAID0 </w:t>
      </w:r>
      <w:r>
        <w:br/>
      </w:r>
      <w:r>
        <w:rPr>
          <w:rFonts w:ascii="STSong" w:hAnsi="STSong" w:eastAsia="STSong"/>
          <w:b w:val="0"/>
          <w:i w:val="0"/>
          <w:color w:val="000000"/>
          <w:sz w:val="20"/>
        </w:rPr>
        <w:t xml:space="preserve">B.RAID1 </w:t>
      </w:r>
      <w:r>
        <w:br/>
      </w:r>
      <w:r>
        <w:rPr>
          <w:rFonts w:ascii="STSong" w:hAnsi="STSong" w:eastAsia="STSong"/>
          <w:b w:val="0"/>
          <w:i w:val="0"/>
          <w:color w:val="000000"/>
          <w:sz w:val="20"/>
        </w:rPr>
        <w:t xml:space="preserve">C.RAID5 </w:t>
      </w:r>
      <w:r>
        <w:br/>
      </w:r>
      <w:r>
        <w:rPr>
          <w:rFonts w:ascii="STSong" w:hAnsi="STSong" w:eastAsia="STSong"/>
          <w:b w:val="0"/>
          <w:i w:val="0"/>
          <w:color w:val="000000"/>
          <w:sz w:val="20"/>
        </w:rPr>
        <w:t xml:space="preserve">D.RAID10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1.5.156. 第156题 </w:t>
      </w:r>
      <w:r>
        <w:br/>
      </w:r>
      <w:r>
        <w:rPr>
          <w:rFonts w:ascii="STSong" w:hAnsi="STSong" w:eastAsia="STSong"/>
          <w:b w:val="0"/>
          <w:i w:val="0"/>
          <w:color w:val="000000"/>
          <w:sz w:val="20"/>
        </w:rPr>
        <w:t>虚拟化资源可以实现一定操作具有一定功能，但其本身是什么类型的资源？</w:t>
      </w:r>
    </w:p>
    <w:p>
      <w:pPr>
        <w:autoSpaceDN w:val="0"/>
        <w:autoSpaceDE w:val="0"/>
        <w:widowControl/>
        <w:spacing w:line="308" w:lineRule="exact" w:before="0" w:after="0"/>
        <w:ind w:left="400" w:right="1440" w:firstLine="0"/>
        <w:jc w:val="left"/>
      </w:pPr>
      <w:r>
        <w:rPr>
          <w:rFonts w:ascii="STSong" w:hAnsi="STSong" w:eastAsia="STSong"/>
          <w:b w:val="0"/>
          <w:i w:val="0"/>
          <w:color w:val="000000"/>
          <w:sz w:val="20"/>
        </w:rPr>
        <w:t xml:space="preserve">A.虚拟 </w:t>
      </w:r>
      <w:r>
        <w:br/>
      </w:r>
      <w:r>
        <w:rPr>
          <w:rFonts w:ascii="STSong" w:hAnsi="STSong" w:eastAsia="STSong"/>
          <w:b w:val="0"/>
          <w:i w:val="0"/>
          <w:color w:val="000000"/>
          <w:sz w:val="20"/>
        </w:rPr>
        <w:t xml:space="preserve">B.真实 </w:t>
      </w:r>
      <w:r>
        <w:br/>
      </w:r>
      <w:r>
        <w:rPr>
          <w:rFonts w:ascii="STSong" w:hAnsi="STSong" w:eastAsia="STSong"/>
          <w:b w:val="0"/>
          <w:i w:val="0"/>
          <w:color w:val="000000"/>
          <w:sz w:val="20"/>
        </w:rPr>
        <w:t xml:space="preserve">C.物理 </w:t>
      </w:r>
      <w:r>
        <w:br/>
      </w:r>
      <w:r>
        <w:rPr>
          <w:rFonts w:ascii="STSong" w:hAnsi="STSong" w:eastAsia="STSong"/>
          <w:b w:val="0"/>
          <w:i w:val="0"/>
          <w:color w:val="000000"/>
          <w:sz w:val="20"/>
        </w:rPr>
        <w:t xml:space="preserve">D.实体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1.5.157. 第157题</w:t>
      </w:r>
      <w:r>
        <w:br/>
      </w:r>
      <w:r>
        <w:rPr>
          <w:rFonts w:ascii="STSong" w:hAnsi="STSong" w:eastAsia="STSong"/>
          <w:b w:val="0"/>
          <w:i w:val="0"/>
          <w:color w:val="000000"/>
          <w:sz w:val="20"/>
        </w:rPr>
        <w:t>“ 主机存储虚拟化层+文件系统” 这种存储形态，虚拟机模板放在哪一层存储模型上？</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A.文件系统 </w:t>
      </w:r>
      <w:r>
        <w:br/>
      </w:r>
      <w:r>
        <w:rPr>
          <w:rFonts w:ascii="STSong" w:hAnsi="STSong" w:eastAsia="STSong"/>
          <w:b w:val="0"/>
          <w:i w:val="0"/>
          <w:color w:val="000000"/>
          <w:sz w:val="20"/>
        </w:rPr>
        <w:t xml:space="preserve">B.通用块层 </w:t>
      </w:r>
      <w:r>
        <w:br/>
      </w:r>
      <w:r>
        <w:rPr>
          <w:rFonts w:ascii="STSong" w:hAnsi="STSong" w:eastAsia="STSong"/>
          <w:b w:val="0"/>
          <w:i w:val="0"/>
          <w:color w:val="000000"/>
          <w:sz w:val="20"/>
        </w:rPr>
        <w:t xml:space="preserve">C.设备驱动层 </w:t>
      </w:r>
      <w:r>
        <w:br/>
      </w:r>
      <w:r>
        <w:rPr>
          <w:rFonts w:ascii="STSong" w:hAnsi="STSong" w:eastAsia="STSong"/>
          <w:b w:val="0"/>
          <w:i w:val="0"/>
          <w:color w:val="000000"/>
          <w:sz w:val="20"/>
        </w:rPr>
        <w:t xml:space="preserve">D.物理层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1.5.158. 第158题 </w:t>
      </w:r>
      <w:r>
        <w:br/>
      </w:r>
      <w:r>
        <w:rPr>
          <w:rFonts w:ascii="STSong" w:hAnsi="STSong" w:eastAsia="STSong"/>
          <w:b w:val="0"/>
          <w:i w:val="0"/>
          <w:color w:val="000000"/>
          <w:sz w:val="20"/>
        </w:rPr>
        <w:t xml:space="preserve">软硬件资源池的逻辑层级结构中不包括哪一个 </w:t>
      </w:r>
      <w:r>
        <w:br/>
      </w:r>
      <w:r>
        <w:rPr>
          <w:rFonts w:ascii="STSong" w:hAnsi="STSong" w:eastAsia="STSong"/>
          <w:b w:val="0"/>
          <w:i w:val="0"/>
          <w:color w:val="000000"/>
          <w:sz w:val="20"/>
        </w:rPr>
        <w:t xml:space="preserve">A.功能区 </w:t>
      </w:r>
      <w:r>
        <w:br/>
      </w:r>
      <w:r>
        <w:rPr>
          <w:rFonts w:ascii="STSong" w:hAnsi="STSong" w:eastAsia="STSong"/>
          <w:b w:val="0"/>
          <w:i w:val="0"/>
          <w:color w:val="000000"/>
          <w:sz w:val="20"/>
        </w:rPr>
        <w:t xml:space="preserve">B.等保级别 </w:t>
      </w:r>
      <w:r>
        <w:br/>
      </w:r>
      <w:r>
        <w:rPr>
          <w:rFonts w:ascii="STSong" w:hAnsi="STSong" w:eastAsia="STSong"/>
          <w:b w:val="0"/>
          <w:i w:val="0"/>
          <w:color w:val="000000"/>
          <w:sz w:val="20"/>
        </w:rPr>
        <w:t xml:space="preserve">C.管理单元 </w:t>
      </w:r>
      <w:r>
        <w:br/>
      </w:r>
      <w:r>
        <w:rPr>
          <w:rFonts w:ascii="STSong" w:hAnsi="STSong" w:eastAsia="STSong"/>
          <w:b w:val="0"/>
          <w:i w:val="0"/>
          <w:color w:val="000000"/>
          <w:sz w:val="20"/>
        </w:rPr>
        <w:t xml:space="preserve">D.支付单元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1.5.159. 第159题 </w:t>
      </w:r>
      <w:r>
        <w:br/>
      </w:r>
      <w:r>
        <w:rPr>
          <w:rFonts w:ascii="STSong" w:hAnsi="STSong" w:eastAsia="STSong"/>
          <w:b w:val="0"/>
          <w:i w:val="0"/>
          <w:color w:val="000000"/>
          <w:sz w:val="20"/>
        </w:rPr>
        <w:t>以下选项（）不是国网大数据平台提供的数据整合功能。</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284 页</w:t>
      </w:r>
    </w:p>
    <w:p>
      <w:pPr>
        <w:sectPr>
          <w:pgSz w:w="11900" w:h="16840"/>
          <w:pgMar w:top="16" w:right="1440" w:bottom="478" w:left="960" w:header="720" w:footer="720" w:gutter="0"/>
          <w:cols w:space="720" w:num="1" w:equalWidth="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38"/>
        <w:ind w:left="400" w:right="2160" w:firstLine="0"/>
        <w:jc w:val="left"/>
      </w:pPr>
      <w:r>
        <w:rPr>
          <w:rFonts w:ascii="STSong" w:hAnsi="STSong" w:eastAsia="STSong"/>
          <w:b w:val="0"/>
          <w:i w:val="0"/>
          <w:color w:val="000000"/>
          <w:sz w:val="20"/>
        </w:rPr>
        <w:t xml:space="preserve">A.实时数据采集 </w:t>
      </w:r>
      <w:r>
        <w:br/>
      </w:r>
      <w:r>
        <w:rPr>
          <w:rFonts w:ascii="STSong" w:hAnsi="STSong" w:eastAsia="STSong"/>
          <w:b w:val="0"/>
          <w:i w:val="0"/>
          <w:color w:val="000000"/>
          <w:sz w:val="20"/>
        </w:rPr>
        <w:t xml:space="preserve">B.离线数据抽取 </w:t>
      </w:r>
      <w:r>
        <w:br/>
      </w:r>
      <w:r>
        <w:rPr>
          <w:rFonts w:ascii="STSong" w:hAnsi="STSong" w:eastAsia="STSong"/>
          <w:b w:val="0"/>
          <w:i w:val="0"/>
          <w:color w:val="000000"/>
          <w:sz w:val="20"/>
        </w:rPr>
        <w:t xml:space="preserve">C.数据同步复制 </w:t>
      </w:r>
      <w:r>
        <w:br/>
      </w:r>
      <w:r>
        <w:rPr>
          <w:rFonts w:ascii="STSong" w:hAnsi="STSong" w:eastAsia="STSong"/>
          <w:b w:val="0"/>
          <w:i w:val="0"/>
          <w:color w:val="000000"/>
          <w:sz w:val="20"/>
        </w:rPr>
        <w:t xml:space="preserve">D.数据下发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1.5.160. 第160题 </w:t>
      </w:r>
      <w:r>
        <w:br/>
      </w:r>
      <w:r>
        <w:rPr>
          <w:rFonts w:ascii="STSong" w:hAnsi="STSong" w:eastAsia="STSong"/>
          <w:b w:val="0"/>
          <w:i w:val="0"/>
          <w:color w:val="000000"/>
          <w:sz w:val="20"/>
        </w:rPr>
        <w:t xml:space="preserve">以下选项（）不是国网大数据平台提供的数据计算功能 </w:t>
      </w:r>
      <w:r>
        <w:br/>
      </w:r>
      <w:r>
        <w:rPr>
          <w:rFonts w:ascii="STSong" w:hAnsi="STSong" w:eastAsia="STSong"/>
          <w:b w:val="0"/>
          <w:i w:val="0"/>
          <w:color w:val="000000"/>
          <w:sz w:val="20"/>
        </w:rPr>
        <w:t xml:space="preserve">A.流计算 </w:t>
      </w:r>
      <w:r>
        <w:br/>
      </w:r>
      <w:r>
        <w:rPr>
          <w:rFonts w:ascii="STSong" w:hAnsi="STSong" w:eastAsia="STSong"/>
          <w:b w:val="0"/>
          <w:i w:val="0"/>
          <w:color w:val="000000"/>
          <w:sz w:val="20"/>
        </w:rPr>
        <w:t xml:space="preserve">B.内存计算 </w:t>
      </w:r>
      <w:r>
        <w:br/>
      </w:r>
      <w:r>
        <w:rPr>
          <w:rFonts w:ascii="STSong" w:hAnsi="STSong" w:eastAsia="STSong"/>
          <w:b w:val="0"/>
          <w:i w:val="0"/>
          <w:color w:val="000000"/>
          <w:sz w:val="20"/>
        </w:rPr>
        <w:t xml:space="preserve">C.大规模计算 </w:t>
      </w:r>
      <w:r>
        <w:br/>
      </w:r>
      <w:r>
        <w:rPr>
          <w:rFonts w:ascii="STSong" w:hAnsi="STSong" w:eastAsia="STSong"/>
          <w:b w:val="0"/>
          <w:i w:val="0"/>
          <w:color w:val="000000"/>
          <w:sz w:val="20"/>
        </w:rPr>
        <w:t xml:space="preserve">D.批量计算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1.5.161. 第161题 </w:t>
      </w:r>
      <w:r>
        <w:br/>
      </w:r>
      <w:r>
        <w:rPr>
          <w:rFonts w:ascii="STSong" w:hAnsi="STSong" w:eastAsia="STSong"/>
          <w:b w:val="0"/>
          <w:i w:val="0"/>
          <w:color w:val="000000"/>
          <w:sz w:val="20"/>
        </w:rPr>
        <w:t>将数据文件加载到分布式数据仓库（hive）表中，其加载数据命令正确的是（）</w:t>
      </w:r>
    </w:p>
    <w:p>
      <w:pPr>
        <w:sectPr>
          <w:pgSz w:w="11900" w:h="16840"/>
          <w:pgMar w:top="16" w:right="1440" w:bottom="478" w:left="960" w:header="720" w:footer="720" w:gutter="0"/>
          <w:cols w:space="720" w:num="1" w:equalWidth="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80" w:lineRule="exact" w:before="0" w:after="0"/>
        <w:ind w:left="400" w:right="0" w:firstLine="0"/>
        <w:jc w:val="left"/>
      </w:pPr>
      <w:r>
        <w:rPr>
          <w:rFonts w:ascii="STSong" w:hAnsi="STSong" w:eastAsia="STSong"/>
          <w:b w:val="0"/>
          <w:i w:val="0"/>
          <w:color w:val="000000"/>
          <w:sz w:val="20"/>
        </w:rPr>
        <w:t>A.LOAD DATA LOCAL INPATH ‘</w:t>
      </w:r>
      <w:r>
        <w:rPr>
          <w:rFonts w:ascii="STSong" w:hAnsi="STSong" w:eastAsia="STSong"/>
          <w:b w:val="0"/>
          <w:i w:val="0"/>
          <w:color w:val="000000"/>
          <w:sz w:val="20"/>
        </w:rPr>
        <w:t>OVERWRITE INTO TABLE t_hft</w:t>
      </w:r>
    </w:p>
    <w:p>
      <w:pPr>
        <w:sectPr>
          <w:type w:val="continuous"/>
          <w:pgSz w:w="11900" w:h="16840"/>
          <w:pgMar w:top="16" w:right="1440" w:bottom="478" w:left="960" w:header="720" w:footer="720" w:gutter="0"/>
          <w:cols w:space="720" w:num="2" w:equalWidth="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62" w:lineRule="exact" w:before="0" w:after="338"/>
        <w:ind w:left="82" w:right="0" w:firstLine="0"/>
        <w:jc w:val="left"/>
      </w:pPr>
      <w:r>
        <w:rPr>
          <w:rFonts w:ascii="STSong" w:hAnsi="STSong" w:eastAsia="STSong"/>
          <w:b w:val="0"/>
          <w:i w:val="0"/>
          <w:color w:val="000000"/>
          <w:sz w:val="20"/>
        </w:rPr>
        <w:t>hdfs://home/t_hft_20150712.csv’</w:t>
      </w:r>
    </w:p>
    <w:p>
      <w:pPr>
        <w:sectPr>
          <w:type w:val="nextColumn"/>
          <w:pgSz w:w="11900" w:h="16840"/>
          <w:pgMar w:top="16" w:right="1440" w:bottom="478" w:left="960" w:header="720" w:footer="720" w:gutter="0"/>
          <w:cols w:space="720" w:num="2" w:equalWidth="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tabs>
          <w:tab w:pos="2712" w:val="left"/>
        </w:tabs>
        <w:autoSpaceDE w:val="0"/>
        <w:widowControl/>
        <w:spacing w:line="262" w:lineRule="exact" w:before="0" w:after="0"/>
        <w:ind w:left="400" w:right="0" w:firstLine="0"/>
        <w:jc w:val="left"/>
      </w:pPr>
      <w:r>
        <w:rPr>
          <w:rFonts w:ascii="STSong" w:hAnsi="STSong" w:eastAsia="STSong"/>
          <w:b w:val="0"/>
          <w:i w:val="0"/>
          <w:color w:val="000000"/>
          <w:sz w:val="20"/>
        </w:rPr>
        <w:t>B.LOAD DATA INPATH ‘</w:t>
      </w:r>
      <w:r>
        <w:tab/>
      </w:r>
      <w:r>
        <w:rPr>
          <w:rFonts w:ascii="STSong" w:hAnsi="STSong" w:eastAsia="STSong"/>
          <w:b w:val="0"/>
          <w:i w:val="0"/>
          <w:color w:val="000000"/>
          <w:sz w:val="20"/>
        </w:rPr>
        <w:t>/home/t_hft_20150712.csv’</w:t>
      </w:r>
    </w:p>
    <w:p>
      <w:pPr>
        <w:autoSpaceDN w:val="0"/>
        <w:autoSpaceDE w:val="0"/>
        <w:widowControl/>
        <w:spacing w:line="262" w:lineRule="exact" w:before="38" w:after="38"/>
        <w:ind w:left="400" w:right="0" w:firstLine="0"/>
        <w:jc w:val="left"/>
      </w:pPr>
      <w:r>
        <w:rPr>
          <w:rFonts w:ascii="STSong" w:hAnsi="STSong" w:eastAsia="STSong"/>
          <w:b w:val="0"/>
          <w:i w:val="0"/>
          <w:color w:val="000000"/>
          <w:sz w:val="20"/>
        </w:rPr>
        <w:t>INSERT INTO TABLE t_hft</w:t>
      </w:r>
    </w:p>
    <w:p>
      <w:pPr>
        <w:sectPr>
          <w:type w:val="continuous"/>
          <w:pgSz w:w="11900" w:h="16840"/>
          <w:pgMar w:top="16" w:right="1440" w:bottom="478" w:left="960" w:header="720" w:footer="720" w:gutter="0"/>
          <w:cols w:space="720" w:num="1" w:equalWidth="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92" w:lineRule="exact" w:before="0" w:after="0"/>
        <w:ind w:left="400" w:right="0" w:firstLine="0"/>
        <w:jc w:val="left"/>
      </w:pPr>
      <w:r>
        <w:rPr>
          <w:rFonts w:ascii="STSong" w:hAnsi="STSong" w:eastAsia="STSong"/>
          <w:b w:val="0"/>
          <w:i w:val="0"/>
          <w:color w:val="000000"/>
          <w:sz w:val="20"/>
        </w:rPr>
        <w:t>C.LOAD DATA LOCAL INPATH ‘</w:t>
      </w:r>
      <w:r>
        <w:rPr>
          <w:rFonts w:ascii="STSong" w:hAnsi="STSong" w:eastAsia="STSong"/>
          <w:b w:val="0"/>
          <w:i w:val="0"/>
          <w:color w:val="000000"/>
          <w:sz w:val="20"/>
        </w:rPr>
        <w:t xml:space="preserve">OVERWRITE INTO TABLE t_hft </w:t>
      </w:r>
      <w:r>
        <w:rPr>
          <w:rFonts w:ascii="STSong" w:hAnsi="STSong" w:eastAsia="STSong"/>
          <w:b w:val="0"/>
          <w:i w:val="0"/>
          <w:color w:val="000000"/>
          <w:sz w:val="20"/>
        </w:rPr>
        <w:t>D.LOAD DATA LOCAL INPATH ‘</w:t>
      </w:r>
      <w:r>
        <w:rPr>
          <w:rFonts w:ascii="STSong" w:hAnsi="STSong" w:eastAsia="STSong"/>
          <w:b w:val="0"/>
          <w:i w:val="0"/>
          <w:color w:val="000000"/>
          <w:sz w:val="20"/>
        </w:rPr>
        <w:t xml:space="preserve">INSERT INTO TABLE t_hft </w:t>
      </w:r>
      <w:r>
        <w:br/>
      </w:r>
      <w:r>
        <w:rPr>
          <w:rFonts w:ascii="STSong" w:hAnsi="STSong" w:eastAsia="STSong"/>
          <w:b w:val="0"/>
          <w:i w:val="0"/>
          <w:color w:val="000000"/>
          <w:sz w:val="20"/>
        </w:rPr>
        <w:t xml:space="preserve">正确答案： C </w:t>
      </w:r>
    </w:p>
    <w:p>
      <w:pPr>
        <w:sectPr>
          <w:type w:val="continuous"/>
          <w:pgSz w:w="11900" w:h="16840"/>
          <w:pgMar w:top="16" w:right="1440" w:bottom="478" w:left="960" w:header="720" w:footer="720" w:gutter="0"/>
          <w:cols w:space="720" w:num="2" w:equalWidth="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430" w:lineRule="exact" w:before="0" w:after="638"/>
        <w:ind w:left="88" w:right="3888" w:hanging="10"/>
        <w:jc w:val="left"/>
      </w:pPr>
      <w:r>
        <w:rPr>
          <w:rFonts w:ascii="STSong" w:hAnsi="STSong" w:eastAsia="STSong"/>
          <w:b w:val="0"/>
          <w:i w:val="0"/>
          <w:color w:val="000000"/>
          <w:sz w:val="20"/>
        </w:rPr>
        <w:t>/home/t_hft_20150712.csv’</w:t>
      </w:r>
      <w:r>
        <w:br/>
      </w:r>
      <w:r>
        <w:rPr>
          <w:rFonts w:ascii="STSong" w:hAnsi="STSong" w:eastAsia="STSong"/>
          <w:b w:val="0"/>
          <w:i w:val="0"/>
          <w:color w:val="000000"/>
          <w:sz w:val="20"/>
        </w:rPr>
        <w:t>/home/t_hft_20150712.csv’</w:t>
      </w:r>
    </w:p>
    <w:p>
      <w:pPr>
        <w:sectPr>
          <w:type w:val="nextColumn"/>
          <w:pgSz w:w="11900" w:h="16840"/>
          <w:pgMar w:top="16" w:right="1440" w:bottom="478" w:left="960" w:header="720" w:footer="720" w:gutter="0"/>
          <w:cols w:space="720" w:num="2" w:equalWidth="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306" w:lineRule="exact" w:before="0" w:after="0"/>
        <w:ind w:left="400" w:right="4176" w:firstLine="0"/>
        <w:jc w:val="left"/>
      </w:pP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1.5.162. 第162题 </w:t>
      </w:r>
      <w:r>
        <w:br/>
      </w:r>
      <w:r>
        <w:rPr>
          <w:rFonts w:ascii="STSong" w:hAnsi="STSong" w:eastAsia="STSong"/>
          <w:b w:val="0"/>
          <w:i w:val="0"/>
          <w:color w:val="000000"/>
          <w:sz w:val="20"/>
        </w:rPr>
        <w:t>查看大数据平台分布式文件各服务器信息的命令是（）</w:t>
      </w:r>
      <w:r>
        <w:rPr>
          <w:rFonts w:ascii="STSong" w:hAnsi="STSong" w:eastAsia="STSong"/>
          <w:b w:val="0"/>
          <w:i w:val="0"/>
          <w:color w:val="000000"/>
          <w:sz w:val="20"/>
        </w:rPr>
        <w:t xml:space="preserve">A.hadoop dfsadmin -report </w:t>
      </w:r>
      <w:r>
        <w:br/>
      </w:r>
      <w:r>
        <w:rPr>
          <w:rFonts w:ascii="STSong" w:hAnsi="STSong" w:eastAsia="STSong"/>
          <w:b w:val="0"/>
          <w:i w:val="0"/>
          <w:color w:val="000000"/>
          <w:sz w:val="20"/>
        </w:rPr>
        <w:t xml:space="preserve">B.hadoop fs -ls / </w:t>
      </w:r>
      <w:r>
        <w:br/>
      </w:r>
      <w:r>
        <w:rPr>
          <w:rFonts w:ascii="STSong" w:hAnsi="STSong" w:eastAsia="STSong"/>
          <w:b w:val="0"/>
          <w:i w:val="0"/>
          <w:color w:val="000000"/>
          <w:sz w:val="20"/>
        </w:rPr>
        <w:t xml:space="preserve">C.hadoop fs -cat /info.txt </w:t>
      </w:r>
      <w:r>
        <w:br/>
      </w:r>
      <w:r>
        <w:rPr>
          <w:rFonts w:ascii="STSong" w:hAnsi="STSong" w:eastAsia="STSong"/>
          <w:b w:val="0"/>
          <w:i w:val="0"/>
          <w:color w:val="000000"/>
          <w:sz w:val="20"/>
        </w:rPr>
        <w:t xml:space="preserve">D.hadoop fs -df -h /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1.5.163. 第163题 </w:t>
      </w:r>
      <w:r>
        <w:br/>
      </w:r>
      <w:r>
        <w:rPr>
          <w:rFonts w:ascii="STSong" w:hAnsi="STSong" w:eastAsia="STSong"/>
          <w:b w:val="0"/>
          <w:i w:val="0"/>
          <w:color w:val="000000"/>
          <w:sz w:val="20"/>
        </w:rPr>
        <w:t>国网大数据平台内存计算使用的支撑组件是（）</w:t>
      </w:r>
      <w:r>
        <w:br/>
      </w:r>
      <w:r>
        <w:rPr>
          <w:rFonts w:ascii="STSong" w:hAnsi="STSong" w:eastAsia="STSong"/>
          <w:b w:val="0"/>
          <w:i w:val="0"/>
          <w:color w:val="000000"/>
          <w:sz w:val="20"/>
        </w:rPr>
        <w:t xml:space="preserve">A.hive </w:t>
      </w:r>
      <w:r>
        <w:br/>
      </w:r>
      <w:r>
        <w:rPr>
          <w:rFonts w:ascii="STSong" w:hAnsi="STSong" w:eastAsia="STSong"/>
          <w:b w:val="0"/>
          <w:i w:val="0"/>
          <w:color w:val="000000"/>
          <w:sz w:val="20"/>
        </w:rPr>
        <w:t xml:space="preserve">B.storm </w:t>
      </w:r>
      <w:r>
        <w:br/>
      </w:r>
      <w:r>
        <w:rPr>
          <w:rFonts w:ascii="STSong" w:hAnsi="STSong" w:eastAsia="STSong"/>
          <w:b w:val="0"/>
          <w:i w:val="0"/>
          <w:color w:val="000000"/>
          <w:sz w:val="20"/>
        </w:rPr>
        <w:t xml:space="preserve">C.spark </w:t>
      </w:r>
      <w:r>
        <w:br/>
      </w:r>
      <w:r>
        <w:rPr>
          <w:rFonts w:ascii="STSong" w:hAnsi="STSong" w:eastAsia="STSong"/>
          <w:b w:val="0"/>
          <w:i w:val="0"/>
          <w:color w:val="000000"/>
          <w:sz w:val="20"/>
        </w:rPr>
        <w:t xml:space="preserve">D.kafka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1.5.164. 第164题 </w:t>
      </w:r>
      <w:r>
        <w:br/>
      </w:r>
      <w:r>
        <w:rPr>
          <w:rFonts w:ascii="STSong" w:hAnsi="STSong" w:eastAsia="STSong"/>
          <w:b w:val="0"/>
          <w:i w:val="0"/>
          <w:color w:val="000000"/>
          <w:sz w:val="20"/>
        </w:rPr>
        <w:t>国网大数据平台传输任务使用的支持组件是（）</w:t>
      </w:r>
      <w:r>
        <w:br/>
      </w:r>
      <w:r>
        <w:rPr>
          <w:rFonts w:ascii="STSong" w:hAnsi="STSong" w:eastAsia="STSong"/>
          <w:b w:val="0"/>
          <w:i w:val="0"/>
          <w:color w:val="000000"/>
          <w:sz w:val="20"/>
        </w:rPr>
        <w:t xml:space="preserve">A.sqoop </w:t>
      </w:r>
      <w:r>
        <w:br/>
      </w:r>
      <w:r>
        <w:rPr>
          <w:rFonts w:ascii="STSong" w:hAnsi="STSong" w:eastAsia="STSong"/>
          <w:b w:val="0"/>
          <w:i w:val="0"/>
          <w:color w:val="000000"/>
          <w:sz w:val="20"/>
        </w:rPr>
        <w:t>B.etl</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285 页</w:t>
      </w:r>
    </w:p>
    <w:p>
      <w:pPr>
        <w:sectPr>
          <w:type w:val="continuous"/>
          <w:pgSz w:w="11900" w:h="16840"/>
          <w:pgMar w:top="16" w:right="1440" w:bottom="478" w:left="960" w:header="720" w:footer="720" w:gutter="0"/>
          <w:cols w:space="720" w:num="1" w:equalWidth="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440" w:firstLine="0"/>
        <w:jc w:val="left"/>
      </w:pPr>
      <w:r>
        <w:rPr>
          <w:rFonts w:ascii="STSong" w:hAnsi="STSong" w:eastAsia="STSong"/>
          <w:b w:val="0"/>
          <w:i w:val="0"/>
          <w:color w:val="000000"/>
          <w:sz w:val="20"/>
        </w:rPr>
        <w:t xml:space="preserve">C.kafka </w:t>
      </w:r>
      <w:r>
        <w:br/>
      </w:r>
      <w:r>
        <w:rPr>
          <w:rFonts w:ascii="STSong" w:hAnsi="STSong" w:eastAsia="STSong"/>
          <w:b w:val="0"/>
          <w:i w:val="0"/>
          <w:color w:val="000000"/>
          <w:sz w:val="20"/>
        </w:rPr>
        <w:t xml:space="preserve">D.storm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1.5.165. 第165题 </w:t>
      </w:r>
      <w:r>
        <w:br/>
      </w:r>
      <w:r>
        <w:rPr>
          <w:rFonts w:ascii="STSong" w:hAnsi="STSong" w:eastAsia="STSong"/>
          <w:b w:val="0"/>
          <w:i w:val="0"/>
          <w:color w:val="000000"/>
          <w:sz w:val="20"/>
        </w:rPr>
        <w:t>国网大数据平台删除存在表的分布式数据仓库数据库的命令为（）</w:t>
      </w:r>
      <w:r>
        <w:br/>
      </w:r>
      <w:r>
        <w:rPr>
          <w:rFonts w:ascii="STSong" w:hAnsi="STSong" w:eastAsia="STSong"/>
          <w:b w:val="0"/>
          <w:i w:val="0"/>
          <w:color w:val="000000"/>
          <w:sz w:val="20"/>
        </w:rPr>
        <w:t xml:space="preserve">A.DROP DATABASE financial </w:t>
      </w:r>
      <w:r>
        <w:br/>
      </w:r>
      <w:r>
        <w:rPr>
          <w:rFonts w:ascii="STSong" w:hAnsi="STSong" w:eastAsia="STSong"/>
          <w:b w:val="0"/>
          <w:i w:val="0"/>
          <w:color w:val="000000"/>
          <w:sz w:val="20"/>
        </w:rPr>
        <w:t xml:space="preserve">B.DROP DATABASE financial CASCADE </w:t>
      </w:r>
      <w:r>
        <w:br/>
      </w:r>
      <w:r>
        <w:rPr>
          <w:rFonts w:ascii="STSong" w:hAnsi="STSong" w:eastAsia="STSong"/>
          <w:b w:val="0"/>
          <w:i w:val="0"/>
          <w:color w:val="000000"/>
          <w:sz w:val="20"/>
        </w:rPr>
        <w:t xml:space="preserve">C.DROP financial </w:t>
      </w:r>
      <w:r>
        <w:br/>
      </w:r>
      <w:r>
        <w:rPr>
          <w:rFonts w:ascii="STSong" w:hAnsi="STSong" w:eastAsia="STSong"/>
          <w:b w:val="0"/>
          <w:i w:val="0"/>
          <w:color w:val="000000"/>
          <w:sz w:val="20"/>
        </w:rPr>
        <w:t xml:space="preserve">D.DROP financial CASCADE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1.5.166. 第166题 </w:t>
      </w:r>
      <w:r>
        <w:br/>
      </w:r>
      <w:r>
        <w:rPr>
          <w:rFonts w:ascii="STSong" w:hAnsi="STSong" w:eastAsia="STSong"/>
          <w:b w:val="0"/>
          <w:i w:val="0"/>
          <w:color w:val="000000"/>
          <w:sz w:val="20"/>
        </w:rPr>
        <w:t>目前，1GB的文件在国网大数据平台分布式文件上进行存储，其占用的存储空间是（）</w:t>
      </w:r>
      <w:r>
        <w:rPr>
          <w:rFonts w:ascii="STSong" w:hAnsi="STSong" w:eastAsia="STSong"/>
          <w:b w:val="0"/>
          <w:i w:val="0"/>
          <w:color w:val="000000"/>
          <w:sz w:val="20"/>
        </w:rPr>
        <w:t xml:space="preserve">A.1GB </w:t>
      </w:r>
      <w:r>
        <w:br/>
      </w:r>
      <w:r>
        <w:rPr>
          <w:rFonts w:ascii="STSong" w:hAnsi="STSong" w:eastAsia="STSong"/>
          <w:b w:val="0"/>
          <w:i w:val="0"/>
          <w:color w:val="000000"/>
          <w:sz w:val="20"/>
        </w:rPr>
        <w:t xml:space="preserve">B.2GB </w:t>
      </w:r>
      <w:r>
        <w:br/>
      </w:r>
      <w:r>
        <w:rPr>
          <w:rFonts w:ascii="STSong" w:hAnsi="STSong" w:eastAsia="STSong"/>
          <w:b w:val="0"/>
          <w:i w:val="0"/>
          <w:color w:val="000000"/>
          <w:sz w:val="20"/>
        </w:rPr>
        <w:t xml:space="preserve">C.3GB </w:t>
      </w:r>
      <w:r>
        <w:br/>
      </w:r>
      <w:r>
        <w:rPr>
          <w:rFonts w:ascii="STSong" w:hAnsi="STSong" w:eastAsia="STSong"/>
          <w:b w:val="0"/>
          <w:i w:val="0"/>
          <w:color w:val="000000"/>
          <w:sz w:val="20"/>
        </w:rPr>
        <w:t xml:space="preserve">D.4GB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1.5.167. 第167题 </w:t>
      </w:r>
      <w:r>
        <w:br/>
      </w:r>
      <w:r>
        <w:rPr>
          <w:rFonts w:ascii="STSong" w:hAnsi="STSong" w:eastAsia="STSong"/>
          <w:b w:val="0"/>
          <w:i w:val="0"/>
          <w:color w:val="000000"/>
          <w:sz w:val="20"/>
        </w:rPr>
        <w:t>重启国网大数据运行平台server服务的命令是（）</w:t>
      </w:r>
      <w:r>
        <w:br/>
      </w:r>
      <w:r>
        <w:rPr>
          <w:rFonts w:ascii="STSong" w:hAnsi="STSong" w:eastAsia="STSong"/>
          <w:b w:val="0"/>
          <w:i w:val="0"/>
          <w:color w:val="000000"/>
          <w:sz w:val="20"/>
        </w:rPr>
        <w:t xml:space="preserve">A.service cloudera-scm-server start </w:t>
      </w:r>
      <w:r>
        <w:br/>
      </w:r>
      <w:r>
        <w:rPr>
          <w:rFonts w:ascii="STSong" w:hAnsi="STSong" w:eastAsia="STSong"/>
          <w:b w:val="0"/>
          <w:i w:val="0"/>
          <w:color w:val="000000"/>
          <w:sz w:val="20"/>
        </w:rPr>
        <w:t xml:space="preserve">B.service cloudera-scm-server restart </w:t>
      </w:r>
      <w:r>
        <w:br/>
      </w:r>
      <w:r>
        <w:rPr>
          <w:rFonts w:ascii="STSong" w:hAnsi="STSong" w:eastAsia="STSong"/>
          <w:b w:val="0"/>
          <w:i w:val="0"/>
          <w:color w:val="000000"/>
          <w:sz w:val="20"/>
        </w:rPr>
        <w:t xml:space="preserve">C.service cloudera-scm-server status </w:t>
      </w:r>
      <w:r>
        <w:br/>
      </w:r>
      <w:r>
        <w:rPr>
          <w:rFonts w:ascii="STSong" w:hAnsi="STSong" w:eastAsia="STSong"/>
          <w:b w:val="0"/>
          <w:i w:val="0"/>
          <w:color w:val="000000"/>
          <w:sz w:val="20"/>
        </w:rPr>
        <w:t xml:space="preserve">D.service cloudera-scm-server stop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1.5.168. 第168题 </w:t>
      </w:r>
      <w:r>
        <w:br/>
      </w:r>
      <w:r>
        <w:rPr>
          <w:rFonts w:ascii="STSong" w:hAnsi="STSong" w:eastAsia="STSong"/>
          <w:b w:val="0"/>
          <w:i w:val="0"/>
          <w:color w:val="000000"/>
          <w:sz w:val="20"/>
        </w:rPr>
        <w:t>大数据最具潜能的三大应用领域分别为（）</w:t>
      </w:r>
      <w:r>
        <w:br/>
      </w:r>
      <w:r>
        <w:rPr>
          <w:rFonts w:ascii="STSong" w:hAnsi="STSong" w:eastAsia="STSong"/>
          <w:b w:val="0"/>
          <w:i w:val="0"/>
          <w:color w:val="000000"/>
          <w:sz w:val="20"/>
        </w:rPr>
        <w:t xml:space="preserve">A.商业智能 </w:t>
      </w:r>
      <w:r>
        <w:br/>
      </w:r>
      <w:r>
        <w:rPr>
          <w:rFonts w:ascii="STSong" w:hAnsi="STSong" w:eastAsia="STSong"/>
          <w:b w:val="0"/>
          <w:i w:val="0"/>
          <w:color w:val="000000"/>
          <w:sz w:val="20"/>
        </w:rPr>
        <w:t xml:space="preserve">B.公共服务 </w:t>
      </w:r>
      <w:r>
        <w:br/>
      </w:r>
      <w:r>
        <w:rPr>
          <w:rFonts w:ascii="STSong" w:hAnsi="STSong" w:eastAsia="STSong"/>
          <w:b w:val="0"/>
          <w:i w:val="0"/>
          <w:color w:val="000000"/>
          <w:sz w:val="20"/>
        </w:rPr>
        <w:t xml:space="preserve">C.市场营销 </w:t>
      </w:r>
      <w:r>
        <w:br/>
      </w:r>
      <w:r>
        <w:rPr>
          <w:rFonts w:ascii="STSong" w:hAnsi="STSong" w:eastAsia="STSong"/>
          <w:b w:val="0"/>
          <w:i w:val="0"/>
          <w:color w:val="000000"/>
          <w:sz w:val="20"/>
        </w:rPr>
        <w:t xml:space="preserve">D.以上都是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1.5.169. 第169题 </w:t>
      </w:r>
      <w:r>
        <w:br/>
      </w:r>
      <w:r>
        <w:rPr>
          <w:rFonts w:ascii="STSong" w:hAnsi="STSong" w:eastAsia="STSong"/>
          <w:b w:val="0"/>
          <w:i w:val="0"/>
          <w:color w:val="000000"/>
          <w:sz w:val="20"/>
        </w:rPr>
        <w:t>大数据应用需依托的新技术有（）</w:t>
      </w:r>
      <w:r>
        <w:br/>
      </w:r>
      <w:r>
        <w:rPr>
          <w:rFonts w:ascii="STSong" w:hAnsi="STSong" w:eastAsia="STSong"/>
          <w:b w:val="0"/>
          <w:i w:val="0"/>
          <w:color w:val="000000"/>
          <w:sz w:val="20"/>
        </w:rPr>
        <w:t xml:space="preserve">A.大规模存储与计算 </w:t>
      </w:r>
      <w:r>
        <w:br/>
      </w:r>
      <w:r>
        <w:rPr>
          <w:rFonts w:ascii="STSong" w:hAnsi="STSong" w:eastAsia="STSong"/>
          <w:b w:val="0"/>
          <w:i w:val="0"/>
          <w:color w:val="000000"/>
          <w:sz w:val="20"/>
        </w:rPr>
        <w:t xml:space="preserve">B.数据分析处理 </w:t>
      </w:r>
      <w:r>
        <w:br/>
      </w:r>
      <w:r>
        <w:rPr>
          <w:rFonts w:ascii="STSong" w:hAnsi="STSong" w:eastAsia="STSong"/>
          <w:b w:val="0"/>
          <w:i w:val="0"/>
          <w:color w:val="000000"/>
          <w:sz w:val="20"/>
        </w:rPr>
        <w:t xml:space="preserve">C.智能化 </w:t>
      </w:r>
      <w:r>
        <w:br/>
      </w:r>
      <w:r>
        <w:rPr>
          <w:rFonts w:ascii="STSong" w:hAnsi="STSong" w:eastAsia="STSong"/>
          <w:b w:val="0"/>
          <w:i w:val="0"/>
          <w:color w:val="000000"/>
          <w:sz w:val="20"/>
        </w:rPr>
        <w:t xml:space="preserve">D.三个选项都是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1.5.170. 第170题 </w:t>
      </w:r>
      <w:r>
        <w:br/>
      </w:r>
      <w:r>
        <w:rPr>
          <w:rFonts w:ascii="STSong" w:hAnsi="STSong" w:eastAsia="STSong"/>
          <w:b w:val="0"/>
          <w:i w:val="0"/>
          <w:color w:val="000000"/>
          <w:sz w:val="20"/>
        </w:rPr>
        <w:t>大数据时代，数据使用的关键是（ ）</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286 页</w:t>
      </w:r>
    </w:p>
    <w:p>
      <w:pPr>
        <w:sectPr>
          <w:pgSz w:w="11900" w:h="16840"/>
          <w:pgMar w:top="16" w:right="1440" w:bottom="478" w:left="960" w:header="720" w:footer="720" w:gutter="0"/>
          <w:cols w:space="720" w:num="1" w:equalWidth="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A.数据收集 </w:t>
      </w:r>
      <w:r>
        <w:br/>
      </w:r>
      <w:r>
        <w:rPr>
          <w:rFonts w:ascii="STSong" w:hAnsi="STSong" w:eastAsia="STSong"/>
          <w:b w:val="0"/>
          <w:i w:val="0"/>
          <w:color w:val="000000"/>
          <w:sz w:val="20"/>
        </w:rPr>
        <w:t xml:space="preserve">B.数据存储 </w:t>
      </w:r>
      <w:r>
        <w:br/>
      </w:r>
      <w:r>
        <w:rPr>
          <w:rFonts w:ascii="STSong" w:hAnsi="STSong" w:eastAsia="STSong"/>
          <w:b w:val="0"/>
          <w:i w:val="0"/>
          <w:color w:val="000000"/>
          <w:sz w:val="20"/>
        </w:rPr>
        <w:t xml:space="preserve">C.数据分析 </w:t>
      </w:r>
      <w:r>
        <w:br/>
      </w:r>
      <w:r>
        <w:rPr>
          <w:rFonts w:ascii="STSong" w:hAnsi="STSong" w:eastAsia="STSong"/>
          <w:b w:val="0"/>
          <w:i w:val="0"/>
          <w:color w:val="000000"/>
          <w:sz w:val="20"/>
        </w:rPr>
        <w:t xml:space="preserve">D.数据再利用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1.5.171. 第171题 </w:t>
      </w:r>
      <w:r>
        <w:br/>
      </w:r>
      <w:r>
        <w:rPr>
          <w:rFonts w:ascii="STSong" w:hAnsi="STSong" w:eastAsia="STSong"/>
          <w:b w:val="0"/>
          <w:i w:val="0"/>
          <w:color w:val="000000"/>
          <w:sz w:val="20"/>
        </w:rPr>
        <w:t xml:space="preserve">大数据平台所提供的流计算、内存计算、批量计算、查询计算等功能，可满足不同计算需求，其中流计算支 </w:t>
      </w:r>
      <w:r>
        <w:rPr>
          <w:rFonts w:ascii="STSong" w:hAnsi="STSong" w:eastAsia="STSong"/>
          <w:b w:val="0"/>
          <w:i w:val="0"/>
          <w:color w:val="000000"/>
          <w:sz w:val="20"/>
        </w:rPr>
        <w:t>持（）</w:t>
      </w:r>
      <w:r>
        <w:br/>
      </w:r>
      <w:r>
        <w:rPr>
          <w:rFonts w:ascii="STSong" w:hAnsi="STSong" w:eastAsia="STSong"/>
          <w:b w:val="0"/>
          <w:i w:val="0"/>
          <w:color w:val="000000"/>
          <w:sz w:val="20"/>
        </w:rPr>
        <w:t xml:space="preserve">A.实时处理 </w:t>
      </w:r>
      <w:r>
        <w:br/>
      </w:r>
      <w:r>
        <w:rPr>
          <w:rFonts w:ascii="STSong" w:hAnsi="STSong" w:eastAsia="STSong"/>
          <w:b w:val="0"/>
          <w:i w:val="0"/>
          <w:color w:val="000000"/>
          <w:sz w:val="20"/>
        </w:rPr>
        <w:t xml:space="preserve">B.交互性分析 </w:t>
      </w:r>
      <w:r>
        <w:br/>
      </w:r>
      <w:r>
        <w:rPr>
          <w:rFonts w:ascii="STSong" w:hAnsi="STSong" w:eastAsia="STSong"/>
          <w:b w:val="0"/>
          <w:i w:val="0"/>
          <w:color w:val="000000"/>
          <w:sz w:val="20"/>
        </w:rPr>
        <w:t xml:space="preserve">C.离线分析 </w:t>
      </w:r>
      <w:r>
        <w:br/>
      </w:r>
      <w:r>
        <w:rPr>
          <w:rFonts w:ascii="STSong" w:hAnsi="STSong" w:eastAsia="STSong"/>
          <w:b w:val="0"/>
          <w:i w:val="0"/>
          <w:color w:val="000000"/>
          <w:sz w:val="20"/>
        </w:rPr>
        <w:t xml:space="preserve">D.脚本查询技术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1.5.172. 第172题 </w:t>
      </w:r>
      <w:r>
        <w:br/>
      </w:r>
      <w:r>
        <w:rPr>
          <w:rFonts w:ascii="STSong" w:hAnsi="STSong" w:eastAsia="STSong"/>
          <w:b w:val="0"/>
          <w:i w:val="0"/>
          <w:color w:val="000000"/>
          <w:sz w:val="20"/>
        </w:rPr>
        <w:t xml:space="preserve">大数据平台数据仓库组件HIVE的缺点是( ) </w:t>
      </w:r>
      <w:r>
        <w:br/>
      </w:r>
      <w:r>
        <w:rPr>
          <w:rFonts w:ascii="STSong" w:hAnsi="STSong" w:eastAsia="STSong"/>
          <w:b w:val="0"/>
          <w:i w:val="0"/>
          <w:color w:val="000000"/>
          <w:sz w:val="20"/>
        </w:rPr>
        <w:t xml:space="preserve">A.不适用于大数据规模 </w:t>
      </w:r>
      <w:r>
        <w:br/>
      </w:r>
      <w:r>
        <w:rPr>
          <w:rFonts w:ascii="STSong" w:hAnsi="STSong" w:eastAsia="STSong"/>
          <w:b w:val="0"/>
          <w:i w:val="0"/>
          <w:color w:val="000000"/>
          <w:sz w:val="20"/>
        </w:rPr>
        <w:t xml:space="preserve">B.不具备横向扩展能力 </w:t>
      </w:r>
      <w:r>
        <w:br/>
      </w:r>
      <w:r>
        <w:rPr>
          <w:rFonts w:ascii="STSong" w:hAnsi="STSong" w:eastAsia="STSong"/>
          <w:b w:val="0"/>
          <w:i w:val="0"/>
          <w:color w:val="000000"/>
          <w:sz w:val="20"/>
        </w:rPr>
        <w:t xml:space="preserve">C.不易与HDFS上的数据进行集成 </w:t>
      </w:r>
      <w:r>
        <w:br/>
      </w:r>
      <w:r>
        <w:rPr>
          <w:rFonts w:ascii="STSong" w:hAnsi="STSong" w:eastAsia="STSong"/>
          <w:b w:val="0"/>
          <w:i w:val="0"/>
          <w:color w:val="000000"/>
          <w:sz w:val="20"/>
        </w:rPr>
        <w:t xml:space="preserve">D.不完全支持标准SQL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1.5.173. 第173题 </w:t>
      </w:r>
      <w:r>
        <w:br/>
      </w:r>
      <w:r>
        <w:rPr>
          <w:rFonts w:ascii="STSong" w:hAnsi="STSong" w:eastAsia="STSong"/>
          <w:b w:val="0"/>
          <w:i w:val="0"/>
          <w:color w:val="000000"/>
          <w:sz w:val="20"/>
        </w:rPr>
        <w:t>目前，国网大数据平台使用的JDK版本是（）</w:t>
      </w:r>
      <w:r>
        <w:br/>
      </w:r>
      <w:r>
        <w:rPr>
          <w:rFonts w:ascii="STSong" w:hAnsi="STSong" w:eastAsia="STSong"/>
          <w:b w:val="0"/>
          <w:i w:val="0"/>
          <w:color w:val="000000"/>
          <w:sz w:val="20"/>
        </w:rPr>
        <w:t xml:space="preserve">A.1.5 </w:t>
      </w:r>
      <w:r>
        <w:br/>
      </w:r>
      <w:r>
        <w:rPr>
          <w:rFonts w:ascii="STSong" w:hAnsi="STSong" w:eastAsia="STSong"/>
          <w:b w:val="0"/>
          <w:i w:val="0"/>
          <w:color w:val="000000"/>
          <w:sz w:val="20"/>
        </w:rPr>
        <w:t xml:space="preserve">B.1.6 </w:t>
      </w:r>
      <w:r>
        <w:br/>
      </w:r>
      <w:r>
        <w:rPr>
          <w:rFonts w:ascii="STSong" w:hAnsi="STSong" w:eastAsia="STSong"/>
          <w:b w:val="0"/>
          <w:i w:val="0"/>
          <w:color w:val="000000"/>
          <w:sz w:val="20"/>
        </w:rPr>
        <w:t xml:space="preserve">C.1.7 </w:t>
      </w:r>
      <w:r>
        <w:br/>
      </w:r>
      <w:r>
        <w:rPr>
          <w:rFonts w:ascii="STSong" w:hAnsi="STSong" w:eastAsia="STSong"/>
          <w:b w:val="0"/>
          <w:i w:val="0"/>
          <w:color w:val="000000"/>
          <w:sz w:val="20"/>
        </w:rPr>
        <w:t xml:space="preserve">D.1.8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1.5.174. 第174题 </w:t>
      </w:r>
      <w:r>
        <w:br/>
      </w:r>
      <w:r>
        <w:rPr>
          <w:rFonts w:ascii="STSong" w:hAnsi="STSong" w:eastAsia="STSong"/>
          <w:b w:val="0"/>
          <w:i w:val="0"/>
          <w:color w:val="000000"/>
          <w:sz w:val="20"/>
        </w:rPr>
        <w:t xml:space="preserve">大数据平台核心分布式存储与计算组件采用Hadoop技术体系中分布式存储、分布式计算框架，及Spark等开源 </w:t>
      </w:r>
      <w:r>
        <w:rPr>
          <w:rFonts w:ascii="STSong" w:hAnsi="STSong" w:eastAsia="STSong"/>
          <w:b w:val="0"/>
          <w:i w:val="0"/>
          <w:color w:val="000000"/>
          <w:sz w:val="20"/>
        </w:rPr>
        <w:t>产品和技术，实现对数据的安全控制和管理功能,其中分布式存储不包括（）</w:t>
      </w:r>
      <w:r>
        <w:br/>
      </w:r>
      <w:r>
        <w:rPr>
          <w:rFonts w:ascii="STSong" w:hAnsi="STSong" w:eastAsia="STSong"/>
          <w:b w:val="0"/>
          <w:i w:val="0"/>
          <w:color w:val="000000"/>
          <w:sz w:val="20"/>
        </w:rPr>
        <w:t xml:space="preserve">A.HDFS </w:t>
      </w:r>
      <w:r>
        <w:br/>
      </w:r>
      <w:r>
        <w:rPr>
          <w:rFonts w:ascii="STSong" w:hAnsi="STSong" w:eastAsia="STSong"/>
          <w:b w:val="0"/>
          <w:i w:val="0"/>
          <w:color w:val="000000"/>
          <w:sz w:val="20"/>
        </w:rPr>
        <w:t xml:space="preserve">B.Postgresql </w:t>
      </w:r>
      <w:r>
        <w:br/>
      </w:r>
      <w:r>
        <w:rPr>
          <w:rFonts w:ascii="STSong" w:hAnsi="STSong" w:eastAsia="STSong"/>
          <w:b w:val="0"/>
          <w:i w:val="0"/>
          <w:color w:val="000000"/>
          <w:sz w:val="20"/>
        </w:rPr>
        <w:t xml:space="preserve">C.Hive </w:t>
      </w:r>
      <w:r>
        <w:br/>
      </w:r>
      <w:r>
        <w:rPr>
          <w:rFonts w:ascii="STSong" w:hAnsi="STSong" w:eastAsia="STSong"/>
          <w:b w:val="0"/>
          <w:i w:val="0"/>
          <w:color w:val="000000"/>
          <w:sz w:val="20"/>
        </w:rPr>
        <w:t xml:space="preserve">D.HBase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1.5.175. 第175题 </w:t>
      </w:r>
      <w:r>
        <w:br/>
      </w:r>
      <w:r>
        <w:rPr>
          <w:rFonts w:ascii="STSong" w:hAnsi="STSong" w:eastAsia="STSong"/>
          <w:b w:val="0"/>
          <w:i w:val="0"/>
          <w:color w:val="000000"/>
          <w:sz w:val="20"/>
        </w:rPr>
        <w:t xml:space="preserve">大数据平台构建分布式文件系统、分布式数据仓库、非关系型数据库、关系型数据库，实现各类数据的集中 </w:t>
      </w:r>
      <w:r>
        <w:rPr>
          <w:rFonts w:ascii="STSong" w:hAnsi="STSong" w:eastAsia="STSong"/>
          <w:b w:val="0"/>
          <w:i w:val="0"/>
          <w:color w:val="000000"/>
          <w:sz w:val="20"/>
        </w:rPr>
        <w:t xml:space="preserve">存储与统一管理，满足（）存储需求 </w:t>
      </w:r>
      <w:r>
        <w:br/>
      </w:r>
      <w:r>
        <w:rPr>
          <w:rFonts w:ascii="STSong" w:hAnsi="STSong" w:eastAsia="STSong"/>
          <w:b w:val="0"/>
          <w:i w:val="0"/>
          <w:color w:val="000000"/>
          <w:sz w:val="20"/>
        </w:rPr>
        <w:t xml:space="preserve">A.历史数据 </w:t>
      </w:r>
      <w:r>
        <w:br/>
      </w:r>
      <w:r>
        <w:rPr>
          <w:rFonts w:ascii="STSong" w:hAnsi="STSong" w:eastAsia="STSong"/>
          <w:b w:val="0"/>
          <w:i w:val="0"/>
          <w:color w:val="000000"/>
          <w:sz w:val="20"/>
        </w:rPr>
        <w:t xml:space="preserve">B.离线数据 </w:t>
      </w:r>
      <w:r>
        <w:br/>
      </w:r>
      <w:r>
        <w:rPr>
          <w:rFonts w:ascii="STSong" w:hAnsi="STSong" w:eastAsia="STSong"/>
          <w:b w:val="0"/>
          <w:i w:val="0"/>
          <w:color w:val="000000"/>
          <w:sz w:val="20"/>
        </w:rPr>
        <w:t>C.实时数据</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287 页</w:t>
      </w:r>
    </w:p>
    <w:p>
      <w:pPr>
        <w:sectPr>
          <w:pgSz w:w="11900" w:h="16840"/>
          <w:pgMar w:top="16" w:right="1010" w:bottom="478" w:left="960" w:header="720" w:footer="720" w:gutter="0"/>
          <w:cols w:space="720" w:num="1" w:equalWidth="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D.多样化数据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1.5.176. 第176题 </w:t>
      </w:r>
      <w:r>
        <w:br/>
      </w:r>
      <w:r>
        <w:rPr>
          <w:rFonts w:ascii="STSong" w:hAnsi="STSong" w:eastAsia="STSong"/>
          <w:b w:val="0"/>
          <w:i w:val="0"/>
          <w:color w:val="000000"/>
          <w:sz w:val="20"/>
        </w:rPr>
        <w:t xml:space="preserve">大数据平台从业务系统接入数据，依托数据传输管理功能，可采用（）进行数据抽取 </w:t>
      </w:r>
      <w:r>
        <w:br/>
      </w:r>
      <w:r>
        <w:rPr>
          <w:rFonts w:ascii="STSong" w:hAnsi="STSong" w:eastAsia="STSong"/>
          <w:b w:val="0"/>
          <w:i w:val="0"/>
          <w:color w:val="000000"/>
          <w:sz w:val="20"/>
        </w:rPr>
        <w:t xml:space="preserve">A.单表贴源抽取、多表贴源抽取 </w:t>
      </w:r>
      <w:r>
        <w:br/>
      </w:r>
      <w:r>
        <w:rPr>
          <w:rFonts w:ascii="STSong" w:hAnsi="STSong" w:eastAsia="STSong"/>
          <w:b w:val="0"/>
          <w:i w:val="0"/>
          <w:color w:val="000000"/>
          <w:sz w:val="20"/>
        </w:rPr>
        <w:t xml:space="preserve">B.单表自定义抽取、多表贴源抽取 </w:t>
      </w:r>
      <w:r>
        <w:br/>
      </w:r>
      <w:r>
        <w:rPr>
          <w:rFonts w:ascii="STSong" w:hAnsi="STSong" w:eastAsia="STSong"/>
          <w:b w:val="0"/>
          <w:i w:val="0"/>
          <w:color w:val="000000"/>
          <w:sz w:val="20"/>
        </w:rPr>
        <w:t xml:space="preserve">C.单表贴源抽取、多表自定义抽取 </w:t>
      </w:r>
      <w:r>
        <w:br/>
      </w:r>
      <w:r>
        <w:rPr>
          <w:rFonts w:ascii="STSong" w:hAnsi="STSong" w:eastAsia="STSong"/>
          <w:b w:val="0"/>
          <w:i w:val="0"/>
          <w:color w:val="000000"/>
          <w:sz w:val="20"/>
        </w:rPr>
        <w:t xml:space="preserve">D.单表自定义抽取、多表自定义抽取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1.5.177. 第177题 </w:t>
      </w:r>
      <w:r>
        <w:br/>
      </w:r>
      <w:r>
        <w:rPr>
          <w:rFonts w:ascii="STSong" w:hAnsi="STSong" w:eastAsia="STSong"/>
          <w:b w:val="0"/>
          <w:i w:val="0"/>
          <w:color w:val="000000"/>
          <w:sz w:val="20"/>
        </w:rPr>
        <w:t xml:space="preserve">大数据平台包括数据整合、存储、计算、分析挖掘、可视化、管理等功能，构建核心的()平台，提供数据存储 </w:t>
      </w:r>
      <w:r>
        <w:rPr>
          <w:rFonts w:ascii="STSong" w:hAnsi="STSong" w:eastAsia="STSong"/>
          <w:b w:val="0"/>
          <w:i w:val="0"/>
          <w:color w:val="000000"/>
          <w:sz w:val="20"/>
        </w:rPr>
        <w:t xml:space="preserve">和计算资源服务能力 </w:t>
      </w:r>
      <w:r>
        <w:br/>
      </w:r>
      <w:r>
        <w:rPr>
          <w:rFonts w:ascii="STSong" w:hAnsi="STSong" w:eastAsia="STSong"/>
          <w:b w:val="0"/>
          <w:i w:val="0"/>
          <w:color w:val="000000"/>
          <w:sz w:val="20"/>
        </w:rPr>
        <w:t xml:space="preserve">A.应用管理 </w:t>
      </w:r>
      <w:r>
        <w:br/>
      </w:r>
      <w:r>
        <w:rPr>
          <w:rFonts w:ascii="STSong" w:hAnsi="STSong" w:eastAsia="STSong"/>
          <w:b w:val="0"/>
          <w:i w:val="0"/>
          <w:color w:val="000000"/>
          <w:sz w:val="20"/>
        </w:rPr>
        <w:t xml:space="preserve">B.基础运行 </w:t>
      </w:r>
      <w:r>
        <w:br/>
      </w:r>
      <w:r>
        <w:rPr>
          <w:rFonts w:ascii="STSong" w:hAnsi="STSong" w:eastAsia="STSong"/>
          <w:b w:val="0"/>
          <w:i w:val="0"/>
          <w:color w:val="000000"/>
          <w:sz w:val="20"/>
        </w:rPr>
        <w:t xml:space="preserve">C.数据管理 </w:t>
      </w:r>
      <w:r>
        <w:br/>
      </w:r>
      <w:r>
        <w:rPr>
          <w:rFonts w:ascii="STSong" w:hAnsi="STSong" w:eastAsia="STSong"/>
          <w:b w:val="0"/>
          <w:i w:val="0"/>
          <w:color w:val="000000"/>
          <w:sz w:val="20"/>
        </w:rPr>
        <w:t xml:space="preserve">D.组件管理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1.5.178. 第178题 </w:t>
      </w:r>
      <w:r>
        <w:br/>
      </w:r>
      <w:r>
        <w:rPr>
          <w:rFonts w:ascii="STSong" w:hAnsi="STSong" w:eastAsia="STSong"/>
          <w:b w:val="0"/>
          <w:i w:val="0"/>
          <w:color w:val="000000"/>
          <w:sz w:val="20"/>
        </w:rPr>
        <w:t xml:space="preserve">大数据技术不包括 </w:t>
      </w:r>
      <w:r>
        <w:br/>
      </w:r>
      <w:r>
        <w:rPr>
          <w:rFonts w:ascii="STSong" w:hAnsi="STSong" w:eastAsia="STSong"/>
          <w:b w:val="0"/>
          <w:i w:val="0"/>
          <w:color w:val="000000"/>
          <w:sz w:val="20"/>
        </w:rPr>
        <w:t xml:space="preserve">A.数据挖掘 </w:t>
      </w:r>
      <w:r>
        <w:br/>
      </w:r>
      <w:r>
        <w:rPr>
          <w:rFonts w:ascii="STSong" w:hAnsi="STSong" w:eastAsia="STSong"/>
          <w:b w:val="0"/>
          <w:i w:val="0"/>
          <w:color w:val="000000"/>
          <w:sz w:val="20"/>
        </w:rPr>
        <w:t xml:space="preserve">B.分布式文件系统 </w:t>
      </w:r>
      <w:r>
        <w:br/>
      </w:r>
      <w:r>
        <w:rPr>
          <w:rFonts w:ascii="STSong" w:hAnsi="STSong" w:eastAsia="STSong"/>
          <w:b w:val="0"/>
          <w:i w:val="0"/>
          <w:color w:val="000000"/>
          <w:sz w:val="20"/>
        </w:rPr>
        <w:t xml:space="preserve">C.分布式数据库 </w:t>
      </w:r>
      <w:r>
        <w:br/>
      </w:r>
      <w:r>
        <w:rPr>
          <w:rFonts w:ascii="STSong" w:hAnsi="STSong" w:eastAsia="STSong"/>
          <w:b w:val="0"/>
          <w:i w:val="0"/>
          <w:color w:val="000000"/>
          <w:sz w:val="20"/>
        </w:rPr>
        <w:t xml:space="preserve">D.物联网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1.5.179. 第179题 </w:t>
      </w:r>
      <w:r>
        <w:br/>
      </w:r>
      <w:r>
        <w:rPr>
          <w:rFonts w:ascii="STSong" w:hAnsi="STSong" w:eastAsia="STSong"/>
          <w:b w:val="0"/>
          <w:i w:val="0"/>
          <w:color w:val="000000"/>
          <w:sz w:val="20"/>
        </w:rPr>
        <w:t xml:space="preserve">大数据基础平台中，以下（）组件是集群资源管理组件 </w:t>
      </w:r>
      <w:r>
        <w:br/>
      </w:r>
      <w:r>
        <w:rPr>
          <w:rFonts w:ascii="STSong" w:hAnsi="STSong" w:eastAsia="STSong"/>
          <w:b w:val="0"/>
          <w:i w:val="0"/>
          <w:color w:val="000000"/>
          <w:sz w:val="20"/>
        </w:rPr>
        <w:t xml:space="preserve">A.Flum </w:t>
      </w:r>
      <w:r>
        <w:br/>
      </w:r>
      <w:r>
        <w:rPr>
          <w:rFonts w:ascii="STSong" w:hAnsi="STSong" w:eastAsia="STSong"/>
          <w:b w:val="0"/>
          <w:i w:val="0"/>
          <w:color w:val="000000"/>
          <w:sz w:val="20"/>
        </w:rPr>
        <w:t xml:space="preserve">B.Redis </w:t>
      </w:r>
      <w:r>
        <w:br/>
      </w:r>
      <w:r>
        <w:rPr>
          <w:rFonts w:ascii="STSong" w:hAnsi="STSong" w:eastAsia="STSong"/>
          <w:b w:val="0"/>
          <w:i w:val="0"/>
          <w:color w:val="000000"/>
          <w:sz w:val="20"/>
        </w:rPr>
        <w:t xml:space="preserve">C.Yarn </w:t>
      </w:r>
      <w:r>
        <w:br/>
      </w:r>
      <w:r>
        <w:rPr>
          <w:rFonts w:ascii="STSong" w:hAnsi="STSong" w:eastAsia="STSong"/>
          <w:b w:val="0"/>
          <w:i w:val="0"/>
          <w:color w:val="000000"/>
          <w:sz w:val="20"/>
        </w:rPr>
        <w:t xml:space="preserve">D.Map/Reduce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1.5.180. 第180题 </w:t>
      </w:r>
      <w:r>
        <w:br/>
      </w:r>
      <w:r>
        <w:rPr>
          <w:rFonts w:ascii="STSong" w:hAnsi="STSong" w:eastAsia="STSong"/>
          <w:b w:val="0"/>
          <w:i w:val="0"/>
          <w:color w:val="000000"/>
          <w:sz w:val="20"/>
        </w:rPr>
        <w:t>大数据基础平台的（）是建立在 Hadoop上的数据仓库基础构架，可以用来进行数据提取转化加载（ETL</w:t>
      </w:r>
      <w:r>
        <w:rPr>
          <w:rFonts w:ascii="STSong" w:hAnsi="STSong" w:eastAsia="STSong"/>
          <w:b w:val="0"/>
          <w:i w:val="0"/>
          <w:color w:val="000000"/>
          <w:sz w:val="20"/>
        </w:rPr>
        <w:t xml:space="preserve">），这是一种可以存储、查询和分析存储在 Hadoop中的大规模数据的机制 </w:t>
      </w:r>
      <w:r>
        <w:br/>
      </w:r>
      <w:r>
        <w:rPr>
          <w:rFonts w:ascii="STSong" w:hAnsi="STSong" w:eastAsia="STSong"/>
          <w:b w:val="0"/>
          <w:i w:val="0"/>
          <w:color w:val="000000"/>
          <w:sz w:val="20"/>
        </w:rPr>
        <w:t xml:space="preserve">A.HBase </w:t>
      </w:r>
      <w:r>
        <w:br/>
      </w:r>
      <w:r>
        <w:rPr>
          <w:rFonts w:ascii="STSong" w:hAnsi="STSong" w:eastAsia="STSong"/>
          <w:b w:val="0"/>
          <w:i w:val="0"/>
          <w:color w:val="000000"/>
          <w:sz w:val="20"/>
        </w:rPr>
        <w:t xml:space="preserve">B.HIVE </w:t>
      </w:r>
      <w:r>
        <w:br/>
      </w:r>
      <w:r>
        <w:rPr>
          <w:rFonts w:ascii="STSong" w:hAnsi="STSong" w:eastAsia="STSong"/>
          <w:b w:val="0"/>
          <w:i w:val="0"/>
          <w:color w:val="000000"/>
          <w:sz w:val="20"/>
        </w:rPr>
        <w:t xml:space="preserve">C.HDFS </w:t>
      </w:r>
      <w:r>
        <w:br/>
      </w:r>
      <w:r>
        <w:rPr>
          <w:rFonts w:ascii="STSong" w:hAnsi="STSong" w:eastAsia="STSong"/>
          <w:b w:val="0"/>
          <w:i w:val="0"/>
          <w:color w:val="000000"/>
          <w:sz w:val="20"/>
        </w:rPr>
        <w:t xml:space="preserve">D.REDIS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1.5.181. 第181题</w:t>
      </w:r>
    </w:p>
    <w:p>
      <w:pPr>
        <w:autoSpaceDN w:val="0"/>
        <w:autoSpaceDE w:val="0"/>
        <w:widowControl/>
        <w:spacing w:line="208" w:lineRule="exact" w:before="250" w:after="0"/>
        <w:ind w:left="0" w:right="0" w:firstLine="0"/>
        <w:jc w:val="center"/>
      </w:pPr>
      <w:r>
        <w:rPr>
          <w:rFonts w:ascii="STSong" w:hAnsi="STSong" w:eastAsia="STSong"/>
          <w:b w:val="0"/>
          <w:i w:val="0"/>
          <w:color w:val="000000"/>
          <w:sz w:val="16"/>
        </w:rPr>
        <w:t>第 288 页</w:t>
      </w:r>
    </w:p>
    <w:p>
      <w:pPr>
        <w:sectPr>
          <w:pgSz w:w="11900" w:h="16840"/>
          <w:pgMar w:top="16" w:right="970" w:bottom="478" w:left="960" w:header="720" w:footer="720" w:gutter="0"/>
          <w:cols w:space="720" w:num="1" w:equalWidth="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592" w:firstLine="0"/>
        <w:jc w:val="left"/>
      </w:pPr>
      <w:r>
        <w:rPr>
          <w:rFonts w:ascii="STSong" w:hAnsi="STSong" w:eastAsia="STSong"/>
          <w:b w:val="0"/>
          <w:i w:val="0"/>
          <w:color w:val="000000"/>
          <w:sz w:val="20"/>
        </w:rPr>
        <w:t>大数据管理平台包括7个功能模块，下面不是大数据管理平台功能的是（）</w:t>
      </w:r>
      <w:r>
        <w:rPr>
          <w:rFonts w:ascii="STSong" w:hAnsi="STSong" w:eastAsia="STSong"/>
          <w:b w:val="0"/>
          <w:i w:val="0"/>
          <w:color w:val="000000"/>
          <w:sz w:val="20"/>
        </w:rPr>
        <w:t xml:space="preserve">A.应用管理 </w:t>
      </w:r>
      <w:r>
        <w:br/>
      </w:r>
      <w:r>
        <w:rPr>
          <w:rFonts w:ascii="STSong" w:hAnsi="STSong" w:eastAsia="STSong"/>
          <w:b w:val="0"/>
          <w:i w:val="0"/>
          <w:color w:val="000000"/>
          <w:sz w:val="20"/>
        </w:rPr>
        <w:t xml:space="preserve">B.数据管理 </w:t>
      </w:r>
      <w:r>
        <w:br/>
      </w:r>
      <w:r>
        <w:rPr>
          <w:rFonts w:ascii="STSong" w:hAnsi="STSong" w:eastAsia="STSong"/>
          <w:b w:val="0"/>
          <w:i w:val="0"/>
          <w:color w:val="000000"/>
          <w:sz w:val="20"/>
        </w:rPr>
        <w:t xml:space="preserve">C.任务管理 </w:t>
      </w:r>
      <w:r>
        <w:br/>
      </w:r>
      <w:r>
        <w:rPr>
          <w:rFonts w:ascii="STSong" w:hAnsi="STSong" w:eastAsia="STSong"/>
          <w:b w:val="0"/>
          <w:i w:val="0"/>
          <w:color w:val="000000"/>
          <w:sz w:val="20"/>
        </w:rPr>
        <w:t xml:space="preserve">D.接口管理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1.5.182. 第182题 </w:t>
      </w:r>
      <w:r>
        <w:br/>
      </w:r>
      <w:r>
        <w:rPr>
          <w:rFonts w:ascii="STSong" w:hAnsi="STSong" w:eastAsia="STSong"/>
          <w:b w:val="0"/>
          <w:i w:val="0"/>
          <w:color w:val="000000"/>
          <w:sz w:val="20"/>
        </w:rPr>
        <w:t>大数据平台技术架构不包含的是（）？</w:t>
      </w:r>
    </w:p>
    <w:p>
      <w:pPr>
        <w:autoSpaceDN w:val="0"/>
        <w:autoSpaceDE w:val="0"/>
        <w:widowControl/>
        <w:spacing w:line="306" w:lineRule="exact" w:before="0" w:after="0"/>
        <w:ind w:left="400" w:right="3024" w:firstLine="0"/>
        <w:jc w:val="left"/>
      </w:pPr>
      <w:r>
        <w:rPr>
          <w:rFonts w:ascii="STSong" w:hAnsi="STSong" w:eastAsia="STSong"/>
          <w:b w:val="0"/>
          <w:i w:val="0"/>
          <w:color w:val="000000"/>
          <w:sz w:val="20"/>
        </w:rPr>
        <w:t xml:space="preserve">A.数据整合 </w:t>
      </w:r>
      <w:r>
        <w:br/>
      </w:r>
      <w:r>
        <w:rPr>
          <w:rFonts w:ascii="STSong" w:hAnsi="STSong" w:eastAsia="STSong"/>
          <w:b w:val="0"/>
          <w:i w:val="0"/>
          <w:color w:val="000000"/>
          <w:sz w:val="20"/>
        </w:rPr>
        <w:t xml:space="preserve">B.数据存储 </w:t>
      </w:r>
      <w:r>
        <w:br/>
      </w:r>
      <w:r>
        <w:rPr>
          <w:rFonts w:ascii="STSong" w:hAnsi="STSong" w:eastAsia="STSong"/>
          <w:b w:val="0"/>
          <w:i w:val="0"/>
          <w:color w:val="000000"/>
          <w:sz w:val="20"/>
        </w:rPr>
        <w:t xml:space="preserve">C.数据计算 </w:t>
      </w:r>
      <w:r>
        <w:br/>
      </w:r>
      <w:r>
        <w:rPr>
          <w:rFonts w:ascii="STSong" w:hAnsi="STSong" w:eastAsia="STSong"/>
          <w:b w:val="0"/>
          <w:i w:val="0"/>
          <w:color w:val="000000"/>
          <w:sz w:val="20"/>
        </w:rPr>
        <w:t xml:space="preserve">D.数据溯源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1.5.183. 第183题 </w:t>
      </w:r>
      <w:r>
        <w:br/>
      </w:r>
      <w:r>
        <w:rPr>
          <w:rFonts w:ascii="STSong" w:hAnsi="STSong" w:eastAsia="STSong"/>
          <w:b w:val="0"/>
          <w:i w:val="0"/>
          <w:color w:val="000000"/>
          <w:sz w:val="20"/>
        </w:rPr>
        <w:t>关于资源型桌面和标准型桌面描述错误的是（）</w:t>
      </w:r>
      <w:r>
        <w:br/>
      </w:r>
      <w:r>
        <w:rPr>
          <w:rFonts w:ascii="STSong" w:hAnsi="STSong" w:eastAsia="STSong"/>
          <w:b w:val="0"/>
          <w:i w:val="0"/>
          <w:color w:val="000000"/>
          <w:sz w:val="20"/>
        </w:rPr>
        <w:t xml:space="preserve">A.两者都依赖于服务器计算模式 </w:t>
      </w:r>
      <w:r>
        <w:br/>
      </w:r>
      <w:r>
        <w:rPr>
          <w:rFonts w:ascii="STSong" w:hAnsi="STSong" w:eastAsia="STSong"/>
          <w:b w:val="0"/>
          <w:i w:val="0"/>
          <w:color w:val="000000"/>
          <w:sz w:val="20"/>
        </w:rPr>
        <w:t xml:space="preserve">B.标准型桌面为共享多人共享桌面，资源型桌面为独享桌面 </w:t>
      </w:r>
      <w:r>
        <w:br/>
      </w:r>
      <w:r>
        <w:rPr>
          <w:rFonts w:ascii="STSong" w:hAnsi="STSong" w:eastAsia="STSong"/>
          <w:b w:val="0"/>
          <w:i w:val="0"/>
          <w:color w:val="000000"/>
          <w:sz w:val="20"/>
        </w:rPr>
        <w:t xml:space="preserve">C.两者都适用于所有的应用场景 </w:t>
      </w:r>
      <w:r>
        <w:br/>
      </w:r>
      <w:r>
        <w:rPr>
          <w:rFonts w:ascii="STSong" w:hAnsi="STSong" w:eastAsia="STSong"/>
          <w:b w:val="0"/>
          <w:i w:val="0"/>
          <w:color w:val="000000"/>
          <w:sz w:val="20"/>
        </w:rPr>
        <w:t xml:space="preserve">D.标准型桌面用户权限受限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1.5.184. 第184题 </w:t>
      </w:r>
      <w:r>
        <w:br/>
      </w:r>
      <w:r>
        <w:rPr>
          <w:rFonts w:ascii="STSong" w:hAnsi="STSong" w:eastAsia="STSong"/>
          <w:b w:val="0"/>
          <w:i w:val="0"/>
          <w:color w:val="000000"/>
          <w:sz w:val="20"/>
        </w:rPr>
        <w:t>登录云安全终端服务器时提示网络无法连接，不恰当处理方式为（）</w:t>
      </w:r>
      <w:r>
        <w:rPr>
          <w:rFonts w:ascii="STSong" w:hAnsi="STSong" w:eastAsia="STSong"/>
          <w:b w:val="0"/>
          <w:i w:val="0"/>
          <w:color w:val="000000"/>
          <w:sz w:val="20"/>
        </w:rPr>
        <w:t xml:space="preserve">A.检查网线是否连接 </w:t>
      </w:r>
      <w:r>
        <w:br/>
      </w:r>
      <w:r>
        <w:rPr>
          <w:rFonts w:ascii="STSong" w:hAnsi="STSong" w:eastAsia="STSong"/>
          <w:b w:val="0"/>
          <w:i w:val="0"/>
          <w:color w:val="000000"/>
          <w:sz w:val="20"/>
        </w:rPr>
        <w:t xml:space="preserve">B.检查网卡指示灯是否亮 </w:t>
      </w:r>
      <w:r>
        <w:br/>
      </w:r>
      <w:r>
        <w:rPr>
          <w:rFonts w:ascii="STSong" w:hAnsi="STSong" w:eastAsia="STSong"/>
          <w:b w:val="0"/>
          <w:i w:val="0"/>
          <w:color w:val="000000"/>
          <w:sz w:val="20"/>
        </w:rPr>
        <w:t xml:space="preserve">C.Ping云安全终端服务器地址看是否通 </w:t>
      </w:r>
      <w:r>
        <w:br/>
      </w:r>
      <w:r>
        <w:rPr>
          <w:rFonts w:ascii="STSong" w:hAnsi="STSong" w:eastAsia="STSong"/>
          <w:b w:val="0"/>
          <w:i w:val="0"/>
          <w:color w:val="000000"/>
          <w:sz w:val="20"/>
        </w:rPr>
        <w:t xml:space="preserve">D.重装客户端软件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1.5.185. 第185题 </w:t>
      </w:r>
      <w:r>
        <w:br/>
      </w:r>
      <w:r>
        <w:rPr>
          <w:rFonts w:ascii="STSong" w:hAnsi="STSong" w:eastAsia="STSong"/>
          <w:b w:val="0"/>
          <w:i w:val="0"/>
          <w:color w:val="000000"/>
          <w:sz w:val="20"/>
        </w:rPr>
        <w:t>瘦终端设备关机对正在使用的云桌面有何影响？（ ）</w:t>
      </w:r>
      <w:r>
        <w:br/>
      </w:r>
      <w:r>
        <w:rPr>
          <w:rFonts w:ascii="STSong" w:hAnsi="STSong" w:eastAsia="STSong"/>
          <w:b w:val="0"/>
          <w:i w:val="0"/>
          <w:color w:val="000000"/>
          <w:sz w:val="20"/>
        </w:rPr>
        <w:t xml:space="preserve">A.云桌面也会关机 </w:t>
      </w:r>
      <w:r>
        <w:br/>
      </w:r>
      <w:r>
        <w:rPr>
          <w:rFonts w:ascii="STSong" w:hAnsi="STSong" w:eastAsia="STSong"/>
          <w:b w:val="0"/>
          <w:i w:val="0"/>
          <w:color w:val="000000"/>
          <w:sz w:val="20"/>
        </w:rPr>
        <w:t xml:space="preserve">B.云桌面损坏 </w:t>
      </w:r>
      <w:r>
        <w:br/>
      </w:r>
      <w:r>
        <w:rPr>
          <w:rFonts w:ascii="STSong" w:hAnsi="STSong" w:eastAsia="STSong"/>
          <w:b w:val="0"/>
          <w:i w:val="0"/>
          <w:color w:val="000000"/>
          <w:sz w:val="20"/>
        </w:rPr>
        <w:t xml:space="preserve">C.云桌面挂起 </w:t>
      </w:r>
      <w:r>
        <w:br/>
      </w:r>
      <w:r>
        <w:rPr>
          <w:rFonts w:ascii="STSong" w:hAnsi="STSong" w:eastAsia="STSong"/>
          <w:b w:val="0"/>
          <w:i w:val="0"/>
          <w:color w:val="000000"/>
          <w:sz w:val="20"/>
        </w:rPr>
        <w:t xml:space="preserve">D.对云桌面没影响，重新开启登录就可继续使用云桌面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1.5.186. 第186题 </w:t>
      </w:r>
      <w:r>
        <w:br/>
      </w:r>
      <w:r>
        <w:rPr>
          <w:rFonts w:ascii="STSong" w:hAnsi="STSong" w:eastAsia="STSong"/>
          <w:b w:val="0"/>
          <w:i w:val="0"/>
          <w:color w:val="000000"/>
          <w:sz w:val="20"/>
        </w:rPr>
        <w:t>用户账号被锁可能的原因是（ ）</w:t>
      </w:r>
      <w:r>
        <w:br/>
      </w:r>
      <w:r>
        <w:rPr>
          <w:rFonts w:ascii="STSong" w:hAnsi="STSong" w:eastAsia="STSong"/>
          <w:b w:val="0"/>
          <w:i w:val="0"/>
          <w:color w:val="000000"/>
          <w:sz w:val="20"/>
        </w:rPr>
        <w:t xml:space="preserve">A.输入错误密码超过规定次数 </w:t>
      </w:r>
      <w:r>
        <w:br/>
      </w:r>
      <w:r>
        <w:rPr>
          <w:rFonts w:ascii="STSong" w:hAnsi="STSong" w:eastAsia="STSong"/>
          <w:b w:val="0"/>
          <w:i w:val="0"/>
          <w:color w:val="000000"/>
          <w:sz w:val="20"/>
        </w:rPr>
        <w:t xml:space="preserve">B.账号输入错误 </w:t>
      </w:r>
      <w:r>
        <w:br/>
      </w:r>
      <w:r>
        <w:rPr>
          <w:rFonts w:ascii="STSong" w:hAnsi="STSong" w:eastAsia="STSong"/>
          <w:b w:val="0"/>
          <w:i w:val="0"/>
          <w:color w:val="000000"/>
          <w:sz w:val="20"/>
        </w:rPr>
        <w:t xml:space="preserve">C.长时间未登陆 </w:t>
      </w:r>
      <w:r>
        <w:br/>
      </w:r>
      <w:r>
        <w:rPr>
          <w:rFonts w:ascii="STSong" w:hAnsi="STSong" w:eastAsia="STSong"/>
          <w:b w:val="0"/>
          <w:i w:val="0"/>
          <w:color w:val="000000"/>
          <w:sz w:val="20"/>
        </w:rPr>
        <w:t xml:space="preserve">D.密码太复杂 </w:t>
      </w:r>
      <w:r>
        <w:br/>
      </w:r>
      <w:r>
        <w:rPr>
          <w:rFonts w:ascii="STSong" w:hAnsi="STSong" w:eastAsia="STSong"/>
          <w:b w:val="0"/>
          <w:i w:val="0"/>
          <w:color w:val="000000"/>
          <w:sz w:val="20"/>
        </w:rPr>
        <w:t>正确答案： A</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289 页</w:t>
      </w:r>
    </w:p>
    <w:p>
      <w:pPr>
        <w:sectPr>
          <w:pgSz w:w="11900" w:h="16840"/>
          <w:pgMar w:top="16" w:right="1440" w:bottom="478" w:left="960" w:header="720" w:footer="720" w:gutter="0"/>
          <w:cols w:space="720" w:num="1" w:equalWidth="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0" w:firstLine="0"/>
        <w:jc w:val="left"/>
      </w:pP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1.5.187. 第187题 </w:t>
      </w:r>
      <w:r>
        <w:br/>
      </w:r>
      <w:r>
        <w:rPr>
          <w:rFonts w:ascii="STSong" w:hAnsi="STSong" w:eastAsia="STSong"/>
          <w:b w:val="0"/>
          <w:i w:val="0"/>
          <w:color w:val="000000"/>
          <w:sz w:val="20"/>
        </w:rPr>
        <w:t xml:space="preserve">瘦终端通过（）获取用户后台桌面，并发送鼠标、键盘的操作指令给用户后台桌面，用户后台桌面接受指令 </w:t>
      </w:r>
      <w:r>
        <w:rPr>
          <w:rFonts w:ascii="STSong" w:hAnsi="STSong" w:eastAsia="STSong"/>
          <w:b w:val="0"/>
          <w:i w:val="0"/>
          <w:color w:val="000000"/>
          <w:sz w:val="20"/>
        </w:rPr>
        <w:t>并完成操作，并将指令完成后更新的桌面变化值传回瘦终端。</w:t>
      </w:r>
    </w:p>
    <w:p>
      <w:pPr>
        <w:autoSpaceDN w:val="0"/>
        <w:autoSpaceDE w:val="0"/>
        <w:widowControl/>
        <w:spacing w:line="308" w:lineRule="exact" w:before="0" w:after="0"/>
        <w:ind w:left="400" w:right="4464" w:firstLine="0"/>
        <w:jc w:val="left"/>
      </w:pPr>
      <w:r>
        <w:rPr>
          <w:rFonts w:ascii="STSong" w:hAnsi="STSong" w:eastAsia="STSong"/>
          <w:b w:val="0"/>
          <w:i w:val="0"/>
          <w:color w:val="000000"/>
          <w:sz w:val="20"/>
        </w:rPr>
        <w:t xml:space="preserve">A.显示器 </w:t>
      </w:r>
      <w:r>
        <w:br/>
      </w:r>
      <w:r>
        <w:rPr>
          <w:rFonts w:ascii="STSong" w:hAnsi="STSong" w:eastAsia="STSong"/>
          <w:b w:val="0"/>
          <w:i w:val="0"/>
          <w:color w:val="000000"/>
          <w:sz w:val="20"/>
        </w:rPr>
        <w:t xml:space="preserve">B.网络 </w:t>
      </w:r>
      <w:r>
        <w:br/>
      </w:r>
      <w:r>
        <w:rPr>
          <w:rFonts w:ascii="STSong" w:hAnsi="STSong" w:eastAsia="STSong"/>
          <w:b w:val="0"/>
          <w:i w:val="0"/>
          <w:color w:val="000000"/>
          <w:sz w:val="20"/>
        </w:rPr>
        <w:t xml:space="preserve">C.主机 </w:t>
      </w:r>
      <w:r>
        <w:br/>
      </w:r>
      <w:r>
        <w:rPr>
          <w:rFonts w:ascii="STSong" w:hAnsi="STSong" w:eastAsia="STSong"/>
          <w:b w:val="0"/>
          <w:i w:val="0"/>
          <w:color w:val="000000"/>
          <w:sz w:val="20"/>
        </w:rPr>
        <w:t xml:space="preserve">D.交换机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1.5.188. 第188题 </w:t>
      </w:r>
      <w:r>
        <w:br/>
      </w:r>
      <w:r>
        <w:rPr>
          <w:rFonts w:ascii="STSong" w:hAnsi="STSong" w:eastAsia="STSong"/>
          <w:b w:val="0"/>
          <w:i w:val="0"/>
          <w:color w:val="000000"/>
          <w:sz w:val="20"/>
        </w:rPr>
        <w:t>(  )即办公资源提供模块，是云安全终端系统的核心组件。</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A.桌面服务管控模块 </w:t>
      </w:r>
      <w:r>
        <w:br/>
      </w:r>
      <w:r>
        <w:rPr>
          <w:rFonts w:ascii="STSong" w:hAnsi="STSong" w:eastAsia="STSong"/>
          <w:b w:val="0"/>
          <w:i w:val="0"/>
          <w:color w:val="000000"/>
          <w:sz w:val="20"/>
        </w:rPr>
        <w:t xml:space="preserve">B.数据文件存储模块 </w:t>
      </w:r>
      <w:r>
        <w:br/>
      </w:r>
      <w:r>
        <w:rPr>
          <w:rFonts w:ascii="STSong" w:hAnsi="STSong" w:eastAsia="STSong"/>
          <w:b w:val="0"/>
          <w:i w:val="0"/>
          <w:color w:val="000000"/>
          <w:sz w:val="20"/>
        </w:rPr>
        <w:t xml:space="preserve">C.操作行为管控模块 </w:t>
      </w:r>
      <w:r>
        <w:br/>
      </w:r>
      <w:r>
        <w:rPr>
          <w:rFonts w:ascii="STSong" w:hAnsi="STSong" w:eastAsia="STSong"/>
          <w:b w:val="0"/>
          <w:i w:val="0"/>
          <w:color w:val="000000"/>
          <w:sz w:val="20"/>
        </w:rPr>
        <w:t xml:space="preserve">D.用户安全接入设备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1.5.189. 第189题 </w:t>
      </w:r>
      <w:r>
        <w:br/>
      </w:r>
      <w:r>
        <w:rPr>
          <w:rFonts w:ascii="STSong" w:hAnsi="STSong" w:eastAsia="STSong"/>
          <w:b w:val="0"/>
          <w:i w:val="0"/>
          <w:color w:val="000000"/>
          <w:sz w:val="20"/>
        </w:rPr>
        <w:t xml:space="preserve">桌面服务管控模块，主要为用户提供（  ）服务，员工端只需安装接入设备即可访问办公资源；在后台实现桌 </w:t>
      </w:r>
      <w:r>
        <w:rPr>
          <w:rFonts w:ascii="STSong" w:hAnsi="STSong" w:eastAsia="STSong"/>
          <w:b w:val="0"/>
          <w:i w:val="0"/>
          <w:color w:val="000000"/>
          <w:sz w:val="20"/>
        </w:rPr>
        <w:t>面统一发布、更新、回收和运维管理。</w:t>
      </w:r>
    </w:p>
    <w:p>
      <w:pPr>
        <w:autoSpaceDN w:val="0"/>
        <w:autoSpaceDE w:val="0"/>
        <w:widowControl/>
        <w:spacing w:line="308" w:lineRule="exact" w:before="0" w:after="0"/>
        <w:ind w:left="400" w:right="2160" w:firstLine="0"/>
        <w:jc w:val="left"/>
      </w:pPr>
      <w:r>
        <w:rPr>
          <w:rFonts w:ascii="STSong" w:hAnsi="STSong" w:eastAsia="STSong"/>
          <w:b w:val="0"/>
          <w:i w:val="0"/>
          <w:color w:val="000000"/>
          <w:sz w:val="20"/>
        </w:rPr>
        <w:t xml:space="preserve">A.桌面和管理 </w:t>
      </w:r>
      <w:r>
        <w:br/>
      </w:r>
      <w:r>
        <w:rPr>
          <w:rFonts w:ascii="STSong" w:hAnsi="STSong" w:eastAsia="STSong"/>
          <w:b w:val="0"/>
          <w:i w:val="0"/>
          <w:color w:val="000000"/>
          <w:sz w:val="20"/>
        </w:rPr>
        <w:t xml:space="preserve">B.桌面和应用 </w:t>
      </w:r>
      <w:r>
        <w:br/>
      </w:r>
      <w:r>
        <w:rPr>
          <w:rFonts w:ascii="STSong" w:hAnsi="STSong" w:eastAsia="STSong"/>
          <w:b w:val="0"/>
          <w:i w:val="0"/>
          <w:color w:val="000000"/>
          <w:sz w:val="20"/>
        </w:rPr>
        <w:t xml:space="preserve">C.应用和管理 </w:t>
      </w:r>
      <w:r>
        <w:br/>
      </w:r>
      <w:r>
        <w:rPr>
          <w:rFonts w:ascii="STSong" w:hAnsi="STSong" w:eastAsia="STSong"/>
          <w:b w:val="0"/>
          <w:i w:val="0"/>
          <w:color w:val="000000"/>
          <w:sz w:val="20"/>
        </w:rPr>
        <w:t xml:space="preserve">D.应用和传输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1.5.190. 第190题 </w:t>
      </w:r>
      <w:r>
        <w:br/>
      </w:r>
      <w:r>
        <w:rPr>
          <w:rFonts w:ascii="STSong" w:hAnsi="STSong" w:eastAsia="STSong"/>
          <w:b w:val="0"/>
          <w:i w:val="0"/>
          <w:color w:val="000000"/>
          <w:sz w:val="20"/>
        </w:rPr>
        <w:t>云安全终端系统用户在登陆系统后，那种模式退出后再连接桌面状态未改变（  ）。</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A.注销 </w:t>
      </w:r>
      <w:r>
        <w:br/>
      </w:r>
      <w:r>
        <w:rPr>
          <w:rFonts w:ascii="STSong" w:hAnsi="STSong" w:eastAsia="STSong"/>
          <w:b w:val="0"/>
          <w:i w:val="0"/>
          <w:color w:val="000000"/>
          <w:sz w:val="20"/>
        </w:rPr>
        <w:t xml:space="preserve">B.关机 </w:t>
      </w:r>
      <w:r>
        <w:br/>
      </w:r>
      <w:r>
        <w:rPr>
          <w:rFonts w:ascii="STSong" w:hAnsi="STSong" w:eastAsia="STSong"/>
          <w:b w:val="0"/>
          <w:i w:val="0"/>
          <w:color w:val="000000"/>
          <w:sz w:val="20"/>
        </w:rPr>
        <w:t xml:space="preserve">C.重启 </w:t>
      </w:r>
      <w:r>
        <w:br/>
      </w:r>
      <w:r>
        <w:rPr>
          <w:rFonts w:ascii="STSong" w:hAnsi="STSong" w:eastAsia="STSong"/>
          <w:b w:val="0"/>
          <w:i w:val="0"/>
          <w:color w:val="000000"/>
          <w:sz w:val="20"/>
        </w:rPr>
        <w:t xml:space="preserve">D.断开连接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1.5.191. 第191题 </w:t>
      </w:r>
      <w:r>
        <w:br/>
      </w:r>
      <w:r>
        <w:rPr>
          <w:rFonts w:ascii="STSong" w:hAnsi="STSong" w:eastAsia="STSong"/>
          <w:b w:val="0"/>
          <w:i w:val="0"/>
          <w:color w:val="000000"/>
          <w:sz w:val="20"/>
        </w:rPr>
        <w:t>云安全终端系统中应用场景涉及信息系统设计、开发、调试，工程设计等对计算资源需求较高的，建议分配</w:t>
      </w:r>
      <w:r>
        <w:rPr>
          <w:rFonts w:ascii="STSong" w:hAnsi="STSong" w:eastAsia="STSong"/>
          <w:b w:val="0"/>
          <w:i w:val="0"/>
          <w:color w:val="000000"/>
          <w:sz w:val="20"/>
        </w:rPr>
        <w:t>（  ）类型的桌面。</w:t>
      </w:r>
    </w:p>
    <w:p>
      <w:pPr>
        <w:autoSpaceDN w:val="0"/>
        <w:autoSpaceDE w:val="0"/>
        <w:widowControl/>
        <w:spacing w:line="308" w:lineRule="exact" w:before="0" w:after="0"/>
        <w:ind w:left="400" w:right="5616" w:firstLine="0"/>
        <w:jc w:val="left"/>
      </w:pPr>
      <w:r>
        <w:rPr>
          <w:rFonts w:ascii="STSong" w:hAnsi="STSong" w:eastAsia="STSong"/>
          <w:b w:val="0"/>
          <w:i w:val="0"/>
          <w:color w:val="000000"/>
          <w:sz w:val="20"/>
        </w:rPr>
        <w:t xml:space="preserve">A.资源型桌面 </w:t>
      </w:r>
      <w:r>
        <w:br/>
      </w:r>
      <w:r>
        <w:rPr>
          <w:rFonts w:ascii="STSong" w:hAnsi="STSong" w:eastAsia="STSong"/>
          <w:b w:val="0"/>
          <w:i w:val="0"/>
          <w:color w:val="000000"/>
          <w:sz w:val="20"/>
        </w:rPr>
        <w:t xml:space="preserve">B.标准型桌面 </w:t>
      </w:r>
      <w:r>
        <w:br/>
      </w:r>
      <w:r>
        <w:rPr>
          <w:rFonts w:ascii="STSong" w:hAnsi="STSong" w:eastAsia="STSong"/>
          <w:b w:val="0"/>
          <w:i w:val="0"/>
          <w:color w:val="000000"/>
          <w:sz w:val="20"/>
        </w:rPr>
        <w:t xml:space="preserve">C.作业型桌面 </w:t>
      </w:r>
      <w:r>
        <w:br/>
      </w:r>
      <w:r>
        <w:rPr>
          <w:rFonts w:ascii="STSong" w:hAnsi="STSong" w:eastAsia="STSong"/>
          <w:b w:val="0"/>
          <w:i w:val="0"/>
          <w:color w:val="000000"/>
          <w:sz w:val="20"/>
        </w:rPr>
        <w:t xml:space="preserve">D.安全操作系统桌面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1.5.192. 第192题 </w:t>
      </w:r>
      <w:r>
        <w:br/>
      </w:r>
      <w:r>
        <w:rPr>
          <w:rFonts w:ascii="STSong" w:hAnsi="STSong" w:eastAsia="STSong"/>
          <w:b w:val="0"/>
          <w:i w:val="0"/>
          <w:color w:val="000000"/>
          <w:sz w:val="20"/>
        </w:rPr>
        <w:t>下面哪些操作不可以在瘦终端上进行？（）</w:t>
      </w:r>
    </w:p>
    <w:p>
      <w:pPr>
        <w:autoSpaceDN w:val="0"/>
        <w:autoSpaceDE w:val="0"/>
        <w:widowControl/>
        <w:spacing w:line="208" w:lineRule="exact" w:before="260" w:after="0"/>
        <w:ind w:left="0" w:right="4608" w:firstLine="0"/>
        <w:jc w:val="right"/>
      </w:pPr>
      <w:r>
        <w:rPr>
          <w:rFonts w:ascii="STSong" w:hAnsi="STSong" w:eastAsia="STSong"/>
          <w:b w:val="0"/>
          <w:i w:val="0"/>
          <w:color w:val="000000"/>
          <w:sz w:val="16"/>
        </w:rPr>
        <w:t>第 290 页</w:t>
      </w:r>
    </w:p>
    <w:p>
      <w:pPr>
        <w:sectPr>
          <w:pgSz w:w="11900" w:h="16840"/>
          <w:pgMar w:top="16" w:right="1038" w:bottom="478" w:left="960" w:header="720" w:footer="720" w:gutter="0"/>
          <w:cols w:space="720" w:num="1" w:equalWidth="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608" w:firstLine="0"/>
        <w:jc w:val="left"/>
      </w:pPr>
      <w:r>
        <w:rPr>
          <w:rFonts w:ascii="STSong" w:hAnsi="STSong" w:eastAsia="STSong"/>
          <w:b w:val="0"/>
          <w:i w:val="0"/>
          <w:color w:val="000000"/>
          <w:sz w:val="20"/>
        </w:rPr>
        <w:t xml:space="preserve">A.在终端上ping其他网段 </w:t>
      </w:r>
      <w:r>
        <w:br/>
      </w:r>
      <w:r>
        <w:rPr>
          <w:rFonts w:ascii="STSong" w:hAnsi="STSong" w:eastAsia="STSong"/>
          <w:b w:val="0"/>
          <w:i w:val="0"/>
          <w:color w:val="000000"/>
          <w:sz w:val="20"/>
        </w:rPr>
        <w:t xml:space="preserve">B.配置云服务器地址 </w:t>
      </w:r>
      <w:r>
        <w:br/>
      </w:r>
      <w:r>
        <w:rPr>
          <w:rFonts w:ascii="STSong" w:hAnsi="STSong" w:eastAsia="STSong"/>
          <w:b w:val="0"/>
          <w:i w:val="0"/>
          <w:color w:val="000000"/>
          <w:sz w:val="20"/>
        </w:rPr>
        <w:t xml:space="preserve">C.修改用户登录密码 </w:t>
      </w:r>
      <w:r>
        <w:br/>
      </w:r>
      <w:r>
        <w:rPr>
          <w:rFonts w:ascii="STSong" w:hAnsi="STSong" w:eastAsia="STSong"/>
          <w:b w:val="0"/>
          <w:i w:val="0"/>
          <w:color w:val="000000"/>
          <w:sz w:val="20"/>
        </w:rPr>
        <w:t xml:space="preserve">D.存储用户个人数据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1.5.193. 第193题 </w:t>
      </w:r>
      <w:r>
        <w:br/>
      </w:r>
      <w:r>
        <w:rPr>
          <w:rFonts w:ascii="STSong" w:hAnsi="STSong" w:eastAsia="STSong"/>
          <w:b w:val="0"/>
          <w:i w:val="0"/>
          <w:color w:val="000000"/>
          <w:sz w:val="20"/>
        </w:rPr>
        <w:t>电力物联网接入控制应确保只有（）的终端可以接入。</w:t>
      </w:r>
    </w:p>
    <w:p>
      <w:pPr>
        <w:autoSpaceDN w:val="0"/>
        <w:autoSpaceDE w:val="0"/>
        <w:widowControl/>
        <w:spacing w:line="308" w:lineRule="exact" w:before="0" w:after="0"/>
        <w:ind w:left="400" w:right="7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B.安全 </w:t>
      </w:r>
      <w:r>
        <w:br/>
      </w:r>
      <w:r>
        <w:rPr>
          <w:rFonts w:ascii="STSong" w:hAnsi="STSong" w:eastAsia="STSong"/>
          <w:b w:val="0"/>
          <w:i w:val="0"/>
          <w:color w:val="000000"/>
          <w:sz w:val="20"/>
        </w:rPr>
        <w:t xml:space="preserve">C.授权 </w:t>
      </w:r>
      <w:r>
        <w:br/>
      </w:r>
      <w:r>
        <w:rPr>
          <w:rFonts w:ascii="STSong" w:hAnsi="STSong" w:eastAsia="STSong"/>
          <w:b w:val="0"/>
          <w:i w:val="0"/>
          <w:color w:val="000000"/>
          <w:sz w:val="20"/>
        </w:rPr>
        <w:t xml:space="preserve">D.完整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1.5.194. 第194题</w:t>
      </w:r>
      <w:r>
        <w:br/>
      </w:r>
      <w:r>
        <w:rPr>
          <w:rFonts w:ascii="STSong" w:hAnsi="STSong" w:eastAsia="STSong"/>
          <w:b w:val="0"/>
          <w:i w:val="0"/>
          <w:color w:val="000000"/>
          <w:sz w:val="20"/>
        </w:rPr>
        <w:t>《国家电网公司移动作业应用安全防护方案》中制定的移动作业应用总体防护策略可总结为____？</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A.五统一 </w:t>
      </w:r>
      <w:r>
        <w:br/>
      </w:r>
      <w:r>
        <w:rPr>
          <w:rFonts w:ascii="STSong" w:hAnsi="STSong" w:eastAsia="STSong"/>
          <w:b w:val="0"/>
          <w:i w:val="0"/>
          <w:color w:val="000000"/>
          <w:sz w:val="20"/>
        </w:rPr>
        <w:t xml:space="preserve">B.七统一 </w:t>
      </w:r>
      <w:r>
        <w:br/>
      </w:r>
      <w:r>
        <w:rPr>
          <w:rFonts w:ascii="STSong" w:hAnsi="STSong" w:eastAsia="STSong"/>
          <w:b w:val="0"/>
          <w:i w:val="0"/>
          <w:color w:val="000000"/>
          <w:sz w:val="20"/>
        </w:rPr>
        <w:t xml:space="preserve">C.九统一 </w:t>
      </w:r>
      <w:r>
        <w:br/>
      </w:r>
      <w:r>
        <w:rPr>
          <w:rFonts w:ascii="STSong" w:hAnsi="STSong" w:eastAsia="STSong"/>
          <w:b w:val="0"/>
          <w:i w:val="0"/>
          <w:color w:val="000000"/>
          <w:sz w:val="20"/>
        </w:rPr>
        <w:t xml:space="preserve">D.十统一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 xml:space="preserve">1.5.195. 第195题 </w:t>
      </w:r>
      <w:r>
        <w:br/>
      </w:r>
      <w:r>
        <w:rPr>
          <w:rFonts w:ascii="STSong" w:hAnsi="STSong" w:eastAsia="STSong"/>
          <w:b w:val="0"/>
          <w:i w:val="0"/>
          <w:color w:val="000000"/>
          <w:sz w:val="20"/>
        </w:rPr>
        <w:t>下列哪一项不包含在《国家电网公司移动作业应用安全防护方案》中制定的移动作业应用总体防护策略内？</w:t>
      </w:r>
    </w:p>
    <w:p>
      <w:pPr>
        <w:autoSpaceDN w:val="0"/>
        <w:autoSpaceDE w:val="0"/>
        <w:widowControl/>
        <w:spacing w:line="308" w:lineRule="exact" w:before="0" w:after="0"/>
        <w:ind w:left="400" w:right="3312" w:firstLine="0"/>
        <w:jc w:val="left"/>
      </w:pPr>
      <w:r>
        <w:rPr>
          <w:rFonts w:ascii="STSong" w:hAnsi="STSong" w:eastAsia="STSong"/>
          <w:b w:val="0"/>
          <w:i w:val="0"/>
          <w:color w:val="000000"/>
          <w:sz w:val="20"/>
        </w:rPr>
        <w:t xml:space="preserve">A.统一安全测评 </w:t>
      </w:r>
      <w:r>
        <w:br/>
      </w:r>
      <w:r>
        <w:rPr>
          <w:rFonts w:ascii="STSong" w:hAnsi="STSong" w:eastAsia="STSong"/>
          <w:b w:val="0"/>
          <w:i w:val="0"/>
          <w:color w:val="000000"/>
          <w:sz w:val="20"/>
        </w:rPr>
        <w:t xml:space="preserve">B.统一终端品牌 </w:t>
      </w:r>
      <w:r>
        <w:br/>
      </w:r>
      <w:r>
        <w:rPr>
          <w:rFonts w:ascii="STSong" w:hAnsi="STSong" w:eastAsia="STSong"/>
          <w:b w:val="0"/>
          <w:i w:val="0"/>
          <w:color w:val="000000"/>
          <w:sz w:val="20"/>
        </w:rPr>
        <w:t xml:space="preserve">C.统一应用加固 </w:t>
      </w:r>
      <w:r>
        <w:br/>
      </w:r>
      <w:r>
        <w:rPr>
          <w:rFonts w:ascii="STSong" w:hAnsi="STSong" w:eastAsia="STSong"/>
          <w:b w:val="0"/>
          <w:i w:val="0"/>
          <w:color w:val="000000"/>
          <w:sz w:val="20"/>
        </w:rPr>
        <w:t xml:space="preserve">D.统一安全监测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 xml:space="preserve">1.5.196. 第196题 </w:t>
      </w:r>
      <w:r>
        <w:br/>
      </w:r>
      <w:r>
        <w:rPr>
          <w:rFonts w:ascii="STSong" w:hAnsi="STSong" w:eastAsia="STSong"/>
          <w:b w:val="0"/>
          <w:i w:val="0"/>
          <w:color w:val="000000"/>
          <w:sz w:val="20"/>
        </w:rPr>
        <w:t>以下关于移动安全防护过程中国密算法的使用描述不正确的是____。</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A.SM1算法是一种对称加密算法，目前算法已公开，可采用软件实现。</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B.SM2算法是一种非对称算法，目前主要用于证书签名验证、对称秘钥交互等。</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C.$;$SM3算法是一种消息摘要算法，类似于MD5。</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D.$;$SM4算法是一种对称加密算法，目前算法已公开，可采用软件实现。</w:t>
      </w:r>
    </w:p>
    <w:p>
      <w:pPr>
        <w:autoSpaceDN w:val="0"/>
        <w:autoSpaceDE w:val="0"/>
        <w:widowControl/>
        <w:spacing w:line="316" w:lineRule="exact" w:before="0" w:after="0"/>
        <w:ind w:left="400" w:right="2160"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 xml:space="preserve">1.5.197. 第197题 </w:t>
      </w:r>
      <w:r>
        <w:br/>
      </w:r>
      <w:r>
        <w:rPr>
          <w:rFonts w:ascii="STSong" w:hAnsi="STSong" w:eastAsia="STSong"/>
          <w:b w:val="0"/>
          <w:i w:val="0"/>
          <w:color w:val="000000"/>
          <w:sz w:val="20"/>
        </w:rPr>
        <w:t>目前公司正在开展移动办公建设，以下哪一项说法不符合目前移动办公建设原则？</w:t>
      </w:r>
    </w:p>
    <w:p>
      <w:pPr>
        <w:autoSpaceDN w:val="0"/>
        <w:autoSpaceDE w:val="0"/>
        <w:widowControl/>
        <w:spacing w:line="300" w:lineRule="exact" w:before="0" w:after="0"/>
        <w:ind w:left="400" w:right="5616" w:firstLine="0"/>
        <w:jc w:val="left"/>
      </w:pPr>
      <w:r>
        <w:rPr>
          <w:rFonts w:ascii="STSong" w:hAnsi="STSong" w:eastAsia="STSong"/>
          <w:b w:val="0"/>
          <w:i w:val="0"/>
          <w:color w:val="000000"/>
          <w:sz w:val="20"/>
        </w:rPr>
        <w:t xml:space="preserve">A.安全合规可控 </w:t>
      </w:r>
      <w:r>
        <w:br/>
      </w:r>
      <w:r>
        <w:rPr>
          <w:rFonts w:ascii="STSong" w:hAnsi="STSong" w:eastAsia="STSong"/>
          <w:b w:val="0"/>
          <w:i w:val="0"/>
          <w:color w:val="000000"/>
          <w:sz w:val="20"/>
        </w:rPr>
        <w:t xml:space="preserve">B.终端灵活便捷 </w:t>
      </w:r>
      <w:r>
        <w:br/>
      </w:r>
      <w:r>
        <w:rPr>
          <w:rFonts w:ascii="STSong" w:hAnsi="STSong" w:eastAsia="STSong"/>
          <w:b w:val="0"/>
          <w:i w:val="0"/>
          <w:color w:val="000000"/>
          <w:sz w:val="20"/>
        </w:rPr>
        <w:t xml:space="preserve">C.应用实用高效 </w:t>
      </w:r>
      <w:r>
        <w:br/>
      </w:r>
      <w:r>
        <w:rPr>
          <w:rFonts w:ascii="STSong" w:hAnsi="STSong" w:eastAsia="STSong"/>
          <w:b w:val="0"/>
          <w:i w:val="0"/>
          <w:color w:val="000000"/>
          <w:sz w:val="20"/>
        </w:rPr>
        <w:t xml:space="preserve">D.业务全面开展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关联评价点的名称：移动应用开发相关概念</w:t>
      </w:r>
    </w:p>
    <w:p>
      <w:pPr>
        <w:autoSpaceDN w:val="0"/>
        <w:autoSpaceDE w:val="0"/>
        <w:widowControl/>
        <w:spacing w:line="208" w:lineRule="exact" w:before="320" w:after="0"/>
        <w:ind w:left="0" w:right="4526" w:firstLine="0"/>
        <w:jc w:val="right"/>
      </w:pPr>
      <w:r>
        <w:rPr>
          <w:rFonts w:ascii="STSong" w:hAnsi="STSong" w:eastAsia="STSong"/>
          <w:b w:val="0"/>
          <w:i w:val="0"/>
          <w:color w:val="000000"/>
          <w:sz w:val="16"/>
        </w:rPr>
        <w:t>第 291 页</w:t>
      </w:r>
    </w:p>
    <w:p>
      <w:pPr>
        <w:sectPr>
          <w:pgSz w:w="11900" w:h="16840"/>
          <w:pgMar w:top="16" w:right="1120" w:bottom="478" w:left="960" w:header="720" w:footer="720" w:gutter="0"/>
          <w:cols w:space="720" w:num="1" w:equalWidth="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3888" w:firstLine="0"/>
        <w:jc w:val="left"/>
      </w:pPr>
      <w:r>
        <w:rPr>
          <w:rFonts w:ascii="STSong" w:hAnsi="STSong" w:eastAsia="STSong"/>
          <w:b w:val="0"/>
          <w:i w:val="0"/>
          <w:color w:val="000000"/>
          <w:sz w:val="24"/>
        </w:rPr>
        <w:t xml:space="preserve">1.5.198. 第198题 </w:t>
      </w:r>
      <w:r>
        <w:br/>
      </w:r>
      <w:r>
        <w:rPr>
          <w:rFonts w:ascii="STSong" w:hAnsi="STSong" w:eastAsia="STSong"/>
          <w:b w:val="0"/>
          <w:i w:val="0"/>
          <w:color w:val="000000"/>
          <w:sz w:val="20"/>
        </w:rPr>
        <w:t>公司移动应用上线之前必须通过____进行的第三方安全测试。</w:t>
      </w:r>
    </w:p>
    <w:p>
      <w:pPr>
        <w:autoSpaceDN w:val="0"/>
        <w:autoSpaceDE w:val="0"/>
        <w:widowControl/>
        <w:spacing w:line="308" w:lineRule="exact" w:before="0" w:after="0"/>
        <w:ind w:left="400" w:right="4320" w:firstLine="0"/>
        <w:jc w:val="left"/>
      </w:pPr>
      <w:r>
        <w:rPr>
          <w:rFonts w:ascii="STSong" w:hAnsi="STSong" w:eastAsia="STSong"/>
          <w:b w:val="0"/>
          <w:i w:val="0"/>
          <w:color w:val="000000"/>
          <w:sz w:val="20"/>
        </w:rPr>
        <w:t xml:space="preserve">A.联研院 </w:t>
      </w:r>
      <w:r>
        <w:br/>
      </w:r>
      <w:r>
        <w:rPr>
          <w:rFonts w:ascii="STSong" w:hAnsi="STSong" w:eastAsia="STSong"/>
          <w:b w:val="0"/>
          <w:i w:val="0"/>
          <w:color w:val="000000"/>
          <w:sz w:val="20"/>
        </w:rPr>
        <w:t xml:space="preserve">B.中国电科院 </w:t>
      </w:r>
      <w:r>
        <w:br/>
      </w:r>
      <w:r>
        <w:rPr>
          <w:rFonts w:ascii="STSong" w:hAnsi="STSong" w:eastAsia="STSong"/>
          <w:b w:val="0"/>
          <w:i w:val="0"/>
          <w:color w:val="000000"/>
          <w:sz w:val="20"/>
        </w:rPr>
        <w:t xml:space="preserve">C.国网电科院 </w:t>
      </w:r>
      <w:r>
        <w:br/>
      </w:r>
      <w:r>
        <w:rPr>
          <w:rFonts w:ascii="STSong" w:hAnsi="STSong" w:eastAsia="STSong"/>
          <w:b w:val="0"/>
          <w:i w:val="0"/>
          <w:color w:val="000000"/>
          <w:sz w:val="20"/>
        </w:rPr>
        <w:t xml:space="preserve">D.国网信通公司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 xml:space="preserve">1.5.199. 第199题 </w:t>
      </w:r>
      <w:r>
        <w:br/>
      </w:r>
      <w:r>
        <w:rPr>
          <w:rFonts w:ascii="STSong" w:hAnsi="STSong" w:eastAsia="STSong"/>
          <w:b w:val="0"/>
          <w:i w:val="0"/>
          <w:color w:val="000000"/>
          <w:sz w:val="20"/>
        </w:rPr>
        <w:t>下列哪个要求不属于移动作业“ 九统一” 安全防护策略？</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A.统一专控终端 </w:t>
      </w:r>
      <w:r>
        <w:br/>
      </w:r>
      <w:r>
        <w:rPr>
          <w:rFonts w:ascii="STSong" w:hAnsi="STSong" w:eastAsia="STSong"/>
          <w:b w:val="0"/>
          <w:i w:val="0"/>
          <w:color w:val="000000"/>
          <w:sz w:val="20"/>
        </w:rPr>
        <w:t xml:space="preserve">B.统一终端采购 </w:t>
      </w:r>
      <w:r>
        <w:br/>
      </w:r>
      <w:r>
        <w:rPr>
          <w:rFonts w:ascii="STSong" w:hAnsi="STSong" w:eastAsia="STSong"/>
          <w:b w:val="0"/>
          <w:i w:val="0"/>
          <w:color w:val="000000"/>
          <w:sz w:val="20"/>
        </w:rPr>
        <w:t xml:space="preserve">C.统一终端配发 </w:t>
      </w:r>
      <w:r>
        <w:br/>
      </w:r>
      <w:r>
        <w:rPr>
          <w:rFonts w:ascii="STSong" w:hAnsi="STSong" w:eastAsia="STSong"/>
          <w:b w:val="0"/>
          <w:i w:val="0"/>
          <w:color w:val="000000"/>
          <w:sz w:val="20"/>
        </w:rPr>
        <w:t xml:space="preserve">D.统一应用发布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 xml:space="preserve">1.5.200. 第200题 </w:t>
      </w:r>
      <w:r>
        <w:br/>
      </w:r>
      <w:r>
        <w:rPr>
          <w:rFonts w:ascii="STSong" w:hAnsi="STSong" w:eastAsia="STSong"/>
          <w:b w:val="0"/>
          <w:i w:val="0"/>
          <w:color w:val="000000"/>
          <w:sz w:val="20"/>
        </w:rPr>
        <w:t xml:space="preserve">移动安全监测系统的设备越狱、违规外联等策略在策略配置时能够添加违规后的执行动作，以下不在执行动 </w:t>
      </w:r>
      <w:r>
        <w:rPr>
          <w:rFonts w:ascii="STSong" w:hAnsi="STSong" w:eastAsia="STSong"/>
          <w:b w:val="0"/>
          <w:i w:val="0"/>
          <w:color w:val="000000"/>
          <w:sz w:val="20"/>
        </w:rPr>
        <w:t>作列表里的响应动作是_?</w:t>
      </w:r>
    </w:p>
    <w:p>
      <w:pPr>
        <w:autoSpaceDN w:val="0"/>
        <w:autoSpaceDE w:val="0"/>
        <w:widowControl/>
        <w:spacing w:line="304" w:lineRule="exact" w:before="0" w:after="0"/>
        <w:ind w:left="400" w:right="4608" w:firstLine="0"/>
        <w:jc w:val="left"/>
      </w:pPr>
      <w:r>
        <w:rPr>
          <w:rFonts w:ascii="STSong" w:hAnsi="STSong" w:eastAsia="STSong"/>
          <w:b w:val="0"/>
          <w:i w:val="0"/>
          <w:color w:val="000000"/>
          <w:sz w:val="20"/>
        </w:rPr>
        <w:t xml:space="preserve">A.锁屏$;$ </w:t>
      </w:r>
      <w:r>
        <w:br/>
      </w:r>
      <w:r>
        <w:rPr>
          <w:rFonts w:ascii="STSong" w:hAnsi="STSong" w:eastAsia="STSong"/>
          <w:b w:val="0"/>
          <w:i w:val="0"/>
          <w:color w:val="000000"/>
          <w:sz w:val="20"/>
        </w:rPr>
        <w:t xml:space="preserve">B.标记为违规设备$;$ </w:t>
      </w:r>
      <w:r>
        <w:br/>
      </w:r>
      <w:r>
        <w:rPr>
          <w:rFonts w:ascii="STSong" w:hAnsi="STSong" w:eastAsia="STSong"/>
          <w:b w:val="0"/>
          <w:i w:val="0"/>
          <w:color w:val="000000"/>
          <w:sz w:val="20"/>
        </w:rPr>
        <w:t xml:space="preserve">C.设备关机$;$ </w:t>
      </w:r>
      <w:r>
        <w:br/>
      </w:r>
      <w:r>
        <w:rPr>
          <w:rFonts w:ascii="STSong" w:hAnsi="STSong" w:eastAsia="STSong"/>
          <w:b w:val="0"/>
          <w:i w:val="0"/>
          <w:color w:val="000000"/>
          <w:sz w:val="20"/>
        </w:rPr>
        <w:t xml:space="preserve">D.恢复出厂设置 </w:t>
      </w:r>
      <w:r>
        <w:br/>
      </w:r>
      <w:r>
        <w:rPr>
          <w:rFonts w:ascii="STSong" w:hAnsi="STSong" w:eastAsia="STSong"/>
          <w:b w:val="0"/>
          <w:i w:val="0"/>
          <w:color w:val="000000"/>
          <w:sz w:val="20"/>
        </w:rPr>
        <w:t xml:space="preserve">正确答案： C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 xml:space="preserve">1.5.201. 第201题 </w:t>
      </w:r>
      <w:r>
        <w:br/>
      </w:r>
      <w:r>
        <w:rPr>
          <w:rFonts w:ascii="STSong" w:hAnsi="STSong" w:eastAsia="STSong"/>
          <w:b w:val="0"/>
          <w:i w:val="0"/>
          <w:color w:val="000000"/>
          <w:sz w:val="20"/>
        </w:rPr>
        <w:t xml:space="preserve">移动安全监测系统安全态势的时间展示维度不包括哪个 </w:t>
      </w:r>
      <w:r>
        <w:br/>
      </w:r>
      <w:r>
        <w:rPr>
          <w:rFonts w:ascii="STSong" w:hAnsi="STSong" w:eastAsia="STSong"/>
          <w:b w:val="0"/>
          <w:i w:val="0"/>
          <w:color w:val="000000"/>
          <w:sz w:val="20"/>
        </w:rPr>
        <w:t xml:space="preserve">A.每日 </w:t>
      </w:r>
      <w:r>
        <w:br/>
      </w:r>
      <w:r>
        <w:rPr>
          <w:rFonts w:ascii="STSong" w:hAnsi="STSong" w:eastAsia="STSong"/>
          <w:b w:val="0"/>
          <w:i w:val="0"/>
          <w:color w:val="000000"/>
          <w:sz w:val="20"/>
        </w:rPr>
        <w:t xml:space="preserve">B.每周 </w:t>
      </w:r>
      <w:r>
        <w:br/>
      </w:r>
      <w:r>
        <w:rPr>
          <w:rFonts w:ascii="STSong" w:hAnsi="STSong" w:eastAsia="STSong"/>
          <w:b w:val="0"/>
          <w:i w:val="0"/>
          <w:color w:val="000000"/>
          <w:sz w:val="20"/>
        </w:rPr>
        <w:t xml:space="preserve">C.每月 </w:t>
      </w:r>
      <w:r>
        <w:br/>
      </w:r>
      <w:r>
        <w:rPr>
          <w:rFonts w:ascii="STSong" w:hAnsi="STSong" w:eastAsia="STSong"/>
          <w:b w:val="0"/>
          <w:i w:val="0"/>
          <w:color w:val="000000"/>
          <w:sz w:val="20"/>
        </w:rPr>
        <w:t xml:space="preserve">D.每年 </w:t>
      </w:r>
      <w:r>
        <w:br/>
      </w:r>
      <w:r>
        <w:rPr>
          <w:rFonts w:ascii="STSong" w:hAnsi="STSong" w:eastAsia="STSong"/>
          <w:b w:val="0"/>
          <w:i w:val="0"/>
          <w:color w:val="000000"/>
          <w:sz w:val="20"/>
        </w:rPr>
        <w:t xml:space="preserve">正确答案： D </w:t>
      </w:r>
      <w:r>
        <w:br/>
      </w:r>
      <w:r>
        <w:rPr>
          <w:rFonts w:ascii="STSong" w:hAnsi="STSong" w:eastAsia="STSong"/>
          <w:b w:val="0"/>
          <w:i w:val="0"/>
          <w:color w:val="000000"/>
          <w:sz w:val="20"/>
        </w:rPr>
        <w:t>关联评价点的名称：移动应用开发相关概念</w:t>
      </w:r>
    </w:p>
    <w:p>
      <w:pPr>
        <w:autoSpaceDN w:val="0"/>
        <w:autoSpaceDE w:val="0"/>
        <w:widowControl/>
        <w:spacing w:line="208" w:lineRule="exact" w:before="4280" w:after="0"/>
        <w:ind w:left="0" w:right="4526" w:firstLine="0"/>
        <w:jc w:val="right"/>
      </w:pPr>
      <w:r>
        <w:rPr>
          <w:rFonts w:ascii="STSong" w:hAnsi="STSong" w:eastAsia="STSong"/>
          <w:b w:val="0"/>
          <w:i w:val="0"/>
          <w:color w:val="000000"/>
          <w:sz w:val="16"/>
        </w:rPr>
        <w:t>第 292 页</w:t>
      </w:r>
    </w:p>
    <w:p>
      <w:pPr>
        <w:sectPr>
          <w:pgSz w:w="11900" w:h="16840"/>
          <w:pgMar w:top="16" w:right="1120" w:bottom="478" w:left="960" w:header="720" w:footer="720" w:gutter="0"/>
          <w:cols w:space="720" w:num="1" w:equalWidth="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tabs>
          <w:tab w:pos="200" w:val="left"/>
        </w:tabs>
        <w:autoSpaceDE w:val="0"/>
        <w:widowControl/>
        <w:spacing w:line="468" w:lineRule="exact" w:before="926" w:after="0"/>
        <w:ind w:left="0" w:right="7776" w:firstLine="0"/>
        <w:jc w:val="left"/>
      </w:pPr>
      <w:r>
        <w:rPr>
          <w:rFonts w:ascii="STSong" w:hAnsi="STSong" w:eastAsia="STSong"/>
          <w:b w:val="0"/>
          <w:i w:val="0"/>
          <w:color w:val="000000"/>
          <w:sz w:val="36"/>
        </w:rPr>
        <w:t xml:space="preserve">2. 多选题 </w:t>
      </w:r>
      <w:r>
        <w:br/>
      </w:r>
      <w:r>
        <w:tab/>
      </w:r>
      <w:r>
        <w:rPr>
          <w:rFonts w:ascii="STSong" w:hAnsi="STSong" w:eastAsia="STSong"/>
          <w:b w:val="0"/>
          <w:i w:val="0"/>
          <w:color w:val="000000"/>
          <w:sz w:val="32"/>
        </w:rPr>
        <w:t>2.1. 初级工</w:t>
      </w:r>
    </w:p>
    <w:p>
      <w:pPr>
        <w:autoSpaceDN w:val="0"/>
        <w:autoSpaceDE w:val="0"/>
        <w:widowControl/>
        <w:spacing w:line="308" w:lineRule="exact" w:before="392" w:after="0"/>
        <w:ind w:left="400" w:right="1440" w:firstLine="0"/>
        <w:jc w:val="left"/>
      </w:pPr>
      <w:r>
        <w:rPr>
          <w:rFonts w:ascii="STSong" w:hAnsi="STSong" w:eastAsia="STSong"/>
          <w:b w:val="0"/>
          <w:i w:val="0"/>
          <w:color w:val="000000"/>
          <w:sz w:val="24"/>
        </w:rPr>
        <w:t>2.1.1. 第1题</w:t>
      </w:r>
      <w:r>
        <w:br/>
      </w:r>
      <w:r>
        <w:rPr>
          <w:rFonts w:ascii="STSong" w:hAnsi="STSong" w:eastAsia="STSong"/>
          <w:b w:val="0"/>
          <w:i w:val="0"/>
          <w:color w:val="000000"/>
          <w:sz w:val="20"/>
        </w:rPr>
        <w:t xml:space="preserve">（）操作系统支持NTFS文件系统 </w:t>
      </w:r>
      <w:r>
        <w:br/>
      </w:r>
      <w:r>
        <w:rPr>
          <w:rFonts w:ascii="STSong" w:hAnsi="STSong" w:eastAsia="STSong"/>
          <w:b w:val="0"/>
          <w:i w:val="0"/>
          <w:color w:val="000000"/>
          <w:sz w:val="20"/>
        </w:rPr>
        <w:t xml:space="preserve">A.Windows 9X </w:t>
      </w:r>
      <w:r>
        <w:br/>
      </w:r>
      <w:r>
        <w:rPr>
          <w:rFonts w:ascii="STSong" w:hAnsi="STSong" w:eastAsia="STSong"/>
          <w:b w:val="0"/>
          <w:i w:val="0"/>
          <w:color w:val="000000"/>
          <w:sz w:val="20"/>
        </w:rPr>
        <w:t xml:space="preserve">B.Windows me </w:t>
      </w:r>
      <w:r>
        <w:br/>
      </w:r>
      <w:r>
        <w:rPr>
          <w:rFonts w:ascii="STSong" w:hAnsi="STSong" w:eastAsia="STSong"/>
          <w:b w:val="0"/>
          <w:i w:val="0"/>
          <w:color w:val="000000"/>
          <w:sz w:val="20"/>
        </w:rPr>
        <w:t xml:space="preserve">C.Windows 2000 </w:t>
      </w:r>
      <w:r>
        <w:br/>
      </w:r>
      <w:r>
        <w:rPr>
          <w:rFonts w:ascii="STSong" w:hAnsi="STSong" w:eastAsia="STSong"/>
          <w:b w:val="0"/>
          <w:i w:val="0"/>
          <w:color w:val="000000"/>
          <w:sz w:val="20"/>
        </w:rPr>
        <w:t xml:space="preserve">D.Windows 2003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2.1.2. 第2题 </w:t>
      </w:r>
      <w:r>
        <w:br/>
      </w:r>
      <w:r>
        <w:rPr>
          <w:rFonts w:ascii="STSong" w:hAnsi="STSong" w:eastAsia="STSong"/>
          <w:b w:val="0"/>
          <w:i w:val="0"/>
          <w:color w:val="000000"/>
          <w:sz w:val="20"/>
        </w:rPr>
        <w:t>操作系统是计算机系统中的一种必不可少的系统软件，这是因为它能（）</w:t>
      </w:r>
      <w:r>
        <w:br/>
      </w:r>
      <w:r>
        <w:rPr>
          <w:rFonts w:ascii="STSong" w:hAnsi="STSong" w:eastAsia="STSong"/>
          <w:b w:val="0"/>
          <w:i w:val="0"/>
          <w:color w:val="000000"/>
          <w:sz w:val="20"/>
        </w:rPr>
        <w:t xml:space="preserve">A.为用户提供方便的使用接口 </w:t>
      </w:r>
      <w:r>
        <w:br/>
      </w:r>
      <w:r>
        <w:rPr>
          <w:rFonts w:ascii="STSong" w:hAnsi="STSong" w:eastAsia="STSong"/>
          <w:b w:val="0"/>
          <w:i w:val="0"/>
          <w:color w:val="000000"/>
          <w:sz w:val="20"/>
        </w:rPr>
        <w:t xml:space="preserve">B.使硬件的功能发挥得更好 </w:t>
      </w:r>
      <w:r>
        <w:br/>
      </w:r>
      <w:r>
        <w:rPr>
          <w:rFonts w:ascii="STSong" w:hAnsi="STSong" w:eastAsia="STSong"/>
          <w:b w:val="0"/>
          <w:i w:val="0"/>
          <w:color w:val="000000"/>
          <w:sz w:val="20"/>
        </w:rPr>
        <w:t xml:space="preserve">C.提高源程序的编制质量 </w:t>
      </w:r>
      <w:r>
        <w:br/>
      </w:r>
      <w:r>
        <w:rPr>
          <w:rFonts w:ascii="STSong" w:hAnsi="STSong" w:eastAsia="STSong"/>
          <w:b w:val="0"/>
          <w:i w:val="0"/>
          <w:color w:val="000000"/>
          <w:sz w:val="20"/>
        </w:rPr>
        <w:t xml:space="preserve">D.提高资源的使用效率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2.1.3. 第3题 </w:t>
      </w:r>
      <w:r>
        <w:br/>
      </w:r>
      <w:r>
        <w:rPr>
          <w:rFonts w:ascii="STSong" w:hAnsi="STSong" w:eastAsia="STSong"/>
          <w:b w:val="0"/>
          <w:i w:val="0"/>
          <w:color w:val="000000"/>
          <w:sz w:val="20"/>
        </w:rPr>
        <w:t xml:space="preserve">死锁的必要条件包括哪些 </w:t>
      </w:r>
      <w:r>
        <w:br/>
      </w:r>
      <w:r>
        <w:rPr>
          <w:rFonts w:ascii="STSong" w:hAnsi="STSong" w:eastAsia="STSong"/>
          <w:b w:val="0"/>
          <w:i w:val="0"/>
          <w:color w:val="000000"/>
          <w:sz w:val="20"/>
        </w:rPr>
        <w:t xml:space="preserve">A.互斥使用资源 </w:t>
      </w:r>
      <w:r>
        <w:br/>
      </w:r>
      <w:r>
        <w:rPr>
          <w:rFonts w:ascii="STSong" w:hAnsi="STSong" w:eastAsia="STSong"/>
          <w:b w:val="0"/>
          <w:i w:val="0"/>
          <w:color w:val="000000"/>
          <w:sz w:val="20"/>
        </w:rPr>
        <w:t xml:space="preserve">B.占有并等待资源 </w:t>
      </w:r>
      <w:r>
        <w:br/>
      </w:r>
      <w:r>
        <w:rPr>
          <w:rFonts w:ascii="STSong" w:hAnsi="STSong" w:eastAsia="STSong"/>
          <w:b w:val="0"/>
          <w:i w:val="0"/>
          <w:color w:val="000000"/>
          <w:sz w:val="20"/>
        </w:rPr>
        <w:t xml:space="preserve">C.不可抢夺资源 </w:t>
      </w:r>
      <w:r>
        <w:br/>
      </w:r>
      <w:r>
        <w:rPr>
          <w:rFonts w:ascii="STSong" w:hAnsi="STSong" w:eastAsia="STSong"/>
          <w:b w:val="0"/>
          <w:i w:val="0"/>
          <w:color w:val="000000"/>
          <w:sz w:val="20"/>
        </w:rPr>
        <w:t xml:space="preserve">D.循环等待资源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2.1.4. 第4题 </w:t>
      </w:r>
      <w:r>
        <w:br/>
      </w:r>
      <w:r>
        <w:rPr>
          <w:rFonts w:ascii="STSong" w:hAnsi="STSong" w:eastAsia="STSong"/>
          <w:b w:val="0"/>
          <w:i w:val="0"/>
          <w:color w:val="000000"/>
          <w:sz w:val="20"/>
        </w:rPr>
        <w:t>在Windows 2008中，对备份有了一定的改变关于Windows 2008的备份叙述正确的是（）</w:t>
      </w:r>
      <w:r>
        <w:rPr>
          <w:rFonts w:ascii="STSong" w:hAnsi="STSong" w:eastAsia="STSong"/>
          <w:b w:val="0"/>
          <w:i w:val="0"/>
          <w:color w:val="000000"/>
          <w:sz w:val="20"/>
        </w:rPr>
        <w:t xml:space="preserve">A.只能选择备份整个卷而不能单独备份某个文件夹或文件 </w:t>
      </w:r>
      <w:r>
        <w:br/>
      </w:r>
      <w:r>
        <w:rPr>
          <w:rFonts w:ascii="STSong" w:hAnsi="STSong" w:eastAsia="STSong"/>
          <w:b w:val="0"/>
          <w:i w:val="0"/>
          <w:color w:val="000000"/>
          <w:sz w:val="20"/>
        </w:rPr>
        <w:t xml:space="preserve">B.可以用ntbackup的备份文件还原数据 </w:t>
      </w:r>
      <w:r>
        <w:br/>
      </w:r>
      <w:r>
        <w:rPr>
          <w:rFonts w:ascii="STSong" w:hAnsi="STSong" w:eastAsia="STSong"/>
          <w:b w:val="0"/>
          <w:i w:val="0"/>
          <w:color w:val="000000"/>
          <w:sz w:val="20"/>
        </w:rPr>
        <w:t xml:space="preserve">C.不再支持增量备份 </w:t>
      </w:r>
      <w:r>
        <w:br/>
      </w:r>
      <w:r>
        <w:rPr>
          <w:rFonts w:ascii="STSong" w:hAnsi="STSong" w:eastAsia="STSong"/>
          <w:b w:val="0"/>
          <w:i w:val="0"/>
          <w:color w:val="000000"/>
          <w:sz w:val="20"/>
        </w:rPr>
        <w:t xml:space="preserve">D.如果运行计划备份，需要有一个磁盘或卷专用于存储备份数据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2.1.5. 第5题 </w:t>
      </w:r>
      <w:r>
        <w:br/>
      </w:r>
      <w:r>
        <w:rPr>
          <w:rFonts w:ascii="STSong" w:hAnsi="STSong" w:eastAsia="STSong"/>
          <w:b w:val="0"/>
          <w:i w:val="0"/>
          <w:color w:val="000000"/>
          <w:sz w:val="20"/>
        </w:rPr>
        <w:t>下列文件中属于物理文件的是（）</w:t>
      </w:r>
      <w:r>
        <w:br/>
      </w:r>
      <w:r>
        <w:rPr>
          <w:rFonts w:ascii="STSong" w:hAnsi="STSong" w:eastAsia="STSong"/>
          <w:b w:val="0"/>
          <w:i w:val="0"/>
          <w:color w:val="000000"/>
          <w:sz w:val="20"/>
        </w:rPr>
        <w:t xml:space="preserve">A.索引文件 </w:t>
      </w:r>
      <w:r>
        <w:br/>
      </w:r>
      <w:r>
        <w:rPr>
          <w:rFonts w:ascii="STSong" w:hAnsi="STSong" w:eastAsia="STSong"/>
          <w:b w:val="0"/>
          <w:i w:val="0"/>
          <w:color w:val="000000"/>
          <w:sz w:val="20"/>
        </w:rPr>
        <w:t xml:space="preserve">B.链接文件 </w:t>
      </w:r>
      <w:r>
        <w:br/>
      </w:r>
      <w:r>
        <w:rPr>
          <w:rFonts w:ascii="STSong" w:hAnsi="STSong" w:eastAsia="STSong"/>
          <w:b w:val="0"/>
          <w:i w:val="0"/>
          <w:color w:val="000000"/>
          <w:sz w:val="20"/>
        </w:rPr>
        <w:t xml:space="preserve">C.流式文件 </w:t>
      </w:r>
      <w:r>
        <w:br/>
      </w:r>
      <w:r>
        <w:rPr>
          <w:rFonts w:ascii="STSong" w:hAnsi="STSong" w:eastAsia="STSong"/>
          <w:b w:val="0"/>
          <w:i w:val="0"/>
          <w:color w:val="000000"/>
          <w:sz w:val="20"/>
        </w:rPr>
        <w:t xml:space="preserve">D.顺序文件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2.1.6. 第6题</w:t>
      </w:r>
      <w:r>
        <w:br/>
      </w:r>
      <w:r>
        <w:rPr>
          <w:rFonts w:ascii="STSong" w:hAnsi="STSong" w:eastAsia="STSong"/>
          <w:b w:val="0"/>
          <w:i w:val="0"/>
          <w:color w:val="000000"/>
          <w:sz w:val="20"/>
        </w:rPr>
        <w:t>（）和（）存储管理方式提供二维地质结构</w:t>
      </w:r>
    </w:p>
    <w:p>
      <w:pPr>
        <w:autoSpaceDN w:val="0"/>
        <w:autoSpaceDE w:val="0"/>
        <w:widowControl/>
        <w:spacing w:line="208" w:lineRule="exact" w:before="80" w:after="0"/>
        <w:ind w:left="0" w:right="4206" w:firstLine="0"/>
        <w:jc w:val="right"/>
      </w:pPr>
      <w:r>
        <w:rPr>
          <w:rFonts w:ascii="STSong" w:hAnsi="STSong" w:eastAsia="STSong"/>
          <w:b w:val="0"/>
          <w:i w:val="0"/>
          <w:color w:val="000000"/>
          <w:sz w:val="16"/>
        </w:rPr>
        <w:t>第 293 页</w:t>
      </w:r>
    </w:p>
    <w:p>
      <w:pPr>
        <w:sectPr>
          <w:pgSz w:w="11900" w:h="16840"/>
          <w:pgMar w:top="16" w:right="1440" w:bottom="478" w:left="960" w:header="720" w:footer="720" w:gutter="0"/>
          <w:cols w:space="720" w:num="1" w:equalWidth="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A.段式管理 </w:t>
      </w:r>
      <w:r>
        <w:br/>
      </w:r>
      <w:r>
        <w:rPr>
          <w:rFonts w:ascii="STSong" w:hAnsi="STSong" w:eastAsia="STSong"/>
          <w:b w:val="0"/>
          <w:i w:val="0"/>
          <w:color w:val="000000"/>
          <w:sz w:val="20"/>
        </w:rPr>
        <w:t xml:space="preserve">B.页式管理 </w:t>
      </w:r>
      <w:r>
        <w:br/>
      </w:r>
      <w:r>
        <w:rPr>
          <w:rFonts w:ascii="STSong" w:hAnsi="STSong" w:eastAsia="STSong"/>
          <w:b w:val="0"/>
          <w:i w:val="0"/>
          <w:color w:val="000000"/>
          <w:sz w:val="20"/>
        </w:rPr>
        <w:t xml:space="preserve">C.段页式管理 </w:t>
      </w:r>
      <w:r>
        <w:br/>
      </w:r>
      <w:r>
        <w:rPr>
          <w:rFonts w:ascii="STSong" w:hAnsi="STSong" w:eastAsia="STSong"/>
          <w:b w:val="0"/>
          <w:i w:val="0"/>
          <w:color w:val="000000"/>
          <w:sz w:val="20"/>
        </w:rPr>
        <w:t xml:space="preserve">D.可变分区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2.1.7. 第7题 </w:t>
      </w:r>
      <w:r>
        <w:br/>
      </w:r>
      <w:r>
        <w:rPr>
          <w:rFonts w:ascii="STSong" w:hAnsi="STSong" w:eastAsia="STSong"/>
          <w:b w:val="0"/>
          <w:i w:val="0"/>
          <w:color w:val="000000"/>
          <w:sz w:val="20"/>
        </w:rPr>
        <w:t>Mincrsoft Office中查找的快捷键是（），替换的快捷键是（）</w:t>
      </w:r>
      <w:r>
        <w:br/>
      </w:r>
      <w:r>
        <w:rPr>
          <w:rFonts w:ascii="STSong" w:hAnsi="STSong" w:eastAsia="STSong"/>
          <w:b w:val="0"/>
          <w:i w:val="0"/>
          <w:color w:val="000000"/>
          <w:sz w:val="20"/>
        </w:rPr>
        <w:t xml:space="preserve">A.ctrl+C </w:t>
      </w:r>
      <w:r>
        <w:br/>
      </w:r>
      <w:r>
        <w:rPr>
          <w:rFonts w:ascii="STSong" w:hAnsi="STSong" w:eastAsia="STSong"/>
          <w:b w:val="0"/>
          <w:i w:val="0"/>
          <w:color w:val="000000"/>
          <w:sz w:val="20"/>
        </w:rPr>
        <w:t xml:space="preserve">B.ctrl+V </w:t>
      </w:r>
      <w:r>
        <w:br/>
      </w:r>
      <w:r>
        <w:rPr>
          <w:rFonts w:ascii="STSong" w:hAnsi="STSong" w:eastAsia="STSong"/>
          <w:b w:val="0"/>
          <w:i w:val="0"/>
          <w:color w:val="000000"/>
          <w:sz w:val="20"/>
        </w:rPr>
        <w:t xml:space="preserve">C.ctrl+F </w:t>
      </w:r>
      <w:r>
        <w:br/>
      </w:r>
      <w:r>
        <w:rPr>
          <w:rFonts w:ascii="STSong" w:hAnsi="STSong" w:eastAsia="STSong"/>
          <w:b w:val="0"/>
          <w:i w:val="0"/>
          <w:color w:val="000000"/>
          <w:sz w:val="20"/>
        </w:rPr>
        <w:t xml:space="preserve">D.ctrl+H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2.1.8. 第8题 </w:t>
      </w:r>
      <w:r>
        <w:br/>
      </w:r>
      <w:r>
        <w:rPr>
          <w:rFonts w:ascii="STSong" w:hAnsi="STSong" w:eastAsia="STSong"/>
          <w:b w:val="0"/>
          <w:i w:val="0"/>
          <w:color w:val="000000"/>
          <w:sz w:val="20"/>
        </w:rPr>
        <w:t xml:space="preserve">公司刚刚添置一台笔记本，经销商承诺这款笔记本的无线连接速率是150M的，笔记本也确实支持802.11G，但 </w:t>
      </w:r>
      <w:r>
        <w:rPr>
          <w:rFonts w:ascii="STSong" w:hAnsi="STSong" w:eastAsia="STSong"/>
          <w:b w:val="0"/>
          <w:i w:val="0"/>
          <w:color w:val="000000"/>
          <w:sz w:val="20"/>
        </w:rPr>
        <w:t>拿回来后连接上公司的无线路由却只能显示54M，最有可能是：</w:t>
      </w:r>
      <w:r>
        <w:br/>
      </w:r>
      <w:r>
        <w:rPr>
          <w:rFonts w:ascii="STSong" w:hAnsi="STSong" w:eastAsia="STSong"/>
          <w:b w:val="0"/>
          <w:i w:val="0"/>
          <w:color w:val="000000"/>
          <w:sz w:val="20"/>
        </w:rPr>
        <w:t xml:space="preserve">A.公司的无线路由器只能支持到802.11B </w:t>
      </w:r>
      <w:r>
        <w:br/>
      </w:r>
      <w:r>
        <w:rPr>
          <w:rFonts w:ascii="STSong" w:hAnsi="STSong" w:eastAsia="STSong"/>
          <w:b w:val="0"/>
          <w:i w:val="0"/>
          <w:color w:val="000000"/>
          <w:sz w:val="20"/>
        </w:rPr>
        <w:t xml:space="preserve">B.跟信号衰减有关 </w:t>
      </w:r>
      <w:r>
        <w:br/>
      </w:r>
      <w:r>
        <w:rPr>
          <w:rFonts w:ascii="STSong" w:hAnsi="STSong" w:eastAsia="STSong"/>
          <w:b w:val="0"/>
          <w:i w:val="0"/>
          <w:color w:val="000000"/>
          <w:sz w:val="20"/>
        </w:rPr>
        <w:t xml:space="preserve">C.被奸商忽悠了 </w:t>
      </w:r>
      <w:r>
        <w:br/>
      </w:r>
      <w:r>
        <w:rPr>
          <w:rFonts w:ascii="STSong" w:hAnsi="STSong" w:eastAsia="STSong"/>
          <w:b w:val="0"/>
          <w:i w:val="0"/>
          <w:color w:val="000000"/>
          <w:sz w:val="20"/>
        </w:rPr>
        <w:t xml:space="preserve">D.无线网卡驱动装错了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2.1.9. 第9题 </w:t>
      </w:r>
      <w:r>
        <w:br/>
      </w:r>
      <w:r>
        <w:rPr>
          <w:rFonts w:ascii="STSong" w:hAnsi="STSong" w:eastAsia="STSong"/>
          <w:b w:val="0"/>
          <w:i w:val="0"/>
          <w:color w:val="000000"/>
          <w:sz w:val="20"/>
        </w:rPr>
        <w:t>使用fdisk对硬盘分区进行管理时，下面的参数正确的是：</w:t>
      </w:r>
      <w:r>
        <w:br/>
      </w:r>
      <w:r>
        <w:rPr>
          <w:rFonts w:ascii="STSong" w:hAnsi="STSong" w:eastAsia="STSong"/>
          <w:b w:val="0"/>
          <w:i w:val="0"/>
          <w:color w:val="000000"/>
          <w:sz w:val="20"/>
        </w:rPr>
        <w:t xml:space="preserve">A.l参数，可以显示出linux所支持的分区类型 </w:t>
      </w:r>
      <w:r>
        <w:br/>
      </w:r>
      <w:r>
        <w:rPr>
          <w:rFonts w:ascii="STSong" w:hAnsi="STSong" w:eastAsia="STSong"/>
          <w:b w:val="0"/>
          <w:i w:val="0"/>
          <w:color w:val="000000"/>
          <w:sz w:val="20"/>
        </w:rPr>
        <w:t xml:space="preserve">B.d参数，删除一个分区 </w:t>
      </w:r>
      <w:r>
        <w:br/>
      </w:r>
      <w:r>
        <w:rPr>
          <w:rFonts w:ascii="STSong" w:hAnsi="STSong" w:eastAsia="STSong"/>
          <w:b w:val="0"/>
          <w:i w:val="0"/>
          <w:color w:val="000000"/>
          <w:sz w:val="20"/>
        </w:rPr>
        <w:t xml:space="preserve">C.n参数，增加一个分区 </w:t>
      </w:r>
      <w:r>
        <w:br/>
      </w:r>
      <w:r>
        <w:rPr>
          <w:rFonts w:ascii="STSong" w:hAnsi="STSong" w:eastAsia="STSong"/>
          <w:b w:val="0"/>
          <w:i w:val="0"/>
          <w:color w:val="000000"/>
          <w:sz w:val="20"/>
        </w:rPr>
        <w:t xml:space="preserve">D.m参数，改变分区的类型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2.1.10. 第10题 </w:t>
      </w:r>
      <w:r>
        <w:br/>
      </w:r>
      <w:r>
        <w:rPr>
          <w:rFonts w:ascii="STSong" w:hAnsi="STSong" w:eastAsia="STSong"/>
          <w:b w:val="0"/>
          <w:i w:val="0"/>
          <w:color w:val="000000"/>
          <w:sz w:val="20"/>
        </w:rPr>
        <w:t xml:space="preserve">一台Windows Server 2008的计算机上有三块硬盘，管理员转换为动态磁盘并希望创建的动态卷可以容错，则可 </w:t>
      </w:r>
      <w:r>
        <w:rPr>
          <w:rFonts w:ascii="STSong" w:hAnsi="STSong" w:eastAsia="STSong"/>
          <w:b w:val="0"/>
          <w:i w:val="0"/>
          <w:color w:val="000000"/>
          <w:sz w:val="20"/>
        </w:rPr>
        <w:t>以创建的动态卷的类型为（）</w:t>
      </w:r>
      <w:r>
        <w:br/>
      </w:r>
      <w:r>
        <w:rPr>
          <w:rFonts w:ascii="STSong" w:hAnsi="STSong" w:eastAsia="STSong"/>
          <w:b w:val="0"/>
          <w:i w:val="0"/>
          <w:color w:val="000000"/>
          <w:sz w:val="20"/>
        </w:rPr>
        <w:t xml:space="preserve">A.跨区卷 </w:t>
      </w:r>
      <w:r>
        <w:br/>
      </w:r>
      <w:r>
        <w:rPr>
          <w:rFonts w:ascii="STSong" w:hAnsi="STSong" w:eastAsia="STSong"/>
          <w:b w:val="0"/>
          <w:i w:val="0"/>
          <w:color w:val="000000"/>
          <w:sz w:val="20"/>
        </w:rPr>
        <w:t xml:space="preserve">B.RAID-5卷 </w:t>
      </w:r>
      <w:r>
        <w:br/>
      </w:r>
      <w:r>
        <w:rPr>
          <w:rFonts w:ascii="STSong" w:hAnsi="STSong" w:eastAsia="STSong"/>
          <w:b w:val="0"/>
          <w:i w:val="0"/>
          <w:color w:val="000000"/>
          <w:sz w:val="20"/>
        </w:rPr>
        <w:t xml:space="preserve">C.带区卷 </w:t>
      </w:r>
      <w:r>
        <w:br/>
      </w:r>
      <w:r>
        <w:rPr>
          <w:rFonts w:ascii="STSong" w:hAnsi="STSong" w:eastAsia="STSong"/>
          <w:b w:val="0"/>
          <w:i w:val="0"/>
          <w:color w:val="000000"/>
          <w:sz w:val="20"/>
        </w:rPr>
        <w:t xml:space="preserve">D.镜像卷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2.1.11. 第11题 </w:t>
      </w:r>
      <w:r>
        <w:br/>
      </w:r>
      <w:r>
        <w:rPr>
          <w:rFonts w:ascii="STSong" w:hAnsi="STSong" w:eastAsia="STSong"/>
          <w:b w:val="0"/>
          <w:i w:val="0"/>
          <w:color w:val="000000"/>
          <w:sz w:val="20"/>
        </w:rPr>
        <w:t>下列哪些卷可以提高磁盘性能哪些卷可以容错（）</w:t>
      </w:r>
      <w:r>
        <w:br/>
      </w:r>
      <w:r>
        <w:rPr>
          <w:rFonts w:ascii="STSong" w:hAnsi="STSong" w:eastAsia="STSong"/>
          <w:b w:val="0"/>
          <w:i w:val="0"/>
          <w:color w:val="000000"/>
          <w:sz w:val="20"/>
        </w:rPr>
        <w:t xml:space="preserve">A.简单卷 </w:t>
      </w:r>
      <w:r>
        <w:br/>
      </w:r>
      <w:r>
        <w:rPr>
          <w:rFonts w:ascii="STSong" w:hAnsi="STSong" w:eastAsia="STSong"/>
          <w:b w:val="0"/>
          <w:i w:val="0"/>
          <w:color w:val="000000"/>
          <w:sz w:val="20"/>
        </w:rPr>
        <w:t xml:space="preserve">B.镜像卷 </w:t>
      </w:r>
      <w:r>
        <w:br/>
      </w:r>
      <w:r>
        <w:rPr>
          <w:rFonts w:ascii="STSong" w:hAnsi="STSong" w:eastAsia="STSong"/>
          <w:b w:val="0"/>
          <w:i w:val="0"/>
          <w:color w:val="000000"/>
          <w:sz w:val="20"/>
        </w:rPr>
        <w:t xml:space="preserve">C.RAID5卷 </w:t>
      </w:r>
      <w:r>
        <w:br/>
      </w:r>
      <w:r>
        <w:rPr>
          <w:rFonts w:ascii="STSong" w:hAnsi="STSong" w:eastAsia="STSong"/>
          <w:b w:val="0"/>
          <w:i w:val="0"/>
          <w:color w:val="000000"/>
          <w:sz w:val="20"/>
        </w:rPr>
        <w:t>D.跨区卷</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294 页</w:t>
      </w:r>
    </w:p>
    <w:p>
      <w:pPr>
        <w:sectPr>
          <w:pgSz w:w="11900" w:h="16840"/>
          <w:pgMar w:top="16" w:right="1008" w:bottom="478" w:left="960" w:header="720" w:footer="720" w:gutter="0"/>
          <w:cols w:space="720" w:num="1" w:equalWidth="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880" w:firstLine="0"/>
        <w:jc w:val="left"/>
      </w:pP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2.1.12. 第12题 </w:t>
      </w:r>
      <w:r>
        <w:br/>
      </w:r>
      <w:r>
        <w:rPr>
          <w:rFonts w:ascii="STSong" w:hAnsi="STSong" w:eastAsia="STSong"/>
          <w:b w:val="0"/>
          <w:i w:val="0"/>
          <w:color w:val="000000"/>
          <w:sz w:val="20"/>
        </w:rPr>
        <w:t>Windows中可完成的磁盘操作有（）</w:t>
      </w:r>
      <w:r>
        <w:br/>
      </w:r>
      <w:r>
        <w:rPr>
          <w:rFonts w:ascii="STSong" w:hAnsi="STSong" w:eastAsia="STSong"/>
          <w:b w:val="0"/>
          <w:i w:val="0"/>
          <w:color w:val="000000"/>
          <w:sz w:val="20"/>
        </w:rPr>
        <w:t xml:space="preserve">A.磁盘格式化 </w:t>
      </w:r>
      <w:r>
        <w:br/>
      </w:r>
      <w:r>
        <w:rPr>
          <w:rFonts w:ascii="STSong" w:hAnsi="STSong" w:eastAsia="STSong"/>
          <w:b w:val="0"/>
          <w:i w:val="0"/>
          <w:color w:val="000000"/>
          <w:sz w:val="20"/>
        </w:rPr>
        <w:t xml:space="preserve">B.软盘复制 </w:t>
      </w:r>
      <w:r>
        <w:br/>
      </w:r>
      <w:r>
        <w:rPr>
          <w:rFonts w:ascii="STSong" w:hAnsi="STSong" w:eastAsia="STSong"/>
          <w:b w:val="0"/>
          <w:i w:val="0"/>
          <w:color w:val="000000"/>
          <w:sz w:val="20"/>
        </w:rPr>
        <w:t xml:space="preserve">C.磁盘清理 </w:t>
      </w:r>
      <w:r>
        <w:br/>
      </w:r>
      <w:r>
        <w:rPr>
          <w:rFonts w:ascii="STSong" w:hAnsi="STSong" w:eastAsia="STSong"/>
          <w:b w:val="0"/>
          <w:i w:val="0"/>
          <w:color w:val="000000"/>
          <w:sz w:val="20"/>
        </w:rPr>
        <w:t xml:space="preserve">D.整理碎片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2.1.13. 第13题 </w:t>
      </w:r>
      <w:r>
        <w:br/>
      </w:r>
      <w:r>
        <w:rPr>
          <w:rFonts w:ascii="STSong" w:hAnsi="STSong" w:eastAsia="STSong"/>
          <w:b w:val="0"/>
          <w:i w:val="0"/>
          <w:color w:val="000000"/>
          <w:sz w:val="20"/>
        </w:rPr>
        <w:t xml:space="preserve">定期对办公计算机及应用系统口令设置情况进行检查，避免( ) </w:t>
      </w:r>
      <w:r>
        <w:br/>
      </w:r>
      <w:r>
        <w:rPr>
          <w:rFonts w:ascii="STSong" w:hAnsi="STSong" w:eastAsia="STSong"/>
          <w:b w:val="0"/>
          <w:i w:val="0"/>
          <w:color w:val="000000"/>
          <w:sz w:val="20"/>
        </w:rPr>
        <w:t xml:space="preserve">A.空口令 </w:t>
      </w:r>
      <w:r>
        <w:br/>
      </w:r>
      <w:r>
        <w:rPr>
          <w:rFonts w:ascii="STSong" w:hAnsi="STSong" w:eastAsia="STSong"/>
          <w:b w:val="0"/>
          <w:i w:val="0"/>
          <w:color w:val="000000"/>
          <w:sz w:val="20"/>
        </w:rPr>
        <w:t xml:space="preserve">B.强口令 </w:t>
      </w:r>
      <w:r>
        <w:br/>
      </w:r>
      <w:r>
        <w:rPr>
          <w:rFonts w:ascii="STSong" w:hAnsi="STSong" w:eastAsia="STSong"/>
          <w:b w:val="0"/>
          <w:i w:val="0"/>
          <w:color w:val="000000"/>
          <w:sz w:val="20"/>
        </w:rPr>
        <w:t xml:space="preserve">C.弱口令 </w:t>
      </w:r>
      <w:r>
        <w:br/>
      </w:r>
      <w:r>
        <w:rPr>
          <w:rFonts w:ascii="STSong" w:hAnsi="STSong" w:eastAsia="STSong"/>
          <w:b w:val="0"/>
          <w:i w:val="0"/>
          <w:color w:val="000000"/>
          <w:sz w:val="20"/>
        </w:rPr>
        <w:t xml:space="preserve">D.GPON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2.1.14. 第14题 </w:t>
      </w:r>
      <w:r>
        <w:br/>
      </w:r>
      <w:r>
        <w:rPr>
          <w:rFonts w:ascii="STSong" w:hAnsi="STSong" w:eastAsia="STSong"/>
          <w:b w:val="0"/>
          <w:i w:val="0"/>
          <w:color w:val="000000"/>
          <w:sz w:val="20"/>
        </w:rPr>
        <w:t xml:space="preserve">访问网络中电脑192.168.0.100的已共享D盘我们可以在地址栏输入 </w:t>
      </w:r>
      <w:r>
        <w:rPr>
          <w:rFonts w:ascii="STSong" w:hAnsi="STSong" w:eastAsia="STSong"/>
          <w:b w:val="0"/>
          <w:i w:val="0"/>
          <w:color w:val="000000"/>
          <w:sz w:val="20"/>
        </w:rPr>
        <w:t xml:space="preserve">A.file://192.168.0.100/d </w:t>
      </w:r>
      <w:r>
        <w:br/>
      </w:r>
      <w:r>
        <w:rPr>
          <w:rFonts w:ascii="STSong" w:hAnsi="STSong" w:eastAsia="STSong"/>
          <w:b w:val="0"/>
          <w:i w:val="0"/>
          <w:color w:val="000000"/>
          <w:sz w:val="20"/>
        </w:rPr>
        <w:t xml:space="preserve">B.file:\\192.168.0.100\d </w:t>
      </w:r>
      <w:r>
        <w:br/>
      </w:r>
      <w:r>
        <w:rPr>
          <w:rFonts w:ascii="STSong" w:hAnsi="STSong" w:eastAsia="STSong"/>
          <w:b w:val="0"/>
          <w:i w:val="0"/>
          <w:color w:val="000000"/>
          <w:sz w:val="20"/>
        </w:rPr>
        <w:t xml:space="preserve">C.//192.168.0.100/d </w:t>
      </w:r>
      <w:r>
        <w:br/>
      </w:r>
      <w:r>
        <w:rPr>
          <w:rFonts w:ascii="STSong" w:hAnsi="STSong" w:eastAsia="STSong"/>
          <w:b w:val="0"/>
          <w:i w:val="0"/>
          <w:color w:val="000000"/>
          <w:sz w:val="20"/>
        </w:rPr>
        <w:t xml:space="preserve">D.\\192.168.0.100\d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2.1.15. 第15题 </w:t>
      </w:r>
      <w:r>
        <w:br/>
      </w:r>
      <w:r>
        <w:rPr>
          <w:rFonts w:ascii="STSong" w:hAnsi="STSong" w:eastAsia="STSong"/>
          <w:b w:val="0"/>
          <w:i w:val="0"/>
          <w:color w:val="000000"/>
          <w:sz w:val="20"/>
        </w:rPr>
        <w:t xml:space="preserve">windows server作为web服务器，建立多个可访问站点可以使用的方法有 </w:t>
      </w:r>
      <w:r>
        <w:rPr>
          <w:rFonts w:ascii="STSong" w:hAnsi="STSong" w:eastAsia="STSong"/>
          <w:b w:val="0"/>
          <w:i w:val="0"/>
          <w:color w:val="000000"/>
          <w:sz w:val="20"/>
        </w:rPr>
        <w:t xml:space="preserve">A.多IP地址 </w:t>
      </w:r>
      <w:r>
        <w:br/>
      </w:r>
      <w:r>
        <w:rPr>
          <w:rFonts w:ascii="STSong" w:hAnsi="STSong" w:eastAsia="STSong"/>
          <w:b w:val="0"/>
          <w:i w:val="0"/>
          <w:color w:val="000000"/>
          <w:sz w:val="20"/>
        </w:rPr>
        <w:t xml:space="preserve">B.多主机头 </w:t>
      </w:r>
      <w:r>
        <w:br/>
      </w:r>
      <w:r>
        <w:rPr>
          <w:rFonts w:ascii="STSong" w:hAnsi="STSong" w:eastAsia="STSong"/>
          <w:b w:val="0"/>
          <w:i w:val="0"/>
          <w:color w:val="000000"/>
          <w:sz w:val="20"/>
        </w:rPr>
        <w:t xml:space="preserve">C.多端口地址 </w:t>
      </w:r>
      <w:r>
        <w:br/>
      </w:r>
      <w:r>
        <w:rPr>
          <w:rFonts w:ascii="STSong" w:hAnsi="STSong" w:eastAsia="STSong"/>
          <w:b w:val="0"/>
          <w:i w:val="0"/>
          <w:color w:val="000000"/>
          <w:sz w:val="20"/>
        </w:rPr>
        <w:t xml:space="preserve">D.多网关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2.1.16. 第16题 </w:t>
      </w:r>
      <w:r>
        <w:br/>
      </w:r>
      <w:r>
        <w:rPr>
          <w:rFonts w:ascii="STSong" w:hAnsi="STSong" w:eastAsia="STSong"/>
          <w:b w:val="0"/>
          <w:i w:val="0"/>
          <w:color w:val="000000"/>
          <w:sz w:val="20"/>
        </w:rPr>
        <w:t xml:space="preserve">编译内核时，__命令可以用来生成配置文件.config </w:t>
      </w:r>
      <w:r>
        <w:br/>
      </w:r>
      <w:r>
        <w:rPr>
          <w:rFonts w:ascii="STSong" w:hAnsi="STSong" w:eastAsia="STSong"/>
          <w:b w:val="0"/>
          <w:i w:val="0"/>
          <w:color w:val="000000"/>
          <w:sz w:val="20"/>
        </w:rPr>
        <w:t xml:space="preserve">A.make menuconfig </w:t>
      </w:r>
      <w:r>
        <w:br/>
      </w:r>
      <w:r>
        <w:rPr>
          <w:rFonts w:ascii="STSong" w:hAnsi="STSong" w:eastAsia="STSong"/>
          <w:b w:val="0"/>
          <w:i w:val="0"/>
          <w:color w:val="000000"/>
          <w:sz w:val="20"/>
        </w:rPr>
        <w:t xml:space="preserve">B.make .config </w:t>
      </w:r>
      <w:r>
        <w:br/>
      </w:r>
      <w:r>
        <w:rPr>
          <w:rFonts w:ascii="STSong" w:hAnsi="STSong" w:eastAsia="STSong"/>
          <w:b w:val="0"/>
          <w:i w:val="0"/>
          <w:color w:val="000000"/>
          <w:sz w:val="20"/>
        </w:rPr>
        <w:t xml:space="preserve">C.make xconfig </w:t>
      </w:r>
      <w:r>
        <w:br/>
      </w:r>
      <w:r>
        <w:rPr>
          <w:rFonts w:ascii="STSong" w:hAnsi="STSong" w:eastAsia="STSong"/>
          <w:b w:val="0"/>
          <w:i w:val="0"/>
          <w:color w:val="000000"/>
          <w:sz w:val="20"/>
        </w:rPr>
        <w:t xml:space="preserve">D.make config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2.1.17. 第17题 </w:t>
      </w:r>
      <w:r>
        <w:br/>
      </w:r>
      <w:r>
        <w:rPr>
          <w:rFonts w:ascii="STSong" w:hAnsi="STSong" w:eastAsia="STSong"/>
          <w:b w:val="0"/>
          <w:i w:val="0"/>
          <w:color w:val="000000"/>
          <w:sz w:val="20"/>
        </w:rPr>
        <w:t>文件的存储结构不必连续存放的有（）和（）</w:t>
      </w:r>
      <w:r>
        <w:br/>
      </w:r>
      <w:r>
        <w:rPr>
          <w:rFonts w:ascii="STSong" w:hAnsi="STSong" w:eastAsia="STSong"/>
          <w:b w:val="0"/>
          <w:i w:val="0"/>
          <w:color w:val="000000"/>
          <w:sz w:val="20"/>
        </w:rPr>
        <w:t xml:space="preserve">A.链接结构 </w:t>
      </w:r>
      <w:r>
        <w:br/>
      </w:r>
      <w:r>
        <w:rPr>
          <w:rFonts w:ascii="STSong" w:hAnsi="STSong" w:eastAsia="STSong"/>
          <w:b w:val="0"/>
          <w:i w:val="0"/>
          <w:color w:val="000000"/>
          <w:sz w:val="20"/>
        </w:rPr>
        <w:t>B.索引结构</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295 页</w:t>
      </w:r>
    </w:p>
    <w:p>
      <w:pPr>
        <w:sectPr>
          <w:pgSz w:w="11900" w:h="16840"/>
          <w:pgMar w:top="16" w:right="1440" w:bottom="478" w:left="960" w:header="720" w:footer="720" w:gutter="0"/>
          <w:cols w:space="720" w:num="1" w:equalWidth="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C.顺序结构 </w:t>
      </w:r>
      <w:r>
        <w:br/>
      </w:r>
      <w:r>
        <w:rPr>
          <w:rFonts w:ascii="STSong" w:hAnsi="STSong" w:eastAsia="STSong"/>
          <w:b w:val="0"/>
          <w:i w:val="0"/>
          <w:color w:val="000000"/>
          <w:sz w:val="20"/>
        </w:rPr>
        <w:t xml:space="preserve">D.记录式结构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2.1.18. 第18题 </w:t>
      </w:r>
      <w:r>
        <w:br/>
      </w:r>
      <w:r>
        <w:rPr>
          <w:rFonts w:ascii="STSong" w:hAnsi="STSong" w:eastAsia="STSong"/>
          <w:b w:val="0"/>
          <w:i w:val="0"/>
          <w:color w:val="000000"/>
          <w:sz w:val="20"/>
        </w:rPr>
        <w:t xml:space="preserve">下列操作系统进程状态的转换中，（）是不可能的 </w:t>
      </w:r>
      <w:r>
        <w:br/>
      </w:r>
      <w:r>
        <w:rPr>
          <w:rFonts w:ascii="STSong" w:hAnsi="STSong" w:eastAsia="STSong"/>
          <w:b w:val="0"/>
          <w:i w:val="0"/>
          <w:color w:val="000000"/>
          <w:sz w:val="20"/>
        </w:rPr>
        <w:t xml:space="preserve">A.运行态+就绪态 </w:t>
      </w:r>
      <w:r>
        <w:br/>
      </w:r>
      <w:r>
        <w:rPr>
          <w:rFonts w:ascii="STSong" w:hAnsi="STSong" w:eastAsia="STSong"/>
          <w:b w:val="0"/>
          <w:i w:val="0"/>
          <w:color w:val="000000"/>
          <w:sz w:val="20"/>
        </w:rPr>
        <w:t xml:space="preserve">B.运行态+等待态 </w:t>
      </w:r>
      <w:r>
        <w:br/>
      </w:r>
      <w:r>
        <w:rPr>
          <w:rFonts w:ascii="STSong" w:hAnsi="STSong" w:eastAsia="STSong"/>
          <w:b w:val="0"/>
          <w:i w:val="0"/>
          <w:color w:val="000000"/>
          <w:sz w:val="20"/>
        </w:rPr>
        <w:t xml:space="preserve">C.等待态-运行态 </w:t>
      </w:r>
      <w:r>
        <w:br/>
      </w:r>
      <w:r>
        <w:rPr>
          <w:rFonts w:ascii="STSong" w:hAnsi="STSong" w:eastAsia="STSong"/>
          <w:b w:val="0"/>
          <w:i w:val="0"/>
          <w:color w:val="000000"/>
          <w:sz w:val="20"/>
        </w:rPr>
        <w:t xml:space="preserve">D.就绪态-等待态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2.1.19. 第19题 </w:t>
      </w:r>
      <w:r>
        <w:br/>
      </w:r>
      <w:r>
        <w:rPr>
          <w:rFonts w:ascii="STSong" w:hAnsi="STSong" w:eastAsia="STSong"/>
          <w:b w:val="0"/>
          <w:i w:val="0"/>
          <w:color w:val="000000"/>
          <w:sz w:val="20"/>
        </w:rPr>
        <w:t xml:space="preserve">在一台windows系统的机上设定的账号锁定策略为：账号锁定阈值为5次，账号锁定时间为20MIN，复位账号锁 </w:t>
      </w:r>
      <w:r>
        <w:rPr>
          <w:rFonts w:ascii="STSong" w:hAnsi="STSong" w:eastAsia="STSong"/>
          <w:b w:val="0"/>
          <w:i w:val="0"/>
          <w:color w:val="000000"/>
          <w:sz w:val="20"/>
        </w:rPr>
        <w:t>定计数器时间为20MIN,下面的说法下面的是（ ）</w:t>
      </w:r>
      <w:r>
        <w:br/>
      </w:r>
      <w:r>
        <w:rPr>
          <w:rFonts w:ascii="STSong" w:hAnsi="STSong" w:eastAsia="STSong"/>
          <w:b w:val="0"/>
          <w:i w:val="0"/>
          <w:color w:val="000000"/>
          <w:sz w:val="20"/>
        </w:rPr>
        <w:t xml:space="preserve">A.账号锁定阈值和发生时间段长短没有关系，只要某一账号登录失败越过5次，此账号将被自动锁定 </w:t>
      </w:r>
      <w:r>
        <w:rPr>
          <w:rFonts w:ascii="STSong" w:hAnsi="STSong" w:eastAsia="STSong"/>
          <w:b w:val="0"/>
          <w:i w:val="0"/>
          <w:color w:val="000000"/>
          <w:sz w:val="20"/>
        </w:rPr>
        <w:t xml:space="preserve">B.某一账号被锁定后，将要等待20MIN，才可以进行正常登录 </w:t>
      </w:r>
      <w:r>
        <w:br/>
      </w:r>
      <w:r>
        <w:rPr>
          <w:rFonts w:ascii="STSong" w:hAnsi="STSong" w:eastAsia="STSong"/>
          <w:b w:val="0"/>
          <w:i w:val="0"/>
          <w:color w:val="000000"/>
          <w:sz w:val="20"/>
        </w:rPr>
        <w:t xml:space="preserve">C.如用账号破解软件不停地对某一账号进行登录尝试，假设此账号一直没有破解成功，则系统管理员将一直 </w:t>
      </w:r>
      <w:r>
        <w:rPr>
          <w:rFonts w:ascii="STSong" w:hAnsi="STSong" w:eastAsia="STSong"/>
          <w:b w:val="0"/>
          <w:i w:val="0"/>
          <w:color w:val="000000"/>
          <w:sz w:val="20"/>
        </w:rPr>
        <w:t xml:space="preserve">不能正常登录 </w:t>
      </w:r>
      <w:r>
        <w:br/>
      </w:r>
      <w:r>
        <w:rPr>
          <w:rFonts w:ascii="STSong" w:hAnsi="STSong" w:eastAsia="STSong"/>
          <w:b w:val="0"/>
          <w:i w:val="0"/>
          <w:color w:val="000000"/>
          <w:sz w:val="20"/>
        </w:rPr>
        <w:t xml:space="preserve">D.以上说法均不正确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 xml:space="preserve">2.1.20. 第20题 </w:t>
      </w:r>
      <w:r>
        <w:br/>
      </w:r>
      <w:r>
        <w:rPr>
          <w:rFonts w:ascii="STSong" w:hAnsi="STSong" w:eastAsia="STSong"/>
          <w:b w:val="0"/>
          <w:i w:val="0"/>
          <w:color w:val="000000"/>
          <w:sz w:val="20"/>
        </w:rPr>
        <w:t>使用Spotlight监视工具监视服务器性能时，可以监视的对象包括（）</w:t>
      </w:r>
      <w:r>
        <w:br/>
      </w:r>
      <w:r>
        <w:rPr>
          <w:rFonts w:ascii="STSong" w:hAnsi="STSong" w:eastAsia="STSong"/>
          <w:b w:val="0"/>
          <w:i w:val="0"/>
          <w:color w:val="000000"/>
          <w:sz w:val="20"/>
        </w:rPr>
        <w:t xml:space="preserve">A.监视进程 </w:t>
      </w:r>
      <w:r>
        <w:br/>
      </w:r>
      <w:r>
        <w:rPr>
          <w:rFonts w:ascii="STSong" w:hAnsi="STSong" w:eastAsia="STSong"/>
          <w:b w:val="0"/>
          <w:i w:val="0"/>
          <w:color w:val="000000"/>
          <w:sz w:val="20"/>
        </w:rPr>
        <w:t xml:space="preserve">B.监视CPU </w:t>
      </w:r>
      <w:r>
        <w:br/>
      </w:r>
      <w:r>
        <w:rPr>
          <w:rFonts w:ascii="STSong" w:hAnsi="STSong" w:eastAsia="STSong"/>
          <w:b w:val="0"/>
          <w:i w:val="0"/>
          <w:color w:val="000000"/>
          <w:sz w:val="20"/>
        </w:rPr>
        <w:t xml:space="preserve">C.监视内存 </w:t>
      </w:r>
      <w:r>
        <w:br/>
      </w:r>
      <w:r>
        <w:rPr>
          <w:rFonts w:ascii="STSong" w:hAnsi="STSong" w:eastAsia="STSong"/>
          <w:b w:val="0"/>
          <w:i w:val="0"/>
          <w:color w:val="000000"/>
          <w:sz w:val="20"/>
        </w:rPr>
        <w:t xml:space="preserve">D.监视文件夹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 xml:space="preserve">2.1.21. 第21题 </w:t>
      </w:r>
      <w:r>
        <w:br/>
      </w:r>
      <w:r>
        <w:rPr>
          <w:rFonts w:ascii="STSong" w:hAnsi="STSong" w:eastAsia="STSong"/>
          <w:b w:val="0"/>
          <w:i w:val="0"/>
          <w:color w:val="000000"/>
          <w:sz w:val="20"/>
        </w:rPr>
        <w:t>在windows中，下列服务可以禁用的有（）</w:t>
      </w:r>
      <w:r>
        <w:br/>
      </w:r>
      <w:r>
        <w:rPr>
          <w:rFonts w:ascii="STSong" w:hAnsi="STSong" w:eastAsia="STSong"/>
          <w:b w:val="0"/>
          <w:i w:val="0"/>
          <w:color w:val="000000"/>
          <w:sz w:val="20"/>
        </w:rPr>
        <w:t xml:space="preserve">A.应用程序管理服务 </w:t>
      </w:r>
      <w:r>
        <w:br/>
      </w:r>
      <w:r>
        <w:rPr>
          <w:rFonts w:ascii="STSong" w:hAnsi="STSong" w:eastAsia="STSong"/>
          <w:b w:val="0"/>
          <w:i w:val="0"/>
          <w:color w:val="000000"/>
          <w:sz w:val="20"/>
        </w:rPr>
        <w:t xml:space="preserve">B.信使服务 </w:t>
      </w:r>
      <w:r>
        <w:br/>
      </w:r>
      <w:r>
        <w:rPr>
          <w:rFonts w:ascii="STSong" w:hAnsi="STSong" w:eastAsia="STSong"/>
          <w:b w:val="0"/>
          <w:i w:val="0"/>
          <w:color w:val="000000"/>
          <w:sz w:val="20"/>
        </w:rPr>
        <w:t xml:space="preserve">C.远程桌面协助服务 </w:t>
      </w:r>
      <w:r>
        <w:br/>
      </w:r>
      <w:r>
        <w:rPr>
          <w:rFonts w:ascii="STSong" w:hAnsi="STSong" w:eastAsia="STSong"/>
          <w:b w:val="0"/>
          <w:i w:val="0"/>
          <w:color w:val="000000"/>
          <w:sz w:val="20"/>
        </w:rPr>
        <w:t xml:space="preserve">D.系统日志记录服务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 xml:space="preserve">2.1.22. 第22题 </w:t>
      </w:r>
      <w:r>
        <w:br/>
      </w:r>
      <w:r>
        <w:rPr>
          <w:rFonts w:ascii="STSong" w:hAnsi="STSong" w:eastAsia="STSong"/>
          <w:b w:val="0"/>
          <w:i w:val="0"/>
          <w:color w:val="000000"/>
          <w:sz w:val="20"/>
        </w:rPr>
        <w:t>Windows日志文件包括哪些（）</w:t>
      </w:r>
      <w:r>
        <w:br/>
      </w:r>
      <w:r>
        <w:rPr>
          <w:rFonts w:ascii="STSong" w:hAnsi="STSong" w:eastAsia="STSong"/>
          <w:b w:val="0"/>
          <w:i w:val="0"/>
          <w:color w:val="000000"/>
          <w:sz w:val="20"/>
        </w:rPr>
        <w:t xml:space="preserve">A.应用程序日志 </w:t>
      </w:r>
      <w:r>
        <w:br/>
      </w:r>
      <w:r>
        <w:rPr>
          <w:rFonts w:ascii="STSong" w:hAnsi="STSong" w:eastAsia="STSong"/>
          <w:b w:val="0"/>
          <w:i w:val="0"/>
          <w:color w:val="000000"/>
          <w:sz w:val="20"/>
        </w:rPr>
        <w:t xml:space="preserve">B.安全日志 </w:t>
      </w:r>
      <w:r>
        <w:br/>
      </w:r>
      <w:r>
        <w:rPr>
          <w:rFonts w:ascii="STSong" w:hAnsi="STSong" w:eastAsia="STSong"/>
          <w:b w:val="0"/>
          <w:i w:val="0"/>
          <w:color w:val="000000"/>
          <w:sz w:val="20"/>
        </w:rPr>
        <w:t xml:space="preserve">C.帐户日志 </w:t>
      </w:r>
      <w:r>
        <w:br/>
      </w:r>
      <w:r>
        <w:rPr>
          <w:rFonts w:ascii="STSong" w:hAnsi="STSong" w:eastAsia="STSong"/>
          <w:b w:val="0"/>
          <w:i w:val="0"/>
          <w:color w:val="000000"/>
          <w:sz w:val="20"/>
        </w:rPr>
        <w:t xml:space="preserve">D.系统日志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关联评价点的名称：个人计算机账户口令配置</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296 页</w:t>
      </w:r>
    </w:p>
    <w:p>
      <w:pPr>
        <w:sectPr>
          <w:pgSz w:w="11900" w:h="16840"/>
          <w:pgMar w:top="16" w:right="956" w:bottom="478" w:left="960" w:header="720" w:footer="720" w:gutter="0"/>
          <w:cols w:space="720" w:num="1" w:equalWidth="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74" w:after="0"/>
        <w:ind w:left="400" w:right="864" w:firstLine="0"/>
        <w:jc w:val="left"/>
      </w:pPr>
      <w:r>
        <w:rPr>
          <w:rFonts w:ascii="STSong" w:hAnsi="STSong" w:eastAsia="STSong"/>
          <w:b w:val="0"/>
          <w:i w:val="0"/>
          <w:color w:val="000000"/>
          <w:sz w:val="24"/>
        </w:rPr>
        <w:t xml:space="preserve">2.1.23. 第23题 </w:t>
      </w:r>
      <w:r>
        <w:br/>
      </w:r>
      <w:r>
        <w:rPr>
          <w:rFonts w:ascii="STSong" w:hAnsi="STSong" w:eastAsia="STSong"/>
          <w:b w:val="0"/>
          <w:i w:val="0"/>
          <w:color w:val="000000"/>
          <w:sz w:val="20"/>
        </w:rPr>
        <w:t>针对Widows系统的安全保护，下列说法正确的是：（）</w:t>
      </w:r>
      <w:r>
        <w:br/>
      </w:r>
      <w:r>
        <w:rPr>
          <w:rFonts w:ascii="STSong" w:hAnsi="STSong" w:eastAsia="STSong"/>
          <w:b w:val="0"/>
          <w:i w:val="0"/>
          <w:color w:val="000000"/>
          <w:sz w:val="20"/>
        </w:rPr>
        <w:t xml:space="preserve">A.禁止用户帐号安装打印驱动，可防止伪装成打印机驱动的木马 </w:t>
      </w:r>
      <w:r>
        <w:br/>
      </w:r>
      <w:r>
        <w:rPr>
          <w:rFonts w:ascii="STSong" w:hAnsi="STSong" w:eastAsia="STSong"/>
          <w:b w:val="0"/>
          <w:i w:val="0"/>
          <w:color w:val="000000"/>
          <w:sz w:val="20"/>
        </w:rPr>
        <w:t xml:space="preserve">B.禁止存储设备的自动播放，可以防止针对U盘的U盘病毒 </w:t>
      </w:r>
      <w:r>
        <w:br/>
      </w:r>
      <w:r>
        <w:rPr>
          <w:rFonts w:ascii="STSong" w:hAnsi="STSong" w:eastAsia="STSong"/>
          <w:b w:val="0"/>
          <w:i w:val="0"/>
          <w:color w:val="000000"/>
          <w:sz w:val="20"/>
        </w:rPr>
        <w:t xml:space="preserve">C.系统程序崩溃时会产生叫coredump的文件，这种文件中不包含重要系统信息 </w:t>
      </w:r>
      <w:r>
        <w:br/>
      </w:r>
      <w:r>
        <w:rPr>
          <w:rFonts w:ascii="STSong" w:hAnsi="STSong" w:eastAsia="STSong"/>
          <w:b w:val="0"/>
          <w:i w:val="0"/>
          <w:color w:val="000000"/>
          <w:sz w:val="20"/>
        </w:rPr>
        <w:t xml:space="preserve">D.破坏者可以利用系统蓝屏重启计算机，从而把恶意程序加载到系统中，所以应禁止蓝屏重启 </w:t>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关联评价点的名称：打印机现场接线 </w:t>
      </w:r>
      <w:r>
        <w:br/>
      </w:r>
      <w:r>
        <w:rPr>
          <w:rFonts w:ascii="STSong" w:hAnsi="STSong" w:eastAsia="STSong"/>
          <w:b w:val="0"/>
          <w:i w:val="0"/>
          <w:color w:val="000000"/>
          <w:sz w:val="24"/>
        </w:rPr>
        <w:t xml:space="preserve">2.1.24. 第24题 </w:t>
      </w:r>
      <w:r>
        <w:br/>
      </w:r>
      <w:r>
        <w:rPr>
          <w:rFonts w:ascii="STSong" w:hAnsi="STSong" w:eastAsia="STSong"/>
          <w:b w:val="0"/>
          <w:i w:val="0"/>
          <w:color w:val="000000"/>
          <w:sz w:val="20"/>
        </w:rPr>
        <w:t xml:space="preserve">对打印机进行I/O控制时，通常采用( )方式；对硬盘的I/O控制采用( )方式 </w:t>
      </w:r>
      <w:r>
        <w:br/>
      </w:r>
      <w:r>
        <w:rPr>
          <w:rFonts w:ascii="STSong" w:hAnsi="STSong" w:eastAsia="STSong"/>
          <w:b w:val="0"/>
          <w:i w:val="0"/>
          <w:color w:val="000000"/>
          <w:sz w:val="20"/>
        </w:rPr>
        <w:t xml:space="preserve">A.程序直接控制 </w:t>
      </w:r>
      <w:r>
        <w:br/>
      </w:r>
      <w:r>
        <w:rPr>
          <w:rFonts w:ascii="STSong" w:hAnsi="STSong" w:eastAsia="STSong"/>
          <w:b w:val="0"/>
          <w:i w:val="0"/>
          <w:color w:val="000000"/>
          <w:sz w:val="20"/>
        </w:rPr>
        <w:t xml:space="preserve">B.中断驱动 </w:t>
      </w:r>
      <w:r>
        <w:br/>
      </w:r>
      <w:r>
        <w:rPr>
          <w:rFonts w:ascii="STSong" w:hAnsi="STSong" w:eastAsia="STSong"/>
          <w:b w:val="0"/>
          <w:i w:val="0"/>
          <w:color w:val="000000"/>
          <w:sz w:val="20"/>
        </w:rPr>
        <w:t xml:space="preserve">C.DMA </w:t>
      </w:r>
      <w:r>
        <w:br/>
      </w:r>
      <w:r>
        <w:rPr>
          <w:rFonts w:ascii="STSong" w:hAnsi="STSong" w:eastAsia="STSong"/>
          <w:b w:val="0"/>
          <w:i w:val="0"/>
          <w:color w:val="000000"/>
          <w:sz w:val="20"/>
        </w:rPr>
        <w:t xml:space="preserve">D.通道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关联评价点的名称：打印机现场接线 </w:t>
      </w:r>
      <w:r>
        <w:br/>
      </w:r>
      <w:r>
        <w:rPr>
          <w:rFonts w:ascii="STSong" w:hAnsi="STSong" w:eastAsia="STSong"/>
          <w:b w:val="0"/>
          <w:i w:val="0"/>
          <w:color w:val="000000"/>
          <w:sz w:val="24"/>
        </w:rPr>
        <w:t xml:space="preserve">2.1.25. 第25题 </w:t>
      </w:r>
      <w:r>
        <w:br/>
      </w:r>
      <w:r>
        <w:rPr>
          <w:rFonts w:ascii="STSong" w:hAnsi="STSong" w:eastAsia="STSong"/>
          <w:b w:val="0"/>
          <w:i w:val="0"/>
          <w:color w:val="000000"/>
          <w:sz w:val="20"/>
        </w:rPr>
        <w:t xml:space="preserve">临界资源是指一次仅允许一个进程使用的共享资源，下列资源中( )是临界资源 </w:t>
      </w:r>
      <w:r>
        <w:br/>
      </w:r>
      <w:r>
        <w:rPr>
          <w:rFonts w:ascii="STSong" w:hAnsi="STSong" w:eastAsia="STSong"/>
          <w:b w:val="0"/>
          <w:i w:val="0"/>
          <w:color w:val="000000"/>
          <w:sz w:val="20"/>
        </w:rPr>
        <w:t xml:space="preserve">A.打印机 </w:t>
      </w:r>
      <w:r>
        <w:br/>
      </w:r>
      <w:r>
        <w:rPr>
          <w:rFonts w:ascii="STSong" w:hAnsi="STSong" w:eastAsia="STSong"/>
          <w:b w:val="0"/>
          <w:i w:val="0"/>
          <w:color w:val="000000"/>
          <w:sz w:val="20"/>
        </w:rPr>
        <w:t xml:space="preserve">B.非共享的资源 </w:t>
      </w:r>
      <w:r>
        <w:br/>
      </w:r>
      <w:r>
        <w:rPr>
          <w:rFonts w:ascii="STSong" w:hAnsi="STSong" w:eastAsia="STSong"/>
          <w:b w:val="0"/>
          <w:i w:val="0"/>
          <w:color w:val="000000"/>
          <w:sz w:val="20"/>
        </w:rPr>
        <w:t xml:space="preserve">C.共享变量 </w:t>
      </w:r>
      <w:r>
        <w:br/>
      </w:r>
      <w:r>
        <w:rPr>
          <w:rFonts w:ascii="STSong" w:hAnsi="STSong" w:eastAsia="STSong"/>
          <w:b w:val="0"/>
          <w:i w:val="0"/>
          <w:color w:val="000000"/>
          <w:sz w:val="20"/>
        </w:rPr>
        <w:t xml:space="preserve">D.共享缓冲区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关联评价点的名称：打印机现场接线 </w:t>
      </w:r>
      <w:r>
        <w:br/>
      </w:r>
      <w:r>
        <w:rPr>
          <w:rFonts w:ascii="STSong" w:hAnsi="STSong" w:eastAsia="STSong"/>
          <w:b w:val="0"/>
          <w:i w:val="0"/>
          <w:color w:val="000000"/>
          <w:sz w:val="24"/>
        </w:rPr>
        <w:t xml:space="preserve">2.1.26. 第26题 </w:t>
      </w:r>
      <w:r>
        <w:br/>
      </w:r>
      <w:r>
        <w:rPr>
          <w:rFonts w:ascii="STSong" w:hAnsi="STSong" w:eastAsia="STSong"/>
          <w:b w:val="0"/>
          <w:i w:val="0"/>
          <w:color w:val="000000"/>
          <w:sz w:val="20"/>
        </w:rPr>
        <w:t>多媒体技术发展的基础是（）</w:t>
      </w:r>
      <w:r>
        <w:br/>
      </w:r>
      <w:r>
        <w:rPr>
          <w:rFonts w:ascii="STSong" w:hAnsi="STSong" w:eastAsia="STSong"/>
          <w:b w:val="0"/>
          <w:i w:val="0"/>
          <w:color w:val="000000"/>
          <w:sz w:val="20"/>
        </w:rPr>
        <w:t xml:space="preserve">A.通信技术 </w:t>
      </w:r>
      <w:r>
        <w:br/>
      </w:r>
      <w:r>
        <w:rPr>
          <w:rFonts w:ascii="STSong" w:hAnsi="STSong" w:eastAsia="STSong"/>
          <w:b w:val="0"/>
          <w:i w:val="0"/>
          <w:color w:val="000000"/>
          <w:sz w:val="20"/>
        </w:rPr>
        <w:t xml:space="preserve">B.数字化技术 </w:t>
      </w:r>
      <w:r>
        <w:br/>
      </w:r>
      <w:r>
        <w:rPr>
          <w:rFonts w:ascii="STSong" w:hAnsi="STSong" w:eastAsia="STSong"/>
          <w:b w:val="0"/>
          <w:i w:val="0"/>
          <w:color w:val="000000"/>
          <w:sz w:val="20"/>
        </w:rPr>
        <w:t xml:space="preserve">C.计算机技术 </w:t>
      </w:r>
      <w:r>
        <w:br/>
      </w:r>
      <w:r>
        <w:rPr>
          <w:rFonts w:ascii="STSong" w:hAnsi="STSong" w:eastAsia="STSong"/>
          <w:b w:val="0"/>
          <w:i w:val="0"/>
          <w:color w:val="000000"/>
          <w:sz w:val="20"/>
        </w:rPr>
        <w:t xml:space="preserve">D.操作系统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2.1.27. 第27题 </w:t>
      </w:r>
      <w:r>
        <w:br/>
      </w:r>
      <w:r>
        <w:rPr>
          <w:rFonts w:ascii="STSong" w:hAnsi="STSong" w:eastAsia="STSong"/>
          <w:b w:val="0"/>
          <w:i w:val="0"/>
          <w:color w:val="000000"/>
          <w:sz w:val="20"/>
        </w:rPr>
        <w:t>可以作为启动设备是（）</w:t>
      </w:r>
      <w:r>
        <w:br/>
      </w:r>
      <w:r>
        <w:rPr>
          <w:rFonts w:ascii="STSong" w:hAnsi="STSong" w:eastAsia="STSong"/>
          <w:b w:val="0"/>
          <w:i w:val="0"/>
          <w:color w:val="000000"/>
          <w:sz w:val="20"/>
        </w:rPr>
        <w:t xml:space="preserve">A.硬盘 </w:t>
      </w:r>
      <w:r>
        <w:br/>
      </w:r>
      <w:r>
        <w:rPr>
          <w:rFonts w:ascii="STSong" w:hAnsi="STSong" w:eastAsia="STSong"/>
          <w:b w:val="0"/>
          <w:i w:val="0"/>
          <w:color w:val="000000"/>
          <w:sz w:val="20"/>
        </w:rPr>
        <w:t xml:space="preserve">B.光盘驱动器 </w:t>
      </w:r>
      <w:r>
        <w:br/>
      </w:r>
      <w:r>
        <w:rPr>
          <w:rFonts w:ascii="STSong" w:hAnsi="STSong" w:eastAsia="STSong"/>
          <w:b w:val="0"/>
          <w:i w:val="0"/>
          <w:color w:val="000000"/>
          <w:sz w:val="20"/>
        </w:rPr>
        <w:t xml:space="preserve">C.软盘 </w:t>
      </w:r>
      <w:r>
        <w:br/>
      </w:r>
      <w:r>
        <w:rPr>
          <w:rFonts w:ascii="STSong" w:hAnsi="STSong" w:eastAsia="STSong"/>
          <w:b w:val="0"/>
          <w:i w:val="0"/>
          <w:color w:val="000000"/>
          <w:sz w:val="20"/>
        </w:rPr>
        <w:t xml:space="preserve">D.USB盘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2.1.28. 第28题 </w:t>
      </w:r>
      <w:r>
        <w:br/>
      </w:r>
      <w:r>
        <w:rPr>
          <w:rFonts w:ascii="STSong" w:hAnsi="STSong" w:eastAsia="STSong"/>
          <w:b w:val="0"/>
          <w:i w:val="0"/>
          <w:color w:val="000000"/>
          <w:sz w:val="20"/>
        </w:rPr>
        <w:t>编译器驱动程序包括（）。</w:t>
      </w:r>
    </w:p>
    <w:p>
      <w:pPr>
        <w:autoSpaceDN w:val="0"/>
        <w:autoSpaceDE w:val="0"/>
        <w:widowControl/>
        <w:spacing w:line="300" w:lineRule="exact" w:before="0" w:after="0"/>
        <w:ind w:left="400" w:right="7632" w:firstLine="0"/>
        <w:jc w:val="left"/>
      </w:pPr>
      <w:r>
        <w:rPr>
          <w:rFonts w:ascii="STSong" w:hAnsi="STSong" w:eastAsia="STSong"/>
          <w:b w:val="0"/>
          <w:i w:val="0"/>
          <w:color w:val="000000"/>
          <w:sz w:val="20"/>
        </w:rPr>
        <w:t xml:space="preserve">A.语言预处理器 </w:t>
      </w:r>
      <w:r>
        <w:br/>
      </w:r>
      <w:r>
        <w:rPr>
          <w:rFonts w:ascii="STSong" w:hAnsi="STSong" w:eastAsia="STSong"/>
          <w:b w:val="0"/>
          <w:i w:val="0"/>
          <w:color w:val="000000"/>
          <w:sz w:val="20"/>
        </w:rPr>
        <w:t xml:space="preserve">B.编译器 </w:t>
      </w:r>
      <w:r>
        <w:br/>
      </w:r>
      <w:r>
        <w:rPr>
          <w:rFonts w:ascii="STSong" w:hAnsi="STSong" w:eastAsia="STSong"/>
          <w:b w:val="0"/>
          <w:i w:val="0"/>
          <w:color w:val="000000"/>
          <w:sz w:val="20"/>
        </w:rPr>
        <w:t xml:space="preserve">C.汇编器 </w:t>
      </w:r>
      <w:r>
        <w:br/>
      </w:r>
      <w:r>
        <w:rPr>
          <w:rFonts w:ascii="STSong" w:hAnsi="STSong" w:eastAsia="STSong"/>
          <w:b w:val="0"/>
          <w:i w:val="0"/>
          <w:color w:val="000000"/>
          <w:sz w:val="20"/>
        </w:rPr>
        <w:t>D.链接器</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297 页</w:t>
      </w:r>
    </w:p>
    <w:p>
      <w:pPr>
        <w:sectPr>
          <w:pgSz w:w="11900" w:h="16840"/>
          <w:pgMar w:top="16" w:right="1440" w:bottom="478" w:left="960" w:header="720" w:footer="720" w:gutter="0"/>
          <w:cols w:space="720" w:num="1" w:equalWidth="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2.1.29. 第29题 </w:t>
      </w:r>
      <w:r>
        <w:br/>
      </w:r>
      <w:r>
        <w:rPr>
          <w:rFonts w:ascii="STSong" w:hAnsi="STSong" w:eastAsia="STSong"/>
          <w:b w:val="0"/>
          <w:i w:val="0"/>
          <w:color w:val="000000"/>
          <w:sz w:val="20"/>
        </w:rPr>
        <w:t>进程中有的状态是下面哪几种（）</w:t>
      </w:r>
      <w:r>
        <w:br/>
      </w:r>
      <w:r>
        <w:rPr>
          <w:rFonts w:ascii="STSong" w:hAnsi="STSong" w:eastAsia="STSong"/>
          <w:b w:val="0"/>
          <w:i w:val="0"/>
          <w:color w:val="000000"/>
          <w:sz w:val="20"/>
        </w:rPr>
        <w:t xml:space="preserve">A.封锁状态 </w:t>
      </w:r>
      <w:r>
        <w:br/>
      </w:r>
      <w:r>
        <w:rPr>
          <w:rFonts w:ascii="STSong" w:hAnsi="STSong" w:eastAsia="STSong"/>
          <w:b w:val="0"/>
          <w:i w:val="0"/>
          <w:color w:val="000000"/>
          <w:sz w:val="20"/>
        </w:rPr>
        <w:t xml:space="preserve">B.等待状态 </w:t>
      </w:r>
      <w:r>
        <w:br/>
      </w:r>
      <w:r>
        <w:rPr>
          <w:rFonts w:ascii="STSong" w:hAnsi="STSong" w:eastAsia="STSong"/>
          <w:b w:val="0"/>
          <w:i w:val="0"/>
          <w:color w:val="000000"/>
          <w:sz w:val="20"/>
        </w:rPr>
        <w:t xml:space="preserve">C.就绪状态 </w:t>
      </w:r>
      <w:r>
        <w:br/>
      </w:r>
      <w:r>
        <w:rPr>
          <w:rFonts w:ascii="STSong" w:hAnsi="STSong" w:eastAsia="STSong"/>
          <w:b w:val="0"/>
          <w:i w:val="0"/>
          <w:color w:val="000000"/>
          <w:sz w:val="20"/>
        </w:rPr>
        <w:t xml:space="preserve">D.中转状态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2.1.30. 第30题 </w:t>
      </w:r>
      <w:r>
        <w:br/>
      </w:r>
      <w:r>
        <w:rPr>
          <w:rFonts w:ascii="STSong" w:hAnsi="STSong" w:eastAsia="STSong"/>
          <w:b w:val="0"/>
          <w:i w:val="0"/>
          <w:color w:val="000000"/>
          <w:sz w:val="20"/>
        </w:rPr>
        <w:t>目前安全接入平台支持的终端操作系统包括（）</w:t>
      </w:r>
      <w:r>
        <w:br/>
      </w:r>
      <w:r>
        <w:rPr>
          <w:rFonts w:ascii="STSong" w:hAnsi="STSong" w:eastAsia="STSong"/>
          <w:b w:val="0"/>
          <w:i w:val="0"/>
          <w:color w:val="000000"/>
          <w:sz w:val="20"/>
        </w:rPr>
        <w:t xml:space="preserve">A.Windows Mobile </w:t>
      </w:r>
      <w:r>
        <w:br/>
      </w:r>
      <w:r>
        <w:rPr>
          <w:rFonts w:ascii="STSong" w:hAnsi="STSong" w:eastAsia="STSong"/>
          <w:b w:val="0"/>
          <w:i w:val="0"/>
          <w:color w:val="000000"/>
          <w:sz w:val="20"/>
        </w:rPr>
        <w:t xml:space="preserve">B.苹果IOS </w:t>
      </w:r>
      <w:r>
        <w:br/>
      </w:r>
      <w:r>
        <w:rPr>
          <w:rFonts w:ascii="STSong" w:hAnsi="STSong" w:eastAsia="STSong"/>
          <w:b w:val="0"/>
          <w:i w:val="0"/>
          <w:color w:val="000000"/>
          <w:sz w:val="20"/>
        </w:rPr>
        <w:t xml:space="preserve">C.Windows XP </w:t>
      </w:r>
      <w:r>
        <w:br/>
      </w:r>
      <w:r>
        <w:rPr>
          <w:rFonts w:ascii="STSong" w:hAnsi="STSong" w:eastAsia="STSong"/>
          <w:b w:val="0"/>
          <w:i w:val="0"/>
          <w:color w:val="000000"/>
          <w:sz w:val="20"/>
        </w:rPr>
        <w:t xml:space="preserve">D.IOS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2.1.31. 第31题 </w:t>
      </w:r>
      <w:r>
        <w:br/>
      </w:r>
      <w:r>
        <w:rPr>
          <w:rFonts w:ascii="STSong" w:hAnsi="STSong" w:eastAsia="STSong"/>
          <w:b w:val="0"/>
          <w:i w:val="0"/>
          <w:color w:val="000000"/>
          <w:sz w:val="20"/>
        </w:rPr>
        <w:t xml:space="preserve">Windows任务管理器能够实现的功能有 </w:t>
      </w:r>
      <w:r>
        <w:br/>
      </w:r>
      <w:r>
        <w:rPr>
          <w:rFonts w:ascii="STSong" w:hAnsi="STSong" w:eastAsia="STSong"/>
          <w:b w:val="0"/>
          <w:i w:val="0"/>
          <w:color w:val="000000"/>
          <w:sz w:val="20"/>
        </w:rPr>
        <w:t xml:space="preserve">A.查看硬盘使用情况 </w:t>
      </w:r>
      <w:r>
        <w:br/>
      </w:r>
      <w:r>
        <w:rPr>
          <w:rFonts w:ascii="STSong" w:hAnsi="STSong" w:eastAsia="STSong"/>
          <w:b w:val="0"/>
          <w:i w:val="0"/>
          <w:color w:val="000000"/>
          <w:sz w:val="20"/>
        </w:rPr>
        <w:t xml:space="preserve">B.结束进程 </w:t>
      </w:r>
      <w:r>
        <w:br/>
      </w:r>
      <w:r>
        <w:rPr>
          <w:rFonts w:ascii="STSong" w:hAnsi="STSong" w:eastAsia="STSong"/>
          <w:b w:val="0"/>
          <w:i w:val="0"/>
          <w:color w:val="000000"/>
          <w:sz w:val="20"/>
        </w:rPr>
        <w:t xml:space="preserve">C.结束应用程序 </w:t>
      </w:r>
      <w:r>
        <w:br/>
      </w:r>
      <w:r>
        <w:rPr>
          <w:rFonts w:ascii="STSong" w:hAnsi="STSong" w:eastAsia="STSong"/>
          <w:b w:val="0"/>
          <w:i w:val="0"/>
          <w:color w:val="000000"/>
          <w:sz w:val="20"/>
        </w:rPr>
        <w:t xml:space="preserve">D.查看CPU使用情况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2.1.32. 第32题 </w:t>
      </w:r>
      <w:r>
        <w:br/>
      </w:r>
      <w:r>
        <w:rPr>
          <w:rFonts w:ascii="STSong" w:hAnsi="STSong" w:eastAsia="STSong"/>
          <w:b w:val="0"/>
          <w:i w:val="0"/>
          <w:color w:val="000000"/>
          <w:sz w:val="20"/>
        </w:rPr>
        <w:t xml:space="preserve">办公计算机要按照国家信息安全等级保护的要求实行分类分级管理，根据确定的等级，实施必要的安全防护 </w:t>
      </w:r>
      <w:r>
        <w:rPr>
          <w:rFonts w:ascii="STSong" w:hAnsi="STSong" w:eastAsia="STSong"/>
          <w:b w:val="0"/>
          <w:i w:val="0"/>
          <w:color w:val="000000"/>
          <w:sz w:val="20"/>
        </w:rPr>
        <w:t xml:space="preserve">措施信息内网办公计算机部署于信息内网桌面终端安全域，信息外网办公计算机部署于信息外网桌面终端安 </w:t>
      </w:r>
      <w:r>
        <w:rPr>
          <w:rFonts w:ascii="STSong" w:hAnsi="STSong" w:eastAsia="STSong"/>
          <w:b w:val="0"/>
          <w:i w:val="0"/>
          <w:color w:val="000000"/>
          <w:sz w:val="20"/>
        </w:rPr>
        <w:t xml:space="preserve">全域，桌面终端安全域要采取安全准入管理、( )补丁管理、事件审计、桌面资产管理、保密检测、数据保护 </w:t>
      </w:r>
      <w:r>
        <w:rPr>
          <w:rFonts w:ascii="STSong" w:hAnsi="STSong" w:eastAsia="STSong"/>
          <w:b w:val="0"/>
          <w:i w:val="0"/>
          <w:color w:val="000000"/>
          <w:sz w:val="20"/>
        </w:rPr>
        <w:t xml:space="preserve">与监控等措施进行安全防护 </w:t>
      </w:r>
      <w:r>
        <w:br/>
      </w:r>
      <w:r>
        <w:rPr>
          <w:rFonts w:ascii="STSong" w:hAnsi="STSong" w:eastAsia="STSong"/>
          <w:b w:val="0"/>
          <w:i w:val="0"/>
          <w:color w:val="000000"/>
          <w:sz w:val="20"/>
        </w:rPr>
        <w:t xml:space="preserve">A.访问控制 </w:t>
      </w:r>
      <w:r>
        <w:br/>
      </w:r>
      <w:r>
        <w:rPr>
          <w:rFonts w:ascii="STSong" w:hAnsi="STSong" w:eastAsia="STSong"/>
          <w:b w:val="0"/>
          <w:i w:val="0"/>
          <w:color w:val="000000"/>
          <w:sz w:val="20"/>
        </w:rPr>
        <w:t xml:space="preserve">B.入侵监测 </w:t>
      </w:r>
      <w:r>
        <w:br/>
      </w:r>
      <w:r>
        <w:rPr>
          <w:rFonts w:ascii="STSong" w:hAnsi="STSong" w:eastAsia="STSong"/>
          <w:b w:val="0"/>
          <w:i w:val="0"/>
          <w:color w:val="000000"/>
          <w:sz w:val="20"/>
        </w:rPr>
        <w:t xml:space="preserve">C.病毒防护 </w:t>
      </w:r>
      <w:r>
        <w:br/>
      </w:r>
      <w:r>
        <w:rPr>
          <w:rFonts w:ascii="STSong" w:hAnsi="STSong" w:eastAsia="STSong"/>
          <w:b w:val="0"/>
          <w:i w:val="0"/>
          <w:color w:val="000000"/>
          <w:sz w:val="20"/>
        </w:rPr>
        <w:t xml:space="preserve">D.恶意代码过滤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2.1.33. 第33题 </w:t>
      </w:r>
      <w:r>
        <w:br/>
      </w:r>
      <w:r>
        <w:rPr>
          <w:rFonts w:ascii="STSong" w:hAnsi="STSong" w:eastAsia="STSong"/>
          <w:b w:val="0"/>
          <w:i w:val="0"/>
          <w:color w:val="000000"/>
          <w:sz w:val="20"/>
        </w:rPr>
        <w:t xml:space="preserve">桌面终端系统注册客户端时缺省注册一般是（）情况 </w:t>
      </w:r>
      <w:r>
        <w:br/>
      </w:r>
      <w:r>
        <w:rPr>
          <w:rFonts w:ascii="STSong" w:hAnsi="STSong" w:eastAsia="STSong"/>
          <w:b w:val="0"/>
          <w:i w:val="0"/>
          <w:color w:val="000000"/>
          <w:sz w:val="20"/>
        </w:rPr>
        <w:t xml:space="preserve">A.计算机不能与服务器正常通信 </w:t>
      </w:r>
      <w:r>
        <w:br/>
      </w:r>
      <w:r>
        <w:rPr>
          <w:rFonts w:ascii="STSong" w:hAnsi="STSong" w:eastAsia="STSong"/>
          <w:b w:val="0"/>
          <w:i w:val="0"/>
          <w:color w:val="000000"/>
          <w:sz w:val="20"/>
        </w:rPr>
        <w:t xml:space="preserve">B.区域管理器未开 </w:t>
      </w:r>
      <w:r>
        <w:br/>
      </w:r>
      <w:r>
        <w:rPr>
          <w:rFonts w:ascii="STSong" w:hAnsi="STSong" w:eastAsia="STSong"/>
          <w:b w:val="0"/>
          <w:i w:val="0"/>
          <w:color w:val="000000"/>
          <w:sz w:val="20"/>
        </w:rPr>
        <w:t xml:space="preserve">C.防火墙端口未开 </w:t>
      </w:r>
      <w:r>
        <w:br/>
      </w:r>
      <w:r>
        <w:rPr>
          <w:rFonts w:ascii="STSong" w:hAnsi="STSong" w:eastAsia="STSong"/>
          <w:b w:val="0"/>
          <w:i w:val="0"/>
          <w:color w:val="000000"/>
          <w:sz w:val="20"/>
        </w:rPr>
        <w:t xml:space="preserve">D.被系统防御软件阻拦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2.1.34. 第34题</w:t>
      </w:r>
    </w:p>
    <w:p>
      <w:pPr>
        <w:autoSpaceDN w:val="0"/>
        <w:autoSpaceDE w:val="0"/>
        <w:widowControl/>
        <w:spacing w:line="208" w:lineRule="exact" w:before="250" w:after="0"/>
        <w:ind w:left="0" w:right="4526" w:firstLine="0"/>
        <w:jc w:val="right"/>
      </w:pPr>
      <w:r>
        <w:rPr>
          <w:rFonts w:ascii="STSong" w:hAnsi="STSong" w:eastAsia="STSong"/>
          <w:b w:val="0"/>
          <w:i w:val="0"/>
          <w:color w:val="000000"/>
          <w:sz w:val="16"/>
        </w:rPr>
        <w:t>第 298 页</w:t>
      </w:r>
    </w:p>
    <w:p>
      <w:pPr>
        <w:sectPr>
          <w:pgSz w:w="11900" w:h="16840"/>
          <w:pgMar w:top="16" w:right="1120" w:bottom="478" w:left="960" w:header="720" w:footer="720" w:gutter="0"/>
          <w:cols w:space="720" w:num="1" w:equalWidth="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3024" w:firstLine="0"/>
        <w:jc w:val="left"/>
      </w:pPr>
      <w:r>
        <w:rPr>
          <w:rFonts w:ascii="STSong" w:hAnsi="STSong" w:eastAsia="STSong"/>
          <w:b w:val="0"/>
          <w:i w:val="0"/>
          <w:color w:val="000000"/>
          <w:sz w:val="20"/>
        </w:rPr>
        <w:t xml:space="preserve">下面对于桌面终端安全采取的安全防护措施，都包括以下哪些措施(  ) </w:t>
      </w:r>
      <w:r>
        <w:rPr>
          <w:rFonts w:ascii="STSong" w:hAnsi="STSong" w:eastAsia="STSong"/>
          <w:b w:val="0"/>
          <w:i w:val="0"/>
          <w:color w:val="000000"/>
          <w:sz w:val="20"/>
        </w:rPr>
        <w:t xml:space="preserve">A.安全准入管理、访问控制 </w:t>
      </w:r>
      <w:r>
        <w:br/>
      </w:r>
      <w:r>
        <w:rPr>
          <w:rFonts w:ascii="STSong" w:hAnsi="STSong" w:eastAsia="STSong"/>
          <w:b w:val="0"/>
          <w:i w:val="0"/>
          <w:color w:val="000000"/>
          <w:sz w:val="20"/>
        </w:rPr>
        <w:t xml:space="preserve">B.入侵检测、病毒防护 </w:t>
      </w:r>
      <w:r>
        <w:br/>
      </w:r>
      <w:r>
        <w:rPr>
          <w:rFonts w:ascii="STSong" w:hAnsi="STSong" w:eastAsia="STSong"/>
          <w:b w:val="0"/>
          <w:i w:val="0"/>
          <w:color w:val="000000"/>
          <w:sz w:val="20"/>
        </w:rPr>
        <w:t xml:space="preserve">C.事件审计 </w:t>
      </w:r>
      <w:r>
        <w:br/>
      </w:r>
      <w:r>
        <w:rPr>
          <w:rFonts w:ascii="STSong" w:hAnsi="STSong" w:eastAsia="STSong"/>
          <w:b w:val="0"/>
          <w:i w:val="0"/>
          <w:color w:val="000000"/>
          <w:sz w:val="20"/>
        </w:rPr>
        <w:t xml:space="preserve">D.补丁管理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2.1.35. 第35题 </w:t>
      </w:r>
      <w:r>
        <w:br/>
      </w:r>
      <w:r>
        <w:rPr>
          <w:rFonts w:ascii="STSong" w:hAnsi="STSong" w:eastAsia="STSong"/>
          <w:b w:val="0"/>
          <w:i w:val="0"/>
          <w:color w:val="000000"/>
          <w:sz w:val="20"/>
        </w:rPr>
        <w:t xml:space="preserve">桌面终端标准化管理功能范畴包括桌面终端计算机 </w:t>
      </w:r>
      <w:r>
        <w:br/>
      </w:r>
      <w:r>
        <w:rPr>
          <w:rFonts w:ascii="STSong" w:hAnsi="STSong" w:eastAsia="STSong"/>
          <w:b w:val="0"/>
          <w:i w:val="0"/>
          <w:color w:val="000000"/>
          <w:sz w:val="20"/>
        </w:rPr>
        <w:t xml:space="preserve">A.资产管理 </w:t>
      </w:r>
      <w:r>
        <w:br/>
      </w:r>
      <w:r>
        <w:rPr>
          <w:rFonts w:ascii="STSong" w:hAnsi="STSong" w:eastAsia="STSong"/>
          <w:b w:val="0"/>
          <w:i w:val="0"/>
          <w:color w:val="000000"/>
          <w:sz w:val="20"/>
        </w:rPr>
        <w:t xml:space="preserve">B.软件管理 </w:t>
      </w:r>
      <w:r>
        <w:br/>
      </w:r>
      <w:r>
        <w:rPr>
          <w:rFonts w:ascii="STSong" w:hAnsi="STSong" w:eastAsia="STSong"/>
          <w:b w:val="0"/>
          <w:i w:val="0"/>
          <w:color w:val="000000"/>
          <w:sz w:val="20"/>
        </w:rPr>
        <w:t xml:space="preserve">C.补丁管理 </w:t>
      </w:r>
      <w:r>
        <w:br/>
      </w:r>
      <w:r>
        <w:rPr>
          <w:rFonts w:ascii="STSong" w:hAnsi="STSong" w:eastAsia="STSong"/>
          <w:b w:val="0"/>
          <w:i w:val="0"/>
          <w:color w:val="000000"/>
          <w:sz w:val="20"/>
        </w:rPr>
        <w:t xml:space="preserve">D.安全管理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2.1.36. 第36题 </w:t>
      </w:r>
      <w:r>
        <w:br/>
      </w:r>
      <w:r>
        <w:rPr>
          <w:rFonts w:ascii="STSong" w:hAnsi="STSong" w:eastAsia="STSong"/>
          <w:b w:val="0"/>
          <w:i w:val="0"/>
          <w:color w:val="000000"/>
          <w:sz w:val="20"/>
        </w:rPr>
        <w:t>桌面终端运维包括哪些内容（）</w:t>
      </w:r>
      <w:r>
        <w:br/>
      </w:r>
      <w:r>
        <w:rPr>
          <w:rFonts w:ascii="STSong" w:hAnsi="STSong" w:eastAsia="STSong"/>
          <w:b w:val="0"/>
          <w:i w:val="0"/>
          <w:color w:val="000000"/>
          <w:sz w:val="20"/>
        </w:rPr>
        <w:t xml:space="preserve">A.安装调试 </w:t>
      </w:r>
      <w:r>
        <w:br/>
      </w:r>
      <w:r>
        <w:rPr>
          <w:rFonts w:ascii="STSong" w:hAnsi="STSong" w:eastAsia="STSong"/>
          <w:b w:val="0"/>
          <w:i w:val="0"/>
          <w:color w:val="000000"/>
          <w:sz w:val="20"/>
        </w:rPr>
        <w:t xml:space="preserve">B.软件升级 </w:t>
      </w:r>
      <w:r>
        <w:br/>
      </w:r>
      <w:r>
        <w:rPr>
          <w:rFonts w:ascii="STSong" w:hAnsi="STSong" w:eastAsia="STSong"/>
          <w:b w:val="0"/>
          <w:i w:val="0"/>
          <w:color w:val="000000"/>
          <w:sz w:val="20"/>
        </w:rPr>
        <w:t xml:space="preserve">C.配置变更 </w:t>
      </w:r>
      <w:r>
        <w:br/>
      </w:r>
      <w:r>
        <w:rPr>
          <w:rFonts w:ascii="STSong" w:hAnsi="STSong" w:eastAsia="STSong"/>
          <w:b w:val="0"/>
          <w:i w:val="0"/>
          <w:color w:val="000000"/>
          <w:sz w:val="20"/>
        </w:rPr>
        <w:t xml:space="preserve">D.备份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2.1.37. 第37题 </w:t>
      </w:r>
      <w:r>
        <w:br/>
      </w:r>
      <w:r>
        <w:rPr>
          <w:rFonts w:ascii="STSong" w:hAnsi="STSong" w:eastAsia="STSong"/>
          <w:b w:val="0"/>
          <w:i w:val="0"/>
          <w:color w:val="000000"/>
          <w:sz w:val="20"/>
        </w:rPr>
        <w:t>终端违规行为安全告警至少包括（）</w:t>
      </w:r>
      <w:r>
        <w:br/>
      </w:r>
      <w:r>
        <w:rPr>
          <w:rFonts w:ascii="STSong" w:hAnsi="STSong" w:eastAsia="STSong"/>
          <w:b w:val="0"/>
          <w:i w:val="0"/>
          <w:color w:val="000000"/>
          <w:sz w:val="20"/>
        </w:rPr>
        <w:t xml:space="preserve">A.对桌面终端登录OA输错密码进行告警 </w:t>
      </w:r>
      <w:r>
        <w:br/>
      </w:r>
      <w:r>
        <w:rPr>
          <w:rFonts w:ascii="STSong" w:hAnsi="STSong" w:eastAsia="STSong"/>
          <w:b w:val="0"/>
          <w:i w:val="0"/>
          <w:color w:val="000000"/>
          <w:sz w:val="20"/>
        </w:rPr>
        <w:t xml:space="preserve">B.对桌面终端存在弱口令的情况进行告警 </w:t>
      </w:r>
      <w:r>
        <w:br/>
      </w:r>
      <w:r>
        <w:rPr>
          <w:rFonts w:ascii="STSong" w:hAnsi="STSong" w:eastAsia="STSong"/>
          <w:b w:val="0"/>
          <w:i w:val="0"/>
          <w:color w:val="000000"/>
          <w:sz w:val="20"/>
        </w:rPr>
        <w:t xml:space="preserve">C.对桌面终端系统用户权限变化进行告警 </w:t>
      </w:r>
      <w:r>
        <w:br/>
      </w:r>
      <w:r>
        <w:rPr>
          <w:rFonts w:ascii="STSong" w:hAnsi="STSong" w:eastAsia="STSong"/>
          <w:b w:val="0"/>
          <w:i w:val="0"/>
          <w:color w:val="000000"/>
          <w:sz w:val="20"/>
        </w:rPr>
        <w:t xml:space="preserve">D.对网络桌面终端网络流量进行监控报警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2.1.38. 第38题</w:t>
      </w:r>
      <w:r>
        <w:br/>
      </w:r>
      <w:r>
        <w:rPr>
          <w:rFonts w:ascii="STSong" w:hAnsi="STSong" w:eastAsia="STSong"/>
          <w:b w:val="0"/>
          <w:i w:val="0"/>
          <w:color w:val="000000"/>
          <w:sz w:val="20"/>
        </w:rPr>
        <w:t>“ 四不放过” 包括（）</w:t>
      </w:r>
      <w:r>
        <w:br/>
      </w:r>
      <w:r>
        <w:rPr>
          <w:rFonts w:ascii="STSong" w:hAnsi="STSong" w:eastAsia="STSong"/>
          <w:b w:val="0"/>
          <w:i w:val="0"/>
          <w:color w:val="000000"/>
          <w:sz w:val="20"/>
        </w:rPr>
        <w:t xml:space="preserve">A.事故原因不查清不放过 </w:t>
      </w:r>
      <w:r>
        <w:br/>
      </w:r>
      <w:r>
        <w:rPr>
          <w:rFonts w:ascii="STSong" w:hAnsi="STSong" w:eastAsia="STSong"/>
          <w:b w:val="0"/>
          <w:i w:val="0"/>
          <w:color w:val="000000"/>
          <w:sz w:val="20"/>
        </w:rPr>
        <w:t xml:space="preserve">B.防范措施不落实不放过 </w:t>
      </w:r>
      <w:r>
        <w:br/>
      </w:r>
      <w:r>
        <w:rPr>
          <w:rFonts w:ascii="STSong" w:hAnsi="STSong" w:eastAsia="STSong"/>
          <w:b w:val="0"/>
          <w:i w:val="0"/>
          <w:color w:val="000000"/>
          <w:sz w:val="20"/>
        </w:rPr>
        <w:t xml:space="preserve">C.职工群众未受到教育不放过 </w:t>
      </w:r>
      <w:r>
        <w:br/>
      </w:r>
      <w:r>
        <w:rPr>
          <w:rFonts w:ascii="STSong" w:hAnsi="STSong" w:eastAsia="STSong"/>
          <w:b w:val="0"/>
          <w:i w:val="0"/>
          <w:color w:val="000000"/>
          <w:sz w:val="20"/>
        </w:rPr>
        <w:t xml:space="preserve">D.事故责任者未受到处理不放过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2.1.39. 第39题 </w:t>
      </w:r>
      <w:r>
        <w:br/>
      </w:r>
      <w:r>
        <w:rPr>
          <w:rFonts w:ascii="STSong" w:hAnsi="STSong" w:eastAsia="STSong"/>
          <w:b w:val="0"/>
          <w:i w:val="0"/>
          <w:color w:val="000000"/>
          <w:sz w:val="20"/>
        </w:rPr>
        <w:t>Windows系统的事件查看器，能查看的日志（）</w:t>
      </w:r>
      <w:r>
        <w:br/>
      </w:r>
      <w:r>
        <w:rPr>
          <w:rFonts w:ascii="STSong" w:hAnsi="STSong" w:eastAsia="STSong"/>
          <w:b w:val="0"/>
          <w:i w:val="0"/>
          <w:color w:val="000000"/>
          <w:sz w:val="20"/>
        </w:rPr>
        <w:t xml:space="preserve">A.应用程序日志 </w:t>
      </w:r>
      <w:r>
        <w:br/>
      </w:r>
      <w:r>
        <w:rPr>
          <w:rFonts w:ascii="STSong" w:hAnsi="STSong" w:eastAsia="STSong"/>
          <w:b w:val="0"/>
          <w:i w:val="0"/>
          <w:color w:val="000000"/>
          <w:sz w:val="20"/>
        </w:rPr>
        <w:t xml:space="preserve">B.磁盘管理日志 </w:t>
      </w:r>
      <w:r>
        <w:br/>
      </w:r>
      <w:r>
        <w:rPr>
          <w:rFonts w:ascii="STSong" w:hAnsi="STSong" w:eastAsia="STSong"/>
          <w:b w:val="0"/>
          <w:i w:val="0"/>
          <w:color w:val="000000"/>
          <w:sz w:val="20"/>
        </w:rPr>
        <w:t xml:space="preserve">C.安全日志 </w:t>
      </w:r>
      <w:r>
        <w:br/>
      </w:r>
      <w:r>
        <w:rPr>
          <w:rFonts w:ascii="STSong" w:hAnsi="STSong" w:eastAsia="STSong"/>
          <w:b w:val="0"/>
          <w:i w:val="0"/>
          <w:color w:val="000000"/>
          <w:sz w:val="20"/>
        </w:rPr>
        <w:t xml:space="preserve">D.系统日志 </w:t>
      </w:r>
      <w:r>
        <w:br/>
      </w:r>
      <w:r>
        <w:rPr>
          <w:rFonts w:ascii="STSong" w:hAnsi="STSong" w:eastAsia="STSong"/>
          <w:b w:val="0"/>
          <w:i w:val="0"/>
          <w:color w:val="000000"/>
          <w:sz w:val="20"/>
        </w:rPr>
        <w:t>正确答案： ACD</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299 页</w:t>
      </w:r>
    </w:p>
    <w:p>
      <w:pPr>
        <w:sectPr>
          <w:pgSz w:w="11900" w:h="16840"/>
          <w:pgMar w:top="16" w:right="1440" w:bottom="478" w:left="960" w:header="720" w:footer="720" w:gutter="0"/>
          <w:cols w:space="720" w:num="1" w:equalWidth="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2.1.40. 第40题 </w:t>
      </w:r>
      <w:r>
        <w:br/>
      </w:r>
      <w:r>
        <w:rPr>
          <w:rFonts w:ascii="STSong" w:hAnsi="STSong" w:eastAsia="STSong"/>
          <w:b w:val="0"/>
          <w:i w:val="0"/>
          <w:color w:val="000000"/>
          <w:sz w:val="20"/>
        </w:rPr>
        <w:t xml:space="preserve">操作系统的安全加固的主要手段有 </w:t>
      </w:r>
      <w:r>
        <w:br/>
      </w:r>
      <w:r>
        <w:rPr>
          <w:rFonts w:ascii="STSong" w:hAnsi="STSong" w:eastAsia="STSong"/>
          <w:b w:val="0"/>
          <w:i w:val="0"/>
          <w:color w:val="000000"/>
          <w:sz w:val="20"/>
        </w:rPr>
        <w:t xml:space="preserve">A.禁用没用的服务 </w:t>
      </w:r>
      <w:r>
        <w:br/>
      </w:r>
      <w:r>
        <w:rPr>
          <w:rFonts w:ascii="STSong" w:hAnsi="STSong" w:eastAsia="STSong"/>
          <w:b w:val="0"/>
          <w:i w:val="0"/>
          <w:color w:val="000000"/>
          <w:sz w:val="20"/>
        </w:rPr>
        <w:t xml:space="preserve">B.给操作系统打补丁 </w:t>
      </w:r>
      <w:r>
        <w:br/>
      </w:r>
      <w:r>
        <w:rPr>
          <w:rFonts w:ascii="STSong" w:hAnsi="STSong" w:eastAsia="STSong"/>
          <w:b w:val="0"/>
          <w:i w:val="0"/>
          <w:color w:val="000000"/>
          <w:sz w:val="20"/>
        </w:rPr>
        <w:t xml:space="preserve">C.关闭不必要的通信端口 </w:t>
      </w:r>
      <w:r>
        <w:br/>
      </w:r>
      <w:r>
        <w:rPr>
          <w:rFonts w:ascii="STSong" w:hAnsi="STSong" w:eastAsia="STSong"/>
          <w:b w:val="0"/>
          <w:i w:val="0"/>
          <w:color w:val="000000"/>
          <w:sz w:val="20"/>
        </w:rPr>
        <w:t xml:space="preserve">D.设置系统安全策略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2.1.41. 第41题 </w:t>
      </w:r>
      <w:r>
        <w:br/>
      </w:r>
      <w:r>
        <w:rPr>
          <w:rFonts w:ascii="STSong" w:hAnsi="STSong" w:eastAsia="STSong"/>
          <w:b w:val="0"/>
          <w:i w:val="0"/>
          <w:color w:val="000000"/>
          <w:sz w:val="20"/>
        </w:rPr>
        <w:t>桌面终端管理系统杀毒软件运行监控策略中，如客户端未运行防病毒软件，管理员可以对其（）</w:t>
      </w:r>
      <w:r>
        <w:br/>
      </w:r>
      <w:r>
        <w:rPr>
          <w:rFonts w:ascii="STSong" w:hAnsi="STSong" w:eastAsia="STSong"/>
          <w:b w:val="0"/>
          <w:i w:val="0"/>
          <w:color w:val="000000"/>
          <w:sz w:val="20"/>
        </w:rPr>
        <w:t xml:space="preserve">A.仅提示 </w:t>
      </w:r>
      <w:r>
        <w:br/>
      </w:r>
      <w:r>
        <w:rPr>
          <w:rFonts w:ascii="STSong" w:hAnsi="STSong" w:eastAsia="STSong"/>
          <w:b w:val="0"/>
          <w:i w:val="0"/>
          <w:color w:val="000000"/>
          <w:sz w:val="20"/>
        </w:rPr>
        <w:t xml:space="preserve">B.断开网络 </w:t>
      </w:r>
      <w:r>
        <w:br/>
      </w:r>
      <w:r>
        <w:rPr>
          <w:rFonts w:ascii="STSong" w:hAnsi="STSong" w:eastAsia="STSong"/>
          <w:b w:val="0"/>
          <w:i w:val="0"/>
          <w:color w:val="000000"/>
          <w:sz w:val="20"/>
        </w:rPr>
        <w:t xml:space="preserve">C.禁止开机 </w:t>
      </w:r>
      <w:r>
        <w:br/>
      </w:r>
      <w:r>
        <w:rPr>
          <w:rFonts w:ascii="STSong" w:hAnsi="STSong" w:eastAsia="STSong"/>
          <w:b w:val="0"/>
          <w:i w:val="0"/>
          <w:color w:val="000000"/>
          <w:sz w:val="20"/>
        </w:rPr>
        <w:t xml:space="preserve">D.自动重启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2.1.42. 第42题 </w:t>
      </w:r>
      <w:r>
        <w:br/>
      </w:r>
      <w:r>
        <w:rPr>
          <w:rFonts w:ascii="STSong" w:hAnsi="STSong" w:eastAsia="STSong"/>
          <w:b w:val="0"/>
          <w:i w:val="0"/>
          <w:color w:val="000000"/>
          <w:sz w:val="20"/>
        </w:rPr>
        <w:t xml:space="preserve">你有一个工作组包含5台计算机，这些计算机都运行Windows 7。一台名为Computer1的计算机有视频和音频文 </w:t>
      </w:r>
      <w:r>
        <w:rPr>
          <w:rFonts w:ascii="STSong" w:hAnsi="STSong" w:eastAsia="STSong"/>
          <w:b w:val="0"/>
          <w:i w:val="0"/>
          <w:color w:val="000000"/>
          <w:sz w:val="20"/>
        </w:rPr>
        <w:t>件。你需要共享Comput1上的视频和音频到网络上。你要执行哪两个操作？（每个正确答案都是方案的一部分</w:t>
      </w:r>
      <w:r>
        <w:rPr>
          <w:rFonts w:ascii="STSong" w:hAnsi="STSong" w:eastAsia="STSong"/>
          <w:b w:val="0"/>
          <w:i w:val="0"/>
          <w:color w:val="000000"/>
          <w:sz w:val="20"/>
        </w:rPr>
        <w:t>，选择两个）</w:t>
      </w:r>
      <w:r>
        <w:br/>
      </w:r>
      <w:r>
        <w:rPr>
          <w:rFonts w:ascii="STSong" w:hAnsi="STSong" w:eastAsia="STSong"/>
          <w:b w:val="0"/>
          <w:i w:val="0"/>
          <w:color w:val="000000"/>
          <w:sz w:val="20"/>
        </w:rPr>
        <w:t>A.创建一个家庭组。</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B.移动这些文件到媒体库.</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C.在防火墙中启用所有的分支缓存（BranchCache）规则.</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D.连接到一个可移动驱动器并启用BitLocker To Go.</w:t>
      </w:r>
    </w:p>
    <w:p>
      <w:pPr>
        <w:autoSpaceDN w:val="0"/>
        <w:autoSpaceDE w:val="0"/>
        <w:widowControl/>
        <w:spacing w:line="312" w:lineRule="exact" w:before="0" w:after="0"/>
        <w:ind w:left="400" w:right="0" w:firstLine="0"/>
        <w:jc w:val="left"/>
      </w:pP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2.1.43. 第43题 </w:t>
      </w:r>
      <w:r>
        <w:br/>
      </w:r>
      <w:r>
        <w:rPr>
          <w:rFonts w:ascii="STSong" w:hAnsi="STSong" w:eastAsia="STSong"/>
          <w:b w:val="0"/>
          <w:i w:val="0"/>
          <w:color w:val="000000"/>
          <w:sz w:val="20"/>
        </w:rPr>
        <w:t xml:space="preserve">你有一台运行Windows 7的计算机。你的网络中有一台运行Windows Server 2008的DHCP服务器。这台服务器配 </w:t>
      </w:r>
      <w:r>
        <w:rPr>
          <w:rFonts w:ascii="STSong" w:hAnsi="STSong" w:eastAsia="STSong"/>
          <w:b w:val="0"/>
          <w:i w:val="0"/>
          <w:color w:val="000000"/>
          <w:sz w:val="20"/>
        </w:rPr>
        <w:t>置了网络访问保护（NAP）执行点。你需要配置这台计算机为NAP的客户端。</w:t>
      </w:r>
    </w:p>
    <w:p>
      <w:pPr>
        <w:autoSpaceDN w:val="0"/>
        <w:autoSpaceDE w:val="0"/>
        <w:widowControl/>
        <w:spacing w:line="300" w:lineRule="exact" w:before="0" w:after="0"/>
        <w:ind w:left="400" w:right="2736" w:firstLine="0"/>
        <w:jc w:val="left"/>
      </w:pPr>
      <w:r>
        <w:rPr>
          <w:rFonts w:ascii="STSong" w:hAnsi="STSong" w:eastAsia="STSong"/>
          <w:b w:val="0"/>
          <w:i w:val="0"/>
          <w:color w:val="000000"/>
          <w:sz w:val="20"/>
        </w:rPr>
        <w:t>你应该执行以下哪两个操作？（每个正确答案表示方案的一部分，选择两个）</w:t>
      </w:r>
      <w:r>
        <w:rPr>
          <w:rFonts w:ascii="STSong" w:hAnsi="STSong" w:eastAsia="STSong"/>
          <w:b w:val="0"/>
          <w:i w:val="0"/>
          <w:color w:val="000000"/>
          <w:sz w:val="20"/>
        </w:rPr>
        <w:t>A.在服务中，设置Netlogon 服务的启动类型为自动。</w:t>
      </w:r>
    </w:p>
    <w:p>
      <w:pPr>
        <w:autoSpaceDN w:val="0"/>
        <w:autoSpaceDE w:val="0"/>
        <w:widowControl/>
        <w:spacing w:line="300" w:lineRule="exact" w:before="0" w:after="0"/>
        <w:ind w:left="400" w:right="3456" w:firstLine="0"/>
        <w:jc w:val="left"/>
      </w:pPr>
      <w:r>
        <w:rPr>
          <w:rFonts w:ascii="STSong" w:hAnsi="STSong" w:eastAsia="STSong"/>
          <w:b w:val="0"/>
          <w:i w:val="0"/>
          <w:color w:val="000000"/>
          <w:sz w:val="20"/>
        </w:rPr>
        <w:t xml:space="preserve">B.在服务中，设置 Network Access Protection Agent 服务启动类型为自动 </w:t>
      </w:r>
      <w:r>
        <w:rPr>
          <w:rFonts w:ascii="STSong" w:hAnsi="STSong" w:eastAsia="STSong"/>
          <w:b w:val="0"/>
          <w:i w:val="0"/>
          <w:color w:val="000000"/>
          <w:sz w:val="20"/>
        </w:rPr>
        <w:t>C.在 NAP 客户端配置控制台中，配置用户接口设置。</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D.在 NAP 客户端配置控制台中，启用DHCP隔离执行客户端。</w:t>
      </w:r>
    </w:p>
    <w:p>
      <w:pPr>
        <w:autoSpaceDN w:val="0"/>
        <w:autoSpaceDE w:val="0"/>
        <w:widowControl/>
        <w:spacing w:line="312" w:lineRule="exact" w:before="0" w:after="0"/>
        <w:ind w:left="400" w:right="6048" w:firstLine="0"/>
        <w:jc w:val="left"/>
      </w:pP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2.1.44. 第44题</w:t>
      </w:r>
      <w:r>
        <w:br/>
      </w:r>
      <w:r>
        <w:rPr>
          <w:rFonts w:ascii="STSong" w:hAnsi="STSong" w:eastAsia="STSong"/>
          <w:b w:val="0"/>
          <w:i w:val="0"/>
          <w:color w:val="000000"/>
          <w:sz w:val="20"/>
        </w:rPr>
        <w:t xml:space="preserve"> 计算机病毒的特点是（）</w:t>
      </w:r>
      <w:r>
        <w:br/>
      </w:r>
      <w:r>
        <w:rPr>
          <w:rFonts w:ascii="STSong" w:hAnsi="STSong" w:eastAsia="STSong"/>
          <w:b w:val="0"/>
          <w:i w:val="0"/>
          <w:color w:val="000000"/>
          <w:sz w:val="20"/>
        </w:rPr>
        <w:t xml:space="preserve">A.传播性 </w:t>
      </w:r>
      <w:r>
        <w:br/>
      </w:r>
      <w:r>
        <w:rPr>
          <w:rFonts w:ascii="STSong" w:hAnsi="STSong" w:eastAsia="STSong"/>
          <w:b w:val="0"/>
          <w:i w:val="0"/>
          <w:color w:val="000000"/>
          <w:sz w:val="20"/>
        </w:rPr>
        <w:t xml:space="preserve">B.潜伏性 </w:t>
      </w:r>
      <w:r>
        <w:br/>
      </w:r>
      <w:r>
        <w:rPr>
          <w:rFonts w:ascii="STSong" w:hAnsi="STSong" w:eastAsia="STSong"/>
          <w:b w:val="0"/>
          <w:i w:val="0"/>
          <w:color w:val="000000"/>
          <w:sz w:val="20"/>
        </w:rPr>
        <w:t xml:space="preserve">C.破坏性 </w:t>
      </w:r>
      <w:r>
        <w:br/>
      </w:r>
      <w:r>
        <w:rPr>
          <w:rFonts w:ascii="STSong" w:hAnsi="STSong" w:eastAsia="STSong"/>
          <w:b w:val="0"/>
          <w:i w:val="0"/>
          <w:color w:val="000000"/>
          <w:sz w:val="20"/>
        </w:rPr>
        <w:t xml:space="preserve">D.易读性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2.1.45. 第45题</w:t>
      </w:r>
    </w:p>
    <w:p>
      <w:pPr>
        <w:autoSpaceDN w:val="0"/>
        <w:autoSpaceDE w:val="0"/>
        <w:widowControl/>
        <w:spacing w:line="208" w:lineRule="exact" w:before="250" w:after="0"/>
        <w:ind w:left="0" w:right="0" w:firstLine="0"/>
        <w:jc w:val="center"/>
      </w:pPr>
      <w:r>
        <w:rPr>
          <w:rFonts w:ascii="STSong" w:hAnsi="STSong" w:eastAsia="STSong"/>
          <w:b w:val="0"/>
          <w:i w:val="0"/>
          <w:color w:val="000000"/>
          <w:sz w:val="16"/>
        </w:rPr>
        <w:t>第 300 页</w:t>
      </w:r>
    </w:p>
    <w:p>
      <w:pPr>
        <w:sectPr>
          <w:pgSz w:w="11900" w:h="16840"/>
          <w:pgMar w:top="16" w:right="962" w:bottom="478" w:left="960" w:header="720" w:footer="720" w:gutter="0"/>
          <w:cols w:space="720" w:num="1" w:equalWidth="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1872" w:firstLine="0"/>
        <w:jc w:val="left"/>
      </w:pPr>
      <w:r>
        <w:rPr>
          <w:rFonts w:ascii="STSong" w:hAnsi="STSong" w:eastAsia="STSong"/>
          <w:b w:val="0"/>
          <w:i w:val="0"/>
          <w:color w:val="000000"/>
          <w:sz w:val="20"/>
        </w:rPr>
        <w:t xml:space="preserve">安装多个杀毒软件会导致 </w:t>
      </w:r>
      <w:r>
        <w:br/>
      </w:r>
      <w:r>
        <w:rPr>
          <w:rFonts w:ascii="STSong" w:hAnsi="STSong" w:eastAsia="STSong"/>
          <w:b w:val="0"/>
          <w:i w:val="0"/>
          <w:color w:val="000000"/>
          <w:sz w:val="20"/>
        </w:rPr>
        <w:t xml:space="preserve">A.系统更加安全百毒不侵 </w:t>
      </w:r>
      <w:r>
        <w:br/>
      </w:r>
      <w:r>
        <w:rPr>
          <w:rFonts w:ascii="STSong" w:hAnsi="STSong" w:eastAsia="STSong"/>
          <w:b w:val="0"/>
          <w:i w:val="0"/>
          <w:color w:val="000000"/>
          <w:sz w:val="20"/>
        </w:rPr>
        <w:t xml:space="preserve">B.系统运行会很慢 </w:t>
      </w:r>
      <w:r>
        <w:br/>
      </w:r>
      <w:r>
        <w:rPr>
          <w:rFonts w:ascii="STSong" w:hAnsi="STSong" w:eastAsia="STSong"/>
          <w:b w:val="0"/>
          <w:i w:val="0"/>
          <w:color w:val="000000"/>
          <w:sz w:val="20"/>
        </w:rPr>
        <w:t xml:space="preserve">C.有时候甚至无法启动 </w:t>
      </w:r>
      <w:r>
        <w:br/>
      </w:r>
      <w:r>
        <w:rPr>
          <w:rFonts w:ascii="STSong" w:hAnsi="STSong" w:eastAsia="STSong"/>
          <w:b w:val="0"/>
          <w:i w:val="0"/>
          <w:color w:val="000000"/>
          <w:sz w:val="20"/>
        </w:rPr>
        <w:t xml:space="preserve">D.有些杀毒软件在安装时会提示需要卸载已装的杀毒软件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2.1.46. 第46题 </w:t>
      </w:r>
      <w:r>
        <w:br/>
      </w:r>
      <w:r>
        <w:rPr>
          <w:rFonts w:ascii="STSong" w:hAnsi="STSong" w:eastAsia="STSong"/>
          <w:b w:val="0"/>
          <w:i w:val="0"/>
          <w:color w:val="000000"/>
          <w:sz w:val="20"/>
        </w:rPr>
        <w:t xml:space="preserve">默认情况下，在运行Windows的系统中，使用事件查看器可以查看（）类型的日志 </w:t>
      </w:r>
      <w:r>
        <w:rPr>
          <w:rFonts w:ascii="STSong" w:hAnsi="STSong" w:eastAsia="STSong"/>
          <w:b w:val="0"/>
          <w:i w:val="0"/>
          <w:color w:val="000000"/>
          <w:sz w:val="20"/>
        </w:rPr>
        <w:t xml:space="preserve">A.应用程序 </w:t>
      </w:r>
      <w:r>
        <w:br/>
      </w:r>
      <w:r>
        <w:rPr>
          <w:rFonts w:ascii="STSong" w:hAnsi="STSong" w:eastAsia="STSong"/>
          <w:b w:val="0"/>
          <w:i w:val="0"/>
          <w:color w:val="000000"/>
          <w:sz w:val="20"/>
        </w:rPr>
        <w:t xml:space="preserve">B.安全性 </w:t>
      </w:r>
      <w:r>
        <w:br/>
      </w:r>
      <w:r>
        <w:rPr>
          <w:rFonts w:ascii="STSong" w:hAnsi="STSong" w:eastAsia="STSong"/>
          <w:b w:val="0"/>
          <w:i w:val="0"/>
          <w:color w:val="000000"/>
          <w:sz w:val="20"/>
        </w:rPr>
        <w:t xml:space="preserve">C.系统 </w:t>
      </w:r>
      <w:r>
        <w:br/>
      </w:r>
      <w:r>
        <w:rPr>
          <w:rFonts w:ascii="STSong" w:hAnsi="STSong" w:eastAsia="STSong"/>
          <w:b w:val="0"/>
          <w:i w:val="0"/>
          <w:color w:val="000000"/>
          <w:sz w:val="20"/>
        </w:rPr>
        <w:t xml:space="preserve">D.目录服务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2.1.47. 第47题 </w:t>
      </w:r>
      <w:r>
        <w:br/>
      </w:r>
      <w:r>
        <w:rPr>
          <w:rFonts w:ascii="STSong" w:hAnsi="STSong" w:eastAsia="STSong"/>
          <w:b w:val="0"/>
          <w:i w:val="0"/>
          <w:color w:val="000000"/>
          <w:sz w:val="20"/>
        </w:rPr>
        <w:t>Windows任务管理器能够实现的功能有（）</w:t>
      </w:r>
      <w:r>
        <w:br/>
      </w:r>
      <w:r>
        <w:rPr>
          <w:rFonts w:ascii="STSong" w:hAnsi="STSong" w:eastAsia="STSong"/>
          <w:b w:val="0"/>
          <w:i w:val="0"/>
          <w:color w:val="000000"/>
          <w:sz w:val="20"/>
        </w:rPr>
        <w:t xml:space="preserve">A.结束进程 </w:t>
      </w:r>
      <w:r>
        <w:br/>
      </w:r>
      <w:r>
        <w:rPr>
          <w:rFonts w:ascii="STSong" w:hAnsi="STSong" w:eastAsia="STSong"/>
          <w:b w:val="0"/>
          <w:i w:val="0"/>
          <w:color w:val="000000"/>
          <w:sz w:val="20"/>
        </w:rPr>
        <w:t xml:space="preserve">B.结束应用程序 </w:t>
      </w:r>
      <w:r>
        <w:br/>
      </w:r>
      <w:r>
        <w:rPr>
          <w:rFonts w:ascii="STSong" w:hAnsi="STSong" w:eastAsia="STSong"/>
          <w:b w:val="0"/>
          <w:i w:val="0"/>
          <w:color w:val="000000"/>
          <w:sz w:val="20"/>
        </w:rPr>
        <w:t xml:space="preserve">C.查看CPU使用情况 </w:t>
      </w:r>
      <w:r>
        <w:br/>
      </w:r>
      <w:r>
        <w:rPr>
          <w:rFonts w:ascii="STSong" w:hAnsi="STSong" w:eastAsia="STSong"/>
          <w:b w:val="0"/>
          <w:i w:val="0"/>
          <w:color w:val="000000"/>
          <w:sz w:val="20"/>
        </w:rPr>
        <w:t xml:space="preserve">D.查看硬盘使用情况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2.1.48. 第48题 </w:t>
      </w:r>
      <w:r>
        <w:br/>
      </w:r>
      <w:r>
        <w:rPr>
          <w:rFonts w:ascii="STSong" w:hAnsi="STSong" w:eastAsia="STSong"/>
          <w:b w:val="0"/>
          <w:i w:val="0"/>
          <w:color w:val="000000"/>
          <w:sz w:val="20"/>
        </w:rPr>
        <w:t>通常情况下打印机无法打印有哪些情况（）</w:t>
      </w:r>
      <w:r>
        <w:br/>
      </w:r>
      <w:r>
        <w:rPr>
          <w:rFonts w:ascii="STSong" w:hAnsi="STSong" w:eastAsia="STSong"/>
          <w:b w:val="0"/>
          <w:i w:val="0"/>
          <w:color w:val="000000"/>
          <w:sz w:val="20"/>
        </w:rPr>
        <w:t xml:space="preserve">A.驱动不正确 </w:t>
      </w:r>
      <w:r>
        <w:br/>
      </w:r>
      <w:r>
        <w:rPr>
          <w:rFonts w:ascii="STSong" w:hAnsi="STSong" w:eastAsia="STSong"/>
          <w:b w:val="0"/>
          <w:i w:val="0"/>
          <w:color w:val="000000"/>
          <w:sz w:val="20"/>
        </w:rPr>
        <w:t xml:space="preserve">B.打印机打印服务没打开 </w:t>
      </w:r>
      <w:r>
        <w:br/>
      </w:r>
      <w:r>
        <w:rPr>
          <w:rFonts w:ascii="STSong" w:hAnsi="STSong" w:eastAsia="STSong"/>
          <w:b w:val="0"/>
          <w:i w:val="0"/>
          <w:color w:val="000000"/>
          <w:sz w:val="20"/>
        </w:rPr>
        <w:t xml:space="preserve">C.打印机本身故障 </w:t>
      </w:r>
      <w:r>
        <w:br/>
      </w:r>
      <w:r>
        <w:rPr>
          <w:rFonts w:ascii="STSong" w:hAnsi="STSong" w:eastAsia="STSong"/>
          <w:b w:val="0"/>
          <w:i w:val="0"/>
          <w:color w:val="000000"/>
          <w:sz w:val="20"/>
        </w:rPr>
        <w:t xml:space="preserve">D.脱机使用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2.1.49. 第49题 </w:t>
      </w:r>
      <w:r>
        <w:br/>
      </w:r>
      <w:r>
        <w:rPr>
          <w:rFonts w:ascii="STSong" w:hAnsi="STSong" w:eastAsia="STSong"/>
          <w:b w:val="0"/>
          <w:i w:val="0"/>
          <w:color w:val="000000"/>
          <w:sz w:val="20"/>
        </w:rPr>
        <w:t xml:space="preserve">系统启动时蓝屏通常会由以下几种情况造成 </w:t>
      </w:r>
      <w:r>
        <w:br/>
      </w:r>
      <w:r>
        <w:rPr>
          <w:rFonts w:ascii="STSong" w:hAnsi="STSong" w:eastAsia="STSong"/>
          <w:b w:val="0"/>
          <w:i w:val="0"/>
          <w:color w:val="000000"/>
          <w:sz w:val="20"/>
        </w:rPr>
        <w:t xml:space="preserve">A.内存条故障 </w:t>
      </w:r>
      <w:r>
        <w:br/>
      </w:r>
      <w:r>
        <w:rPr>
          <w:rFonts w:ascii="STSong" w:hAnsi="STSong" w:eastAsia="STSong"/>
          <w:b w:val="0"/>
          <w:i w:val="0"/>
          <w:color w:val="000000"/>
          <w:sz w:val="20"/>
        </w:rPr>
        <w:t xml:space="preserve">B.硬盘线接触不良 </w:t>
      </w:r>
      <w:r>
        <w:br/>
      </w:r>
      <w:r>
        <w:rPr>
          <w:rFonts w:ascii="STSong" w:hAnsi="STSong" w:eastAsia="STSong"/>
          <w:b w:val="0"/>
          <w:i w:val="0"/>
          <w:color w:val="000000"/>
          <w:sz w:val="20"/>
        </w:rPr>
        <w:t xml:space="preserve">C.硬盘工作模式设置不当 </w:t>
      </w:r>
      <w:r>
        <w:br/>
      </w:r>
      <w:r>
        <w:rPr>
          <w:rFonts w:ascii="STSong" w:hAnsi="STSong" w:eastAsia="STSong"/>
          <w:b w:val="0"/>
          <w:i w:val="0"/>
          <w:color w:val="000000"/>
          <w:sz w:val="20"/>
        </w:rPr>
        <w:t xml:space="preserve">D.某些声卡驱动安装错误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2.1.50. 第50题 </w:t>
      </w:r>
      <w:r>
        <w:br/>
      </w:r>
      <w:r>
        <w:rPr>
          <w:rFonts w:ascii="STSong" w:hAnsi="STSong" w:eastAsia="STSong"/>
          <w:b w:val="0"/>
          <w:i w:val="0"/>
          <w:color w:val="000000"/>
          <w:sz w:val="20"/>
        </w:rPr>
        <w:t>外网邮件用户的密码要求为（）</w:t>
      </w:r>
      <w:r>
        <w:br/>
      </w:r>
      <w:r>
        <w:rPr>
          <w:rFonts w:ascii="STSong" w:hAnsi="STSong" w:eastAsia="STSong"/>
          <w:b w:val="0"/>
          <w:i w:val="0"/>
          <w:color w:val="000000"/>
          <w:sz w:val="20"/>
        </w:rPr>
        <w:t xml:space="preserve">A.首次登录外网邮件系统后应立即更改初始密码 </w:t>
      </w:r>
      <w:r>
        <w:br/>
      </w:r>
      <w:r>
        <w:rPr>
          <w:rFonts w:ascii="STSong" w:hAnsi="STSong" w:eastAsia="STSong"/>
          <w:b w:val="0"/>
          <w:i w:val="0"/>
          <w:color w:val="000000"/>
          <w:sz w:val="20"/>
        </w:rPr>
        <w:t xml:space="preserve">B.密码长度不得小于八位 </w:t>
      </w:r>
      <w:r>
        <w:br/>
      </w:r>
      <w:r>
        <w:rPr>
          <w:rFonts w:ascii="STSong" w:hAnsi="STSong" w:eastAsia="STSong"/>
          <w:b w:val="0"/>
          <w:i w:val="0"/>
          <w:color w:val="000000"/>
          <w:sz w:val="20"/>
        </w:rPr>
        <w:t xml:space="preserve">C.密码且必须包含字母和数字 </w:t>
      </w:r>
      <w:r>
        <w:br/>
      </w:r>
      <w:r>
        <w:rPr>
          <w:rFonts w:ascii="STSong" w:hAnsi="STSong" w:eastAsia="STSong"/>
          <w:b w:val="0"/>
          <w:i w:val="0"/>
          <w:color w:val="000000"/>
          <w:sz w:val="20"/>
        </w:rPr>
        <w:t xml:space="preserve">D.外网邮件用户应每6个月更改一次密码 </w:t>
      </w:r>
      <w:r>
        <w:br/>
      </w:r>
      <w:r>
        <w:rPr>
          <w:rFonts w:ascii="STSong" w:hAnsi="STSong" w:eastAsia="STSong"/>
          <w:b w:val="0"/>
          <w:i w:val="0"/>
          <w:color w:val="000000"/>
          <w:sz w:val="20"/>
        </w:rPr>
        <w:t>正确答案： ABC</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301 页</w:t>
      </w:r>
    </w:p>
    <w:p>
      <w:pPr>
        <w:sectPr>
          <w:pgSz w:w="11900" w:h="16840"/>
          <w:pgMar w:top="16" w:right="1440" w:bottom="478" w:left="960" w:header="720" w:footer="720" w:gutter="0"/>
          <w:cols w:space="720" w:num="1" w:equalWidth="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2.1.51. 第51题 </w:t>
      </w:r>
      <w:r>
        <w:br/>
      </w:r>
      <w:r>
        <w:rPr>
          <w:rFonts w:ascii="STSong" w:hAnsi="STSong" w:eastAsia="STSong"/>
          <w:b w:val="0"/>
          <w:i w:val="0"/>
          <w:color w:val="000000"/>
          <w:sz w:val="20"/>
        </w:rPr>
        <w:t>对于加强对办公计算机外设管理，描述正确的是（）</w:t>
      </w:r>
      <w:r>
        <w:br/>
      </w:r>
      <w:r>
        <w:rPr>
          <w:rFonts w:ascii="STSong" w:hAnsi="STSong" w:eastAsia="STSong"/>
          <w:b w:val="0"/>
          <w:i w:val="0"/>
          <w:color w:val="000000"/>
          <w:sz w:val="20"/>
        </w:rPr>
        <w:t xml:space="preserve">A.计算机外设要统一管理、统一登记和配置属性参数 </w:t>
      </w:r>
      <w:r>
        <w:br/>
      </w:r>
      <w:r>
        <w:rPr>
          <w:rFonts w:ascii="STSong" w:hAnsi="STSong" w:eastAsia="STSong"/>
          <w:b w:val="0"/>
          <w:i w:val="0"/>
          <w:color w:val="000000"/>
          <w:sz w:val="20"/>
        </w:rPr>
        <w:t xml:space="preserve">B.严禁私自修改计算机外设的配置属性参数，如需修改要报知计算机运行维护部门，按照相关流程进行维护 </w:t>
      </w:r>
      <w:r>
        <w:rPr>
          <w:rFonts w:ascii="STSong" w:hAnsi="STSong" w:eastAsia="STSong"/>
          <w:b w:val="0"/>
          <w:i w:val="0"/>
          <w:color w:val="000000"/>
          <w:sz w:val="20"/>
        </w:rPr>
        <w:t xml:space="preserve">C.严禁计算机外设在信息内外网交叉使用 </w:t>
      </w:r>
      <w:r>
        <w:br/>
      </w:r>
      <w:r>
        <w:rPr>
          <w:rFonts w:ascii="STSong" w:hAnsi="STSong" w:eastAsia="STSong"/>
          <w:b w:val="0"/>
          <w:i w:val="0"/>
          <w:color w:val="000000"/>
          <w:sz w:val="20"/>
        </w:rPr>
        <w:t xml:space="preserve">D.计算机外设的存储部件要定期进行检查和清除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2.1.52. 第52题 </w:t>
      </w:r>
      <w:r>
        <w:br/>
      </w:r>
      <w:r>
        <w:rPr>
          <w:rFonts w:ascii="STSong" w:hAnsi="STSong" w:eastAsia="STSong"/>
          <w:b w:val="0"/>
          <w:i w:val="0"/>
          <w:color w:val="000000"/>
          <w:sz w:val="20"/>
        </w:rPr>
        <w:t xml:space="preserve">某公司办公网速度奇慢,对DNS的ping值非常高,可能是哪里的问题 </w:t>
      </w:r>
      <w:r>
        <w:br/>
      </w:r>
      <w:r>
        <w:rPr>
          <w:rFonts w:ascii="STSong" w:hAnsi="STSong" w:eastAsia="STSong"/>
          <w:b w:val="0"/>
          <w:i w:val="0"/>
          <w:color w:val="000000"/>
          <w:sz w:val="20"/>
        </w:rPr>
        <w:t xml:space="preserve">A.网内ARP攻击 </w:t>
      </w:r>
      <w:r>
        <w:br/>
      </w:r>
      <w:r>
        <w:rPr>
          <w:rFonts w:ascii="STSong" w:hAnsi="STSong" w:eastAsia="STSong"/>
          <w:b w:val="0"/>
          <w:i w:val="0"/>
          <w:color w:val="000000"/>
          <w:sz w:val="20"/>
        </w:rPr>
        <w:t xml:space="preserve">B.某人在下载 </w:t>
      </w:r>
      <w:r>
        <w:br/>
      </w:r>
      <w:r>
        <w:rPr>
          <w:rFonts w:ascii="STSong" w:hAnsi="STSong" w:eastAsia="STSong"/>
          <w:b w:val="0"/>
          <w:i w:val="0"/>
          <w:color w:val="000000"/>
          <w:sz w:val="20"/>
        </w:rPr>
        <w:t xml:space="preserve">C.路由器DNS地址设置不对 </w:t>
      </w:r>
      <w:r>
        <w:br/>
      </w:r>
      <w:r>
        <w:rPr>
          <w:rFonts w:ascii="STSong" w:hAnsi="STSong" w:eastAsia="STSong"/>
          <w:b w:val="0"/>
          <w:i w:val="0"/>
          <w:color w:val="000000"/>
          <w:sz w:val="20"/>
        </w:rPr>
        <w:t xml:space="preserve">D.路由器或交换机自身故障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2.1.53. 第53题 </w:t>
      </w:r>
      <w:r>
        <w:br/>
      </w:r>
      <w:r>
        <w:rPr>
          <w:rFonts w:ascii="STSong" w:hAnsi="STSong" w:eastAsia="STSong"/>
          <w:b w:val="0"/>
          <w:i w:val="0"/>
          <w:color w:val="000000"/>
          <w:sz w:val="20"/>
        </w:rPr>
        <w:t>你正在一台运行Windows XP专业版的桌面计算机上安装Windows 7。以下哪项可以从Windows 7 DVD中执行</w:t>
      </w:r>
      <w:r>
        <w:rPr>
          <w:rFonts w:ascii="STSong" w:hAnsi="STSong" w:eastAsia="STSong"/>
          <w:b w:val="0"/>
          <w:i w:val="0"/>
          <w:color w:val="000000"/>
          <w:sz w:val="20"/>
        </w:rPr>
        <w:t>？（选择所有正确答案）</w:t>
      </w:r>
      <w:r>
        <w:br/>
      </w:r>
      <w:r>
        <w:rPr>
          <w:rFonts w:ascii="STSong" w:hAnsi="STSong" w:eastAsia="STSong"/>
          <w:b w:val="0"/>
          <w:i w:val="0"/>
          <w:color w:val="000000"/>
          <w:sz w:val="20"/>
        </w:rPr>
        <w:t xml:space="preserve">A.在DVD上运行setup.exe来启动Windows 7安装 </w:t>
      </w:r>
      <w:r>
        <w:br/>
      </w:r>
      <w:r>
        <w:rPr>
          <w:rFonts w:ascii="STSong" w:hAnsi="STSong" w:eastAsia="STSong"/>
          <w:b w:val="0"/>
          <w:i w:val="0"/>
          <w:color w:val="000000"/>
          <w:sz w:val="20"/>
        </w:rPr>
        <w:t>B.使用DVD的自动运行功能来启动安装。</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C.执行一个Windows 7 完全安装。</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D.执行一个保存所有Windows XP设置的升级安装。</w:t>
      </w:r>
    </w:p>
    <w:p>
      <w:pPr>
        <w:autoSpaceDN w:val="0"/>
        <w:autoSpaceDE w:val="0"/>
        <w:widowControl/>
        <w:spacing w:line="312" w:lineRule="exact" w:before="0" w:after="0"/>
        <w:ind w:left="400" w:right="4320" w:firstLine="0"/>
        <w:jc w:val="left"/>
      </w:pP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2.1.54. 第54题 </w:t>
      </w:r>
      <w:r>
        <w:br/>
      </w:r>
      <w:r>
        <w:rPr>
          <w:rFonts w:ascii="STSong" w:hAnsi="STSong" w:eastAsia="STSong"/>
          <w:b w:val="0"/>
          <w:i w:val="0"/>
          <w:color w:val="000000"/>
          <w:sz w:val="20"/>
        </w:rPr>
        <w:t>Aero晃动特性正常工作需要满足哪些条件？（选择两个）</w:t>
      </w:r>
      <w:r>
        <w:rPr>
          <w:rFonts w:ascii="STSong" w:hAnsi="STSong" w:eastAsia="STSong"/>
          <w:b w:val="0"/>
          <w:i w:val="0"/>
          <w:color w:val="000000"/>
          <w:sz w:val="20"/>
        </w:rPr>
        <w:t>A.安装一个兼容WDDM的显示适配器。</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B.从Microsoft下载Aero特性。</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C.Windows体验指数至少2分。</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D.Windows体验指数至少3分。</w:t>
      </w:r>
    </w:p>
    <w:p>
      <w:pPr>
        <w:autoSpaceDN w:val="0"/>
        <w:autoSpaceDE w:val="0"/>
        <w:widowControl/>
        <w:spacing w:line="312" w:lineRule="exact" w:before="0" w:after="0"/>
        <w:ind w:left="400" w:right="288" w:firstLine="0"/>
        <w:jc w:val="left"/>
      </w:pP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2.1.55. 第55题 </w:t>
      </w:r>
      <w:r>
        <w:br/>
      </w:r>
      <w:r>
        <w:rPr>
          <w:rFonts w:ascii="STSong" w:hAnsi="STSong" w:eastAsia="STSong"/>
          <w:b w:val="0"/>
          <w:i w:val="0"/>
          <w:color w:val="000000"/>
          <w:sz w:val="20"/>
        </w:rPr>
        <w:t xml:space="preserve">你管理着一台运行Windows 7的计算机。你的任务是确认上周安装了那些哪个应用程序。你应该使用哪个 </w:t>
      </w:r>
      <w:r>
        <w:rPr>
          <w:rFonts w:ascii="STSong" w:hAnsi="STSong" w:eastAsia="STSong"/>
          <w:b w:val="0"/>
          <w:i w:val="0"/>
          <w:color w:val="000000"/>
          <w:sz w:val="20"/>
        </w:rPr>
        <w:t>Windows组件来找到这些信息？</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A.在控制面板中检查Windows系统更改日志。</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B.控制面板中的“ 系统和安全” 组件中查看“ Windows日志” 下应用程序日志事件。</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C.这些信息事件应该从可靠性监视器中审查。</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D.在性能监视控制台中单击Windows系统诊断报告。</w:t>
      </w:r>
    </w:p>
    <w:p>
      <w:pPr>
        <w:autoSpaceDN w:val="0"/>
        <w:autoSpaceDE w:val="0"/>
        <w:widowControl/>
        <w:spacing w:line="316" w:lineRule="exact" w:before="0" w:after="0"/>
        <w:ind w:left="400" w:right="4176" w:firstLine="0"/>
        <w:jc w:val="left"/>
      </w:pP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2.1.56. 第56题 </w:t>
      </w:r>
      <w:r>
        <w:br/>
      </w:r>
      <w:r>
        <w:rPr>
          <w:rFonts w:ascii="STSong" w:hAnsi="STSong" w:eastAsia="STSong"/>
          <w:b w:val="0"/>
          <w:i w:val="0"/>
          <w:color w:val="000000"/>
          <w:sz w:val="20"/>
        </w:rPr>
        <w:t>包括国际象棋在内的所有游戏来自哪个版本的Windows 7？</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A.Windows 家庭版</w:t>
      </w:r>
    </w:p>
    <w:p>
      <w:pPr>
        <w:autoSpaceDN w:val="0"/>
        <w:autoSpaceDE w:val="0"/>
        <w:widowControl/>
        <w:spacing w:line="208" w:lineRule="exact" w:before="260" w:after="0"/>
        <w:ind w:left="0" w:right="4486" w:firstLine="0"/>
        <w:jc w:val="right"/>
      </w:pPr>
      <w:r>
        <w:rPr>
          <w:rFonts w:ascii="STSong" w:hAnsi="STSong" w:eastAsia="STSong"/>
          <w:b w:val="0"/>
          <w:i w:val="0"/>
          <w:color w:val="000000"/>
          <w:sz w:val="16"/>
        </w:rPr>
        <w:t>第 302 页</w:t>
      </w:r>
    </w:p>
    <w:p>
      <w:pPr>
        <w:sectPr>
          <w:pgSz w:w="11900" w:h="16840"/>
          <w:pgMar w:top="16" w:right="1160" w:bottom="478" w:left="960" w:header="720" w:footer="720" w:gutter="0"/>
          <w:cols w:space="720" w:num="1" w:equalWidth="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4320" w:firstLine="0"/>
        <w:jc w:val="left"/>
      </w:pPr>
      <w:r>
        <w:rPr>
          <w:rFonts w:ascii="STSong" w:hAnsi="STSong" w:eastAsia="STSong"/>
          <w:b w:val="0"/>
          <w:i w:val="0"/>
          <w:color w:val="000000"/>
          <w:sz w:val="20"/>
        </w:rPr>
        <w:t xml:space="preserve">B.Windows 专业版 </w:t>
      </w:r>
      <w:r>
        <w:br/>
      </w:r>
      <w:r>
        <w:rPr>
          <w:rFonts w:ascii="STSong" w:hAnsi="STSong" w:eastAsia="STSong"/>
          <w:b w:val="0"/>
          <w:i w:val="0"/>
          <w:color w:val="000000"/>
          <w:sz w:val="20"/>
        </w:rPr>
        <w:t xml:space="preserve">C.Windows 旗舰版 </w:t>
      </w:r>
      <w:r>
        <w:br/>
      </w:r>
      <w:r>
        <w:rPr>
          <w:rFonts w:ascii="STSong" w:hAnsi="STSong" w:eastAsia="STSong"/>
          <w:b w:val="0"/>
          <w:i w:val="0"/>
          <w:color w:val="000000"/>
          <w:sz w:val="20"/>
        </w:rPr>
        <w:t xml:space="preserve">D.Windows 企业版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2.1.57. 第57题 </w:t>
      </w:r>
      <w:r>
        <w:br/>
      </w:r>
      <w:r>
        <w:rPr>
          <w:rFonts w:ascii="STSong" w:hAnsi="STSong" w:eastAsia="STSong"/>
          <w:b w:val="0"/>
          <w:i w:val="0"/>
          <w:color w:val="000000"/>
          <w:sz w:val="20"/>
        </w:rPr>
        <w:t>以下那些Windows 7版本允许你加入一个活动目录域？</w:t>
      </w:r>
    </w:p>
    <w:p>
      <w:pPr>
        <w:autoSpaceDN w:val="0"/>
        <w:autoSpaceDE w:val="0"/>
        <w:widowControl/>
        <w:spacing w:line="308" w:lineRule="exact" w:before="0" w:after="0"/>
        <w:ind w:left="400" w:right="4176" w:firstLine="0"/>
        <w:jc w:val="left"/>
      </w:pPr>
      <w:r>
        <w:rPr>
          <w:rFonts w:ascii="STSong" w:hAnsi="STSong" w:eastAsia="STSong"/>
          <w:b w:val="0"/>
          <w:i w:val="0"/>
          <w:color w:val="000000"/>
          <w:sz w:val="20"/>
        </w:rPr>
        <w:t xml:space="preserve">A.Windows 家庭版 </w:t>
      </w:r>
      <w:r>
        <w:br/>
      </w:r>
      <w:r>
        <w:rPr>
          <w:rFonts w:ascii="STSong" w:hAnsi="STSong" w:eastAsia="STSong"/>
          <w:b w:val="0"/>
          <w:i w:val="0"/>
          <w:color w:val="000000"/>
          <w:sz w:val="20"/>
        </w:rPr>
        <w:t xml:space="preserve">B.Windows 专业版 </w:t>
      </w:r>
      <w:r>
        <w:br/>
      </w:r>
      <w:r>
        <w:rPr>
          <w:rFonts w:ascii="STSong" w:hAnsi="STSong" w:eastAsia="STSong"/>
          <w:b w:val="0"/>
          <w:i w:val="0"/>
          <w:color w:val="000000"/>
          <w:sz w:val="20"/>
        </w:rPr>
        <w:t xml:space="preserve">C.Windows 旗舰版 </w:t>
      </w:r>
      <w:r>
        <w:br/>
      </w:r>
      <w:r>
        <w:rPr>
          <w:rFonts w:ascii="STSong" w:hAnsi="STSong" w:eastAsia="STSong"/>
          <w:b w:val="0"/>
          <w:i w:val="0"/>
          <w:color w:val="000000"/>
          <w:sz w:val="20"/>
        </w:rPr>
        <w:t xml:space="preserve">D.Windows 企业版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2.1.58. 第58题 </w:t>
      </w:r>
      <w:r>
        <w:br/>
      </w:r>
      <w:r>
        <w:rPr>
          <w:rFonts w:ascii="STSong" w:hAnsi="STSong" w:eastAsia="STSong"/>
          <w:b w:val="0"/>
          <w:i w:val="0"/>
          <w:color w:val="000000"/>
          <w:sz w:val="20"/>
        </w:rPr>
        <w:t>以下哪项将导致Windows 7安装时在线兼容性检查失败？</w:t>
      </w:r>
    </w:p>
    <w:p>
      <w:pPr>
        <w:autoSpaceDN w:val="0"/>
        <w:autoSpaceDE w:val="0"/>
        <w:widowControl/>
        <w:spacing w:line="300" w:lineRule="exact" w:before="0" w:after="0"/>
        <w:ind w:left="400" w:right="4896" w:firstLine="0"/>
        <w:jc w:val="left"/>
      </w:pPr>
      <w:r>
        <w:rPr>
          <w:rFonts w:ascii="STSong" w:hAnsi="STSong" w:eastAsia="STSong"/>
          <w:b w:val="0"/>
          <w:i w:val="0"/>
          <w:color w:val="000000"/>
          <w:sz w:val="20"/>
        </w:rPr>
        <w:t xml:space="preserve">A.512MB 内存 </w:t>
      </w:r>
      <w:r>
        <w:br/>
      </w:r>
      <w:r>
        <w:rPr>
          <w:rFonts w:ascii="STSong" w:hAnsi="STSong" w:eastAsia="STSong"/>
          <w:b w:val="0"/>
          <w:i w:val="0"/>
          <w:color w:val="000000"/>
          <w:sz w:val="20"/>
        </w:rPr>
        <w:t xml:space="preserve">B.一个支持WDDM的显示适配器 </w:t>
      </w:r>
      <w:r>
        <w:br/>
      </w:r>
      <w:r>
        <w:rPr>
          <w:rFonts w:ascii="STSong" w:hAnsi="STSong" w:eastAsia="STSong"/>
          <w:b w:val="0"/>
          <w:i w:val="0"/>
          <w:color w:val="000000"/>
          <w:sz w:val="20"/>
        </w:rPr>
        <w:t>C.支持SVIDEO但不支持WDDM的显示适配器。</w:t>
      </w:r>
    </w:p>
    <w:p>
      <w:pPr>
        <w:autoSpaceDN w:val="0"/>
        <w:autoSpaceDE w:val="0"/>
        <w:widowControl/>
        <w:spacing w:line="310" w:lineRule="exact" w:before="0" w:after="0"/>
        <w:ind w:left="400" w:right="3456" w:firstLine="0"/>
        <w:jc w:val="left"/>
      </w:pPr>
      <w:r>
        <w:rPr>
          <w:rFonts w:ascii="STSong" w:hAnsi="STSong" w:eastAsia="STSong"/>
          <w:b w:val="0"/>
          <w:i w:val="0"/>
          <w:color w:val="000000"/>
          <w:sz w:val="20"/>
        </w:rPr>
        <w:t xml:space="preserve">D.一个80 GB 硬盘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2.1.59. 第59题 </w:t>
      </w:r>
      <w:r>
        <w:br/>
      </w:r>
      <w:r>
        <w:rPr>
          <w:rFonts w:ascii="STSong" w:hAnsi="STSong" w:eastAsia="STSong"/>
          <w:b w:val="0"/>
          <w:i w:val="0"/>
          <w:color w:val="000000"/>
          <w:sz w:val="20"/>
        </w:rPr>
        <w:t>以下哪种场景你必须执行迁移而不能执行升级？（     ）</w:t>
      </w:r>
      <w:r>
        <w:br/>
      </w:r>
      <w:r>
        <w:rPr>
          <w:rFonts w:ascii="STSong" w:hAnsi="STSong" w:eastAsia="STSong"/>
          <w:b w:val="0"/>
          <w:i w:val="0"/>
          <w:color w:val="000000"/>
          <w:sz w:val="20"/>
        </w:rPr>
        <w:t xml:space="preserve">A.Windows XP 专业版 (x64) to Windows 7 专业版 (x64) </w:t>
      </w:r>
      <w:r>
        <w:br/>
      </w:r>
      <w:r>
        <w:rPr>
          <w:rFonts w:ascii="STSong" w:hAnsi="STSong" w:eastAsia="STSong"/>
          <w:b w:val="0"/>
          <w:i w:val="0"/>
          <w:color w:val="000000"/>
          <w:sz w:val="20"/>
        </w:rPr>
        <w:t xml:space="preserve">B.Windows Vista 商业版 (x86) to Windows 7 专业版 (x64) </w:t>
      </w:r>
      <w:r>
        <w:br/>
      </w:r>
      <w:r>
        <w:rPr>
          <w:rFonts w:ascii="STSong" w:hAnsi="STSong" w:eastAsia="STSong"/>
          <w:b w:val="0"/>
          <w:i w:val="0"/>
          <w:color w:val="000000"/>
          <w:sz w:val="20"/>
        </w:rPr>
        <w:t xml:space="preserve">C.Windows Vista 企业版 (x64) to Windows 7 企业版 (x64) </w:t>
      </w:r>
      <w:r>
        <w:br/>
      </w:r>
      <w:r>
        <w:rPr>
          <w:rFonts w:ascii="STSong" w:hAnsi="STSong" w:eastAsia="STSong"/>
          <w:b w:val="0"/>
          <w:i w:val="0"/>
          <w:color w:val="000000"/>
          <w:sz w:val="20"/>
        </w:rPr>
        <w:t xml:space="preserve">D.Windows Vista 家庭高级版 (x64) to Windows 7 家庭高级版 (x86) </w:t>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2.1.60. 第60题 </w:t>
      </w:r>
      <w:r>
        <w:br/>
      </w:r>
      <w:r>
        <w:rPr>
          <w:rFonts w:ascii="STSong" w:hAnsi="STSong" w:eastAsia="STSong"/>
          <w:b w:val="0"/>
          <w:i w:val="0"/>
          <w:color w:val="000000"/>
          <w:sz w:val="20"/>
        </w:rPr>
        <w:t>以下哪个操作系统支持使用USMT脱机迁移？</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A.Windows 2000 专业版l </w:t>
      </w:r>
      <w:r>
        <w:br/>
      </w:r>
      <w:r>
        <w:rPr>
          <w:rFonts w:ascii="STSong" w:hAnsi="STSong" w:eastAsia="STSong"/>
          <w:b w:val="0"/>
          <w:i w:val="0"/>
          <w:color w:val="000000"/>
          <w:sz w:val="20"/>
        </w:rPr>
        <w:t xml:space="preserve">B.Windows XP 专业版 </w:t>
      </w:r>
      <w:r>
        <w:br/>
      </w:r>
      <w:r>
        <w:rPr>
          <w:rFonts w:ascii="STSong" w:hAnsi="STSong" w:eastAsia="STSong"/>
          <w:b w:val="0"/>
          <w:i w:val="0"/>
          <w:color w:val="000000"/>
          <w:sz w:val="20"/>
        </w:rPr>
        <w:t xml:space="preserve">C.Windows Vista </w:t>
      </w:r>
      <w:r>
        <w:br/>
      </w:r>
      <w:r>
        <w:rPr>
          <w:rFonts w:ascii="STSong" w:hAnsi="STSong" w:eastAsia="STSong"/>
          <w:b w:val="0"/>
          <w:i w:val="0"/>
          <w:color w:val="000000"/>
          <w:sz w:val="20"/>
        </w:rPr>
        <w:t xml:space="preserve">D.Windows 7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2.1.61. 第61题 </w:t>
      </w:r>
      <w:r>
        <w:br/>
      </w:r>
      <w:r>
        <w:rPr>
          <w:rFonts w:ascii="STSong" w:hAnsi="STSong" w:eastAsia="STSong"/>
          <w:b w:val="0"/>
          <w:i w:val="0"/>
          <w:color w:val="000000"/>
          <w:sz w:val="20"/>
        </w:rPr>
        <w:t>你要为Windows 7安装创建一个无人应答文件。你可以用什么来做？</w:t>
      </w:r>
    </w:p>
    <w:p>
      <w:pPr>
        <w:autoSpaceDN w:val="0"/>
        <w:autoSpaceDE w:val="0"/>
        <w:widowControl/>
        <w:spacing w:line="310" w:lineRule="exact" w:before="0" w:after="0"/>
        <w:ind w:left="400" w:right="5760" w:firstLine="0"/>
        <w:jc w:val="left"/>
      </w:pPr>
      <w:r>
        <w:rPr>
          <w:rFonts w:ascii="STSong" w:hAnsi="STSong" w:eastAsia="STSong"/>
          <w:b w:val="0"/>
          <w:i w:val="0"/>
          <w:color w:val="000000"/>
          <w:sz w:val="20"/>
        </w:rPr>
        <w:t xml:space="preserve">A.Windows AIK 中的Windows SIM工具 </w:t>
      </w:r>
      <w:r>
        <w:br/>
      </w:r>
      <w:r>
        <w:rPr>
          <w:rFonts w:ascii="STSong" w:hAnsi="STSong" w:eastAsia="STSong"/>
          <w:b w:val="0"/>
          <w:i w:val="0"/>
          <w:color w:val="000000"/>
          <w:sz w:val="20"/>
        </w:rPr>
        <w:t xml:space="preserve">B.Microsoft 记事本 </w:t>
      </w:r>
      <w:r>
        <w:br/>
      </w:r>
      <w:r>
        <w:rPr>
          <w:rFonts w:ascii="STSong" w:hAnsi="STSong" w:eastAsia="STSong"/>
          <w:b w:val="0"/>
          <w:i w:val="0"/>
          <w:color w:val="000000"/>
          <w:sz w:val="20"/>
        </w:rPr>
        <w:t xml:space="preserve">C.部署工作台工具 </w:t>
      </w:r>
      <w:r>
        <w:br/>
      </w:r>
      <w:r>
        <w:rPr>
          <w:rFonts w:ascii="STSong" w:hAnsi="STSong" w:eastAsia="STSong"/>
          <w:b w:val="0"/>
          <w:i w:val="0"/>
          <w:color w:val="000000"/>
          <w:sz w:val="20"/>
        </w:rPr>
        <w:t xml:space="preserve">D.Sysprep.exe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2.1.62. 第62题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303 页</w:t>
      </w:r>
    </w:p>
    <w:p>
      <w:pPr>
        <w:sectPr>
          <w:pgSz w:w="11900" w:h="16840"/>
          <w:pgMar w:top="16" w:right="1440" w:bottom="478" w:left="960" w:header="720" w:footer="720" w:gutter="0"/>
          <w:cols w:space="720" w:num="1" w:equalWidth="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4" w:lineRule="exact" w:before="808" w:after="0"/>
        <w:ind w:left="400" w:right="0" w:firstLine="0"/>
        <w:jc w:val="left"/>
      </w:pPr>
      <w:r>
        <w:rPr>
          <w:rFonts w:ascii="STSong" w:hAnsi="STSong" w:eastAsia="STSong"/>
          <w:b w:val="0"/>
          <w:i w:val="0"/>
          <w:color w:val="000000"/>
          <w:sz w:val="20"/>
        </w:rPr>
        <w:t xml:space="preserve">你运行Windows 7 企业版的计算机有两块内置硬盘。操作系统和应用程序都安装在C盘上，并且C盘上启用了 </w:t>
      </w:r>
      <w:r>
        <w:rPr>
          <w:rFonts w:ascii="STSong" w:hAnsi="STSong" w:eastAsia="STSong"/>
          <w:b w:val="0"/>
          <w:i w:val="0"/>
          <w:color w:val="000000"/>
          <w:sz w:val="20"/>
        </w:rPr>
        <w:t xml:space="preserve">系统保护。D盘是一块容量为500G的硬盘并格式化为NTFS文件系统，被你用来存储个人文件。你想存储几个 </w:t>
      </w:r>
      <w:r>
        <w:rPr>
          <w:rFonts w:ascii="STSong" w:hAnsi="STSong" w:eastAsia="STSong"/>
          <w:b w:val="0"/>
          <w:i w:val="0"/>
          <w:color w:val="000000"/>
          <w:sz w:val="20"/>
        </w:rPr>
        <w:t xml:space="preserve">月以前的版本，这样你打算为系统保护保留200GB空间。你没有使用内置硬盘来做备份，而是使用了一个外置 </w:t>
      </w:r>
      <w:r>
        <w:rPr>
          <w:rFonts w:ascii="STSong" w:hAnsi="STSong" w:eastAsia="STSong"/>
          <w:b w:val="0"/>
          <w:i w:val="0"/>
          <w:color w:val="000000"/>
          <w:sz w:val="20"/>
        </w:rPr>
        <w:t xml:space="preserve">的1TB的USB硬盘。你应该怎样配置D盘上的系统保护？（选择所有正确答案，每个答案都是组成完整方案的 </w:t>
      </w:r>
      <w:r>
        <w:rPr>
          <w:rFonts w:ascii="STSong" w:hAnsi="STSong" w:eastAsia="STSong"/>
          <w:b w:val="0"/>
          <w:i w:val="0"/>
          <w:color w:val="000000"/>
          <w:sz w:val="20"/>
        </w:rPr>
        <w:t>一部分）</w:t>
      </w:r>
      <w:r>
        <w:br/>
      </w:r>
      <w:r>
        <w:rPr>
          <w:rFonts w:ascii="STSong" w:hAnsi="STSong" w:eastAsia="STSong"/>
          <w:b w:val="0"/>
          <w:i w:val="0"/>
          <w:color w:val="000000"/>
          <w:sz w:val="20"/>
        </w:rPr>
        <w:t>A.选择“ 恢复系统设置和以前版本的文件”</w:t>
      </w:r>
      <w:r>
        <w:br/>
      </w:r>
      <w:r>
        <w:rPr>
          <w:rFonts w:ascii="STSong" w:hAnsi="STSong" w:eastAsia="STSong"/>
          <w:b w:val="0"/>
          <w:i w:val="0"/>
          <w:color w:val="000000"/>
          <w:sz w:val="20"/>
        </w:rPr>
        <w:t>B.选择“ 只恢复以前版本的文件”</w:t>
      </w:r>
      <w:r>
        <w:br/>
      </w:r>
      <w:r>
        <w:rPr>
          <w:rFonts w:ascii="STSong" w:hAnsi="STSong" w:eastAsia="STSong"/>
          <w:b w:val="0"/>
          <w:i w:val="0"/>
          <w:color w:val="000000"/>
          <w:sz w:val="20"/>
        </w:rPr>
        <w:t xml:space="preserve">C.设置“ 最大使用率” 滑块到40% </w:t>
      </w:r>
      <w:r>
        <w:br/>
      </w:r>
      <w:r>
        <w:rPr>
          <w:rFonts w:ascii="STSong" w:hAnsi="STSong" w:eastAsia="STSong"/>
          <w:b w:val="0"/>
          <w:i w:val="0"/>
          <w:color w:val="000000"/>
          <w:sz w:val="20"/>
        </w:rPr>
        <w:t xml:space="preserve">D.设置“ 最大使用率” 滑块到4%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2.1.63. 第63题 </w:t>
      </w:r>
      <w:r>
        <w:br/>
      </w:r>
      <w:r>
        <w:rPr>
          <w:rFonts w:ascii="STSong" w:hAnsi="STSong" w:eastAsia="STSong"/>
          <w:b w:val="0"/>
          <w:i w:val="0"/>
          <w:color w:val="000000"/>
          <w:sz w:val="20"/>
        </w:rPr>
        <w:t xml:space="preserve">一个在家工作的职员向你电话求助。由于病毒攻击，他计算机中唯一一块内置硬盘上的文件都被删除了。三 </w:t>
      </w:r>
      <w:r>
        <w:rPr>
          <w:rFonts w:ascii="STSong" w:hAnsi="STSong" w:eastAsia="STSong"/>
          <w:b w:val="0"/>
          <w:i w:val="0"/>
          <w:color w:val="000000"/>
          <w:sz w:val="20"/>
        </w:rPr>
        <w:t xml:space="preserve">个月前他为系统做了镜像备份，并设置每天晚上自动备份个人文件。他使用一个外置的格式化成NTFS文件系 </w:t>
      </w:r>
      <w:r>
        <w:rPr>
          <w:rFonts w:ascii="STSong" w:hAnsi="STSong" w:eastAsia="STSong"/>
          <w:b w:val="0"/>
          <w:i w:val="0"/>
          <w:color w:val="000000"/>
          <w:sz w:val="20"/>
        </w:rPr>
        <w:t>统的USB硬盘来存储他的备份。他所有的个人文件都在他的文档库中。你有什么建议？（选择所有可用项目</w:t>
      </w:r>
      <w:r>
        <w:rPr>
          <w:rFonts w:ascii="STSong" w:hAnsi="STSong" w:eastAsia="STSong"/>
          <w:b w:val="0"/>
          <w:i w:val="0"/>
          <w:color w:val="000000"/>
          <w:sz w:val="20"/>
        </w:rPr>
        <w:t>，所有答案组成一个完整的方案）</w:t>
      </w:r>
      <w:r>
        <w:br/>
      </w:r>
      <w:r>
        <w:rPr>
          <w:rFonts w:ascii="STSong" w:hAnsi="STSong" w:eastAsia="STSong"/>
          <w:b w:val="0"/>
          <w:i w:val="0"/>
          <w:color w:val="000000"/>
          <w:sz w:val="20"/>
        </w:rPr>
        <w:t xml:space="preserve">A.执行系统映像还原 </w:t>
      </w:r>
      <w:r>
        <w:br/>
      </w:r>
      <w:r>
        <w:rPr>
          <w:rFonts w:ascii="STSong" w:hAnsi="STSong" w:eastAsia="STSong"/>
          <w:b w:val="0"/>
          <w:i w:val="0"/>
          <w:color w:val="000000"/>
          <w:sz w:val="20"/>
        </w:rPr>
        <w:t>B.执行系统还原.</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C.使用卷影副本功能中的“ 还原至以前版本” 还原他的文档库。</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D.在备份和还原控制台中，使用“ 还原我的文件” 来还原它的文档库。</w:t>
      </w:r>
    </w:p>
    <w:p>
      <w:pPr>
        <w:autoSpaceDN w:val="0"/>
        <w:autoSpaceDE w:val="0"/>
        <w:widowControl/>
        <w:spacing w:line="312" w:lineRule="exact" w:before="0" w:after="0"/>
        <w:ind w:left="400" w:right="0" w:firstLine="0"/>
        <w:jc w:val="left"/>
      </w:pP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2.1.64. 第64题 </w:t>
      </w:r>
      <w:r>
        <w:br/>
      </w:r>
      <w:r>
        <w:rPr>
          <w:rFonts w:ascii="STSong" w:hAnsi="STSong" w:eastAsia="STSong"/>
          <w:b w:val="0"/>
          <w:i w:val="0"/>
          <w:color w:val="000000"/>
          <w:sz w:val="20"/>
        </w:rPr>
        <w:t xml:space="preserve">你正决定在哪个存储设备上来配置系统保护。系统文件存放系统在C盘，系统保护在C盘默认已经启用，其他 </w:t>
      </w:r>
      <w:r>
        <w:rPr>
          <w:rFonts w:ascii="STSong" w:hAnsi="STSong" w:eastAsia="STSong"/>
          <w:b w:val="0"/>
          <w:i w:val="0"/>
          <w:color w:val="000000"/>
          <w:sz w:val="20"/>
        </w:rPr>
        <w:t>存储设备都没有启用系统保护。以下哪个存储设备你可以启用系统保护？</w:t>
      </w:r>
    </w:p>
    <w:p>
      <w:pPr>
        <w:autoSpaceDN w:val="0"/>
        <w:autoSpaceDE w:val="0"/>
        <w:widowControl/>
        <w:spacing w:line="300" w:lineRule="exact" w:before="0" w:after="0"/>
        <w:ind w:left="400" w:right="6480" w:firstLine="0"/>
        <w:jc w:val="left"/>
      </w:pPr>
      <w:r>
        <w:rPr>
          <w:rFonts w:ascii="STSong" w:hAnsi="STSong" w:eastAsia="STSong"/>
          <w:b w:val="0"/>
          <w:i w:val="0"/>
          <w:color w:val="000000"/>
          <w:sz w:val="20"/>
        </w:rPr>
        <w:t xml:space="preserve">A.格式化成NTFS的第二块内置硬盘 </w:t>
      </w:r>
      <w:r>
        <w:br/>
      </w:r>
      <w:r>
        <w:rPr>
          <w:rFonts w:ascii="STSong" w:hAnsi="STSong" w:eastAsia="STSong"/>
          <w:b w:val="0"/>
          <w:i w:val="0"/>
          <w:color w:val="000000"/>
          <w:sz w:val="20"/>
        </w:rPr>
        <w:t>B.格式化成FAT的外部USB硬盘。</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C.USB闪盘 </w:t>
      </w:r>
      <w:r>
        <w:br/>
      </w:r>
      <w:r>
        <w:rPr>
          <w:rFonts w:ascii="STSong" w:hAnsi="STSong" w:eastAsia="STSong"/>
          <w:b w:val="0"/>
          <w:i w:val="0"/>
          <w:color w:val="000000"/>
          <w:sz w:val="20"/>
        </w:rPr>
        <w:t>D.在第二块内置硬盘上创建的挂载的VHD. （不小于1GB）</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2.1.65. 第65题 </w:t>
      </w:r>
      <w:r>
        <w:br/>
      </w:r>
      <w:r>
        <w:rPr>
          <w:rFonts w:ascii="STSong" w:hAnsi="STSong" w:eastAsia="STSong"/>
          <w:b w:val="0"/>
          <w:i w:val="0"/>
          <w:color w:val="000000"/>
          <w:sz w:val="20"/>
        </w:rPr>
        <w:t xml:space="preserve">你在网络中的一台独立的计算机上测试未签名的设备驱动程序。你安装了一个显示驱动程序，发现计算机启 </w:t>
      </w:r>
      <w:r>
        <w:rPr>
          <w:rFonts w:ascii="STSong" w:hAnsi="STSong" w:eastAsia="STSong"/>
          <w:b w:val="0"/>
          <w:i w:val="0"/>
          <w:color w:val="000000"/>
          <w:sz w:val="20"/>
        </w:rPr>
        <w:t xml:space="preserve">动时屏幕无法显示。你重新启动计算机并按了F8键，哪个高级启动选项有助于补救这个状况？（选择所有正 </w:t>
      </w:r>
      <w:r>
        <w:rPr>
          <w:rFonts w:ascii="STSong" w:hAnsi="STSong" w:eastAsia="STSong"/>
          <w:b w:val="0"/>
          <w:i w:val="0"/>
          <w:color w:val="000000"/>
          <w:sz w:val="20"/>
        </w:rPr>
        <w:t>确答案）</w:t>
      </w:r>
      <w:r>
        <w:br/>
      </w:r>
      <w:r>
        <w:rPr>
          <w:rFonts w:ascii="STSong" w:hAnsi="STSong" w:eastAsia="STSong"/>
          <w:b w:val="0"/>
          <w:i w:val="0"/>
          <w:color w:val="000000"/>
          <w:sz w:val="20"/>
        </w:rPr>
        <w:t xml:space="preserve">A.安全模式 </w:t>
      </w:r>
      <w:r>
        <w:br/>
      </w:r>
      <w:r>
        <w:rPr>
          <w:rFonts w:ascii="STSong" w:hAnsi="STSong" w:eastAsia="STSong"/>
          <w:b w:val="0"/>
          <w:i w:val="0"/>
          <w:color w:val="000000"/>
          <w:sz w:val="20"/>
        </w:rPr>
        <w:t xml:space="preserve">B.启用启动日志 </w:t>
      </w:r>
      <w:r>
        <w:br/>
      </w:r>
      <w:r>
        <w:rPr>
          <w:rFonts w:ascii="STSong" w:hAnsi="STSong" w:eastAsia="STSong"/>
          <w:b w:val="0"/>
          <w:i w:val="0"/>
          <w:color w:val="000000"/>
          <w:sz w:val="20"/>
        </w:rPr>
        <w:t xml:space="preserve">C.启用低分辨率视频 </w:t>
      </w:r>
      <w:r>
        <w:br/>
      </w:r>
      <w:r>
        <w:rPr>
          <w:rFonts w:ascii="STSong" w:hAnsi="STSong" w:eastAsia="STSong"/>
          <w:b w:val="0"/>
          <w:i w:val="0"/>
          <w:color w:val="000000"/>
          <w:sz w:val="20"/>
        </w:rPr>
        <w:t xml:space="preserve">D.最后一次正确配置 (高级)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2.1.66. 第66题 </w:t>
      </w:r>
      <w:r>
        <w:br/>
      </w:r>
      <w:r>
        <w:rPr>
          <w:rFonts w:ascii="STSong" w:hAnsi="STSong" w:eastAsia="STSong"/>
          <w:b w:val="0"/>
          <w:i w:val="0"/>
          <w:color w:val="000000"/>
          <w:sz w:val="20"/>
        </w:rPr>
        <w:t xml:space="preserve">你最近安装了Windows 7旗舰版到一台便携计算机，安装了诸如Office的应用程序，并且也下载安装了所有的重 </w:t>
      </w:r>
      <w:r>
        <w:rPr>
          <w:rFonts w:ascii="STSong" w:hAnsi="STSong" w:eastAsia="STSong"/>
          <w:b w:val="0"/>
          <w:i w:val="0"/>
          <w:color w:val="000000"/>
          <w:sz w:val="20"/>
        </w:rPr>
        <w:t>要更新。这台计算机有两块内置硬盘，都被格式化成NTFS文件系统，你还插入便携计算机一块外置USB硬盘</w:t>
      </w:r>
      <w:r>
        <w:rPr>
          <w:rFonts w:ascii="STSong" w:hAnsi="STSong" w:eastAsia="STSong"/>
          <w:b w:val="0"/>
          <w:i w:val="0"/>
          <w:color w:val="000000"/>
          <w:sz w:val="20"/>
        </w:rPr>
        <w:t xml:space="preserve">。你使用convert fs/ntfs命令把外置硬盘驱动器转换成NTFS文件系统。你还有一个8G的USB闪存，便携计算机上 </w:t>
      </w:r>
      <w:r>
        <w:rPr>
          <w:rFonts w:ascii="STSong" w:hAnsi="STSong" w:eastAsia="STSong"/>
          <w:b w:val="0"/>
          <w:i w:val="0"/>
          <w:color w:val="000000"/>
          <w:sz w:val="20"/>
        </w:rPr>
        <w:t xml:space="preserve">还包含一个DVD光驱。在你的工作区，你可以接入公司网络并连接到网络中的一台运行Windows Server 2008 </w:t>
      </w:r>
      <w:r>
        <w:rPr>
          <w:rFonts w:ascii="STSong" w:hAnsi="STSong" w:eastAsia="STSong"/>
          <w:b w:val="0"/>
          <w:i w:val="0"/>
          <w:color w:val="000000"/>
          <w:sz w:val="20"/>
        </w:rPr>
        <w:t>R2的文件服务器。你在哪个设备上可以创建一个关于这台便携计算机系统卷完整的系统镜像备份？（选择所</w:t>
      </w:r>
    </w:p>
    <w:p>
      <w:pPr>
        <w:autoSpaceDN w:val="0"/>
        <w:autoSpaceDE w:val="0"/>
        <w:widowControl/>
        <w:spacing w:line="208" w:lineRule="exact" w:before="80" w:after="0"/>
        <w:ind w:left="0" w:right="0" w:firstLine="0"/>
        <w:jc w:val="center"/>
      </w:pPr>
      <w:r>
        <w:rPr>
          <w:rFonts w:ascii="STSong" w:hAnsi="STSong" w:eastAsia="STSong"/>
          <w:b w:val="0"/>
          <w:i w:val="0"/>
          <w:color w:val="000000"/>
          <w:sz w:val="16"/>
        </w:rPr>
        <w:t>第 304 页</w:t>
      </w:r>
    </w:p>
    <w:p>
      <w:pPr>
        <w:sectPr>
          <w:pgSz w:w="11900" w:h="16840"/>
          <w:pgMar w:top="16" w:right="954" w:bottom="478" w:left="960" w:header="720" w:footer="720" w:gutter="0"/>
          <w:cols w:space="720" w:num="1" w:equalWidth="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0" w:lineRule="exact" w:before="812" w:after="0"/>
        <w:ind w:left="400" w:right="7632" w:firstLine="0"/>
        <w:jc w:val="left"/>
      </w:pPr>
      <w:r>
        <w:rPr>
          <w:rFonts w:ascii="STSong" w:hAnsi="STSong" w:eastAsia="STSong"/>
          <w:b w:val="0"/>
          <w:i w:val="0"/>
          <w:color w:val="000000"/>
          <w:sz w:val="20"/>
        </w:rPr>
        <w:t>有正确答案）</w:t>
      </w:r>
      <w:r>
        <w:br/>
      </w:r>
      <w:r>
        <w:rPr>
          <w:rFonts w:ascii="STSong" w:hAnsi="STSong" w:eastAsia="STSong"/>
          <w:b w:val="0"/>
          <w:i w:val="0"/>
          <w:color w:val="000000"/>
          <w:sz w:val="20"/>
        </w:rPr>
        <w:t>A.第二块内置硬盘。</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B.外部硬盘。</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C.USB闪盘。</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D.网络共享。</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2.1.67. 第67题 </w:t>
      </w:r>
      <w:r>
        <w:br/>
      </w:r>
      <w:r>
        <w:rPr>
          <w:rFonts w:ascii="STSong" w:hAnsi="STSong" w:eastAsia="STSong"/>
          <w:b w:val="0"/>
          <w:i w:val="0"/>
          <w:color w:val="000000"/>
          <w:sz w:val="20"/>
        </w:rPr>
        <w:t xml:space="preserve">Kim Akers（女名）在一台运行Windows 7企业版的计算机上有一个管理员账户，Don Hall（男名）有这台计算 </w:t>
      </w:r>
      <w:r>
        <w:rPr>
          <w:rFonts w:ascii="STSong" w:hAnsi="STSong" w:eastAsia="STSong"/>
          <w:b w:val="0"/>
          <w:i w:val="0"/>
          <w:color w:val="000000"/>
          <w:sz w:val="20"/>
        </w:rPr>
        <w:t xml:space="preserve">机上的标准账户，两个用户都在他们的文档库中保存有Microsoft Word文档和Excel文档。Don还在他文档库中 </w:t>
      </w:r>
      <w:r>
        <w:rPr>
          <w:rFonts w:ascii="STSong" w:hAnsi="STSong" w:eastAsia="STSong"/>
          <w:b w:val="0"/>
          <w:i w:val="0"/>
          <w:color w:val="000000"/>
          <w:sz w:val="20"/>
        </w:rPr>
        <w:t xml:space="preserve">一个名为Presentation的子文件夹中存储着Microsoft Office PowerPoint 演示文稿，他还在自己的图片库中存储了 </w:t>
      </w:r>
      <w:r>
        <w:rPr>
          <w:rFonts w:ascii="STSong" w:hAnsi="STSong" w:eastAsia="STSong"/>
          <w:b w:val="0"/>
          <w:i w:val="0"/>
          <w:color w:val="000000"/>
          <w:sz w:val="20"/>
        </w:rPr>
        <w:t xml:space="preserve">数码照片。Don已经在他的文档库中创建了一个名为Secret的文件夹，并加密这个文件夹及其中的内容，他在 </w:t>
      </w:r>
      <w:r>
        <w:rPr>
          <w:rFonts w:ascii="STSong" w:hAnsi="STSong" w:eastAsia="STSong"/>
          <w:b w:val="0"/>
          <w:i w:val="0"/>
          <w:color w:val="000000"/>
          <w:sz w:val="20"/>
        </w:rPr>
        <w:t>这个文件夹中存储了证书文件。Don上次登录时，删除了一些个人文档但没有清空回收站。</w:t>
      </w:r>
    </w:p>
    <w:p>
      <w:pPr>
        <w:autoSpaceDN w:val="0"/>
        <w:autoSpaceDE w:val="0"/>
        <w:widowControl/>
        <w:spacing w:line="300" w:lineRule="exact" w:before="0" w:after="0"/>
        <w:ind w:left="400" w:right="0" w:firstLine="0"/>
        <w:jc w:val="left"/>
      </w:pPr>
      <w:r>
        <w:rPr>
          <w:rFonts w:ascii="STSong" w:hAnsi="STSong" w:eastAsia="STSong"/>
          <w:b w:val="0"/>
          <w:i w:val="0"/>
          <w:color w:val="000000"/>
          <w:sz w:val="20"/>
        </w:rPr>
        <w:t>Kim登录到这台计算机，她在计算机上插入了一个存放个人文件的USB闪存，但没有复制任何文件到计算机上</w:t>
      </w:r>
      <w:r>
        <w:rPr>
          <w:rFonts w:ascii="STSong" w:hAnsi="STSong" w:eastAsia="STSong"/>
          <w:b w:val="0"/>
          <w:i w:val="0"/>
          <w:color w:val="000000"/>
          <w:sz w:val="20"/>
        </w:rPr>
        <w:t xml:space="preserve">。她从未格式化这个闪存设备。计算机已经配置为让Windows决定何时对文件和文件夹进行备份。Kim打开备 </w:t>
      </w:r>
      <w:r>
        <w:rPr>
          <w:rFonts w:ascii="STSong" w:hAnsi="STSong" w:eastAsia="STSong"/>
          <w:b w:val="0"/>
          <w:i w:val="0"/>
          <w:color w:val="000000"/>
          <w:sz w:val="20"/>
        </w:rPr>
        <w:t>份和还原控制台，但没有更改任何设置。她单击了“ 现在备份” ，那些文件将会备份？（选择所有正确答案</w:t>
      </w:r>
      <w:r>
        <w:rPr>
          <w:rFonts w:ascii="STSong" w:hAnsi="STSong" w:eastAsia="STSong"/>
          <w:b w:val="0"/>
          <w:i w:val="0"/>
          <w:color w:val="000000"/>
          <w:sz w:val="20"/>
        </w:rPr>
        <w:t>）</w:t>
      </w:r>
      <w:r>
        <w:br/>
      </w:r>
      <w:r>
        <w:rPr>
          <w:rFonts w:ascii="STSong" w:hAnsi="STSong" w:eastAsia="STSong"/>
          <w:b w:val="0"/>
          <w:i w:val="0"/>
          <w:color w:val="000000"/>
          <w:sz w:val="20"/>
        </w:rPr>
        <w:t>A.Don的文档库中的Word和Excel文件。</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B.Kim的文档库中的Word和Excel文件。</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C.Don的Presentation文件夹中的PowerPoint文件。</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D.Don的图片库中的数码照片。</w:t>
      </w:r>
    </w:p>
    <w:p>
      <w:pPr>
        <w:autoSpaceDN w:val="0"/>
        <w:autoSpaceDE w:val="0"/>
        <w:widowControl/>
        <w:spacing w:line="316" w:lineRule="exact" w:before="0" w:after="0"/>
        <w:ind w:left="400" w:right="5760"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2.1.68. 第68题 </w:t>
      </w:r>
      <w:r>
        <w:br/>
      </w:r>
      <w:r>
        <w:rPr>
          <w:rFonts w:ascii="STSong" w:hAnsi="STSong" w:eastAsia="STSong"/>
          <w:b w:val="0"/>
          <w:i w:val="0"/>
          <w:color w:val="000000"/>
          <w:sz w:val="20"/>
        </w:rPr>
        <w:t>以下哪种卷类型能够在Windows 7中使用。</w:t>
      </w:r>
    </w:p>
    <w:p>
      <w:pPr>
        <w:autoSpaceDN w:val="0"/>
        <w:autoSpaceDE w:val="0"/>
        <w:widowControl/>
        <w:spacing w:line="306" w:lineRule="exact" w:before="0" w:after="0"/>
        <w:ind w:left="400" w:right="5616" w:firstLine="0"/>
        <w:jc w:val="left"/>
      </w:pPr>
      <w:r>
        <w:rPr>
          <w:rFonts w:ascii="STSong" w:hAnsi="STSong" w:eastAsia="STSong"/>
          <w:b w:val="0"/>
          <w:i w:val="0"/>
          <w:color w:val="000000"/>
          <w:sz w:val="20"/>
        </w:rPr>
        <w:t xml:space="preserve">A.FAT </w:t>
      </w:r>
      <w:r>
        <w:br/>
      </w:r>
      <w:r>
        <w:rPr>
          <w:rFonts w:ascii="STSong" w:hAnsi="STSong" w:eastAsia="STSong"/>
          <w:b w:val="0"/>
          <w:i w:val="0"/>
          <w:color w:val="000000"/>
          <w:sz w:val="20"/>
        </w:rPr>
        <w:t xml:space="preserve">B.exFAT </w:t>
      </w:r>
      <w:r>
        <w:br/>
      </w:r>
      <w:r>
        <w:rPr>
          <w:rFonts w:ascii="STSong" w:hAnsi="STSong" w:eastAsia="STSong"/>
          <w:b w:val="0"/>
          <w:i w:val="0"/>
          <w:color w:val="000000"/>
          <w:sz w:val="20"/>
        </w:rPr>
        <w:t xml:space="preserve">C.NTFS </w:t>
      </w:r>
      <w:r>
        <w:br/>
      </w:r>
      <w:r>
        <w:rPr>
          <w:rFonts w:ascii="STSong" w:hAnsi="STSong" w:eastAsia="STSong"/>
          <w:b w:val="0"/>
          <w:i w:val="0"/>
          <w:color w:val="000000"/>
          <w:sz w:val="20"/>
        </w:rPr>
        <w:t xml:space="preserve">D.以上所有在Windows 7中都可以使用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2.1.69. 第69题</w:t>
      </w:r>
      <w:r>
        <w:br/>
      </w:r>
      <w:r>
        <w:rPr>
          <w:rFonts w:ascii="STSong" w:hAnsi="STSong" w:eastAsia="STSong"/>
          <w:b w:val="0"/>
          <w:i w:val="0"/>
          <w:color w:val="000000"/>
          <w:sz w:val="20"/>
        </w:rPr>
        <w:t xml:space="preserve"> Windows任务管理器能够实现的功能有（）</w:t>
      </w:r>
      <w:r>
        <w:br/>
      </w:r>
      <w:r>
        <w:rPr>
          <w:rFonts w:ascii="STSong" w:hAnsi="STSong" w:eastAsia="STSong"/>
          <w:b w:val="0"/>
          <w:i w:val="0"/>
          <w:color w:val="000000"/>
          <w:sz w:val="20"/>
        </w:rPr>
        <w:t xml:space="preserve">A.査看硬盘使用情况 </w:t>
      </w:r>
      <w:r>
        <w:br/>
      </w:r>
      <w:r>
        <w:rPr>
          <w:rFonts w:ascii="STSong" w:hAnsi="STSong" w:eastAsia="STSong"/>
          <w:b w:val="0"/>
          <w:i w:val="0"/>
          <w:color w:val="000000"/>
          <w:sz w:val="20"/>
        </w:rPr>
        <w:t xml:space="preserve">B.结束进程 </w:t>
      </w:r>
      <w:r>
        <w:br/>
      </w:r>
      <w:r>
        <w:rPr>
          <w:rFonts w:ascii="STSong" w:hAnsi="STSong" w:eastAsia="STSong"/>
          <w:b w:val="0"/>
          <w:i w:val="0"/>
          <w:color w:val="000000"/>
          <w:sz w:val="20"/>
        </w:rPr>
        <w:t xml:space="preserve">C.结束应用程序 </w:t>
      </w:r>
      <w:r>
        <w:br/>
      </w:r>
      <w:r>
        <w:rPr>
          <w:rFonts w:ascii="STSong" w:hAnsi="STSong" w:eastAsia="STSong"/>
          <w:b w:val="0"/>
          <w:i w:val="0"/>
          <w:color w:val="000000"/>
          <w:sz w:val="20"/>
        </w:rPr>
        <w:t xml:space="preserve">D.查看CPU使用情况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2.1.70. 第70题 </w:t>
      </w:r>
      <w:r>
        <w:br/>
      </w:r>
      <w:r>
        <w:rPr>
          <w:rFonts w:ascii="STSong" w:hAnsi="STSong" w:eastAsia="STSong"/>
          <w:b w:val="0"/>
          <w:i w:val="0"/>
          <w:color w:val="000000"/>
          <w:sz w:val="20"/>
        </w:rPr>
        <w:t xml:space="preserve">EXCEL可以插入各种对象包括 </w:t>
      </w:r>
      <w:r>
        <w:br/>
      </w:r>
      <w:r>
        <w:rPr>
          <w:rFonts w:ascii="STSong" w:hAnsi="STSong" w:eastAsia="STSong"/>
          <w:b w:val="0"/>
          <w:i w:val="0"/>
          <w:color w:val="000000"/>
          <w:sz w:val="20"/>
        </w:rPr>
        <w:t xml:space="preserve">A.艺术字体 </w:t>
      </w:r>
      <w:r>
        <w:br/>
      </w:r>
      <w:r>
        <w:rPr>
          <w:rFonts w:ascii="STSong" w:hAnsi="STSong" w:eastAsia="STSong"/>
          <w:b w:val="0"/>
          <w:i w:val="0"/>
          <w:color w:val="000000"/>
          <w:sz w:val="20"/>
        </w:rPr>
        <w:t xml:space="preserve">B.各种图形 </w:t>
      </w:r>
      <w:r>
        <w:br/>
      </w:r>
      <w:r>
        <w:rPr>
          <w:rFonts w:ascii="STSong" w:hAnsi="STSong" w:eastAsia="STSong"/>
          <w:b w:val="0"/>
          <w:i w:val="0"/>
          <w:color w:val="000000"/>
          <w:sz w:val="20"/>
        </w:rPr>
        <w:t xml:space="preserve">C.剪贴画 </w:t>
      </w:r>
      <w:r>
        <w:br/>
      </w:r>
      <w:r>
        <w:rPr>
          <w:rFonts w:ascii="STSong" w:hAnsi="STSong" w:eastAsia="STSong"/>
          <w:b w:val="0"/>
          <w:i w:val="0"/>
          <w:color w:val="000000"/>
          <w:sz w:val="20"/>
        </w:rPr>
        <w:t xml:space="preserve">D.文本框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关联评价点的名称：办公软件安装</w:t>
      </w:r>
    </w:p>
    <w:p>
      <w:pPr>
        <w:autoSpaceDN w:val="0"/>
        <w:autoSpaceDE w:val="0"/>
        <w:widowControl/>
        <w:spacing w:line="208" w:lineRule="exact" w:before="80" w:after="0"/>
        <w:ind w:left="0" w:right="0" w:firstLine="0"/>
        <w:jc w:val="center"/>
      </w:pPr>
      <w:r>
        <w:rPr>
          <w:rFonts w:ascii="STSong" w:hAnsi="STSong" w:eastAsia="STSong"/>
          <w:b w:val="0"/>
          <w:i w:val="0"/>
          <w:color w:val="000000"/>
          <w:sz w:val="16"/>
        </w:rPr>
        <w:t>第 305 页</w:t>
      </w:r>
    </w:p>
    <w:p>
      <w:pPr>
        <w:sectPr>
          <w:pgSz w:w="11900" w:h="16840"/>
          <w:pgMar w:top="16" w:right="1024" w:bottom="478" w:left="960" w:header="720" w:footer="720" w:gutter="0"/>
          <w:cols w:space="720" w:num="1" w:equalWidth="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6768" w:firstLine="0"/>
        <w:jc w:val="left"/>
      </w:pPr>
      <w:r>
        <w:rPr>
          <w:rFonts w:ascii="STSong" w:hAnsi="STSong" w:eastAsia="STSong"/>
          <w:b w:val="0"/>
          <w:i w:val="0"/>
          <w:color w:val="000000"/>
          <w:sz w:val="24"/>
        </w:rPr>
        <w:t xml:space="preserve">2.1.71. 第71题 </w:t>
      </w:r>
      <w:r>
        <w:br/>
      </w:r>
      <w:r>
        <w:rPr>
          <w:rFonts w:ascii="STSong" w:hAnsi="STSong" w:eastAsia="STSong"/>
          <w:b w:val="0"/>
          <w:i w:val="0"/>
          <w:color w:val="000000"/>
          <w:sz w:val="20"/>
        </w:rPr>
        <w:t>NTFS标准权限包括（）。</w:t>
      </w:r>
    </w:p>
    <w:p>
      <w:pPr>
        <w:autoSpaceDN w:val="0"/>
        <w:autoSpaceDE w:val="0"/>
        <w:widowControl/>
        <w:spacing w:line="306" w:lineRule="exact" w:before="0" w:after="0"/>
        <w:ind w:left="400" w:right="3024" w:firstLine="0"/>
        <w:jc w:val="left"/>
      </w:pPr>
      <w:r>
        <w:rPr>
          <w:rFonts w:ascii="STSong" w:hAnsi="STSong" w:eastAsia="STSong"/>
          <w:b w:val="0"/>
          <w:i w:val="0"/>
          <w:color w:val="000000"/>
          <w:sz w:val="20"/>
        </w:rPr>
        <w:t xml:space="preserve">A.完全控制 </w:t>
      </w:r>
      <w:r>
        <w:br/>
      </w:r>
      <w:r>
        <w:rPr>
          <w:rFonts w:ascii="STSong" w:hAnsi="STSong" w:eastAsia="STSong"/>
          <w:b w:val="0"/>
          <w:i w:val="0"/>
          <w:color w:val="000000"/>
          <w:sz w:val="20"/>
        </w:rPr>
        <w:t xml:space="preserve">B.删除 </w:t>
      </w:r>
      <w:r>
        <w:br/>
      </w:r>
      <w:r>
        <w:rPr>
          <w:rFonts w:ascii="STSong" w:hAnsi="STSong" w:eastAsia="STSong"/>
          <w:b w:val="0"/>
          <w:i w:val="0"/>
          <w:color w:val="000000"/>
          <w:sz w:val="20"/>
        </w:rPr>
        <w:t xml:space="preserve">C.修改 </w:t>
      </w:r>
      <w:r>
        <w:br/>
      </w:r>
      <w:r>
        <w:rPr>
          <w:rFonts w:ascii="STSong" w:hAnsi="STSong" w:eastAsia="STSong"/>
          <w:b w:val="0"/>
          <w:i w:val="0"/>
          <w:color w:val="000000"/>
          <w:sz w:val="20"/>
        </w:rPr>
        <w:t xml:space="preserve">D.只读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2.1.72. 第72题 </w:t>
      </w:r>
      <w:r>
        <w:br/>
      </w:r>
      <w:r>
        <w:rPr>
          <w:rFonts w:ascii="STSong" w:hAnsi="STSong" w:eastAsia="STSong"/>
          <w:b w:val="0"/>
          <w:i w:val="0"/>
          <w:color w:val="000000"/>
          <w:sz w:val="20"/>
        </w:rPr>
        <w:t>NTFS较之FAT32格式，主要有哪些优点（）</w:t>
      </w:r>
      <w:r>
        <w:br/>
      </w:r>
      <w:r>
        <w:rPr>
          <w:rFonts w:ascii="STSong" w:hAnsi="STSong" w:eastAsia="STSong"/>
          <w:b w:val="0"/>
          <w:i w:val="0"/>
          <w:color w:val="000000"/>
          <w:sz w:val="20"/>
        </w:rPr>
        <w:t xml:space="preserve">A.有一定防病毒能力 </w:t>
      </w:r>
      <w:r>
        <w:br/>
      </w:r>
      <w:r>
        <w:rPr>
          <w:rFonts w:ascii="STSong" w:hAnsi="STSong" w:eastAsia="STSong"/>
          <w:b w:val="0"/>
          <w:i w:val="0"/>
          <w:color w:val="000000"/>
          <w:sz w:val="20"/>
        </w:rPr>
        <w:t xml:space="preserve">B.能够存放大于4G以上的文件 </w:t>
      </w:r>
      <w:r>
        <w:br/>
      </w:r>
      <w:r>
        <w:rPr>
          <w:rFonts w:ascii="STSong" w:hAnsi="STSong" w:eastAsia="STSong"/>
          <w:b w:val="0"/>
          <w:i w:val="0"/>
          <w:color w:val="000000"/>
          <w:sz w:val="20"/>
        </w:rPr>
        <w:t xml:space="preserve">C.利用配额功能配合FTP分配磁盘空间使用 </w:t>
      </w:r>
      <w:r>
        <w:br/>
      </w:r>
      <w:r>
        <w:rPr>
          <w:rFonts w:ascii="STSong" w:hAnsi="STSong" w:eastAsia="STSong"/>
          <w:b w:val="0"/>
          <w:i w:val="0"/>
          <w:color w:val="000000"/>
          <w:sz w:val="20"/>
        </w:rPr>
        <w:t xml:space="preserve">D.安全设置更加复杂化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2.1.73. 第73题 </w:t>
      </w:r>
      <w:r>
        <w:br/>
      </w:r>
      <w:r>
        <w:rPr>
          <w:rFonts w:ascii="STSong" w:hAnsi="STSong" w:eastAsia="STSong"/>
          <w:b w:val="0"/>
          <w:i w:val="0"/>
          <w:color w:val="000000"/>
          <w:sz w:val="20"/>
        </w:rPr>
        <w:t>OA输入用户名密码后，窗口突然关闭是什么原因（）</w:t>
      </w:r>
      <w:r>
        <w:br/>
      </w:r>
      <w:r>
        <w:rPr>
          <w:rFonts w:ascii="STSong" w:hAnsi="STSong" w:eastAsia="STSong"/>
          <w:b w:val="0"/>
          <w:i w:val="0"/>
          <w:color w:val="000000"/>
          <w:sz w:val="20"/>
        </w:rPr>
        <w:t xml:space="preserve">A.有搜索条 </w:t>
      </w:r>
      <w:r>
        <w:br/>
      </w:r>
      <w:r>
        <w:rPr>
          <w:rFonts w:ascii="STSong" w:hAnsi="STSong" w:eastAsia="STSong"/>
          <w:b w:val="0"/>
          <w:i w:val="0"/>
          <w:color w:val="000000"/>
          <w:sz w:val="20"/>
        </w:rPr>
        <w:t xml:space="preserve">B.使用了360浏览器 </w:t>
      </w:r>
      <w:r>
        <w:br/>
      </w:r>
      <w:r>
        <w:rPr>
          <w:rFonts w:ascii="STSong" w:hAnsi="STSong" w:eastAsia="STSong"/>
          <w:b w:val="0"/>
          <w:i w:val="0"/>
          <w:color w:val="000000"/>
          <w:sz w:val="20"/>
        </w:rPr>
        <w:t xml:space="preserve">C.IE阻止弹出窗口 </w:t>
      </w:r>
      <w:r>
        <w:br/>
      </w:r>
      <w:r>
        <w:rPr>
          <w:rFonts w:ascii="STSong" w:hAnsi="STSong" w:eastAsia="STSong"/>
          <w:b w:val="0"/>
          <w:i w:val="0"/>
          <w:color w:val="000000"/>
          <w:sz w:val="20"/>
        </w:rPr>
        <w:t xml:space="preserve">D.帐户密码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2.1.74. 第74题 </w:t>
      </w:r>
      <w:r>
        <w:br/>
      </w:r>
      <w:r>
        <w:rPr>
          <w:rFonts w:ascii="STSong" w:hAnsi="STSong" w:eastAsia="STSong"/>
          <w:b w:val="0"/>
          <w:i w:val="0"/>
          <w:color w:val="000000"/>
          <w:sz w:val="20"/>
        </w:rPr>
        <w:t xml:space="preserve">PowerPoint可以插入的对象有 </w:t>
      </w:r>
      <w:r>
        <w:br/>
      </w:r>
      <w:r>
        <w:rPr>
          <w:rFonts w:ascii="STSong" w:hAnsi="STSong" w:eastAsia="STSong"/>
          <w:b w:val="0"/>
          <w:i w:val="0"/>
          <w:color w:val="000000"/>
          <w:sz w:val="20"/>
        </w:rPr>
        <w:t xml:space="preserve">A.图片 </w:t>
      </w:r>
      <w:r>
        <w:br/>
      </w:r>
      <w:r>
        <w:rPr>
          <w:rFonts w:ascii="STSong" w:hAnsi="STSong" w:eastAsia="STSong"/>
          <w:b w:val="0"/>
          <w:i w:val="0"/>
          <w:color w:val="000000"/>
          <w:sz w:val="20"/>
        </w:rPr>
        <w:t xml:space="preserve">B.超链接 </w:t>
      </w:r>
      <w:r>
        <w:br/>
      </w:r>
      <w:r>
        <w:rPr>
          <w:rFonts w:ascii="STSong" w:hAnsi="STSong" w:eastAsia="STSong"/>
          <w:b w:val="0"/>
          <w:i w:val="0"/>
          <w:color w:val="000000"/>
          <w:sz w:val="20"/>
        </w:rPr>
        <w:t xml:space="preserve">C.音频 </w:t>
      </w:r>
      <w:r>
        <w:br/>
      </w:r>
      <w:r>
        <w:rPr>
          <w:rFonts w:ascii="STSong" w:hAnsi="STSong" w:eastAsia="STSong"/>
          <w:b w:val="0"/>
          <w:i w:val="0"/>
          <w:color w:val="000000"/>
          <w:sz w:val="20"/>
        </w:rPr>
        <w:t xml:space="preserve">D.视频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2.1.75. 第75题 </w:t>
      </w:r>
      <w:r>
        <w:br/>
      </w:r>
      <w:r>
        <w:rPr>
          <w:rFonts w:ascii="STSong" w:hAnsi="STSong" w:eastAsia="STSong"/>
          <w:b w:val="0"/>
          <w:i w:val="0"/>
          <w:color w:val="000000"/>
          <w:sz w:val="20"/>
        </w:rPr>
        <w:t xml:space="preserve">TCP/IP 参考模型中没有 </w:t>
      </w:r>
      <w:r>
        <w:br/>
      </w:r>
      <w:r>
        <w:rPr>
          <w:rFonts w:ascii="STSong" w:hAnsi="STSong" w:eastAsia="STSong"/>
          <w:b w:val="0"/>
          <w:i w:val="0"/>
          <w:color w:val="000000"/>
          <w:sz w:val="20"/>
        </w:rPr>
        <w:t xml:space="preserve">A.网络层 </w:t>
      </w:r>
      <w:r>
        <w:br/>
      </w:r>
      <w:r>
        <w:rPr>
          <w:rFonts w:ascii="STSong" w:hAnsi="STSong" w:eastAsia="STSong"/>
          <w:b w:val="0"/>
          <w:i w:val="0"/>
          <w:color w:val="000000"/>
          <w:sz w:val="20"/>
        </w:rPr>
        <w:t xml:space="preserve">B.传输层 </w:t>
      </w:r>
      <w:r>
        <w:br/>
      </w:r>
      <w:r>
        <w:rPr>
          <w:rFonts w:ascii="STSong" w:hAnsi="STSong" w:eastAsia="STSong"/>
          <w:b w:val="0"/>
          <w:i w:val="0"/>
          <w:color w:val="000000"/>
          <w:sz w:val="20"/>
        </w:rPr>
        <w:t xml:space="preserve">C.会话层 </w:t>
      </w:r>
      <w:r>
        <w:br/>
      </w:r>
      <w:r>
        <w:rPr>
          <w:rFonts w:ascii="STSong" w:hAnsi="STSong" w:eastAsia="STSong"/>
          <w:b w:val="0"/>
          <w:i w:val="0"/>
          <w:color w:val="000000"/>
          <w:sz w:val="20"/>
        </w:rPr>
        <w:t xml:space="preserve">D.表示层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2.1.76. 第76题 </w:t>
      </w:r>
      <w:r>
        <w:br/>
      </w:r>
      <w:r>
        <w:rPr>
          <w:rFonts w:ascii="STSong" w:hAnsi="STSong" w:eastAsia="STSong"/>
          <w:b w:val="0"/>
          <w:i w:val="0"/>
          <w:color w:val="000000"/>
          <w:sz w:val="20"/>
        </w:rPr>
        <w:t xml:space="preserve">Windows  XP操作系统区别于DOS和 Windows 3.X的最基本的特点是它 </w:t>
      </w:r>
      <w:r>
        <w:rPr>
          <w:rFonts w:ascii="STSong" w:hAnsi="STSong" w:eastAsia="STSong"/>
          <w:b w:val="0"/>
          <w:i w:val="0"/>
          <w:color w:val="000000"/>
          <w:sz w:val="20"/>
        </w:rPr>
        <w:t xml:space="preserve">A.提供了图形界面 </w:t>
      </w:r>
      <w:r>
        <w:br/>
      </w:r>
      <w:r>
        <w:rPr>
          <w:rFonts w:ascii="STSong" w:hAnsi="STSong" w:eastAsia="STSong"/>
          <w:b w:val="0"/>
          <w:i w:val="0"/>
          <w:color w:val="000000"/>
          <w:sz w:val="20"/>
        </w:rPr>
        <w:t xml:space="preserve">B.能同时运行多个程序 </w:t>
      </w:r>
      <w:r>
        <w:br/>
      </w:r>
      <w:r>
        <w:rPr>
          <w:rFonts w:ascii="STSong" w:hAnsi="STSong" w:eastAsia="STSong"/>
          <w:b w:val="0"/>
          <w:i w:val="0"/>
          <w:color w:val="000000"/>
          <w:sz w:val="20"/>
        </w:rPr>
        <w:t xml:space="preserve">C.具有硬件即插即用的功能 </w:t>
      </w:r>
      <w:r>
        <w:br/>
      </w:r>
      <w:r>
        <w:rPr>
          <w:rFonts w:ascii="STSong" w:hAnsi="STSong" w:eastAsia="STSong"/>
          <w:b w:val="0"/>
          <w:i w:val="0"/>
          <w:color w:val="000000"/>
          <w:sz w:val="20"/>
        </w:rPr>
        <w:t>D.是真正32位的操作系统</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306 页</w:t>
      </w:r>
    </w:p>
    <w:p>
      <w:pPr>
        <w:sectPr>
          <w:pgSz w:w="11900" w:h="16840"/>
          <w:pgMar w:top="16" w:right="1440" w:bottom="478" w:left="960" w:header="720" w:footer="720" w:gutter="0"/>
          <w:cols w:space="720" w:num="1" w:equalWidth="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720" w:firstLine="0"/>
        <w:jc w:val="left"/>
      </w:pP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2.1.77. 第77题 </w:t>
      </w:r>
      <w:r>
        <w:br/>
      </w:r>
      <w:r>
        <w:rPr>
          <w:rFonts w:ascii="STSong" w:hAnsi="STSong" w:eastAsia="STSong"/>
          <w:b w:val="0"/>
          <w:i w:val="0"/>
          <w:color w:val="000000"/>
          <w:sz w:val="20"/>
        </w:rPr>
        <w:t>Windows 任务管理器能够实现的功能有（）</w:t>
      </w:r>
      <w:r>
        <w:br/>
      </w:r>
      <w:r>
        <w:rPr>
          <w:rFonts w:ascii="STSong" w:hAnsi="STSong" w:eastAsia="STSong"/>
          <w:b w:val="0"/>
          <w:i w:val="0"/>
          <w:color w:val="000000"/>
          <w:sz w:val="20"/>
        </w:rPr>
        <w:t xml:space="preserve">A.查看硬盘使用情况 </w:t>
      </w:r>
      <w:r>
        <w:br/>
      </w:r>
      <w:r>
        <w:rPr>
          <w:rFonts w:ascii="STSong" w:hAnsi="STSong" w:eastAsia="STSong"/>
          <w:b w:val="0"/>
          <w:i w:val="0"/>
          <w:color w:val="000000"/>
          <w:sz w:val="20"/>
        </w:rPr>
        <w:t xml:space="preserve">B.结束进程 </w:t>
      </w:r>
      <w:r>
        <w:br/>
      </w:r>
      <w:r>
        <w:rPr>
          <w:rFonts w:ascii="STSong" w:hAnsi="STSong" w:eastAsia="STSong"/>
          <w:b w:val="0"/>
          <w:i w:val="0"/>
          <w:color w:val="000000"/>
          <w:sz w:val="20"/>
        </w:rPr>
        <w:t xml:space="preserve">C.结束应用程序 </w:t>
      </w:r>
      <w:r>
        <w:br/>
      </w:r>
      <w:r>
        <w:rPr>
          <w:rFonts w:ascii="STSong" w:hAnsi="STSong" w:eastAsia="STSong"/>
          <w:b w:val="0"/>
          <w:i w:val="0"/>
          <w:color w:val="000000"/>
          <w:sz w:val="20"/>
        </w:rPr>
        <w:t xml:space="preserve">D.查看CPU 使用情况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2.1.78. 第78题 </w:t>
      </w:r>
      <w:r>
        <w:br/>
      </w:r>
      <w:r>
        <w:rPr>
          <w:rFonts w:ascii="STSong" w:hAnsi="STSong" w:eastAsia="STSong"/>
          <w:b w:val="0"/>
          <w:i w:val="0"/>
          <w:color w:val="000000"/>
          <w:sz w:val="20"/>
        </w:rPr>
        <w:t xml:space="preserve">Windows7相对Windows xp有如下新特性 </w:t>
      </w:r>
      <w:r>
        <w:br/>
      </w:r>
      <w:r>
        <w:rPr>
          <w:rFonts w:ascii="STSong" w:hAnsi="STSong" w:eastAsia="STSong"/>
          <w:b w:val="0"/>
          <w:i w:val="0"/>
          <w:color w:val="000000"/>
          <w:sz w:val="20"/>
        </w:rPr>
        <w:t xml:space="preserve">A.支持触屏技术 </w:t>
      </w:r>
      <w:r>
        <w:br/>
      </w:r>
      <w:r>
        <w:rPr>
          <w:rFonts w:ascii="STSong" w:hAnsi="STSong" w:eastAsia="STSong"/>
          <w:b w:val="0"/>
          <w:i w:val="0"/>
          <w:color w:val="000000"/>
          <w:sz w:val="20"/>
        </w:rPr>
        <w:t xml:space="preserve">B.同样的32位版本支持的内存会更大 </w:t>
      </w:r>
      <w:r>
        <w:br/>
      </w:r>
      <w:r>
        <w:rPr>
          <w:rFonts w:ascii="STSong" w:hAnsi="STSong" w:eastAsia="STSong"/>
          <w:b w:val="0"/>
          <w:i w:val="0"/>
          <w:color w:val="000000"/>
          <w:sz w:val="20"/>
        </w:rPr>
        <w:t xml:space="preserve">C.笔记本使用混合显卡时可根据性能需求自动平滑切换 </w:t>
      </w:r>
      <w:r>
        <w:br/>
      </w:r>
      <w:r>
        <w:rPr>
          <w:rFonts w:ascii="STSong" w:hAnsi="STSong" w:eastAsia="STSong"/>
          <w:b w:val="0"/>
          <w:i w:val="0"/>
          <w:color w:val="000000"/>
          <w:sz w:val="20"/>
        </w:rPr>
        <w:t xml:space="preserve">D.Windows Update能下载更新驱动程序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2.1.79. 第79题 </w:t>
      </w:r>
      <w:r>
        <w:br/>
      </w:r>
      <w:r>
        <w:rPr>
          <w:rFonts w:ascii="STSong" w:hAnsi="STSong" w:eastAsia="STSong"/>
          <w:b w:val="0"/>
          <w:i w:val="0"/>
          <w:color w:val="000000"/>
          <w:sz w:val="20"/>
        </w:rPr>
        <w:t>WindowsXP PRO SP3 计算机的管理员有禁用账户的权限，下列关于禁用账户叙述正 确的是（）</w:t>
      </w:r>
      <w:r>
        <w:rPr>
          <w:rFonts w:ascii="STSong" w:hAnsi="STSong" w:eastAsia="STSong"/>
          <w:b w:val="0"/>
          <w:i w:val="0"/>
          <w:color w:val="000000"/>
          <w:sz w:val="20"/>
        </w:rPr>
        <w:t xml:space="preserve">A.Administrator账户不可以被禁用 </w:t>
      </w:r>
      <w:r>
        <w:br/>
      </w:r>
      <w:r>
        <w:rPr>
          <w:rFonts w:ascii="STSong" w:hAnsi="STSong" w:eastAsia="STSong"/>
          <w:b w:val="0"/>
          <w:i w:val="0"/>
          <w:color w:val="000000"/>
          <w:sz w:val="20"/>
        </w:rPr>
        <w:t xml:space="preserve">B.Administratro账户可以禁用自己，所以在禁用自己之前应该先创建至少一个管理员组 的账户 </w:t>
      </w:r>
      <w:r>
        <w:rPr>
          <w:rFonts w:ascii="STSong" w:hAnsi="STSong" w:eastAsia="STSong"/>
          <w:b w:val="0"/>
          <w:i w:val="0"/>
          <w:color w:val="000000"/>
          <w:sz w:val="20"/>
        </w:rPr>
        <w:t xml:space="preserve">C.普通用户可以被禁用 </w:t>
      </w:r>
      <w:r>
        <w:br/>
      </w:r>
      <w:r>
        <w:rPr>
          <w:rFonts w:ascii="STSong" w:hAnsi="STSong" w:eastAsia="STSong"/>
          <w:b w:val="0"/>
          <w:i w:val="0"/>
          <w:color w:val="000000"/>
          <w:sz w:val="20"/>
        </w:rPr>
        <w:t xml:space="preserve">D.禁用的账户过一段时间会自动启用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2.1.80. 第80题 </w:t>
      </w:r>
      <w:r>
        <w:br/>
      </w:r>
      <w:r>
        <w:rPr>
          <w:rFonts w:ascii="STSong" w:hAnsi="STSong" w:eastAsia="STSong"/>
          <w:b w:val="0"/>
          <w:i w:val="0"/>
          <w:color w:val="000000"/>
          <w:sz w:val="20"/>
        </w:rPr>
        <w:t>windows系统以及虚拟内存安装在C盘时，当系统盘空间不足，会有以下情况发生（  ）</w:t>
      </w:r>
      <w:r>
        <w:rPr>
          <w:rFonts w:ascii="STSong" w:hAnsi="STSong" w:eastAsia="STSong"/>
          <w:b w:val="0"/>
          <w:i w:val="0"/>
          <w:color w:val="000000"/>
          <w:sz w:val="20"/>
        </w:rPr>
        <w:t xml:space="preserve">A.系统提示磁盘空间不足 </w:t>
      </w:r>
      <w:r>
        <w:br/>
      </w:r>
      <w:r>
        <w:rPr>
          <w:rFonts w:ascii="STSong" w:hAnsi="STSong" w:eastAsia="STSong"/>
          <w:b w:val="0"/>
          <w:i w:val="0"/>
          <w:color w:val="000000"/>
          <w:sz w:val="20"/>
        </w:rPr>
        <w:t xml:space="preserve">B.运行软件时会提示虚拟内存不足 </w:t>
      </w:r>
      <w:r>
        <w:br/>
      </w:r>
      <w:r>
        <w:rPr>
          <w:rFonts w:ascii="STSong" w:hAnsi="STSong" w:eastAsia="STSong"/>
          <w:b w:val="0"/>
          <w:i w:val="0"/>
          <w:color w:val="000000"/>
          <w:sz w:val="20"/>
        </w:rPr>
        <w:t xml:space="preserve">C.运行速度会变慢 </w:t>
      </w:r>
      <w:r>
        <w:br/>
      </w:r>
      <w:r>
        <w:rPr>
          <w:rFonts w:ascii="STSong" w:hAnsi="STSong" w:eastAsia="STSong"/>
          <w:b w:val="0"/>
          <w:i w:val="0"/>
          <w:color w:val="000000"/>
          <w:sz w:val="20"/>
        </w:rPr>
        <w:t xml:space="preserve">D.系统会提示清理或压缩磁盘空间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2.1.81. 第81题 </w:t>
      </w:r>
      <w:r>
        <w:br/>
      </w:r>
      <w:r>
        <w:rPr>
          <w:rFonts w:ascii="STSong" w:hAnsi="STSong" w:eastAsia="STSong"/>
          <w:b w:val="0"/>
          <w:i w:val="0"/>
          <w:color w:val="000000"/>
          <w:sz w:val="20"/>
        </w:rPr>
        <w:t xml:space="preserve">Wlan加密方式有 </w:t>
      </w:r>
      <w:r>
        <w:br/>
      </w:r>
      <w:r>
        <w:rPr>
          <w:rFonts w:ascii="STSong" w:hAnsi="STSong" w:eastAsia="STSong"/>
          <w:b w:val="0"/>
          <w:i w:val="0"/>
          <w:color w:val="000000"/>
          <w:sz w:val="20"/>
        </w:rPr>
        <w:t xml:space="preserve">A.WEP </w:t>
      </w:r>
      <w:r>
        <w:br/>
      </w:r>
      <w:r>
        <w:rPr>
          <w:rFonts w:ascii="STSong" w:hAnsi="STSong" w:eastAsia="STSong"/>
          <w:b w:val="0"/>
          <w:i w:val="0"/>
          <w:color w:val="000000"/>
          <w:sz w:val="20"/>
        </w:rPr>
        <w:t xml:space="preserve">B.WAP </w:t>
      </w:r>
      <w:r>
        <w:br/>
      </w:r>
      <w:r>
        <w:rPr>
          <w:rFonts w:ascii="STSong" w:hAnsi="STSong" w:eastAsia="STSong"/>
          <w:b w:val="0"/>
          <w:i w:val="0"/>
          <w:color w:val="000000"/>
          <w:sz w:val="20"/>
        </w:rPr>
        <w:t xml:space="preserve">C.WPA2 </w:t>
      </w:r>
      <w:r>
        <w:br/>
      </w:r>
      <w:r>
        <w:rPr>
          <w:rFonts w:ascii="STSong" w:hAnsi="STSong" w:eastAsia="STSong"/>
          <w:b w:val="0"/>
          <w:i w:val="0"/>
          <w:color w:val="000000"/>
          <w:sz w:val="20"/>
        </w:rPr>
        <w:t xml:space="preserve">D.WPA2-PSK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2.1.82. 第82题 </w:t>
      </w:r>
      <w:r>
        <w:br/>
      </w:r>
      <w:r>
        <w:rPr>
          <w:rFonts w:ascii="STSong" w:hAnsi="STSong" w:eastAsia="STSong"/>
          <w:b w:val="0"/>
          <w:i w:val="0"/>
          <w:color w:val="000000"/>
          <w:sz w:val="20"/>
        </w:rPr>
        <w:t xml:space="preserve">Wlan通讯协议标准包括有 </w:t>
      </w:r>
      <w:r>
        <w:br/>
      </w:r>
      <w:r>
        <w:rPr>
          <w:rFonts w:ascii="STSong" w:hAnsi="STSong" w:eastAsia="STSong"/>
          <w:b w:val="0"/>
          <w:i w:val="0"/>
          <w:color w:val="000000"/>
          <w:sz w:val="20"/>
        </w:rPr>
        <w:t xml:space="preserve">A.802.11B </w:t>
      </w:r>
      <w:r>
        <w:br/>
      </w:r>
      <w:r>
        <w:rPr>
          <w:rFonts w:ascii="STSong" w:hAnsi="STSong" w:eastAsia="STSong"/>
          <w:b w:val="0"/>
          <w:i w:val="0"/>
          <w:color w:val="000000"/>
          <w:sz w:val="20"/>
        </w:rPr>
        <w:t>B.802.11G</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307 页</w:t>
      </w:r>
    </w:p>
    <w:p>
      <w:pPr>
        <w:sectPr>
          <w:pgSz w:w="11900" w:h="16840"/>
          <w:pgMar w:top="16" w:right="1440" w:bottom="478" w:left="960" w:header="720" w:footer="720" w:gutter="0"/>
          <w:cols w:space="720" w:num="1" w:equalWidth="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C.802.11N </w:t>
      </w:r>
      <w:r>
        <w:br/>
      </w:r>
      <w:r>
        <w:rPr>
          <w:rFonts w:ascii="STSong" w:hAnsi="STSong" w:eastAsia="STSong"/>
          <w:b w:val="0"/>
          <w:i w:val="0"/>
          <w:color w:val="000000"/>
          <w:sz w:val="20"/>
        </w:rPr>
        <w:t xml:space="preserve">D.802.11P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2.1.83. 第83题 </w:t>
      </w:r>
      <w:r>
        <w:br/>
      </w:r>
      <w:r>
        <w:rPr>
          <w:rFonts w:ascii="STSong" w:hAnsi="STSong" w:eastAsia="STSong"/>
          <w:b w:val="0"/>
          <w:i w:val="0"/>
          <w:color w:val="000000"/>
          <w:sz w:val="20"/>
        </w:rPr>
        <w:t>Word、Excel文档的默认文件扩展名为（）</w:t>
      </w:r>
      <w:r>
        <w:br/>
      </w:r>
      <w:r>
        <w:rPr>
          <w:rFonts w:ascii="STSong" w:hAnsi="STSong" w:eastAsia="STSong"/>
          <w:b w:val="0"/>
          <w:i w:val="0"/>
          <w:color w:val="000000"/>
          <w:sz w:val="20"/>
        </w:rPr>
        <w:t xml:space="preserve">A.xml </w:t>
      </w:r>
      <w:r>
        <w:br/>
      </w:r>
      <w:r>
        <w:rPr>
          <w:rFonts w:ascii="STSong" w:hAnsi="STSong" w:eastAsia="STSong"/>
          <w:b w:val="0"/>
          <w:i w:val="0"/>
          <w:color w:val="000000"/>
          <w:sz w:val="20"/>
        </w:rPr>
        <w:t xml:space="preserve">B.txt </w:t>
      </w:r>
      <w:r>
        <w:br/>
      </w:r>
      <w:r>
        <w:rPr>
          <w:rFonts w:ascii="STSong" w:hAnsi="STSong" w:eastAsia="STSong"/>
          <w:b w:val="0"/>
          <w:i w:val="0"/>
          <w:color w:val="000000"/>
          <w:sz w:val="20"/>
        </w:rPr>
        <w:t xml:space="preserve">C.xls </w:t>
      </w:r>
      <w:r>
        <w:br/>
      </w:r>
      <w:r>
        <w:rPr>
          <w:rFonts w:ascii="STSong" w:hAnsi="STSong" w:eastAsia="STSong"/>
          <w:b w:val="0"/>
          <w:i w:val="0"/>
          <w:color w:val="000000"/>
          <w:sz w:val="20"/>
        </w:rPr>
        <w:t xml:space="preserve">D.doc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2.1.84. 第84题 </w:t>
      </w:r>
      <w:r>
        <w:br/>
      </w:r>
      <w:r>
        <w:rPr>
          <w:rFonts w:ascii="STSong" w:hAnsi="STSong" w:eastAsia="STSong"/>
          <w:b w:val="0"/>
          <w:i w:val="0"/>
          <w:color w:val="000000"/>
          <w:sz w:val="20"/>
        </w:rPr>
        <w:t>不能输入到Excel工作表的单元格中的是（）</w:t>
      </w:r>
      <w:r>
        <w:br/>
      </w:r>
      <w:r>
        <w:rPr>
          <w:rFonts w:ascii="STSong" w:hAnsi="STSong" w:eastAsia="STSong"/>
          <w:b w:val="0"/>
          <w:i w:val="0"/>
          <w:color w:val="000000"/>
          <w:sz w:val="20"/>
        </w:rPr>
        <w:t xml:space="preserve">A.20,12 </w:t>
      </w:r>
      <w:r>
        <w:br/>
      </w:r>
      <w:r>
        <w:rPr>
          <w:rFonts w:ascii="STSong" w:hAnsi="STSong" w:eastAsia="STSong"/>
          <w:b w:val="0"/>
          <w:i w:val="0"/>
          <w:color w:val="000000"/>
          <w:sz w:val="20"/>
        </w:rPr>
        <w:t xml:space="preserve">B.=20,12 </w:t>
      </w:r>
      <w:r>
        <w:br/>
      </w:r>
      <w:r>
        <w:rPr>
          <w:rFonts w:ascii="STSong" w:hAnsi="STSong" w:eastAsia="STSong"/>
          <w:b w:val="0"/>
          <w:i w:val="0"/>
          <w:color w:val="000000"/>
          <w:sz w:val="20"/>
        </w:rPr>
        <w:t xml:space="preserve">C.20;12 </w:t>
      </w:r>
      <w:r>
        <w:br/>
      </w:r>
      <w:r>
        <w:rPr>
          <w:rFonts w:ascii="STSong" w:hAnsi="STSong" w:eastAsia="STSong"/>
          <w:b w:val="0"/>
          <w:i w:val="0"/>
          <w:color w:val="000000"/>
          <w:sz w:val="20"/>
        </w:rPr>
        <w:t xml:space="preserve">D.=Sheet2!A1+12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2.1.85. 第85题 </w:t>
      </w:r>
      <w:r>
        <w:br/>
      </w:r>
      <w:r>
        <w:rPr>
          <w:rFonts w:ascii="STSong" w:hAnsi="STSong" w:eastAsia="STSong"/>
          <w:b w:val="0"/>
          <w:i w:val="0"/>
          <w:color w:val="000000"/>
          <w:sz w:val="20"/>
        </w:rPr>
        <w:t>操作系统的基本特征是（）（）</w:t>
      </w:r>
      <w:r>
        <w:br/>
      </w:r>
      <w:r>
        <w:rPr>
          <w:rFonts w:ascii="STSong" w:hAnsi="STSong" w:eastAsia="STSong"/>
          <w:b w:val="0"/>
          <w:i w:val="0"/>
          <w:color w:val="000000"/>
          <w:sz w:val="20"/>
        </w:rPr>
        <w:t xml:space="preserve">A.并行 </w:t>
      </w:r>
      <w:r>
        <w:br/>
      </w:r>
      <w:r>
        <w:rPr>
          <w:rFonts w:ascii="STSong" w:hAnsi="STSong" w:eastAsia="STSong"/>
          <w:b w:val="0"/>
          <w:i w:val="0"/>
          <w:color w:val="000000"/>
          <w:sz w:val="20"/>
        </w:rPr>
        <w:t xml:space="preserve">B.系统调用 </w:t>
      </w:r>
      <w:r>
        <w:br/>
      </w:r>
      <w:r>
        <w:rPr>
          <w:rFonts w:ascii="STSong" w:hAnsi="STSong" w:eastAsia="STSong"/>
          <w:b w:val="0"/>
          <w:i w:val="0"/>
          <w:color w:val="000000"/>
          <w:sz w:val="20"/>
        </w:rPr>
        <w:t xml:space="preserve">C.并发 </w:t>
      </w:r>
      <w:r>
        <w:br/>
      </w:r>
      <w:r>
        <w:rPr>
          <w:rFonts w:ascii="STSong" w:hAnsi="STSong" w:eastAsia="STSong"/>
          <w:b w:val="0"/>
          <w:i w:val="0"/>
          <w:color w:val="000000"/>
          <w:sz w:val="20"/>
        </w:rPr>
        <w:t xml:space="preserve">D.用户管理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2.1.86. 第86题 </w:t>
      </w:r>
      <w:r>
        <w:br/>
      </w:r>
      <w:r>
        <w:rPr>
          <w:rFonts w:ascii="STSong" w:hAnsi="STSong" w:eastAsia="STSong"/>
          <w:b w:val="0"/>
          <w:i w:val="0"/>
          <w:color w:val="000000"/>
          <w:sz w:val="20"/>
        </w:rPr>
        <w:t xml:space="preserve">DOS、Windows操作系统对设备采用约定的文件名下列名称中，（  ）属于设备文件名，它们不能作为文件夹 </w:t>
      </w:r>
      <w:r>
        <w:rPr>
          <w:rFonts w:ascii="STSong" w:hAnsi="STSong" w:eastAsia="STSong"/>
          <w:b w:val="0"/>
          <w:i w:val="0"/>
          <w:color w:val="000000"/>
          <w:sz w:val="20"/>
        </w:rPr>
        <w:t xml:space="preserve">名或文件主名 </w:t>
      </w:r>
      <w:r>
        <w:br/>
      </w:r>
      <w:r>
        <w:rPr>
          <w:rFonts w:ascii="STSong" w:hAnsi="STSong" w:eastAsia="STSong"/>
          <w:b w:val="0"/>
          <w:i w:val="0"/>
          <w:color w:val="000000"/>
          <w:sz w:val="20"/>
        </w:rPr>
        <w:t xml:space="preserve">A.SYS </w:t>
      </w:r>
      <w:r>
        <w:br/>
      </w:r>
      <w:r>
        <w:rPr>
          <w:rFonts w:ascii="STSong" w:hAnsi="STSong" w:eastAsia="STSong"/>
          <w:b w:val="0"/>
          <w:i w:val="0"/>
          <w:color w:val="000000"/>
          <w:sz w:val="20"/>
        </w:rPr>
        <w:t xml:space="preserve">B.CON </w:t>
      </w:r>
      <w:r>
        <w:br/>
      </w:r>
      <w:r>
        <w:rPr>
          <w:rFonts w:ascii="STSong" w:hAnsi="STSong" w:eastAsia="STSong"/>
          <w:b w:val="0"/>
          <w:i w:val="0"/>
          <w:color w:val="000000"/>
          <w:sz w:val="20"/>
        </w:rPr>
        <w:t xml:space="preserve">C.COM </w:t>
      </w:r>
      <w:r>
        <w:br/>
      </w:r>
      <w:r>
        <w:rPr>
          <w:rFonts w:ascii="STSong" w:hAnsi="STSong" w:eastAsia="STSong"/>
          <w:b w:val="0"/>
          <w:i w:val="0"/>
          <w:color w:val="000000"/>
          <w:sz w:val="20"/>
        </w:rPr>
        <w:t xml:space="preserve">D.PRN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2.1.87. 第87题 </w:t>
      </w:r>
      <w:r>
        <w:br/>
      </w:r>
      <w:r>
        <w:rPr>
          <w:rFonts w:ascii="STSong" w:hAnsi="STSong" w:eastAsia="STSong"/>
          <w:b w:val="0"/>
          <w:i w:val="0"/>
          <w:color w:val="000000"/>
          <w:sz w:val="20"/>
        </w:rPr>
        <w:t xml:space="preserve">桌面系统能实现什么功能 </w:t>
      </w:r>
      <w:r>
        <w:br/>
      </w:r>
      <w:r>
        <w:rPr>
          <w:rFonts w:ascii="STSong" w:hAnsi="STSong" w:eastAsia="STSong"/>
          <w:b w:val="0"/>
          <w:i w:val="0"/>
          <w:color w:val="000000"/>
          <w:sz w:val="20"/>
        </w:rPr>
        <w:t xml:space="preserve">A.查看杀毒软件安装数量 </w:t>
      </w:r>
      <w:r>
        <w:br/>
      </w:r>
      <w:r>
        <w:rPr>
          <w:rFonts w:ascii="STSong" w:hAnsi="STSong" w:eastAsia="STSong"/>
          <w:b w:val="0"/>
          <w:i w:val="0"/>
          <w:color w:val="000000"/>
          <w:sz w:val="20"/>
        </w:rPr>
        <w:t xml:space="preserve">B.软件自动分发 </w:t>
      </w:r>
      <w:r>
        <w:br/>
      </w:r>
      <w:r>
        <w:rPr>
          <w:rFonts w:ascii="STSong" w:hAnsi="STSong" w:eastAsia="STSong"/>
          <w:b w:val="0"/>
          <w:i w:val="0"/>
          <w:color w:val="000000"/>
          <w:sz w:val="20"/>
        </w:rPr>
        <w:t xml:space="preserve">C.阻断未注册终端接入网络 </w:t>
      </w:r>
      <w:r>
        <w:br/>
      </w:r>
      <w:r>
        <w:rPr>
          <w:rFonts w:ascii="STSong" w:hAnsi="STSong" w:eastAsia="STSong"/>
          <w:b w:val="0"/>
          <w:i w:val="0"/>
          <w:color w:val="000000"/>
          <w:sz w:val="20"/>
        </w:rPr>
        <w:t xml:space="preserve">D.记录违规外联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2.1.88. 第88题</w:t>
      </w:r>
    </w:p>
    <w:p>
      <w:pPr>
        <w:autoSpaceDN w:val="0"/>
        <w:autoSpaceDE w:val="0"/>
        <w:widowControl/>
        <w:spacing w:line="208" w:lineRule="exact" w:before="250" w:after="0"/>
        <w:ind w:left="0" w:right="4560" w:firstLine="0"/>
        <w:jc w:val="right"/>
      </w:pPr>
      <w:r>
        <w:rPr>
          <w:rFonts w:ascii="STSong" w:hAnsi="STSong" w:eastAsia="STSong"/>
          <w:b w:val="0"/>
          <w:i w:val="0"/>
          <w:color w:val="000000"/>
          <w:sz w:val="16"/>
        </w:rPr>
        <w:t>第 308 页</w:t>
      </w:r>
    </w:p>
    <w:p>
      <w:pPr>
        <w:sectPr>
          <w:pgSz w:w="11900" w:h="16840"/>
          <w:pgMar w:top="16" w:right="1086" w:bottom="478" w:left="960" w:header="720" w:footer="720" w:gutter="0"/>
          <w:cols w:space="720" w:num="1" w:equalWidth="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局域网的拓扑结构最主要有 </w:t>
      </w:r>
      <w:r>
        <w:br/>
      </w:r>
      <w:r>
        <w:rPr>
          <w:rFonts w:ascii="STSong" w:hAnsi="STSong" w:eastAsia="STSong"/>
          <w:b w:val="0"/>
          <w:i w:val="0"/>
          <w:color w:val="000000"/>
          <w:sz w:val="20"/>
        </w:rPr>
        <w:t xml:space="preserve">A.星型 </w:t>
      </w:r>
      <w:r>
        <w:br/>
      </w:r>
      <w:r>
        <w:rPr>
          <w:rFonts w:ascii="STSong" w:hAnsi="STSong" w:eastAsia="STSong"/>
          <w:b w:val="0"/>
          <w:i w:val="0"/>
          <w:color w:val="000000"/>
          <w:sz w:val="20"/>
        </w:rPr>
        <w:t xml:space="preserve">B.网状型 </w:t>
      </w:r>
      <w:r>
        <w:br/>
      </w:r>
      <w:r>
        <w:rPr>
          <w:rFonts w:ascii="STSong" w:hAnsi="STSong" w:eastAsia="STSong"/>
          <w:b w:val="0"/>
          <w:i w:val="0"/>
          <w:color w:val="000000"/>
          <w:sz w:val="20"/>
        </w:rPr>
        <w:t xml:space="preserve">C.总线型 </w:t>
      </w:r>
      <w:r>
        <w:br/>
      </w:r>
      <w:r>
        <w:rPr>
          <w:rFonts w:ascii="STSong" w:hAnsi="STSong" w:eastAsia="STSong"/>
          <w:b w:val="0"/>
          <w:i w:val="0"/>
          <w:color w:val="000000"/>
          <w:sz w:val="20"/>
        </w:rPr>
        <w:t xml:space="preserve">D.链型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2.1.89. 第89题 </w:t>
      </w:r>
      <w:r>
        <w:br/>
      </w:r>
      <w:r>
        <w:rPr>
          <w:rFonts w:ascii="STSong" w:hAnsi="STSong" w:eastAsia="STSong"/>
          <w:b w:val="0"/>
          <w:i w:val="0"/>
          <w:color w:val="000000"/>
          <w:sz w:val="20"/>
        </w:rPr>
        <w:t>你要从一台运行Windows XP专业版的计算机传输用户的加密证书到Windows 7 专业版，应该使用以下哪个程序</w:t>
      </w:r>
      <w:r>
        <w:rPr>
          <w:rFonts w:ascii="STSong" w:hAnsi="STSong" w:eastAsia="STSong"/>
          <w:b w:val="0"/>
          <w:i w:val="0"/>
          <w:color w:val="000000"/>
          <w:sz w:val="20"/>
        </w:rPr>
        <w:t>？</w:t>
      </w:r>
    </w:p>
    <w:p>
      <w:pPr>
        <w:autoSpaceDN w:val="0"/>
        <w:autoSpaceDE w:val="0"/>
        <w:widowControl/>
        <w:spacing w:line="306" w:lineRule="exact" w:before="0" w:after="0"/>
        <w:ind w:left="400" w:right="1872" w:firstLine="0"/>
        <w:jc w:val="left"/>
      </w:pPr>
      <w:r>
        <w:rPr>
          <w:rFonts w:ascii="STSong" w:hAnsi="STSong" w:eastAsia="STSong"/>
          <w:b w:val="0"/>
          <w:i w:val="0"/>
          <w:color w:val="000000"/>
          <w:sz w:val="20"/>
        </w:rPr>
        <w:t xml:space="preserve">A.文件设置和传送向导 </w:t>
      </w:r>
      <w:r>
        <w:br/>
      </w:r>
      <w:r>
        <w:rPr>
          <w:rFonts w:ascii="STSong" w:hAnsi="STSong" w:eastAsia="STSong"/>
          <w:b w:val="0"/>
          <w:i w:val="0"/>
          <w:color w:val="000000"/>
          <w:sz w:val="20"/>
        </w:rPr>
        <w:t xml:space="preserve">B.USMT </w:t>
      </w:r>
      <w:r>
        <w:br/>
      </w:r>
      <w:r>
        <w:rPr>
          <w:rFonts w:ascii="STSong" w:hAnsi="STSong" w:eastAsia="STSong"/>
          <w:b w:val="0"/>
          <w:i w:val="0"/>
          <w:color w:val="000000"/>
          <w:sz w:val="20"/>
        </w:rPr>
        <w:t xml:space="preserve">C.Windows 轻松传送 </w:t>
      </w:r>
      <w:r>
        <w:br/>
      </w:r>
      <w:r>
        <w:rPr>
          <w:rFonts w:ascii="STSong" w:hAnsi="STSong" w:eastAsia="STSong"/>
          <w:b w:val="0"/>
          <w:i w:val="0"/>
          <w:color w:val="000000"/>
          <w:sz w:val="20"/>
        </w:rPr>
        <w:t xml:space="preserve">D.Robocopy.exe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2.1.90. 第90题 </w:t>
      </w:r>
      <w:r>
        <w:br/>
      </w:r>
      <w:r>
        <w:rPr>
          <w:rFonts w:ascii="STSong" w:hAnsi="STSong" w:eastAsia="STSong"/>
          <w:b w:val="0"/>
          <w:i w:val="0"/>
          <w:color w:val="000000"/>
          <w:sz w:val="20"/>
        </w:rPr>
        <w:t xml:space="preserve">IP/MAC绑定策略中，如果终端用户擅自修改IP，管理员能够对其进行的处理方式有哪些 </w:t>
      </w:r>
      <w:r>
        <w:rPr>
          <w:rFonts w:ascii="STSong" w:hAnsi="STSong" w:eastAsia="STSong"/>
          <w:b w:val="0"/>
          <w:i w:val="0"/>
          <w:color w:val="000000"/>
          <w:sz w:val="20"/>
        </w:rPr>
        <w:t xml:space="preserve">A.自动恢复其IP至原绑定状态 </w:t>
      </w:r>
      <w:r>
        <w:br/>
      </w:r>
      <w:r>
        <w:rPr>
          <w:rFonts w:ascii="STSong" w:hAnsi="STSong" w:eastAsia="STSong"/>
          <w:b w:val="0"/>
          <w:i w:val="0"/>
          <w:color w:val="000000"/>
          <w:sz w:val="20"/>
        </w:rPr>
        <w:t xml:space="preserve">B.使其断开网络并持续阻断 </w:t>
      </w:r>
      <w:r>
        <w:br/>
      </w:r>
      <w:r>
        <w:rPr>
          <w:rFonts w:ascii="STSong" w:hAnsi="STSong" w:eastAsia="STSong"/>
          <w:b w:val="0"/>
          <w:i w:val="0"/>
          <w:color w:val="000000"/>
          <w:sz w:val="20"/>
        </w:rPr>
        <w:t xml:space="preserve">C.弹出提示窗口对其发出警告 </w:t>
      </w:r>
      <w:r>
        <w:br/>
      </w:r>
      <w:r>
        <w:rPr>
          <w:rFonts w:ascii="STSong" w:hAnsi="STSong" w:eastAsia="STSong"/>
          <w:b w:val="0"/>
          <w:i w:val="0"/>
          <w:color w:val="000000"/>
          <w:sz w:val="20"/>
        </w:rPr>
        <w:t xml:space="preserve">D.审计其违规操作并上报至服务器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2.1.91. 第91题 </w:t>
      </w:r>
      <w:r>
        <w:br/>
      </w:r>
      <w:r>
        <w:rPr>
          <w:rFonts w:ascii="STSong" w:hAnsi="STSong" w:eastAsia="STSong"/>
          <w:b w:val="0"/>
          <w:i w:val="0"/>
          <w:color w:val="000000"/>
          <w:sz w:val="20"/>
        </w:rPr>
        <w:t xml:space="preserve">桌面终端管理系统中查询已注册计算机可以根据(   ) 条件查询 </w:t>
      </w:r>
      <w:r>
        <w:br/>
      </w:r>
      <w:r>
        <w:rPr>
          <w:rFonts w:ascii="STSong" w:hAnsi="STSong" w:eastAsia="STSong"/>
          <w:b w:val="0"/>
          <w:i w:val="0"/>
          <w:color w:val="000000"/>
          <w:sz w:val="20"/>
        </w:rPr>
        <w:t xml:space="preserve">A.IP地址 </w:t>
      </w:r>
      <w:r>
        <w:br/>
      </w:r>
      <w:r>
        <w:rPr>
          <w:rFonts w:ascii="STSong" w:hAnsi="STSong" w:eastAsia="STSong"/>
          <w:b w:val="0"/>
          <w:i w:val="0"/>
          <w:color w:val="000000"/>
          <w:sz w:val="20"/>
        </w:rPr>
        <w:t xml:space="preserve">B.MAC地址 </w:t>
      </w:r>
      <w:r>
        <w:br/>
      </w:r>
      <w:r>
        <w:rPr>
          <w:rFonts w:ascii="STSong" w:hAnsi="STSong" w:eastAsia="STSong"/>
          <w:b w:val="0"/>
          <w:i w:val="0"/>
          <w:color w:val="000000"/>
          <w:sz w:val="20"/>
        </w:rPr>
        <w:t xml:space="preserve">C.计算机名称 </w:t>
      </w:r>
      <w:r>
        <w:br/>
      </w:r>
      <w:r>
        <w:rPr>
          <w:rFonts w:ascii="STSong" w:hAnsi="STSong" w:eastAsia="STSong"/>
          <w:b w:val="0"/>
          <w:i w:val="0"/>
          <w:color w:val="000000"/>
          <w:sz w:val="20"/>
        </w:rPr>
        <w:t xml:space="preserve">D.部门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2.1.92. 第92题 </w:t>
      </w:r>
      <w:r>
        <w:br/>
      </w:r>
      <w:r>
        <w:rPr>
          <w:rFonts w:ascii="STSong" w:hAnsi="STSong" w:eastAsia="STSong"/>
          <w:b w:val="0"/>
          <w:i w:val="0"/>
          <w:color w:val="000000"/>
          <w:sz w:val="20"/>
        </w:rPr>
        <w:t xml:space="preserve">以下能够用作显示输出接口的有 </w:t>
      </w:r>
      <w:r>
        <w:br/>
      </w:r>
      <w:r>
        <w:rPr>
          <w:rFonts w:ascii="STSong" w:hAnsi="STSong" w:eastAsia="STSong"/>
          <w:b w:val="0"/>
          <w:i w:val="0"/>
          <w:color w:val="000000"/>
          <w:sz w:val="20"/>
        </w:rPr>
        <w:t xml:space="preserve">A.VGA </w:t>
      </w:r>
      <w:r>
        <w:br/>
      </w:r>
      <w:r>
        <w:rPr>
          <w:rFonts w:ascii="STSong" w:hAnsi="STSong" w:eastAsia="STSong"/>
          <w:b w:val="0"/>
          <w:i w:val="0"/>
          <w:color w:val="000000"/>
          <w:sz w:val="20"/>
        </w:rPr>
        <w:t xml:space="preserve">B.HDMI </w:t>
      </w:r>
      <w:r>
        <w:br/>
      </w:r>
      <w:r>
        <w:rPr>
          <w:rFonts w:ascii="STSong" w:hAnsi="STSong" w:eastAsia="STSong"/>
          <w:b w:val="0"/>
          <w:i w:val="0"/>
          <w:color w:val="000000"/>
          <w:sz w:val="20"/>
        </w:rPr>
        <w:t xml:space="preserve">C.DVI </w:t>
      </w:r>
      <w:r>
        <w:br/>
      </w:r>
      <w:r>
        <w:rPr>
          <w:rFonts w:ascii="STSong" w:hAnsi="STSong" w:eastAsia="STSong"/>
          <w:b w:val="0"/>
          <w:i w:val="0"/>
          <w:color w:val="000000"/>
          <w:sz w:val="20"/>
        </w:rPr>
        <w:t xml:space="preserve">D.S-VIDEO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2.1.93. 第93题 </w:t>
      </w:r>
      <w:r>
        <w:br/>
      </w:r>
      <w:r>
        <w:rPr>
          <w:rFonts w:ascii="STSong" w:hAnsi="STSong" w:eastAsia="STSong"/>
          <w:b w:val="0"/>
          <w:i w:val="0"/>
          <w:color w:val="000000"/>
          <w:sz w:val="20"/>
        </w:rPr>
        <w:t>终端安全事件统计包括（）</w:t>
      </w:r>
      <w:r>
        <w:br/>
      </w:r>
      <w:r>
        <w:rPr>
          <w:rFonts w:ascii="STSong" w:hAnsi="STSong" w:eastAsia="STSong"/>
          <w:b w:val="0"/>
          <w:i w:val="0"/>
          <w:color w:val="000000"/>
          <w:sz w:val="20"/>
        </w:rPr>
        <w:t xml:space="preserve">A.对桌面终端运行资源的告警数量进行统计 </w:t>
      </w:r>
      <w:r>
        <w:br/>
      </w:r>
      <w:r>
        <w:rPr>
          <w:rFonts w:ascii="STSong" w:hAnsi="STSong" w:eastAsia="STSong"/>
          <w:b w:val="0"/>
          <w:i w:val="0"/>
          <w:color w:val="000000"/>
          <w:sz w:val="20"/>
        </w:rPr>
        <w:t xml:space="preserve">B.对桌面终端CPU型号进行统计 </w:t>
      </w:r>
      <w:r>
        <w:br/>
      </w:r>
      <w:r>
        <w:rPr>
          <w:rFonts w:ascii="STSong" w:hAnsi="STSong" w:eastAsia="STSong"/>
          <w:b w:val="0"/>
          <w:i w:val="0"/>
          <w:color w:val="000000"/>
          <w:sz w:val="20"/>
        </w:rPr>
        <w:t xml:space="preserve">C.对桌面终端安装杀毒软件的情况进行统计 </w:t>
      </w:r>
      <w:r>
        <w:br/>
      </w:r>
      <w:r>
        <w:rPr>
          <w:rFonts w:ascii="STSong" w:hAnsi="STSong" w:eastAsia="STSong"/>
          <w:b w:val="0"/>
          <w:i w:val="0"/>
          <w:color w:val="000000"/>
          <w:sz w:val="20"/>
        </w:rPr>
        <w:t>D.桌面终端违规外联行为的告警数量进行统计</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309 页</w:t>
      </w:r>
    </w:p>
    <w:p>
      <w:pPr>
        <w:sectPr>
          <w:pgSz w:w="11900" w:h="16840"/>
          <w:pgMar w:top="16" w:right="952" w:bottom="478" w:left="960" w:header="720" w:footer="720" w:gutter="0"/>
          <w:cols w:space="720" w:num="1" w:equalWidth="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5616" w:firstLine="0"/>
        <w:jc w:val="left"/>
      </w:pP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2.1.94. 第94题 </w:t>
      </w:r>
      <w:r>
        <w:br/>
      </w:r>
      <w:r>
        <w:rPr>
          <w:rFonts w:ascii="STSong" w:hAnsi="STSong" w:eastAsia="STSong"/>
          <w:b w:val="0"/>
          <w:i w:val="0"/>
          <w:color w:val="000000"/>
          <w:sz w:val="20"/>
        </w:rPr>
        <w:t>双绞线制作的标准是（）。</w:t>
      </w:r>
    </w:p>
    <w:p>
      <w:pPr>
        <w:autoSpaceDN w:val="0"/>
        <w:autoSpaceDE w:val="0"/>
        <w:widowControl/>
        <w:spacing w:line="308" w:lineRule="exact" w:before="0" w:after="0"/>
        <w:ind w:left="400" w:right="576" w:firstLine="0"/>
        <w:jc w:val="left"/>
      </w:pPr>
      <w:r>
        <w:rPr>
          <w:rFonts w:ascii="STSong" w:hAnsi="STSong" w:eastAsia="STSong"/>
          <w:b w:val="0"/>
          <w:i w:val="0"/>
          <w:color w:val="000000"/>
          <w:sz w:val="20"/>
        </w:rPr>
        <w:t xml:space="preserve">A.568A </w:t>
      </w:r>
      <w:r>
        <w:br/>
      </w:r>
      <w:r>
        <w:rPr>
          <w:rFonts w:ascii="STSong" w:hAnsi="STSong" w:eastAsia="STSong"/>
          <w:b w:val="0"/>
          <w:i w:val="0"/>
          <w:color w:val="000000"/>
          <w:sz w:val="20"/>
        </w:rPr>
        <w:t xml:space="preserve">B.568B </w:t>
      </w:r>
      <w:r>
        <w:br/>
      </w:r>
      <w:r>
        <w:rPr>
          <w:rFonts w:ascii="STSong" w:hAnsi="STSong" w:eastAsia="STSong"/>
          <w:b w:val="0"/>
          <w:i w:val="0"/>
          <w:color w:val="000000"/>
          <w:sz w:val="20"/>
        </w:rPr>
        <w:t xml:space="preserve">C.567A </w:t>
      </w:r>
      <w:r>
        <w:br/>
      </w:r>
      <w:r>
        <w:rPr>
          <w:rFonts w:ascii="STSong" w:hAnsi="STSong" w:eastAsia="STSong"/>
          <w:b w:val="0"/>
          <w:i w:val="0"/>
          <w:color w:val="000000"/>
          <w:sz w:val="20"/>
        </w:rPr>
        <w:t xml:space="preserve">D.567B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2.1.95. 第95题</w:t>
      </w:r>
      <w:r>
        <w:br/>
      </w:r>
      <w:r>
        <w:rPr>
          <w:rFonts w:ascii="STSong" w:hAnsi="STSong" w:eastAsia="STSong"/>
          <w:b w:val="0"/>
          <w:i w:val="0"/>
          <w:color w:val="000000"/>
          <w:sz w:val="20"/>
        </w:rPr>
        <w:t xml:space="preserve"> 下列设备中属于硬件的有（）</w:t>
      </w:r>
      <w:r>
        <w:br/>
      </w:r>
      <w:r>
        <w:rPr>
          <w:rFonts w:ascii="STSong" w:hAnsi="STSong" w:eastAsia="STSong"/>
          <w:b w:val="0"/>
          <w:i w:val="0"/>
          <w:color w:val="000000"/>
          <w:sz w:val="20"/>
        </w:rPr>
        <w:t xml:space="preserve">A.WPS、UCDOS、Windows </w:t>
      </w:r>
      <w:r>
        <w:br/>
      </w:r>
      <w:r>
        <w:rPr>
          <w:rFonts w:ascii="STSong" w:hAnsi="STSong" w:eastAsia="STSong"/>
          <w:b w:val="0"/>
          <w:i w:val="0"/>
          <w:color w:val="000000"/>
          <w:sz w:val="20"/>
        </w:rPr>
        <w:t xml:space="preserve">B.CPU、RAM </w:t>
      </w:r>
      <w:r>
        <w:br/>
      </w:r>
      <w:r>
        <w:rPr>
          <w:rFonts w:ascii="STSong" w:hAnsi="STSong" w:eastAsia="STSong"/>
          <w:b w:val="0"/>
          <w:i w:val="0"/>
          <w:color w:val="000000"/>
          <w:sz w:val="20"/>
        </w:rPr>
        <w:t xml:space="preserve">C.存储器、打印机 </w:t>
      </w:r>
      <w:r>
        <w:br/>
      </w:r>
      <w:r>
        <w:rPr>
          <w:rFonts w:ascii="STSong" w:hAnsi="STSong" w:eastAsia="STSong"/>
          <w:b w:val="0"/>
          <w:i w:val="0"/>
          <w:color w:val="000000"/>
          <w:sz w:val="20"/>
        </w:rPr>
        <w:t xml:space="preserve">D.键盘和显示器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2.1.96. 第96题</w:t>
      </w:r>
      <w:r>
        <w:br/>
      </w:r>
      <w:r>
        <w:rPr>
          <w:rFonts w:ascii="STSong" w:hAnsi="STSong" w:eastAsia="STSong"/>
          <w:b w:val="0"/>
          <w:i w:val="0"/>
          <w:color w:val="000000"/>
          <w:sz w:val="20"/>
        </w:rPr>
        <w:t xml:space="preserve">（）和（）的结合称为网络体系结构 </w:t>
      </w:r>
      <w:r>
        <w:br/>
      </w:r>
      <w:r>
        <w:rPr>
          <w:rFonts w:ascii="STSong" w:hAnsi="STSong" w:eastAsia="STSong"/>
          <w:b w:val="0"/>
          <w:i w:val="0"/>
          <w:color w:val="000000"/>
          <w:sz w:val="20"/>
        </w:rPr>
        <w:t xml:space="preserve">A.层 </w:t>
      </w:r>
      <w:r>
        <w:br/>
      </w:r>
      <w:r>
        <w:rPr>
          <w:rFonts w:ascii="STSong" w:hAnsi="STSong" w:eastAsia="STSong"/>
          <w:b w:val="0"/>
          <w:i w:val="0"/>
          <w:color w:val="000000"/>
          <w:sz w:val="20"/>
        </w:rPr>
        <w:t xml:space="preserve">B.协议 </w:t>
      </w:r>
      <w:r>
        <w:br/>
      </w:r>
      <w:r>
        <w:rPr>
          <w:rFonts w:ascii="STSong" w:hAnsi="STSong" w:eastAsia="STSong"/>
          <w:b w:val="0"/>
          <w:i w:val="0"/>
          <w:color w:val="000000"/>
          <w:sz w:val="20"/>
        </w:rPr>
        <w:t xml:space="preserve">C.通信子网 </w:t>
      </w:r>
      <w:r>
        <w:br/>
      </w:r>
      <w:r>
        <w:rPr>
          <w:rFonts w:ascii="STSong" w:hAnsi="STSong" w:eastAsia="STSong"/>
          <w:b w:val="0"/>
          <w:i w:val="0"/>
          <w:color w:val="000000"/>
          <w:sz w:val="20"/>
        </w:rPr>
        <w:t xml:space="preserve">D.数据处理设备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2.1.97. 第97题 </w:t>
      </w:r>
      <w:r>
        <w:br/>
      </w:r>
      <w:r>
        <w:rPr>
          <w:rFonts w:ascii="STSong" w:hAnsi="STSong" w:eastAsia="STSong"/>
          <w:b w:val="0"/>
          <w:i w:val="0"/>
          <w:color w:val="000000"/>
          <w:sz w:val="20"/>
        </w:rPr>
        <w:t>Windows Server 2003 计算机的管理员有禁用账户的权限，下列关于禁用账户叙述正确  的是（ ）。</w:t>
      </w:r>
    </w:p>
    <w:p>
      <w:pPr>
        <w:autoSpaceDN w:val="0"/>
        <w:autoSpaceDE w:val="0"/>
        <w:widowControl/>
        <w:spacing w:line="306" w:lineRule="exact" w:before="0" w:after="0"/>
        <w:ind w:left="400" w:right="864" w:firstLine="0"/>
        <w:jc w:val="left"/>
      </w:pPr>
      <w:r>
        <w:rPr>
          <w:rFonts w:ascii="STSong" w:hAnsi="STSong" w:eastAsia="STSong"/>
          <w:b w:val="0"/>
          <w:i w:val="0"/>
          <w:color w:val="000000"/>
          <w:sz w:val="20"/>
        </w:rPr>
        <w:t xml:space="preserve">A.Administrator 账户不可以被禁用 </w:t>
      </w:r>
      <w:r>
        <w:br/>
      </w:r>
      <w:r>
        <w:rPr>
          <w:rFonts w:ascii="STSong" w:hAnsi="STSong" w:eastAsia="STSong"/>
          <w:b w:val="0"/>
          <w:i w:val="0"/>
          <w:color w:val="000000"/>
          <w:sz w:val="20"/>
        </w:rPr>
        <w:t xml:space="preserve">B.Administrator 账户可以禁用自己，所以在禁用自己之前应该先创建至少一个管理员组  的账户 </w:t>
      </w:r>
      <w:r>
        <w:rPr>
          <w:rFonts w:ascii="STSong" w:hAnsi="STSong" w:eastAsia="STSong"/>
          <w:b w:val="0"/>
          <w:i w:val="0"/>
          <w:color w:val="000000"/>
          <w:sz w:val="20"/>
        </w:rPr>
        <w:t xml:space="preserve">C.普通用户可以被禁用 </w:t>
      </w:r>
      <w:r>
        <w:br/>
      </w:r>
      <w:r>
        <w:rPr>
          <w:rFonts w:ascii="STSong" w:hAnsi="STSong" w:eastAsia="STSong"/>
          <w:b w:val="0"/>
          <w:i w:val="0"/>
          <w:color w:val="000000"/>
          <w:sz w:val="20"/>
        </w:rPr>
        <w:t xml:space="preserve">D.禁用的账户过一段时间会自动启用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2.1.98. 第98题 </w:t>
      </w:r>
      <w:r>
        <w:br/>
      </w:r>
      <w:r>
        <w:rPr>
          <w:rFonts w:ascii="STSong" w:hAnsi="STSong" w:eastAsia="STSong"/>
          <w:b w:val="0"/>
          <w:i w:val="0"/>
          <w:color w:val="000000"/>
          <w:sz w:val="20"/>
        </w:rPr>
        <w:t xml:space="preserve">桌面终端管理系统中查询已注册计算机可以根据（  ）条件查询 </w:t>
      </w:r>
      <w:r>
        <w:br/>
      </w:r>
      <w:r>
        <w:rPr>
          <w:rFonts w:ascii="STSong" w:hAnsi="STSong" w:eastAsia="STSong"/>
          <w:b w:val="0"/>
          <w:i w:val="0"/>
          <w:color w:val="000000"/>
          <w:sz w:val="20"/>
        </w:rPr>
        <w:t xml:space="preserve">A.IP地址 </w:t>
      </w:r>
      <w:r>
        <w:br/>
      </w:r>
      <w:r>
        <w:rPr>
          <w:rFonts w:ascii="STSong" w:hAnsi="STSong" w:eastAsia="STSong"/>
          <w:b w:val="0"/>
          <w:i w:val="0"/>
          <w:color w:val="000000"/>
          <w:sz w:val="20"/>
        </w:rPr>
        <w:t xml:space="preserve">B.MAC地址 </w:t>
      </w:r>
      <w:r>
        <w:br/>
      </w:r>
      <w:r>
        <w:rPr>
          <w:rFonts w:ascii="STSong" w:hAnsi="STSong" w:eastAsia="STSong"/>
          <w:b w:val="0"/>
          <w:i w:val="0"/>
          <w:color w:val="000000"/>
          <w:sz w:val="20"/>
        </w:rPr>
        <w:t xml:space="preserve">C.计算机名称 </w:t>
      </w:r>
      <w:r>
        <w:br/>
      </w:r>
      <w:r>
        <w:rPr>
          <w:rFonts w:ascii="STSong" w:hAnsi="STSong" w:eastAsia="STSong"/>
          <w:b w:val="0"/>
          <w:i w:val="0"/>
          <w:color w:val="000000"/>
          <w:sz w:val="20"/>
        </w:rPr>
        <w:t xml:space="preserve">D.部门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2.1.99. 第99题 </w:t>
      </w:r>
      <w:r>
        <w:br/>
      </w:r>
      <w:r>
        <w:rPr>
          <w:rFonts w:ascii="STSong" w:hAnsi="STSong" w:eastAsia="STSong"/>
          <w:b w:val="0"/>
          <w:i w:val="0"/>
          <w:color w:val="000000"/>
          <w:sz w:val="20"/>
        </w:rPr>
        <w:t>公司信息内网桌面终端系统采用以下基线策略（）</w:t>
      </w:r>
      <w:r>
        <w:br/>
      </w:r>
      <w:r>
        <w:rPr>
          <w:rFonts w:ascii="STSong" w:hAnsi="STSong" w:eastAsia="STSong"/>
          <w:b w:val="0"/>
          <w:i w:val="0"/>
          <w:color w:val="000000"/>
          <w:sz w:val="20"/>
        </w:rPr>
        <w:t xml:space="preserve">A.资产信息采集 </w:t>
      </w:r>
      <w:r>
        <w:br/>
      </w:r>
      <w:r>
        <w:rPr>
          <w:rFonts w:ascii="STSong" w:hAnsi="STSong" w:eastAsia="STSong"/>
          <w:b w:val="0"/>
          <w:i w:val="0"/>
          <w:color w:val="000000"/>
          <w:sz w:val="20"/>
        </w:rPr>
        <w:t>B.用户权限策略</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310 页</w:t>
      </w:r>
    </w:p>
    <w:p>
      <w:pPr>
        <w:sectPr>
          <w:pgSz w:w="11900" w:h="16840"/>
          <w:pgMar w:top="16" w:right="1440" w:bottom="478" w:left="960" w:header="720" w:footer="720" w:gutter="0"/>
          <w:cols w:space="720" w:num="1" w:equalWidth="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44" w:firstLine="0"/>
        <w:jc w:val="left"/>
      </w:pPr>
      <w:r>
        <w:rPr>
          <w:rFonts w:ascii="STSong" w:hAnsi="STSong" w:eastAsia="STSong"/>
          <w:b w:val="0"/>
          <w:i w:val="0"/>
          <w:color w:val="000000"/>
          <w:sz w:val="20"/>
        </w:rPr>
        <w:t xml:space="preserve">C.用户密码检测 </w:t>
      </w:r>
      <w:r>
        <w:br/>
      </w:r>
      <w:r>
        <w:rPr>
          <w:rFonts w:ascii="STSong" w:hAnsi="STSong" w:eastAsia="STSong"/>
          <w:b w:val="0"/>
          <w:i w:val="0"/>
          <w:color w:val="000000"/>
          <w:sz w:val="20"/>
        </w:rPr>
        <w:t xml:space="preserve">D.杀毒软件策略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2.1.100. 第100题 </w:t>
      </w:r>
      <w:r>
        <w:br/>
      </w:r>
      <w:r>
        <w:rPr>
          <w:rFonts w:ascii="STSong" w:hAnsi="STSong" w:eastAsia="STSong"/>
          <w:b w:val="0"/>
          <w:i w:val="0"/>
          <w:color w:val="000000"/>
          <w:sz w:val="20"/>
        </w:rPr>
        <w:t>桌面系统补丁自动分发策略中，自动检测客户端补丁信息的方式（）</w:t>
      </w:r>
      <w:r>
        <w:br/>
      </w:r>
      <w:r>
        <w:rPr>
          <w:rFonts w:ascii="STSong" w:hAnsi="STSong" w:eastAsia="STSong"/>
          <w:b w:val="0"/>
          <w:i w:val="0"/>
          <w:color w:val="000000"/>
          <w:sz w:val="20"/>
        </w:rPr>
        <w:t xml:space="preserve">A.系统启动时检测 </w:t>
      </w:r>
      <w:r>
        <w:br/>
      </w:r>
      <w:r>
        <w:rPr>
          <w:rFonts w:ascii="STSong" w:hAnsi="STSong" w:eastAsia="STSong"/>
          <w:b w:val="0"/>
          <w:i w:val="0"/>
          <w:color w:val="000000"/>
          <w:sz w:val="20"/>
        </w:rPr>
        <w:t xml:space="preserve">B.间隔检测 </w:t>
      </w:r>
      <w:r>
        <w:br/>
      </w:r>
      <w:r>
        <w:rPr>
          <w:rFonts w:ascii="STSong" w:hAnsi="STSong" w:eastAsia="STSong"/>
          <w:b w:val="0"/>
          <w:i w:val="0"/>
          <w:color w:val="000000"/>
          <w:sz w:val="20"/>
        </w:rPr>
        <w:t xml:space="preserve">C.定时检测 </w:t>
      </w:r>
      <w:r>
        <w:br/>
      </w:r>
      <w:r>
        <w:rPr>
          <w:rFonts w:ascii="STSong" w:hAnsi="STSong" w:eastAsia="STSong"/>
          <w:b w:val="0"/>
          <w:i w:val="0"/>
          <w:color w:val="000000"/>
          <w:sz w:val="20"/>
        </w:rPr>
        <w:t xml:space="preserve">D.不定时检测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2.1.101. 第101题 </w:t>
      </w:r>
      <w:r>
        <w:br/>
      </w:r>
      <w:r>
        <w:rPr>
          <w:rFonts w:ascii="STSong" w:hAnsi="STSong" w:eastAsia="STSong"/>
          <w:b w:val="0"/>
          <w:i w:val="0"/>
          <w:color w:val="000000"/>
          <w:sz w:val="20"/>
        </w:rPr>
        <w:t>下面对软件分发描述正确的有（）</w:t>
      </w:r>
      <w:r>
        <w:br/>
      </w:r>
      <w:r>
        <w:rPr>
          <w:rFonts w:ascii="STSong" w:hAnsi="STSong" w:eastAsia="STSong"/>
          <w:b w:val="0"/>
          <w:i w:val="0"/>
          <w:color w:val="000000"/>
          <w:sz w:val="20"/>
        </w:rPr>
        <w:t xml:space="preserve">A.可进行EXE、TXT类型的软件分发功能 </w:t>
      </w:r>
      <w:r>
        <w:br/>
      </w:r>
      <w:r>
        <w:rPr>
          <w:rFonts w:ascii="STSong" w:hAnsi="STSong" w:eastAsia="STSong"/>
          <w:b w:val="0"/>
          <w:i w:val="0"/>
          <w:color w:val="000000"/>
          <w:sz w:val="20"/>
        </w:rPr>
        <w:t xml:space="preserve">B.可以对软件分发是否成功进行查询 </w:t>
      </w:r>
      <w:r>
        <w:br/>
      </w:r>
      <w:r>
        <w:rPr>
          <w:rFonts w:ascii="STSong" w:hAnsi="STSong" w:eastAsia="STSong"/>
          <w:b w:val="0"/>
          <w:i w:val="0"/>
          <w:color w:val="000000"/>
          <w:sz w:val="20"/>
        </w:rPr>
        <w:t xml:space="preserve">C.管理员不可以对文件分发到桌面终端后的路径进行设置 </w:t>
      </w:r>
      <w:r>
        <w:br/>
      </w:r>
      <w:r>
        <w:rPr>
          <w:rFonts w:ascii="STSong" w:hAnsi="STSong" w:eastAsia="STSong"/>
          <w:b w:val="0"/>
          <w:i w:val="0"/>
          <w:color w:val="000000"/>
          <w:sz w:val="20"/>
        </w:rPr>
        <w:t xml:space="preserve">D.软件分发策略的制定，对不同的桌面终端提供不同的软件分发功能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2.1.102. 第102题 </w:t>
      </w:r>
      <w:r>
        <w:br/>
      </w:r>
      <w:r>
        <w:rPr>
          <w:rFonts w:ascii="STSong" w:hAnsi="STSong" w:eastAsia="STSong"/>
          <w:b w:val="0"/>
          <w:i w:val="0"/>
          <w:color w:val="000000"/>
          <w:sz w:val="20"/>
        </w:rPr>
        <w:t>使用桌面系统做软件分发时，关于上传文件描述错误的是（）</w:t>
      </w:r>
      <w:r>
        <w:br/>
      </w:r>
      <w:r>
        <w:rPr>
          <w:rFonts w:ascii="STSong" w:hAnsi="STSong" w:eastAsia="STSong"/>
          <w:b w:val="0"/>
          <w:i w:val="0"/>
          <w:color w:val="000000"/>
          <w:sz w:val="20"/>
        </w:rPr>
        <w:t xml:space="preserve">A.所有计算机都可以上传文件到服务器 </w:t>
      </w:r>
      <w:r>
        <w:br/>
      </w:r>
      <w:r>
        <w:rPr>
          <w:rFonts w:ascii="STSong" w:hAnsi="STSong" w:eastAsia="STSong"/>
          <w:b w:val="0"/>
          <w:i w:val="0"/>
          <w:color w:val="000000"/>
          <w:sz w:val="20"/>
        </w:rPr>
        <w:t xml:space="preserve">B.只有注册的计算机可以上传文件到服务器 </w:t>
      </w:r>
      <w:r>
        <w:br/>
      </w:r>
      <w:r>
        <w:rPr>
          <w:rFonts w:ascii="STSong" w:hAnsi="STSong" w:eastAsia="STSong"/>
          <w:b w:val="0"/>
          <w:i w:val="0"/>
          <w:color w:val="000000"/>
          <w:sz w:val="20"/>
        </w:rPr>
        <w:t xml:space="preserve">C.只有指定授权的注册计算机可以上传文件到服务器 </w:t>
      </w:r>
      <w:r>
        <w:br/>
      </w:r>
      <w:r>
        <w:rPr>
          <w:rFonts w:ascii="STSong" w:hAnsi="STSong" w:eastAsia="STSong"/>
          <w:b w:val="0"/>
          <w:i w:val="0"/>
          <w:color w:val="000000"/>
          <w:sz w:val="20"/>
        </w:rPr>
        <w:t xml:space="preserve">D.只有指定授权的注册或者非注册计算机可以上传文件到服务器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2.1.103. 第103题 </w:t>
      </w:r>
      <w:r>
        <w:br/>
      </w:r>
      <w:r>
        <w:rPr>
          <w:rFonts w:ascii="STSong" w:hAnsi="STSong" w:eastAsia="STSong"/>
          <w:b w:val="0"/>
          <w:i w:val="0"/>
          <w:color w:val="000000"/>
          <w:sz w:val="20"/>
        </w:rPr>
        <w:t>管理员通过桌面系统下发IP/MAC绑定策略后，终端用户修改了IP地址，对其采取的处理方式包括（）</w:t>
      </w:r>
      <w:r>
        <w:rPr>
          <w:rFonts w:ascii="STSong" w:hAnsi="STSong" w:eastAsia="STSong"/>
          <w:b w:val="0"/>
          <w:i w:val="0"/>
          <w:color w:val="000000"/>
          <w:sz w:val="20"/>
        </w:rPr>
        <w:t xml:space="preserve">A.自动恢复其IP至原绑定状态 </w:t>
      </w:r>
      <w:r>
        <w:br/>
      </w:r>
      <w:r>
        <w:rPr>
          <w:rFonts w:ascii="STSong" w:hAnsi="STSong" w:eastAsia="STSong"/>
          <w:b w:val="0"/>
          <w:i w:val="0"/>
          <w:color w:val="000000"/>
          <w:sz w:val="20"/>
        </w:rPr>
        <w:t xml:space="preserve">B.断开网络并持续阻断 </w:t>
      </w:r>
      <w:r>
        <w:br/>
      </w:r>
      <w:r>
        <w:rPr>
          <w:rFonts w:ascii="STSong" w:hAnsi="STSong" w:eastAsia="STSong"/>
          <w:b w:val="0"/>
          <w:i w:val="0"/>
          <w:color w:val="000000"/>
          <w:sz w:val="20"/>
        </w:rPr>
        <w:t xml:space="preserve">C.弹出提示窗口对其发出警告 </w:t>
      </w:r>
      <w:r>
        <w:br/>
      </w:r>
      <w:r>
        <w:rPr>
          <w:rFonts w:ascii="STSong" w:hAnsi="STSong" w:eastAsia="STSong"/>
          <w:b w:val="0"/>
          <w:i w:val="0"/>
          <w:color w:val="000000"/>
          <w:sz w:val="20"/>
        </w:rPr>
        <w:t xml:space="preserve">D.锁定键盘鼠标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2.1.104. 第104题 </w:t>
      </w:r>
      <w:r>
        <w:br/>
      </w:r>
      <w:r>
        <w:rPr>
          <w:rFonts w:ascii="STSong" w:hAnsi="STSong" w:eastAsia="STSong"/>
          <w:b w:val="0"/>
          <w:i w:val="0"/>
          <w:color w:val="000000"/>
          <w:sz w:val="20"/>
        </w:rPr>
        <w:t>下列情况属于违规行为的有（）</w:t>
      </w:r>
      <w:r>
        <w:br/>
      </w:r>
      <w:r>
        <w:rPr>
          <w:rFonts w:ascii="STSong" w:hAnsi="STSong" w:eastAsia="STSong"/>
          <w:b w:val="0"/>
          <w:i w:val="0"/>
          <w:color w:val="000000"/>
          <w:sz w:val="20"/>
        </w:rPr>
        <w:t xml:space="preserve">A.在信息内网计算机上存储国家秘密信息 </w:t>
      </w:r>
      <w:r>
        <w:br/>
      </w:r>
      <w:r>
        <w:rPr>
          <w:rFonts w:ascii="STSong" w:hAnsi="STSong" w:eastAsia="STSong"/>
          <w:b w:val="0"/>
          <w:i w:val="0"/>
          <w:color w:val="000000"/>
          <w:sz w:val="20"/>
        </w:rPr>
        <w:t xml:space="preserve">B.在信息外网计算机上存储企业秘密信息 </w:t>
      </w:r>
      <w:r>
        <w:br/>
      </w:r>
      <w:r>
        <w:rPr>
          <w:rFonts w:ascii="STSong" w:hAnsi="STSong" w:eastAsia="STSong"/>
          <w:b w:val="0"/>
          <w:i w:val="0"/>
          <w:color w:val="000000"/>
          <w:sz w:val="20"/>
        </w:rPr>
        <w:t xml:space="preserve">C.在信息内网和信息外网计算机上交叉使用普通优盘 </w:t>
      </w:r>
      <w:r>
        <w:br/>
      </w:r>
      <w:r>
        <w:rPr>
          <w:rFonts w:ascii="STSong" w:hAnsi="STSong" w:eastAsia="STSong"/>
          <w:b w:val="0"/>
          <w:i w:val="0"/>
          <w:color w:val="000000"/>
          <w:sz w:val="20"/>
        </w:rPr>
        <w:t xml:space="preserve">D.在信息内网和信息外网计算机上交叉使用移动硬盘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2.1.105. 第105题 </w:t>
      </w:r>
      <w:r>
        <w:br/>
      </w:r>
      <w:r>
        <w:rPr>
          <w:rFonts w:ascii="STSong" w:hAnsi="STSong" w:eastAsia="STSong"/>
          <w:b w:val="0"/>
          <w:i w:val="0"/>
          <w:color w:val="000000"/>
          <w:sz w:val="20"/>
        </w:rPr>
        <w:t>下列行为存在安全隐患的有（）</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311 页</w:t>
      </w:r>
    </w:p>
    <w:p>
      <w:pPr>
        <w:sectPr>
          <w:pgSz w:w="11900" w:h="16840"/>
          <w:pgMar w:top="16" w:right="1440" w:bottom="478" w:left="960" w:header="720" w:footer="720" w:gutter="0"/>
          <w:cols w:space="720" w:num="1" w:equalWidth="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872" w:firstLine="0"/>
        <w:jc w:val="left"/>
      </w:pPr>
      <w:r>
        <w:rPr>
          <w:rFonts w:ascii="STSong" w:hAnsi="STSong" w:eastAsia="STSong"/>
          <w:b w:val="0"/>
          <w:i w:val="0"/>
          <w:color w:val="000000"/>
          <w:sz w:val="20"/>
        </w:rPr>
        <w:t xml:space="preserve">A.将下载后的文件立即扫描杀毒 </w:t>
      </w:r>
      <w:r>
        <w:br/>
      </w:r>
      <w:r>
        <w:rPr>
          <w:rFonts w:ascii="STSong" w:hAnsi="STSong" w:eastAsia="STSong"/>
          <w:b w:val="0"/>
          <w:i w:val="0"/>
          <w:color w:val="000000"/>
          <w:sz w:val="20"/>
        </w:rPr>
        <w:t xml:space="preserve">B.下载打开陌生人发送的Flash游戏 </w:t>
      </w:r>
      <w:r>
        <w:br/>
      </w:r>
      <w:r>
        <w:rPr>
          <w:rFonts w:ascii="STSong" w:hAnsi="STSong" w:eastAsia="STSong"/>
          <w:b w:val="0"/>
          <w:i w:val="0"/>
          <w:color w:val="000000"/>
          <w:sz w:val="20"/>
        </w:rPr>
        <w:t xml:space="preserve">C.从互联网上下载软件后直接双击运行 </w:t>
      </w:r>
      <w:r>
        <w:br/>
      </w:r>
      <w:r>
        <w:rPr>
          <w:rFonts w:ascii="STSong" w:hAnsi="STSong" w:eastAsia="STSong"/>
          <w:b w:val="0"/>
          <w:i w:val="0"/>
          <w:color w:val="000000"/>
          <w:sz w:val="20"/>
        </w:rPr>
        <w:t xml:space="preserve">D.打开安全优盘时不预先进行病毒扫描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2.1.106. 第106题 </w:t>
      </w:r>
      <w:r>
        <w:br/>
      </w:r>
      <w:r>
        <w:rPr>
          <w:rFonts w:ascii="STSong" w:hAnsi="STSong" w:eastAsia="STSong"/>
          <w:b w:val="0"/>
          <w:i w:val="0"/>
          <w:color w:val="000000"/>
          <w:sz w:val="20"/>
        </w:rPr>
        <w:t>桌面终端管理系统中，在使用违规外联监控策略的时候必须点选的选项是（   ）。</w:t>
      </w:r>
    </w:p>
    <w:p>
      <w:pPr>
        <w:autoSpaceDN w:val="0"/>
        <w:autoSpaceDE w:val="0"/>
        <w:widowControl/>
        <w:spacing w:line="308" w:lineRule="exact" w:before="0" w:after="0"/>
        <w:ind w:left="400" w:right="288" w:firstLine="0"/>
        <w:jc w:val="left"/>
      </w:pPr>
      <w:r>
        <w:rPr>
          <w:rFonts w:ascii="STSong" w:hAnsi="STSong" w:eastAsia="STSong"/>
          <w:b w:val="0"/>
          <w:i w:val="0"/>
          <w:color w:val="000000"/>
          <w:sz w:val="20"/>
        </w:rPr>
        <w:t xml:space="preserve">A.允许探头进行违规联网监控 </w:t>
      </w:r>
      <w:r>
        <w:br/>
      </w:r>
      <w:r>
        <w:rPr>
          <w:rFonts w:ascii="STSong" w:hAnsi="STSong" w:eastAsia="STSong"/>
          <w:b w:val="0"/>
          <w:i w:val="0"/>
          <w:color w:val="000000"/>
          <w:sz w:val="20"/>
        </w:rPr>
        <w:t xml:space="preserve">B.采用探测外网方法 </w:t>
      </w:r>
      <w:r>
        <w:br/>
      </w:r>
      <w:r>
        <w:rPr>
          <w:rFonts w:ascii="STSong" w:hAnsi="STSong" w:eastAsia="STSong"/>
          <w:b w:val="0"/>
          <w:i w:val="0"/>
          <w:color w:val="000000"/>
          <w:sz w:val="20"/>
        </w:rPr>
        <w:t xml:space="preserve">C.客户端所限定使用的网段 </w:t>
      </w:r>
      <w:r>
        <w:br/>
      </w:r>
      <w:r>
        <w:rPr>
          <w:rFonts w:ascii="STSong" w:hAnsi="STSong" w:eastAsia="STSong"/>
          <w:b w:val="0"/>
          <w:i w:val="0"/>
          <w:color w:val="000000"/>
          <w:sz w:val="20"/>
        </w:rPr>
        <w:t xml:space="preserve">D.禁止使用代理上网访问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2.1.107. 第107题 </w:t>
      </w:r>
      <w:r>
        <w:br/>
      </w:r>
      <w:r>
        <w:rPr>
          <w:rFonts w:ascii="STSong" w:hAnsi="STSong" w:eastAsia="STSong"/>
          <w:b w:val="0"/>
          <w:i w:val="0"/>
          <w:color w:val="000000"/>
          <w:sz w:val="20"/>
        </w:rPr>
        <w:t xml:space="preserve">桌面终端管理系统上外网痕迹检查，管理员通过此项功能检查客户端的（）含有指定的外网地址痕迹 </w:t>
      </w:r>
      <w:r>
        <w:rPr>
          <w:rFonts w:ascii="STSong" w:hAnsi="STSong" w:eastAsia="STSong"/>
          <w:b w:val="0"/>
          <w:i w:val="0"/>
          <w:color w:val="000000"/>
          <w:sz w:val="20"/>
        </w:rPr>
        <w:t xml:space="preserve">A.IE缓存 </w:t>
      </w:r>
      <w:r>
        <w:br/>
      </w:r>
      <w:r>
        <w:rPr>
          <w:rFonts w:ascii="STSong" w:hAnsi="STSong" w:eastAsia="STSong"/>
          <w:b w:val="0"/>
          <w:i w:val="0"/>
          <w:color w:val="000000"/>
          <w:sz w:val="20"/>
        </w:rPr>
        <w:t xml:space="preserve">B.Cookies </w:t>
      </w:r>
      <w:r>
        <w:br/>
      </w:r>
      <w:r>
        <w:rPr>
          <w:rFonts w:ascii="STSong" w:hAnsi="STSong" w:eastAsia="STSong"/>
          <w:b w:val="0"/>
          <w:i w:val="0"/>
          <w:color w:val="000000"/>
          <w:sz w:val="20"/>
        </w:rPr>
        <w:t xml:space="preserve">C.收藏夹 </w:t>
      </w:r>
      <w:r>
        <w:br/>
      </w:r>
      <w:r>
        <w:rPr>
          <w:rFonts w:ascii="STSong" w:hAnsi="STSong" w:eastAsia="STSong"/>
          <w:b w:val="0"/>
          <w:i w:val="0"/>
          <w:color w:val="000000"/>
          <w:sz w:val="20"/>
        </w:rPr>
        <w:t xml:space="preserve">D.IE清单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2.1.108. 第108题 </w:t>
      </w:r>
      <w:r>
        <w:br/>
      </w:r>
      <w:r>
        <w:rPr>
          <w:rFonts w:ascii="STSong" w:hAnsi="STSong" w:eastAsia="STSong"/>
          <w:b w:val="0"/>
          <w:i w:val="0"/>
          <w:color w:val="000000"/>
          <w:sz w:val="20"/>
        </w:rPr>
        <w:t>软件安装监控策略中，对软件安装违规处理的方式有（    ）</w:t>
      </w:r>
      <w:r>
        <w:br/>
      </w:r>
      <w:r>
        <w:rPr>
          <w:rFonts w:ascii="STSong" w:hAnsi="STSong" w:eastAsia="STSong"/>
          <w:b w:val="0"/>
          <w:i w:val="0"/>
          <w:color w:val="000000"/>
          <w:sz w:val="20"/>
        </w:rPr>
        <w:t xml:space="preserve">A.不处理 </w:t>
      </w:r>
      <w:r>
        <w:br/>
      </w:r>
      <w:r>
        <w:rPr>
          <w:rFonts w:ascii="STSong" w:hAnsi="STSong" w:eastAsia="STSong"/>
          <w:b w:val="0"/>
          <w:i w:val="0"/>
          <w:color w:val="000000"/>
          <w:sz w:val="20"/>
        </w:rPr>
        <w:t xml:space="preserve">B.仅提示 </w:t>
      </w:r>
      <w:r>
        <w:br/>
      </w:r>
      <w:r>
        <w:rPr>
          <w:rFonts w:ascii="STSong" w:hAnsi="STSong" w:eastAsia="STSong"/>
          <w:b w:val="0"/>
          <w:i w:val="0"/>
          <w:color w:val="000000"/>
          <w:sz w:val="20"/>
        </w:rPr>
        <w:t xml:space="preserve">C.断开网络 </w:t>
      </w:r>
      <w:r>
        <w:br/>
      </w:r>
      <w:r>
        <w:rPr>
          <w:rFonts w:ascii="STSong" w:hAnsi="STSong" w:eastAsia="STSong"/>
          <w:b w:val="0"/>
          <w:i w:val="0"/>
          <w:color w:val="000000"/>
          <w:sz w:val="20"/>
        </w:rPr>
        <w:t xml:space="preserve">D.关闭终端计算机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2.1.109. 第109题 </w:t>
      </w:r>
      <w:r>
        <w:br/>
      </w:r>
      <w:r>
        <w:rPr>
          <w:rFonts w:ascii="STSong" w:hAnsi="STSong" w:eastAsia="STSong"/>
          <w:b w:val="0"/>
          <w:i w:val="0"/>
          <w:color w:val="000000"/>
          <w:sz w:val="20"/>
        </w:rPr>
        <w:t>数据查询是桌面终端标准化管理系统工作的结果，可以向用户提供对（）的综合查询。</w:t>
      </w:r>
    </w:p>
    <w:p>
      <w:pPr>
        <w:autoSpaceDN w:val="0"/>
        <w:autoSpaceDE w:val="0"/>
        <w:widowControl/>
        <w:spacing w:line="304" w:lineRule="exact" w:before="0" w:after="0"/>
        <w:ind w:left="400" w:right="3456" w:firstLine="0"/>
        <w:jc w:val="left"/>
      </w:pPr>
      <w:r>
        <w:rPr>
          <w:rFonts w:ascii="STSong" w:hAnsi="STSong" w:eastAsia="STSong"/>
          <w:b w:val="0"/>
          <w:i w:val="0"/>
          <w:color w:val="000000"/>
          <w:sz w:val="20"/>
        </w:rPr>
        <w:t xml:space="preserve">A.网络实时流量信息 </w:t>
      </w:r>
      <w:r>
        <w:br/>
      </w:r>
      <w:r>
        <w:rPr>
          <w:rFonts w:ascii="STSong" w:hAnsi="STSong" w:eastAsia="STSong"/>
          <w:b w:val="0"/>
          <w:i w:val="0"/>
          <w:color w:val="000000"/>
          <w:sz w:val="20"/>
        </w:rPr>
        <w:t xml:space="preserve">B.网络设备信息 </w:t>
      </w:r>
      <w:r>
        <w:br/>
      </w:r>
      <w:r>
        <w:rPr>
          <w:rFonts w:ascii="STSong" w:hAnsi="STSong" w:eastAsia="STSong"/>
          <w:b w:val="0"/>
          <w:i w:val="0"/>
          <w:color w:val="000000"/>
          <w:sz w:val="20"/>
        </w:rPr>
        <w:t xml:space="preserve">C.网络划分信息 </w:t>
      </w:r>
      <w:r>
        <w:br/>
      </w:r>
      <w:r>
        <w:rPr>
          <w:rFonts w:ascii="STSong" w:hAnsi="STSong" w:eastAsia="STSong"/>
          <w:b w:val="0"/>
          <w:i w:val="0"/>
          <w:color w:val="000000"/>
          <w:sz w:val="20"/>
        </w:rPr>
        <w:t xml:space="preserve">D.网络中相关的设备安全状态信息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2.1.110. 第110题 </w:t>
      </w:r>
      <w:r>
        <w:br/>
      </w:r>
      <w:r>
        <w:rPr>
          <w:rFonts w:ascii="STSong" w:hAnsi="STSong" w:eastAsia="STSong"/>
          <w:b w:val="0"/>
          <w:i w:val="0"/>
          <w:color w:val="000000"/>
          <w:sz w:val="20"/>
        </w:rPr>
        <w:t>在桌面终端管理系统扫描器的配置中若勾选SNMP扫描表示（ ）</w:t>
      </w:r>
      <w:r>
        <w:rPr>
          <w:rFonts w:ascii="STSong" w:hAnsi="STSong" w:eastAsia="STSong"/>
          <w:b w:val="0"/>
          <w:i w:val="0"/>
          <w:color w:val="000000"/>
          <w:sz w:val="20"/>
        </w:rPr>
        <w:t xml:space="preserve">A.发现网络中的路由 </w:t>
      </w:r>
      <w:r>
        <w:br/>
      </w:r>
      <w:r>
        <w:rPr>
          <w:rFonts w:ascii="STSong" w:hAnsi="STSong" w:eastAsia="STSong"/>
          <w:b w:val="0"/>
          <w:i w:val="0"/>
          <w:color w:val="000000"/>
          <w:sz w:val="20"/>
        </w:rPr>
        <w:t xml:space="preserve">B.发现网络中的交换机 </w:t>
      </w:r>
      <w:r>
        <w:br/>
      </w:r>
      <w:r>
        <w:rPr>
          <w:rFonts w:ascii="STSong" w:hAnsi="STSong" w:eastAsia="STSong"/>
          <w:b w:val="0"/>
          <w:i w:val="0"/>
          <w:color w:val="000000"/>
          <w:sz w:val="20"/>
        </w:rPr>
        <w:t xml:space="preserve">C.发现网络中的打印机 </w:t>
      </w:r>
      <w:r>
        <w:br/>
      </w:r>
      <w:r>
        <w:rPr>
          <w:rFonts w:ascii="STSong" w:hAnsi="STSong" w:eastAsia="STSong"/>
          <w:b w:val="0"/>
          <w:i w:val="0"/>
          <w:color w:val="000000"/>
          <w:sz w:val="20"/>
        </w:rPr>
        <w:t xml:space="preserve">D.发现网络中的服务器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关联评价点的名称：管控策略创建</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312 页</w:t>
      </w:r>
    </w:p>
    <w:p>
      <w:pPr>
        <w:sectPr>
          <w:pgSz w:w="11900" w:h="16840"/>
          <w:pgMar w:top="16" w:right="1440" w:bottom="478" w:left="960" w:header="720" w:footer="720" w:gutter="0"/>
          <w:cols w:space="720" w:num="1" w:equalWidth="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2592" w:firstLine="0"/>
        <w:jc w:val="left"/>
      </w:pPr>
      <w:r>
        <w:rPr>
          <w:rFonts w:ascii="STSong" w:hAnsi="STSong" w:eastAsia="STSong"/>
          <w:b w:val="0"/>
          <w:i w:val="0"/>
          <w:color w:val="000000"/>
          <w:sz w:val="24"/>
        </w:rPr>
        <w:t xml:space="preserve">2.1.111. 第111题 </w:t>
      </w:r>
      <w:r>
        <w:br/>
      </w:r>
      <w:r>
        <w:rPr>
          <w:rFonts w:ascii="STSong" w:hAnsi="STSong" w:eastAsia="STSong"/>
          <w:b w:val="0"/>
          <w:i w:val="0"/>
          <w:color w:val="000000"/>
          <w:sz w:val="20"/>
        </w:rPr>
        <w:t xml:space="preserve">桌面管理系统内容由（    ）组成 </w:t>
      </w:r>
      <w:r>
        <w:br/>
      </w:r>
      <w:r>
        <w:rPr>
          <w:rFonts w:ascii="STSong" w:hAnsi="STSong" w:eastAsia="STSong"/>
          <w:b w:val="0"/>
          <w:i w:val="0"/>
          <w:color w:val="000000"/>
          <w:sz w:val="20"/>
        </w:rPr>
        <w:t xml:space="preserve">A.资产管理 </w:t>
      </w:r>
      <w:r>
        <w:br/>
      </w:r>
      <w:r>
        <w:rPr>
          <w:rFonts w:ascii="STSong" w:hAnsi="STSong" w:eastAsia="STSong"/>
          <w:b w:val="0"/>
          <w:i w:val="0"/>
          <w:color w:val="000000"/>
          <w:sz w:val="20"/>
        </w:rPr>
        <w:t xml:space="preserve">B.补丁管理 </w:t>
      </w:r>
      <w:r>
        <w:br/>
      </w:r>
      <w:r>
        <w:rPr>
          <w:rFonts w:ascii="STSong" w:hAnsi="STSong" w:eastAsia="STSong"/>
          <w:b w:val="0"/>
          <w:i w:val="0"/>
          <w:color w:val="000000"/>
          <w:sz w:val="20"/>
        </w:rPr>
        <w:t xml:space="preserve">C.软件管理 </w:t>
      </w:r>
      <w:r>
        <w:br/>
      </w:r>
      <w:r>
        <w:rPr>
          <w:rFonts w:ascii="STSong" w:hAnsi="STSong" w:eastAsia="STSong"/>
          <w:b w:val="0"/>
          <w:i w:val="0"/>
          <w:color w:val="000000"/>
          <w:sz w:val="20"/>
        </w:rPr>
        <w:t xml:space="preserve">D.安全管理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2.1.112. 第112题 </w:t>
      </w:r>
      <w:r>
        <w:br/>
      </w:r>
      <w:r>
        <w:rPr>
          <w:rFonts w:ascii="STSong" w:hAnsi="STSong" w:eastAsia="STSong"/>
          <w:b w:val="0"/>
          <w:i w:val="0"/>
          <w:color w:val="000000"/>
          <w:sz w:val="20"/>
        </w:rPr>
        <w:t xml:space="preserve">PC单机注册桌面终端客户端要求填写那些内容信息 </w:t>
      </w:r>
      <w:r>
        <w:br/>
      </w:r>
      <w:r>
        <w:rPr>
          <w:rFonts w:ascii="STSong" w:hAnsi="STSong" w:eastAsia="STSong"/>
          <w:b w:val="0"/>
          <w:i w:val="0"/>
          <w:color w:val="000000"/>
          <w:sz w:val="20"/>
        </w:rPr>
        <w:t xml:space="preserve">A.使用人 </w:t>
      </w:r>
      <w:r>
        <w:br/>
      </w:r>
      <w:r>
        <w:rPr>
          <w:rFonts w:ascii="STSong" w:hAnsi="STSong" w:eastAsia="STSong"/>
          <w:b w:val="0"/>
          <w:i w:val="0"/>
          <w:color w:val="000000"/>
          <w:sz w:val="20"/>
        </w:rPr>
        <w:t xml:space="preserve">B.单位名称 </w:t>
      </w:r>
      <w:r>
        <w:br/>
      </w:r>
      <w:r>
        <w:rPr>
          <w:rFonts w:ascii="STSong" w:hAnsi="STSong" w:eastAsia="STSong"/>
          <w:b w:val="0"/>
          <w:i w:val="0"/>
          <w:color w:val="000000"/>
          <w:sz w:val="20"/>
        </w:rPr>
        <w:t xml:space="preserve">C.联系电话 </w:t>
      </w:r>
      <w:r>
        <w:br/>
      </w:r>
      <w:r>
        <w:rPr>
          <w:rFonts w:ascii="STSong" w:hAnsi="STSong" w:eastAsia="STSong"/>
          <w:b w:val="0"/>
          <w:i w:val="0"/>
          <w:color w:val="000000"/>
          <w:sz w:val="20"/>
        </w:rPr>
        <w:t xml:space="preserve">D.部门名称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2.1.113. 第113题 </w:t>
      </w:r>
      <w:r>
        <w:br/>
      </w:r>
      <w:r>
        <w:rPr>
          <w:rFonts w:ascii="STSong" w:hAnsi="STSong" w:eastAsia="STSong"/>
          <w:b w:val="0"/>
          <w:i w:val="0"/>
          <w:color w:val="000000"/>
          <w:sz w:val="20"/>
        </w:rPr>
        <w:t>USB标签制作工具，打标签前需要填写那些基本信息（）</w:t>
      </w:r>
      <w:r>
        <w:br/>
      </w:r>
      <w:r>
        <w:rPr>
          <w:rFonts w:ascii="STSong" w:hAnsi="STSong" w:eastAsia="STSong"/>
          <w:b w:val="0"/>
          <w:i w:val="0"/>
          <w:color w:val="000000"/>
          <w:sz w:val="20"/>
        </w:rPr>
        <w:t xml:space="preserve">A.计算机所在地 </w:t>
      </w:r>
      <w:r>
        <w:br/>
      </w:r>
      <w:r>
        <w:rPr>
          <w:rFonts w:ascii="STSong" w:hAnsi="STSong" w:eastAsia="STSong"/>
          <w:b w:val="0"/>
          <w:i w:val="0"/>
          <w:color w:val="000000"/>
          <w:sz w:val="20"/>
        </w:rPr>
        <w:t xml:space="preserve">B.联系电话、电子邮件 </w:t>
      </w:r>
      <w:r>
        <w:br/>
      </w:r>
      <w:r>
        <w:rPr>
          <w:rFonts w:ascii="STSong" w:hAnsi="STSong" w:eastAsia="STSong"/>
          <w:b w:val="0"/>
          <w:i w:val="0"/>
          <w:color w:val="000000"/>
          <w:sz w:val="20"/>
        </w:rPr>
        <w:t xml:space="preserve">C.科室、使用人 </w:t>
      </w:r>
      <w:r>
        <w:br/>
      </w:r>
      <w:r>
        <w:rPr>
          <w:rFonts w:ascii="STSong" w:hAnsi="STSong" w:eastAsia="STSong"/>
          <w:b w:val="0"/>
          <w:i w:val="0"/>
          <w:color w:val="000000"/>
          <w:sz w:val="20"/>
        </w:rPr>
        <w:t xml:space="preserve">D.单位、部门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2.1.114. 第114题 </w:t>
      </w:r>
      <w:r>
        <w:br/>
      </w:r>
      <w:r>
        <w:rPr>
          <w:rFonts w:ascii="STSong" w:hAnsi="STSong" w:eastAsia="STSong"/>
          <w:b w:val="0"/>
          <w:i w:val="0"/>
          <w:color w:val="000000"/>
          <w:sz w:val="20"/>
        </w:rPr>
        <w:t>安全U盘的标签类型包括（  ）</w:t>
      </w:r>
      <w:r>
        <w:br/>
      </w:r>
      <w:r>
        <w:rPr>
          <w:rFonts w:ascii="STSong" w:hAnsi="STSong" w:eastAsia="STSong"/>
          <w:b w:val="0"/>
          <w:i w:val="0"/>
          <w:color w:val="000000"/>
          <w:sz w:val="20"/>
        </w:rPr>
        <w:t xml:space="preserve">A.普通标签 </w:t>
      </w:r>
      <w:r>
        <w:br/>
      </w:r>
      <w:r>
        <w:rPr>
          <w:rFonts w:ascii="STSong" w:hAnsi="STSong" w:eastAsia="STSong"/>
          <w:b w:val="0"/>
          <w:i w:val="0"/>
          <w:color w:val="000000"/>
          <w:sz w:val="20"/>
        </w:rPr>
        <w:t xml:space="preserve">B.分区加扰标签 </w:t>
      </w:r>
      <w:r>
        <w:br/>
      </w:r>
      <w:r>
        <w:rPr>
          <w:rFonts w:ascii="STSong" w:hAnsi="STSong" w:eastAsia="STSong"/>
          <w:b w:val="0"/>
          <w:i w:val="0"/>
          <w:color w:val="000000"/>
          <w:sz w:val="20"/>
        </w:rPr>
        <w:t xml:space="preserve">C.逻辑加密标签 </w:t>
      </w:r>
      <w:r>
        <w:br/>
      </w:r>
      <w:r>
        <w:rPr>
          <w:rFonts w:ascii="STSong" w:hAnsi="STSong" w:eastAsia="STSong"/>
          <w:b w:val="0"/>
          <w:i w:val="0"/>
          <w:color w:val="000000"/>
          <w:sz w:val="20"/>
        </w:rPr>
        <w:t xml:space="preserve">D.扇区加密标签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2.1.115. 第115题 </w:t>
      </w:r>
      <w:r>
        <w:br/>
      </w:r>
      <w:r>
        <w:rPr>
          <w:rFonts w:ascii="STSong" w:hAnsi="STSong" w:eastAsia="STSong"/>
          <w:b w:val="0"/>
          <w:i w:val="0"/>
          <w:color w:val="000000"/>
          <w:sz w:val="20"/>
        </w:rPr>
        <w:t xml:space="preserve">桌面终端管理系统补丁自动分发策略中，自动检测客户端补丁信息的方式 </w:t>
      </w:r>
      <w:r>
        <w:rPr>
          <w:rFonts w:ascii="STSong" w:hAnsi="STSong" w:eastAsia="STSong"/>
          <w:b w:val="0"/>
          <w:i w:val="0"/>
          <w:color w:val="000000"/>
          <w:sz w:val="20"/>
        </w:rPr>
        <w:t xml:space="preserve">A.系统启动时检测 </w:t>
      </w:r>
      <w:r>
        <w:br/>
      </w:r>
      <w:r>
        <w:rPr>
          <w:rFonts w:ascii="STSong" w:hAnsi="STSong" w:eastAsia="STSong"/>
          <w:b w:val="0"/>
          <w:i w:val="0"/>
          <w:color w:val="000000"/>
          <w:sz w:val="20"/>
        </w:rPr>
        <w:t xml:space="preserve">B.间隔检测 </w:t>
      </w:r>
      <w:r>
        <w:br/>
      </w:r>
      <w:r>
        <w:rPr>
          <w:rFonts w:ascii="STSong" w:hAnsi="STSong" w:eastAsia="STSong"/>
          <w:b w:val="0"/>
          <w:i w:val="0"/>
          <w:color w:val="000000"/>
          <w:sz w:val="20"/>
        </w:rPr>
        <w:t xml:space="preserve">C.定时检测 </w:t>
      </w:r>
      <w:r>
        <w:br/>
      </w:r>
      <w:r>
        <w:rPr>
          <w:rFonts w:ascii="STSong" w:hAnsi="STSong" w:eastAsia="STSong"/>
          <w:b w:val="0"/>
          <w:i w:val="0"/>
          <w:color w:val="000000"/>
          <w:sz w:val="20"/>
        </w:rPr>
        <w:t xml:space="preserve">D.不定时检测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2.1.116. 第116题 </w:t>
      </w:r>
      <w:r>
        <w:br/>
      </w:r>
      <w:r>
        <w:rPr>
          <w:rFonts w:ascii="STSong" w:hAnsi="STSong" w:eastAsia="STSong"/>
          <w:b w:val="0"/>
          <w:i w:val="0"/>
          <w:color w:val="000000"/>
          <w:sz w:val="20"/>
        </w:rPr>
        <w:t xml:space="preserve">桌面终端管理系统中安装客户端时缺省注册成功的原因可能是() </w:t>
      </w:r>
      <w:r>
        <w:br/>
      </w:r>
      <w:r>
        <w:rPr>
          <w:rFonts w:ascii="STSong" w:hAnsi="STSong" w:eastAsia="STSong"/>
          <w:b w:val="0"/>
          <w:i w:val="0"/>
          <w:color w:val="000000"/>
          <w:sz w:val="20"/>
        </w:rPr>
        <w:t xml:space="preserve">A.计算机不能与服务器正常通信 </w:t>
      </w:r>
      <w:r>
        <w:br/>
      </w:r>
      <w:r>
        <w:rPr>
          <w:rFonts w:ascii="STSong" w:hAnsi="STSong" w:eastAsia="STSong"/>
          <w:b w:val="0"/>
          <w:i w:val="0"/>
          <w:color w:val="000000"/>
          <w:sz w:val="20"/>
        </w:rPr>
        <w:t xml:space="preserve">B.区域管理器未开 </w:t>
      </w:r>
      <w:r>
        <w:br/>
      </w:r>
      <w:r>
        <w:rPr>
          <w:rFonts w:ascii="STSong" w:hAnsi="STSong" w:eastAsia="STSong"/>
          <w:b w:val="0"/>
          <w:i w:val="0"/>
          <w:color w:val="000000"/>
          <w:sz w:val="20"/>
        </w:rPr>
        <w:t xml:space="preserve">C.防火墙端口未开 </w:t>
      </w:r>
      <w:r>
        <w:br/>
      </w:r>
      <w:r>
        <w:rPr>
          <w:rFonts w:ascii="STSong" w:hAnsi="STSong" w:eastAsia="STSong"/>
          <w:b w:val="0"/>
          <w:i w:val="0"/>
          <w:color w:val="000000"/>
          <w:sz w:val="20"/>
        </w:rPr>
        <w:t>D.被系统防御软件阻拦</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313 页</w:t>
      </w:r>
    </w:p>
    <w:p>
      <w:pPr>
        <w:sectPr>
          <w:pgSz w:w="11900" w:h="16840"/>
          <w:pgMar w:top="16" w:right="1440" w:bottom="478" w:left="960" w:header="720" w:footer="720" w:gutter="0"/>
          <w:cols w:space="720" w:num="1" w:equalWidth="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2.1.117. 第117题 </w:t>
      </w:r>
      <w:r>
        <w:br/>
      </w:r>
      <w:r>
        <w:rPr>
          <w:rFonts w:ascii="STSong" w:hAnsi="STSong" w:eastAsia="STSong"/>
          <w:b w:val="0"/>
          <w:i w:val="0"/>
          <w:color w:val="000000"/>
          <w:sz w:val="20"/>
        </w:rPr>
        <w:t xml:space="preserve">北信源终端安全管理产品由8部分组成：WinPcap程序、SQL Server管理信息库、Web中央管理配置平台、区域 </w:t>
      </w:r>
      <w:r>
        <w:rPr>
          <w:rFonts w:ascii="STSong" w:hAnsi="STSong" w:eastAsia="STSong"/>
          <w:b w:val="0"/>
          <w:i w:val="0"/>
          <w:color w:val="000000"/>
          <w:sz w:val="20"/>
        </w:rPr>
        <w:t>管理器、（）</w:t>
      </w:r>
      <w:r>
        <w:br/>
      </w:r>
      <w:r>
        <w:rPr>
          <w:rFonts w:ascii="STSong" w:hAnsi="STSong" w:eastAsia="STSong"/>
          <w:b w:val="0"/>
          <w:i w:val="0"/>
          <w:color w:val="000000"/>
          <w:sz w:val="20"/>
        </w:rPr>
        <w:t xml:space="preserve">A.客户端注册程序 </w:t>
      </w:r>
      <w:r>
        <w:br/>
      </w:r>
      <w:r>
        <w:rPr>
          <w:rFonts w:ascii="STSong" w:hAnsi="STSong" w:eastAsia="STSong"/>
          <w:b w:val="0"/>
          <w:i w:val="0"/>
          <w:color w:val="000000"/>
          <w:sz w:val="20"/>
        </w:rPr>
        <w:t xml:space="preserve">B.补丁下载服务器 </w:t>
      </w:r>
      <w:r>
        <w:br/>
      </w:r>
      <w:r>
        <w:rPr>
          <w:rFonts w:ascii="STSong" w:hAnsi="STSong" w:eastAsia="STSong"/>
          <w:b w:val="0"/>
          <w:i w:val="0"/>
          <w:color w:val="000000"/>
          <w:sz w:val="20"/>
        </w:rPr>
        <w:t xml:space="preserve">C.管理器主机保护模块 </w:t>
      </w:r>
      <w:r>
        <w:br/>
      </w:r>
      <w:r>
        <w:rPr>
          <w:rFonts w:ascii="STSong" w:hAnsi="STSong" w:eastAsia="STSong"/>
          <w:b w:val="0"/>
          <w:i w:val="0"/>
          <w:color w:val="000000"/>
          <w:sz w:val="20"/>
        </w:rPr>
        <w:t xml:space="preserve">D.报警中心模块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2.1.118. 第118题 </w:t>
      </w:r>
      <w:r>
        <w:br/>
      </w:r>
      <w:r>
        <w:rPr>
          <w:rFonts w:ascii="STSong" w:hAnsi="STSong" w:eastAsia="STSong"/>
          <w:b w:val="0"/>
          <w:i w:val="0"/>
          <w:color w:val="000000"/>
          <w:sz w:val="20"/>
        </w:rPr>
        <w:t>补丁自动分发策略中，管理员可以设置自动检测客户端补丁信息的方式为（）</w:t>
      </w:r>
      <w:r>
        <w:br/>
      </w:r>
      <w:r>
        <w:rPr>
          <w:rFonts w:ascii="STSong" w:hAnsi="STSong" w:eastAsia="STSong"/>
          <w:b w:val="0"/>
          <w:i w:val="0"/>
          <w:color w:val="000000"/>
          <w:sz w:val="20"/>
        </w:rPr>
        <w:t xml:space="preserve">A.终端操作系统启动时检测 </w:t>
      </w:r>
      <w:r>
        <w:br/>
      </w:r>
      <w:r>
        <w:rPr>
          <w:rFonts w:ascii="STSong" w:hAnsi="STSong" w:eastAsia="STSong"/>
          <w:b w:val="0"/>
          <w:i w:val="0"/>
          <w:color w:val="000000"/>
          <w:sz w:val="20"/>
        </w:rPr>
        <w:t xml:space="preserve">B.间隔检测 </w:t>
      </w:r>
      <w:r>
        <w:br/>
      </w:r>
      <w:r>
        <w:rPr>
          <w:rFonts w:ascii="STSong" w:hAnsi="STSong" w:eastAsia="STSong"/>
          <w:b w:val="0"/>
          <w:i w:val="0"/>
          <w:color w:val="000000"/>
          <w:sz w:val="20"/>
        </w:rPr>
        <w:t xml:space="preserve">C.定时检测 </w:t>
      </w:r>
      <w:r>
        <w:br/>
      </w:r>
      <w:r>
        <w:rPr>
          <w:rFonts w:ascii="STSong" w:hAnsi="STSong" w:eastAsia="STSong"/>
          <w:b w:val="0"/>
          <w:i w:val="0"/>
          <w:color w:val="000000"/>
          <w:sz w:val="20"/>
        </w:rPr>
        <w:t xml:space="preserve">D.服务器补丁库更新即检测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2.1.119. 第119题 </w:t>
      </w:r>
      <w:r>
        <w:br/>
      </w:r>
      <w:r>
        <w:rPr>
          <w:rFonts w:ascii="STSong" w:hAnsi="STSong" w:eastAsia="STSong"/>
          <w:b w:val="0"/>
          <w:i w:val="0"/>
          <w:color w:val="000000"/>
          <w:sz w:val="20"/>
        </w:rPr>
        <w:t>360天擎6的控制中心包括以下哪些模块？</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A.分组管理 </w:t>
      </w:r>
      <w:r>
        <w:br/>
      </w:r>
      <w:r>
        <w:rPr>
          <w:rFonts w:ascii="STSong" w:hAnsi="STSong" w:eastAsia="STSong"/>
          <w:b w:val="0"/>
          <w:i w:val="0"/>
          <w:color w:val="000000"/>
          <w:sz w:val="20"/>
        </w:rPr>
        <w:t xml:space="preserve">B.网络流量管理 </w:t>
      </w:r>
      <w:r>
        <w:br/>
      </w:r>
      <w:r>
        <w:rPr>
          <w:rFonts w:ascii="STSong" w:hAnsi="STSong" w:eastAsia="STSong"/>
          <w:b w:val="0"/>
          <w:i w:val="0"/>
          <w:color w:val="000000"/>
          <w:sz w:val="20"/>
        </w:rPr>
        <w:t xml:space="preserve">C.终端软硬件资产管理 </w:t>
      </w:r>
      <w:r>
        <w:br/>
      </w:r>
      <w:r>
        <w:rPr>
          <w:rFonts w:ascii="STSong" w:hAnsi="STSong" w:eastAsia="STSong"/>
          <w:b w:val="0"/>
          <w:i w:val="0"/>
          <w:color w:val="000000"/>
          <w:sz w:val="20"/>
        </w:rPr>
        <w:t xml:space="preserve">D.统一漏洞修复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关联评价点的名称：防病毒终端数据管理 </w:t>
      </w:r>
      <w:r>
        <w:br/>
      </w:r>
      <w:r>
        <w:rPr>
          <w:rFonts w:ascii="STSong" w:hAnsi="STSong" w:eastAsia="STSong"/>
          <w:b w:val="0"/>
          <w:i w:val="0"/>
          <w:color w:val="000000"/>
          <w:sz w:val="24"/>
        </w:rPr>
        <w:t xml:space="preserve">2.1.120. 第120题 </w:t>
      </w:r>
      <w:r>
        <w:br/>
      </w:r>
      <w:r>
        <w:rPr>
          <w:rFonts w:ascii="STSong" w:hAnsi="STSong" w:eastAsia="STSong"/>
          <w:b w:val="0"/>
          <w:i w:val="0"/>
          <w:color w:val="000000"/>
          <w:sz w:val="20"/>
        </w:rPr>
        <w:t xml:space="preserve">下面哪些协议是属于传输层的 </w:t>
      </w:r>
      <w:r>
        <w:br/>
      </w:r>
      <w:r>
        <w:rPr>
          <w:rFonts w:ascii="STSong" w:hAnsi="STSong" w:eastAsia="STSong"/>
          <w:b w:val="0"/>
          <w:i w:val="0"/>
          <w:color w:val="000000"/>
          <w:sz w:val="20"/>
        </w:rPr>
        <w:t xml:space="preserve">A.IP </w:t>
      </w:r>
      <w:r>
        <w:br/>
      </w:r>
      <w:r>
        <w:rPr>
          <w:rFonts w:ascii="STSong" w:hAnsi="STSong" w:eastAsia="STSong"/>
          <w:b w:val="0"/>
          <w:i w:val="0"/>
          <w:color w:val="000000"/>
          <w:sz w:val="20"/>
        </w:rPr>
        <w:t xml:space="preserve">B.TCP </w:t>
      </w:r>
      <w:r>
        <w:br/>
      </w:r>
      <w:r>
        <w:rPr>
          <w:rFonts w:ascii="STSong" w:hAnsi="STSong" w:eastAsia="STSong"/>
          <w:b w:val="0"/>
          <w:i w:val="0"/>
          <w:color w:val="000000"/>
          <w:sz w:val="20"/>
        </w:rPr>
        <w:t xml:space="preserve">C.UDP </w:t>
      </w:r>
      <w:r>
        <w:br/>
      </w:r>
      <w:r>
        <w:rPr>
          <w:rFonts w:ascii="STSong" w:hAnsi="STSong" w:eastAsia="STSong"/>
          <w:b w:val="0"/>
          <w:i w:val="0"/>
          <w:color w:val="000000"/>
          <w:sz w:val="20"/>
        </w:rPr>
        <w:t xml:space="preserve">D.SNMP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2.1.121. 第121题 </w:t>
      </w:r>
      <w:r>
        <w:br/>
      </w:r>
      <w:r>
        <w:rPr>
          <w:rFonts w:ascii="STSong" w:hAnsi="STSong" w:eastAsia="STSong"/>
          <w:b w:val="0"/>
          <w:i w:val="0"/>
          <w:color w:val="000000"/>
          <w:sz w:val="20"/>
        </w:rPr>
        <w:t xml:space="preserve">下面哪些协议是数据链路层协议( ) </w:t>
      </w:r>
      <w:r>
        <w:br/>
      </w:r>
      <w:r>
        <w:rPr>
          <w:rFonts w:ascii="STSong" w:hAnsi="STSong" w:eastAsia="STSong"/>
          <w:b w:val="0"/>
          <w:i w:val="0"/>
          <w:color w:val="000000"/>
          <w:sz w:val="20"/>
        </w:rPr>
        <w:t xml:space="preserve">A.PPP </w:t>
      </w:r>
      <w:r>
        <w:br/>
      </w:r>
      <w:r>
        <w:rPr>
          <w:rFonts w:ascii="STSong" w:hAnsi="STSong" w:eastAsia="STSong"/>
          <w:b w:val="0"/>
          <w:i w:val="0"/>
          <w:color w:val="000000"/>
          <w:sz w:val="20"/>
        </w:rPr>
        <w:t xml:space="preserve">B.HDLC </w:t>
      </w:r>
      <w:r>
        <w:br/>
      </w:r>
      <w:r>
        <w:rPr>
          <w:rFonts w:ascii="STSong" w:hAnsi="STSong" w:eastAsia="STSong"/>
          <w:b w:val="0"/>
          <w:i w:val="0"/>
          <w:color w:val="000000"/>
          <w:sz w:val="20"/>
        </w:rPr>
        <w:t xml:space="preserve">C.IPX </w:t>
      </w:r>
      <w:r>
        <w:br/>
      </w:r>
      <w:r>
        <w:rPr>
          <w:rFonts w:ascii="STSong" w:hAnsi="STSong" w:eastAsia="STSong"/>
          <w:b w:val="0"/>
          <w:i w:val="0"/>
          <w:color w:val="000000"/>
          <w:sz w:val="20"/>
        </w:rPr>
        <w:t xml:space="preserve">D.IEEE 802.3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2.1.122. 第122题 </w:t>
      </w:r>
      <w:r>
        <w:br/>
      </w:r>
      <w:r>
        <w:rPr>
          <w:rFonts w:ascii="STSong" w:hAnsi="STSong" w:eastAsia="STSong"/>
          <w:b w:val="0"/>
          <w:i w:val="0"/>
          <w:color w:val="000000"/>
          <w:sz w:val="20"/>
        </w:rPr>
        <w:t xml:space="preserve">数据链路层包括了两个子层，分别是 </w:t>
      </w:r>
      <w:r>
        <w:br/>
      </w:r>
      <w:r>
        <w:rPr>
          <w:rFonts w:ascii="STSong" w:hAnsi="STSong" w:eastAsia="STSong"/>
          <w:b w:val="0"/>
          <w:i w:val="0"/>
          <w:color w:val="000000"/>
          <w:sz w:val="20"/>
        </w:rPr>
        <w:t>A.PVC 子层</w:t>
      </w:r>
    </w:p>
    <w:p>
      <w:pPr>
        <w:autoSpaceDN w:val="0"/>
        <w:autoSpaceDE w:val="0"/>
        <w:widowControl/>
        <w:spacing w:line="208" w:lineRule="exact" w:before="260" w:after="0"/>
        <w:ind w:left="0" w:right="4604" w:firstLine="0"/>
        <w:jc w:val="right"/>
      </w:pPr>
      <w:r>
        <w:rPr>
          <w:rFonts w:ascii="STSong" w:hAnsi="STSong" w:eastAsia="STSong"/>
          <w:b w:val="0"/>
          <w:i w:val="0"/>
          <w:color w:val="000000"/>
          <w:sz w:val="16"/>
        </w:rPr>
        <w:t>第 314 页</w:t>
      </w:r>
    </w:p>
    <w:p>
      <w:pPr>
        <w:sectPr>
          <w:pgSz w:w="11900" w:h="16840"/>
          <w:pgMar w:top="16" w:right="1042" w:bottom="478" w:left="960" w:header="720" w:footer="720" w:gutter="0"/>
          <w:cols w:space="720" w:num="1" w:equalWidth="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176" w:firstLine="0"/>
        <w:jc w:val="left"/>
      </w:pPr>
      <w:r>
        <w:rPr>
          <w:rFonts w:ascii="STSong" w:hAnsi="STSong" w:eastAsia="STSong"/>
          <w:b w:val="0"/>
          <w:i w:val="0"/>
          <w:color w:val="000000"/>
          <w:sz w:val="20"/>
        </w:rPr>
        <w:t xml:space="preserve">B.MAC 子层 </w:t>
      </w:r>
      <w:r>
        <w:br/>
      </w:r>
      <w:r>
        <w:rPr>
          <w:rFonts w:ascii="STSong" w:hAnsi="STSong" w:eastAsia="STSong"/>
          <w:b w:val="0"/>
          <w:i w:val="0"/>
          <w:color w:val="000000"/>
          <w:sz w:val="20"/>
        </w:rPr>
        <w:t xml:space="preserve">C.LLC 子层 </w:t>
      </w:r>
      <w:r>
        <w:br/>
      </w:r>
      <w:r>
        <w:rPr>
          <w:rFonts w:ascii="STSong" w:hAnsi="STSong" w:eastAsia="STSong"/>
          <w:b w:val="0"/>
          <w:i w:val="0"/>
          <w:color w:val="000000"/>
          <w:sz w:val="20"/>
        </w:rPr>
        <w:t xml:space="preserve">D.VC 子层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2.1.123. 第123题 </w:t>
      </w:r>
      <w:r>
        <w:br/>
      </w:r>
      <w:r>
        <w:rPr>
          <w:rFonts w:ascii="STSong" w:hAnsi="STSong" w:eastAsia="STSong"/>
          <w:b w:val="0"/>
          <w:i w:val="0"/>
          <w:color w:val="000000"/>
          <w:sz w:val="20"/>
        </w:rPr>
        <w:t xml:space="preserve">下面哪些设备是工作在数据链路层 </w:t>
      </w:r>
      <w:r>
        <w:br/>
      </w:r>
      <w:r>
        <w:rPr>
          <w:rFonts w:ascii="STSong" w:hAnsi="STSong" w:eastAsia="STSong"/>
          <w:b w:val="0"/>
          <w:i w:val="0"/>
          <w:color w:val="000000"/>
          <w:sz w:val="20"/>
        </w:rPr>
        <w:t xml:space="preserve">A.Hub </w:t>
      </w:r>
      <w:r>
        <w:br/>
      </w:r>
      <w:r>
        <w:rPr>
          <w:rFonts w:ascii="STSong" w:hAnsi="STSong" w:eastAsia="STSong"/>
          <w:b w:val="0"/>
          <w:i w:val="0"/>
          <w:color w:val="000000"/>
          <w:sz w:val="20"/>
        </w:rPr>
        <w:t xml:space="preserve">B.网桥 </w:t>
      </w:r>
      <w:r>
        <w:br/>
      </w:r>
      <w:r>
        <w:rPr>
          <w:rFonts w:ascii="STSong" w:hAnsi="STSong" w:eastAsia="STSong"/>
          <w:b w:val="0"/>
          <w:i w:val="0"/>
          <w:color w:val="000000"/>
          <w:sz w:val="20"/>
        </w:rPr>
        <w:t xml:space="preserve">C.交换机 </w:t>
      </w:r>
      <w:r>
        <w:br/>
      </w:r>
      <w:r>
        <w:rPr>
          <w:rFonts w:ascii="STSong" w:hAnsi="STSong" w:eastAsia="STSong"/>
          <w:b w:val="0"/>
          <w:i w:val="0"/>
          <w:color w:val="000000"/>
          <w:sz w:val="20"/>
        </w:rPr>
        <w:t xml:space="preserve">D.路由器 </w:t>
      </w:r>
      <w:r>
        <w:br/>
      </w:r>
      <w:r>
        <w:rPr>
          <w:rFonts w:ascii="STSong" w:hAnsi="STSong" w:eastAsia="STSong"/>
          <w:b w:val="0"/>
          <w:i w:val="0"/>
          <w:color w:val="000000"/>
          <w:sz w:val="20"/>
        </w:rPr>
        <w:t xml:space="preserve">E.防火墙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2.1.124. 第124题 </w:t>
      </w:r>
      <w:r>
        <w:br/>
      </w:r>
      <w:r>
        <w:rPr>
          <w:rFonts w:ascii="STSong" w:hAnsi="STSong" w:eastAsia="STSong"/>
          <w:b w:val="0"/>
          <w:i w:val="0"/>
          <w:color w:val="000000"/>
          <w:sz w:val="20"/>
        </w:rPr>
        <w:t xml:space="preserve">下面哪些是与广域网相关的数据链路层协议 </w:t>
      </w:r>
      <w:r>
        <w:br/>
      </w:r>
      <w:r>
        <w:rPr>
          <w:rFonts w:ascii="STSong" w:hAnsi="STSong" w:eastAsia="STSong"/>
          <w:b w:val="0"/>
          <w:i w:val="0"/>
          <w:color w:val="000000"/>
          <w:sz w:val="20"/>
        </w:rPr>
        <w:t xml:space="preserve">A.Ethernet </w:t>
      </w:r>
      <w:r>
        <w:br/>
      </w:r>
      <w:r>
        <w:rPr>
          <w:rFonts w:ascii="STSong" w:hAnsi="STSong" w:eastAsia="STSong"/>
          <w:b w:val="0"/>
          <w:i w:val="0"/>
          <w:color w:val="000000"/>
          <w:sz w:val="20"/>
        </w:rPr>
        <w:t xml:space="preserve">B.PPP </w:t>
      </w:r>
      <w:r>
        <w:br/>
      </w:r>
      <w:r>
        <w:rPr>
          <w:rFonts w:ascii="STSong" w:hAnsi="STSong" w:eastAsia="STSong"/>
          <w:b w:val="0"/>
          <w:i w:val="0"/>
          <w:color w:val="000000"/>
          <w:sz w:val="20"/>
        </w:rPr>
        <w:t xml:space="preserve">C.HDLC </w:t>
      </w:r>
      <w:r>
        <w:br/>
      </w:r>
      <w:r>
        <w:rPr>
          <w:rFonts w:ascii="STSong" w:hAnsi="STSong" w:eastAsia="STSong"/>
          <w:b w:val="0"/>
          <w:i w:val="0"/>
          <w:color w:val="000000"/>
          <w:sz w:val="20"/>
        </w:rPr>
        <w:t xml:space="preserve">D.UDP </w:t>
      </w:r>
      <w:r>
        <w:br/>
      </w:r>
      <w:r>
        <w:rPr>
          <w:rFonts w:ascii="STSong" w:hAnsi="STSong" w:eastAsia="STSong"/>
          <w:b w:val="0"/>
          <w:i w:val="0"/>
          <w:color w:val="000000"/>
          <w:sz w:val="20"/>
        </w:rPr>
        <w:t xml:space="preserve">E.SMTP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2.1.125. 第125题 </w:t>
      </w:r>
      <w:r>
        <w:br/>
      </w:r>
      <w:r>
        <w:rPr>
          <w:rFonts w:ascii="STSong" w:hAnsi="STSong" w:eastAsia="STSong"/>
          <w:b w:val="0"/>
          <w:i w:val="0"/>
          <w:color w:val="000000"/>
          <w:sz w:val="20"/>
        </w:rPr>
        <w:t xml:space="preserve">在 OSI 参考模型中，下列哪些项是表示层的功能 </w:t>
      </w:r>
      <w:r>
        <w:br/>
      </w:r>
      <w:r>
        <w:rPr>
          <w:rFonts w:ascii="STSong" w:hAnsi="STSong" w:eastAsia="STSong"/>
          <w:b w:val="0"/>
          <w:i w:val="0"/>
          <w:color w:val="000000"/>
          <w:sz w:val="20"/>
        </w:rPr>
        <w:t xml:space="preserve">A.数据加密 </w:t>
      </w:r>
      <w:r>
        <w:br/>
      </w:r>
      <w:r>
        <w:rPr>
          <w:rFonts w:ascii="STSong" w:hAnsi="STSong" w:eastAsia="STSong"/>
          <w:b w:val="0"/>
          <w:i w:val="0"/>
          <w:color w:val="000000"/>
          <w:sz w:val="20"/>
        </w:rPr>
        <w:t xml:space="preserve">B.数据压缩 </w:t>
      </w:r>
      <w:r>
        <w:br/>
      </w:r>
      <w:r>
        <w:rPr>
          <w:rFonts w:ascii="STSong" w:hAnsi="STSong" w:eastAsia="STSong"/>
          <w:b w:val="0"/>
          <w:i w:val="0"/>
          <w:color w:val="000000"/>
          <w:sz w:val="20"/>
        </w:rPr>
        <w:t xml:space="preserve">C.会话控制 </w:t>
      </w:r>
      <w:r>
        <w:br/>
      </w:r>
      <w:r>
        <w:rPr>
          <w:rFonts w:ascii="STSong" w:hAnsi="STSong" w:eastAsia="STSong"/>
          <w:b w:val="0"/>
          <w:i w:val="0"/>
          <w:color w:val="000000"/>
          <w:sz w:val="20"/>
        </w:rPr>
        <w:t xml:space="preserve">D.数据格式转换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2.1.126. 第126题 </w:t>
      </w:r>
      <w:r>
        <w:br/>
      </w:r>
      <w:r>
        <w:rPr>
          <w:rFonts w:ascii="STSong" w:hAnsi="STSong" w:eastAsia="STSong"/>
          <w:b w:val="0"/>
          <w:i w:val="0"/>
          <w:color w:val="000000"/>
          <w:sz w:val="20"/>
        </w:rPr>
        <w:t>以下协议属于广域网常用的数据链路层协议的是（ ） 。</w:t>
      </w:r>
    </w:p>
    <w:p>
      <w:pPr>
        <w:autoSpaceDN w:val="0"/>
        <w:autoSpaceDE w:val="0"/>
        <w:widowControl/>
        <w:spacing w:line="304" w:lineRule="exact" w:before="0" w:after="0"/>
        <w:ind w:left="400" w:right="1008" w:firstLine="0"/>
        <w:jc w:val="left"/>
      </w:pPr>
      <w:r>
        <w:rPr>
          <w:rFonts w:ascii="STSong" w:hAnsi="STSong" w:eastAsia="STSong"/>
          <w:b w:val="0"/>
          <w:i w:val="0"/>
          <w:color w:val="000000"/>
          <w:sz w:val="20"/>
        </w:rPr>
        <w:t xml:space="preserve">A.802.2 </w:t>
      </w:r>
      <w:r>
        <w:br/>
      </w:r>
      <w:r>
        <w:rPr>
          <w:rFonts w:ascii="STSong" w:hAnsi="STSong" w:eastAsia="STSong"/>
          <w:b w:val="0"/>
          <w:i w:val="0"/>
          <w:color w:val="000000"/>
          <w:sz w:val="20"/>
        </w:rPr>
        <w:t xml:space="preserve">B.802.4 </w:t>
      </w:r>
      <w:r>
        <w:br/>
      </w:r>
      <w:r>
        <w:rPr>
          <w:rFonts w:ascii="STSong" w:hAnsi="STSong" w:eastAsia="STSong"/>
          <w:b w:val="0"/>
          <w:i w:val="0"/>
          <w:color w:val="000000"/>
          <w:sz w:val="20"/>
        </w:rPr>
        <w:t xml:space="preserve">C.HDLC </w:t>
      </w:r>
      <w:r>
        <w:br/>
      </w:r>
      <w:r>
        <w:rPr>
          <w:rFonts w:ascii="STSong" w:hAnsi="STSong" w:eastAsia="STSong"/>
          <w:b w:val="0"/>
          <w:i w:val="0"/>
          <w:color w:val="000000"/>
          <w:sz w:val="20"/>
        </w:rPr>
        <w:t xml:space="preserve">D.PPP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2.1.127. 第127题 </w:t>
      </w:r>
      <w:r>
        <w:br/>
      </w:r>
      <w:r>
        <w:rPr>
          <w:rFonts w:ascii="STSong" w:hAnsi="STSong" w:eastAsia="STSong"/>
          <w:b w:val="0"/>
          <w:i w:val="0"/>
          <w:color w:val="000000"/>
          <w:sz w:val="20"/>
        </w:rPr>
        <w:t xml:space="preserve">在 OSI 模型中哪些层属于高层，也叫主机层，负责主机之间的数据传输和向用户提供接口等 </w:t>
      </w:r>
      <w:r>
        <w:rPr>
          <w:rFonts w:ascii="STSong" w:hAnsi="STSong" w:eastAsia="STSong"/>
          <w:b w:val="0"/>
          <w:i w:val="0"/>
          <w:color w:val="000000"/>
          <w:sz w:val="20"/>
        </w:rPr>
        <w:t xml:space="preserve">A.应用层 </w:t>
      </w:r>
      <w:r>
        <w:br/>
      </w:r>
      <w:r>
        <w:rPr>
          <w:rFonts w:ascii="STSong" w:hAnsi="STSong" w:eastAsia="STSong"/>
          <w:b w:val="0"/>
          <w:i w:val="0"/>
          <w:color w:val="000000"/>
          <w:sz w:val="20"/>
        </w:rPr>
        <w:t xml:space="preserve">B.网络层 </w:t>
      </w:r>
      <w:r>
        <w:br/>
      </w:r>
      <w:r>
        <w:rPr>
          <w:rFonts w:ascii="STSong" w:hAnsi="STSong" w:eastAsia="STSong"/>
          <w:b w:val="0"/>
          <w:i w:val="0"/>
          <w:color w:val="000000"/>
          <w:sz w:val="20"/>
        </w:rPr>
        <w:t xml:space="preserve">C.传输层 </w:t>
      </w:r>
      <w:r>
        <w:br/>
      </w:r>
      <w:r>
        <w:rPr>
          <w:rFonts w:ascii="STSong" w:hAnsi="STSong" w:eastAsia="STSong"/>
          <w:b w:val="0"/>
          <w:i w:val="0"/>
          <w:color w:val="000000"/>
          <w:sz w:val="20"/>
        </w:rPr>
        <w:t xml:space="preserve">D.会话层 </w:t>
      </w:r>
      <w:r>
        <w:br/>
      </w:r>
      <w:r>
        <w:rPr>
          <w:rFonts w:ascii="STSong" w:hAnsi="STSong" w:eastAsia="STSong"/>
          <w:b w:val="0"/>
          <w:i w:val="0"/>
          <w:color w:val="000000"/>
          <w:sz w:val="20"/>
        </w:rPr>
        <w:t>E.表示层</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315 页</w:t>
      </w:r>
    </w:p>
    <w:p>
      <w:pPr>
        <w:sectPr>
          <w:pgSz w:w="11900" w:h="16840"/>
          <w:pgMar w:top="16" w:right="1440" w:bottom="478" w:left="960" w:header="720" w:footer="720" w:gutter="0"/>
          <w:cols w:space="720" w:num="1" w:equalWidth="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3888" w:firstLine="0"/>
        <w:jc w:val="left"/>
      </w:pPr>
      <w:r>
        <w:rPr>
          <w:rFonts w:ascii="STSong" w:hAnsi="STSong" w:eastAsia="STSong"/>
          <w:b w:val="0"/>
          <w:i w:val="0"/>
          <w:color w:val="000000"/>
          <w:sz w:val="20"/>
        </w:rPr>
        <w:t xml:space="preserve">正确答案： ADE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2.1.128. 第128题 </w:t>
      </w:r>
      <w:r>
        <w:br/>
      </w:r>
      <w:r>
        <w:rPr>
          <w:rFonts w:ascii="STSong" w:hAnsi="STSong" w:eastAsia="STSong"/>
          <w:b w:val="0"/>
          <w:i w:val="0"/>
          <w:color w:val="000000"/>
          <w:sz w:val="20"/>
        </w:rPr>
        <w:t xml:space="preserve">传输层有哪些功能 </w:t>
      </w:r>
      <w:r>
        <w:br/>
      </w:r>
      <w:r>
        <w:rPr>
          <w:rFonts w:ascii="STSong" w:hAnsi="STSong" w:eastAsia="STSong"/>
          <w:b w:val="0"/>
          <w:i w:val="0"/>
          <w:color w:val="000000"/>
          <w:sz w:val="20"/>
        </w:rPr>
        <w:t xml:space="preserve">A.分段上层数据 </w:t>
      </w:r>
      <w:r>
        <w:br/>
      </w:r>
      <w:r>
        <w:rPr>
          <w:rFonts w:ascii="STSong" w:hAnsi="STSong" w:eastAsia="STSong"/>
          <w:b w:val="0"/>
          <w:i w:val="0"/>
          <w:color w:val="000000"/>
          <w:sz w:val="20"/>
        </w:rPr>
        <w:t xml:space="preserve">B.建立端到端连接 </w:t>
      </w:r>
      <w:r>
        <w:br/>
      </w:r>
      <w:r>
        <w:rPr>
          <w:rFonts w:ascii="STSong" w:hAnsi="STSong" w:eastAsia="STSong"/>
          <w:b w:val="0"/>
          <w:i w:val="0"/>
          <w:color w:val="000000"/>
          <w:sz w:val="20"/>
        </w:rPr>
        <w:t xml:space="preserve">C.将数据从一端主机传送到另一端主机 </w:t>
      </w:r>
      <w:r>
        <w:br/>
      </w:r>
      <w:r>
        <w:rPr>
          <w:rFonts w:ascii="STSong" w:hAnsi="STSong" w:eastAsia="STSong"/>
          <w:b w:val="0"/>
          <w:i w:val="0"/>
          <w:color w:val="000000"/>
          <w:sz w:val="20"/>
        </w:rPr>
        <w:t xml:space="preserve">D.保证数据按序、可靠、正确传输 </w:t>
      </w:r>
      <w:r>
        <w:br/>
      </w:r>
      <w:r>
        <w:rPr>
          <w:rFonts w:ascii="STSong" w:hAnsi="STSong" w:eastAsia="STSong"/>
          <w:b w:val="0"/>
          <w:i w:val="0"/>
          <w:color w:val="000000"/>
          <w:sz w:val="20"/>
        </w:rPr>
        <w:t xml:space="preserve">E.寻址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2.1.129. 第129题 </w:t>
      </w:r>
      <w:r>
        <w:br/>
      </w:r>
      <w:r>
        <w:rPr>
          <w:rFonts w:ascii="STSong" w:hAnsi="STSong" w:eastAsia="STSong"/>
          <w:b w:val="0"/>
          <w:i w:val="0"/>
          <w:color w:val="000000"/>
          <w:sz w:val="20"/>
        </w:rPr>
        <w:t>TCP/IP 模型中常用来用于发送和接收邮件的协议有（ ） 。</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A.SMTP </w:t>
      </w:r>
      <w:r>
        <w:br/>
      </w:r>
      <w:r>
        <w:rPr>
          <w:rFonts w:ascii="STSong" w:hAnsi="STSong" w:eastAsia="STSong"/>
          <w:b w:val="0"/>
          <w:i w:val="0"/>
          <w:color w:val="000000"/>
          <w:sz w:val="20"/>
        </w:rPr>
        <w:t xml:space="preserve">B.POP3 </w:t>
      </w:r>
      <w:r>
        <w:br/>
      </w:r>
      <w:r>
        <w:rPr>
          <w:rFonts w:ascii="STSong" w:hAnsi="STSong" w:eastAsia="STSong"/>
          <w:b w:val="0"/>
          <w:i w:val="0"/>
          <w:color w:val="000000"/>
          <w:sz w:val="20"/>
        </w:rPr>
        <w:t xml:space="preserve">C.DNS </w:t>
      </w:r>
      <w:r>
        <w:br/>
      </w:r>
      <w:r>
        <w:rPr>
          <w:rFonts w:ascii="STSong" w:hAnsi="STSong" w:eastAsia="STSong"/>
          <w:b w:val="0"/>
          <w:i w:val="0"/>
          <w:color w:val="000000"/>
          <w:sz w:val="20"/>
        </w:rPr>
        <w:t xml:space="preserve">D.HTTP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2.1.130. 第130题 </w:t>
      </w:r>
      <w:r>
        <w:br/>
      </w:r>
      <w:r>
        <w:rPr>
          <w:rFonts w:ascii="STSong" w:hAnsi="STSong" w:eastAsia="STSong"/>
          <w:b w:val="0"/>
          <w:i w:val="0"/>
          <w:color w:val="000000"/>
          <w:sz w:val="20"/>
        </w:rPr>
        <w:t xml:space="preserve">OSI 参考模型有何优点 </w:t>
      </w:r>
      <w:r>
        <w:br/>
      </w:r>
      <w:r>
        <w:rPr>
          <w:rFonts w:ascii="STSong" w:hAnsi="STSong" w:eastAsia="STSong"/>
          <w:b w:val="0"/>
          <w:i w:val="0"/>
          <w:color w:val="000000"/>
          <w:sz w:val="20"/>
        </w:rPr>
        <w:t xml:space="preserve">A.将复杂的网络划分成简单的组成部分 </w:t>
      </w:r>
      <w:r>
        <w:br/>
      </w:r>
      <w:r>
        <w:rPr>
          <w:rFonts w:ascii="STSong" w:hAnsi="STSong" w:eastAsia="STSong"/>
          <w:b w:val="0"/>
          <w:i w:val="0"/>
          <w:color w:val="000000"/>
          <w:sz w:val="20"/>
        </w:rPr>
        <w:t xml:space="preserve">B.让工程师能够侧重于模块功能的设计和开发 </w:t>
      </w:r>
      <w:r>
        <w:br/>
      </w:r>
      <w:r>
        <w:rPr>
          <w:rFonts w:ascii="STSong" w:hAnsi="STSong" w:eastAsia="STSong"/>
          <w:b w:val="0"/>
          <w:i w:val="0"/>
          <w:color w:val="000000"/>
          <w:sz w:val="20"/>
        </w:rPr>
        <w:t xml:space="preserve">C.定义标准接口，实现多厂家的交互 </w:t>
      </w:r>
      <w:r>
        <w:br/>
      </w:r>
      <w:r>
        <w:rPr>
          <w:rFonts w:ascii="STSong" w:hAnsi="STSong" w:eastAsia="STSong"/>
          <w:b w:val="0"/>
          <w:i w:val="0"/>
          <w:color w:val="000000"/>
          <w:sz w:val="20"/>
        </w:rPr>
        <w:t xml:space="preserve">D.把复杂的网络问题分解为小的简单问题，易于学习和操作 </w:t>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2.1.131. 第131题 </w:t>
      </w:r>
      <w:r>
        <w:br/>
      </w:r>
      <w:r>
        <w:rPr>
          <w:rFonts w:ascii="STSong" w:hAnsi="STSong" w:eastAsia="STSong"/>
          <w:b w:val="0"/>
          <w:i w:val="0"/>
          <w:color w:val="000000"/>
          <w:sz w:val="20"/>
        </w:rPr>
        <w:t>TCP 的差错控制和流量控制，以下说法正确的是。</w:t>
      </w:r>
    </w:p>
    <w:p>
      <w:pPr>
        <w:autoSpaceDN w:val="0"/>
        <w:autoSpaceDE w:val="0"/>
        <w:widowControl/>
        <w:spacing w:line="308" w:lineRule="exact" w:before="0" w:after="0"/>
        <w:ind w:left="400" w:right="4752" w:firstLine="0"/>
        <w:jc w:val="left"/>
      </w:pPr>
      <w:r>
        <w:rPr>
          <w:rFonts w:ascii="STSong" w:hAnsi="STSong" w:eastAsia="STSong"/>
          <w:b w:val="0"/>
          <w:i w:val="0"/>
          <w:color w:val="000000"/>
          <w:sz w:val="20"/>
        </w:rPr>
        <w:t xml:space="preserve">A.由接收端调整发送端的发送流量 </w:t>
      </w:r>
      <w:r>
        <w:br/>
      </w:r>
      <w:r>
        <w:rPr>
          <w:rFonts w:ascii="STSong" w:hAnsi="STSong" w:eastAsia="STSong"/>
          <w:b w:val="0"/>
          <w:i w:val="0"/>
          <w:color w:val="000000"/>
          <w:sz w:val="20"/>
        </w:rPr>
        <w:t xml:space="preserve">B.接收端通过窗口通告机制实现流量控制 </w:t>
      </w:r>
      <w:r>
        <w:br/>
      </w:r>
      <w:r>
        <w:rPr>
          <w:rFonts w:ascii="STSong" w:hAnsi="STSong" w:eastAsia="STSong"/>
          <w:b w:val="0"/>
          <w:i w:val="0"/>
          <w:color w:val="000000"/>
          <w:sz w:val="20"/>
        </w:rPr>
        <w:t xml:space="preserve">C.接收端通告小窗口减少流量 </w:t>
      </w:r>
      <w:r>
        <w:br/>
      </w:r>
      <w:r>
        <w:rPr>
          <w:rFonts w:ascii="STSong" w:hAnsi="STSong" w:eastAsia="STSong"/>
          <w:b w:val="0"/>
          <w:i w:val="0"/>
          <w:color w:val="000000"/>
          <w:sz w:val="20"/>
        </w:rPr>
        <w:t xml:space="preserve">D.接收端通告小窗口增大流量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2.1.132. 第132题 </w:t>
      </w:r>
      <w:r>
        <w:br/>
      </w:r>
      <w:r>
        <w:rPr>
          <w:rFonts w:ascii="STSong" w:hAnsi="STSong" w:eastAsia="STSong"/>
          <w:b w:val="0"/>
          <w:i w:val="0"/>
          <w:color w:val="000000"/>
          <w:sz w:val="20"/>
        </w:rPr>
        <w:t>下列哪些字段是 TCP 报文头中包含的字段（ ） 。</w:t>
      </w:r>
    </w:p>
    <w:p>
      <w:pPr>
        <w:autoSpaceDN w:val="0"/>
        <w:autoSpaceDE w:val="0"/>
        <w:widowControl/>
        <w:spacing w:line="308" w:lineRule="exact" w:before="0" w:after="0"/>
        <w:ind w:left="400" w:right="1008" w:firstLine="0"/>
        <w:jc w:val="left"/>
      </w:pPr>
      <w:r>
        <w:rPr>
          <w:rFonts w:ascii="STSong" w:hAnsi="STSong" w:eastAsia="STSong"/>
          <w:b w:val="0"/>
          <w:i w:val="0"/>
          <w:color w:val="000000"/>
          <w:sz w:val="20"/>
        </w:rPr>
        <w:t xml:space="preserve">A.Source Port </w:t>
      </w:r>
      <w:r>
        <w:br/>
      </w:r>
      <w:r>
        <w:rPr>
          <w:rFonts w:ascii="STSong" w:hAnsi="STSong" w:eastAsia="STSong"/>
          <w:b w:val="0"/>
          <w:i w:val="0"/>
          <w:color w:val="000000"/>
          <w:sz w:val="20"/>
        </w:rPr>
        <w:t xml:space="preserve">B.Destination Port </w:t>
      </w:r>
      <w:r>
        <w:br/>
      </w:r>
      <w:r>
        <w:rPr>
          <w:rFonts w:ascii="STSong" w:hAnsi="STSong" w:eastAsia="STSong"/>
          <w:b w:val="0"/>
          <w:i w:val="0"/>
          <w:color w:val="000000"/>
          <w:sz w:val="20"/>
        </w:rPr>
        <w:t xml:space="preserve">C.Sequence Number </w:t>
      </w:r>
      <w:r>
        <w:br/>
      </w:r>
      <w:r>
        <w:rPr>
          <w:rFonts w:ascii="STSong" w:hAnsi="STSong" w:eastAsia="STSong"/>
          <w:b w:val="0"/>
          <w:i w:val="0"/>
          <w:color w:val="000000"/>
          <w:sz w:val="20"/>
        </w:rPr>
        <w:t xml:space="preserve">D.Ack Num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2.1.133. 第133题 </w:t>
      </w:r>
      <w:r>
        <w:br/>
      </w:r>
      <w:r>
        <w:rPr>
          <w:rFonts w:ascii="STSong" w:hAnsi="STSong" w:eastAsia="STSong"/>
          <w:b w:val="0"/>
          <w:i w:val="0"/>
          <w:color w:val="000000"/>
          <w:sz w:val="20"/>
        </w:rPr>
        <w:t>IP 头包含 8bit 的服务类型（TOS，Type of Service）字段，以下包含在 TOS 字段中的是（ ） 。</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A.3bit COS 字段</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316 页</w:t>
      </w:r>
    </w:p>
    <w:p>
      <w:pPr>
        <w:sectPr>
          <w:pgSz w:w="11900" w:h="16840"/>
          <w:pgMar w:top="16" w:right="1440" w:bottom="478" w:left="960" w:header="720" w:footer="720" w:gutter="0"/>
          <w:cols w:space="720" w:num="1" w:equalWidth="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5040" w:firstLine="0"/>
        <w:jc w:val="left"/>
      </w:pPr>
      <w:r>
        <w:rPr>
          <w:rFonts w:ascii="STSong" w:hAnsi="STSong" w:eastAsia="STSong"/>
          <w:b w:val="0"/>
          <w:i w:val="0"/>
          <w:color w:val="000000"/>
          <w:sz w:val="20"/>
        </w:rPr>
        <w:t xml:space="preserve">B.1bit 最小时延 </w:t>
      </w:r>
      <w:r>
        <w:br/>
      </w:r>
      <w:r>
        <w:rPr>
          <w:rFonts w:ascii="STSong" w:hAnsi="STSong" w:eastAsia="STSong"/>
          <w:b w:val="0"/>
          <w:i w:val="0"/>
          <w:color w:val="000000"/>
          <w:sz w:val="20"/>
        </w:rPr>
        <w:t xml:space="preserve">C.1bit 最大吞吐量 </w:t>
      </w:r>
      <w:r>
        <w:br/>
      </w:r>
      <w:r>
        <w:rPr>
          <w:rFonts w:ascii="STSong" w:hAnsi="STSong" w:eastAsia="STSong"/>
          <w:b w:val="0"/>
          <w:i w:val="0"/>
          <w:color w:val="000000"/>
          <w:sz w:val="20"/>
        </w:rPr>
        <w:t xml:space="preserve">D.1bit 最高可靠性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2.1.134. 第134题 </w:t>
      </w:r>
      <w:r>
        <w:br/>
      </w:r>
      <w:r>
        <w:rPr>
          <w:rFonts w:ascii="STSong" w:hAnsi="STSong" w:eastAsia="STSong"/>
          <w:b w:val="0"/>
          <w:i w:val="0"/>
          <w:color w:val="000000"/>
          <w:sz w:val="20"/>
        </w:rPr>
        <w:t>以下关于 TCP 连接建立说法正确的是（ ） 。</w:t>
      </w:r>
    </w:p>
    <w:p>
      <w:pPr>
        <w:autoSpaceDN w:val="0"/>
        <w:autoSpaceDE w:val="0"/>
        <w:widowControl/>
        <w:spacing w:line="308" w:lineRule="exact" w:before="0" w:after="0"/>
        <w:ind w:left="400" w:right="432" w:firstLine="0"/>
        <w:jc w:val="left"/>
      </w:pPr>
      <w:r>
        <w:rPr>
          <w:rFonts w:ascii="STSong" w:hAnsi="STSong" w:eastAsia="STSong"/>
          <w:b w:val="0"/>
          <w:i w:val="0"/>
          <w:color w:val="000000"/>
          <w:sz w:val="20"/>
        </w:rPr>
        <w:t xml:space="preserve">A.TCP 的连接建立要进行 3 次握手 </w:t>
      </w:r>
      <w:r>
        <w:br/>
      </w:r>
      <w:r>
        <w:rPr>
          <w:rFonts w:ascii="STSong" w:hAnsi="STSong" w:eastAsia="STSong"/>
          <w:b w:val="0"/>
          <w:i w:val="0"/>
          <w:color w:val="000000"/>
          <w:sz w:val="20"/>
        </w:rPr>
        <w:t xml:space="preserve">B.3 次握手可以解决被延迟的分组问题 </w:t>
      </w:r>
      <w:r>
        <w:br/>
      </w:r>
      <w:r>
        <w:rPr>
          <w:rFonts w:ascii="STSong" w:hAnsi="STSong" w:eastAsia="STSong"/>
          <w:b w:val="0"/>
          <w:i w:val="0"/>
          <w:color w:val="000000"/>
          <w:sz w:val="20"/>
        </w:rPr>
        <w:t xml:space="preserve">C.3 次握手机制能帮助保证数据交换的可靠性 </w:t>
      </w:r>
      <w:r>
        <w:br/>
      </w:r>
      <w:r>
        <w:rPr>
          <w:rFonts w:ascii="STSong" w:hAnsi="STSong" w:eastAsia="STSong"/>
          <w:b w:val="0"/>
          <w:i w:val="0"/>
          <w:color w:val="000000"/>
          <w:sz w:val="20"/>
        </w:rPr>
        <w:t xml:space="preserve">D.3 次握手机制不能保证数据交换的安全性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2.1.135. 第135题 </w:t>
      </w:r>
      <w:r>
        <w:br/>
      </w:r>
      <w:r>
        <w:rPr>
          <w:rFonts w:ascii="STSong" w:hAnsi="STSong" w:eastAsia="STSong"/>
          <w:b w:val="0"/>
          <w:i w:val="0"/>
          <w:color w:val="000000"/>
          <w:sz w:val="20"/>
        </w:rPr>
        <w:t xml:space="preserve">LLC 头包括三个部分，分别是 </w:t>
      </w:r>
      <w:r>
        <w:br/>
      </w:r>
      <w:r>
        <w:rPr>
          <w:rFonts w:ascii="STSong" w:hAnsi="STSong" w:eastAsia="STSong"/>
          <w:b w:val="0"/>
          <w:i w:val="0"/>
          <w:color w:val="000000"/>
          <w:sz w:val="20"/>
        </w:rPr>
        <w:t xml:space="preserve">A.SSAP </w:t>
      </w:r>
      <w:r>
        <w:br/>
      </w:r>
      <w:r>
        <w:rPr>
          <w:rFonts w:ascii="STSong" w:hAnsi="STSong" w:eastAsia="STSong"/>
          <w:b w:val="0"/>
          <w:i w:val="0"/>
          <w:color w:val="000000"/>
          <w:sz w:val="20"/>
        </w:rPr>
        <w:t xml:space="preserve">B.DSAP </w:t>
      </w:r>
      <w:r>
        <w:br/>
      </w:r>
      <w:r>
        <w:rPr>
          <w:rFonts w:ascii="STSong" w:hAnsi="STSong" w:eastAsia="STSong"/>
          <w:b w:val="0"/>
          <w:i w:val="0"/>
          <w:color w:val="000000"/>
          <w:sz w:val="20"/>
        </w:rPr>
        <w:t xml:space="preserve">C.Address </w:t>
      </w:r>
      <w:r>
        <w:br/>
      </w:r>
      <w:r>
        <w:rPr>
          <w:rFonts w:ascii="STSong" w:hAnsi="STSong" w:eastAsia="STSong"/>
          <w:b w:val="0"/>
          <w:i w:val="0"/>
          <w:color w:val="000000"/>
          <w:sz w:val="20"/>
        </w:rPr>
        <w:t xml:space="preserve">D.Control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2.1.136. 第136题 </w:t>
      </w:r>
      <w:r>
        <w:br/>
      </w:r>
      <w:r>
        <w:rPr>
          <w:rFonts w:ascii="STSong" w:hAnsi="STSong" w:eastAsia="STSong"/>
          <w:b w:val="0"/>
          <w:i w:val="0"/>
          <w:color w:val="000000"/>
          <w:sz w:val="20"/>
        </w:rPr>
        <w:t xml:space="preserve">下面哪些是属于数据链路层 MAC 子层的功能 </w:t>
      </w:r>
      <w:r>
        <w:br/>
      </w:r>
      <w:r>
        <w:rPr>
          <w:rFonts w:ascii="STSong" w:hAnsi="STSong" w:eastAsia="STSong"/>
          <w:b w:val="0"/>
          <w:i w:val="0"/>
          <w:color w:val="000000"/>
          <w:sz w:val="20"/>
        </w:rPr>
        <w:t xml:space="preserve">A.定义 MAC 地址 </w:t>
      </w:r>
      <w:r>
        <w:br/>
      </w:r>
      <w:r>
        <w:rPr>
          <w:rFonts w:ascii="STSong" w:hAnsi="STSong" w:eastAsia="STSong"/>
          <w:b w:val="0"/>
          <w:i w:val="0"/>
          <w:color w:val="000000"/>
          <w:sz w:val="20"/>
        </w:rPr>
        <w:t xml:space="preserve">B.提供与上层协议通信的接口 </w:t>
      </w:r>
      <w:r>
        <w:br/>
      </w:r>
      <w:r>
        <w:rPr>
          <w:rFonts w:ascii="STSong" w:hAnsi="STSong" w:eastAsia="STSong"/>
          <w:b w:val="0"/>
          <w:i w:val="0"/>
          <w:color w:val="000000"/>
          <w:sz w:val="20"/>
        </w:rPr>
        <w:t xml:space="preserve">C.差错纠正 </w:t>
      </w:r>
      <w:r>
        <w:br/>
      </w:r>
      <w:r>
        <w:rPr>
          <w:rFonts w:ascii="STSong" w:hAnsi="STSong" w:eastAsia="STSong"/>
          <w:b w:val="0"/>
          <w:i w:val="0"/>
          <w:color w:val="000000"/>
          <w:sz w:val="20"/>
        </w:rPr>
        <w:t xml:space="preserve">D.流控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2.1.137. 第137题 </w:t>
      </w:r>
      <w:r>
        <w:br/>
      </w:r>
      <w:r>
        <w:rPr>
          <w:rFonts w:ascii="STSong" w:hAnsi="STSong" w:eastAsia="STSong"/>
          <w:b w:val="0"/>
          <w:i w:val="0"/>
          <w:color w:val="000000"/>
          <w:sz w:val="20"/>
        </w:rPr>
        <w:t xml:space="preserve">关于 IP 报文头的 TTL 字段，以下说法正确的是 </w:t>
      </w:r>
      <w:r>
        <w:br/>
      </w:r>
      <w:r>
        <w:rPr>
          <w:rFonts w:ascii="STSong" w:hAnsi="STSong" w:eastAsia="STSong"/>
          <w:b w:val="0"/>
          <w:i w:val="0"/>
          <w:color w:val="000000"/>
          <w:sz w:val="20"/>
        </w:rPr>
        <w:t xml:space="preserve">A.TTL 的最大可能值是 65535 </w:t>
      </w:r>
      <w:r>
        <w:br/>
      </w:r>
      <w:r>
        <w:rPr>
          <w:rFonts w:ascii="STSong" w:hAnsi="STSong" w:eastAsia="STSong"/>
          <w:b w:val="0"/>
          <w:i w:val="0"/>
          <w:color w:val="000000"/>
          <w:sz w:val="20"/>
        </w:rPr>
        <w:t xml:space="preserve">B.在正常情况下，路由器不应该从接口收到 TTL=0 的报文 </w:t>
      </w:r>
      <w:r>
        <w:br/>
      </w:r>
      <w:r>
        <w:rPr>
          <w:rFonts w:ascii="STSong" w:hAnsi="STSong" w:eastAsia="STSong"/>
          <w:b w:val="0"/>
          <w:i w:val="0"/>
          <w:color w:val="000000"/>
          <w:sz w:val="20"/>
        </w:rPr>
        <w:t xml:space="preserve">C.TTL 主要是为了防止 IP 报文在网络中的循环转发，浪费网络带宽 </w:t>
      </w:r>
      <w:r>
        <w:br/>
      </w:r>
      <w:r>
        <w:rPr>
          <w:rFonts w:ascii="STSong" w:hAnsi="STSong" w:eastAsia="STSong"/>
          <w:b w:val="0"/>
          <w:i w:val="0"/>
          <w:color w:val="000000"/>
          <w:sz w:val="20"/>
        </w:rPr>
        <w:t xml:space="preserve">D.IP 报文每经过一个网络设备，包括 Hub、LAN SWITCH 和路由器，TTL 值都会被减去一定的数值 </w:t>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2.1.138. 第138题 </w:t>
      </w:r>
      <w:r>
        <w:br/>
      </w:r>
      <w:r>
        <w:rPr>
          <w:rFonts w:ascii="STSong" w:hAnsi="STSong" w:eastAsia="STSong"/>
          <w:b w:val="0"/>
          <w:i w:val="0"/>
          <w:color w:val="000000"/>
          <w:sz w:val="20"/>
        </w:rPr>
        <w:t xml:space="preserve">TCP 是面向连接的可靠的传输层协议，下面哪些机制是用来保障传输的可靠性 </w:t>
      </w:r>
      <w:r>
        <w:br/>
      </w:r>
      <w:r>
        <w:rPr>
          <w:rFonts w:ascii="STSong" w:hAnsi="STSong" w:eastAsia="STSong"/>
          <w:b w:val="0"/>
          <w:i w:val="0"/>
          <w:color w:val="000000"/>
          <w:sz w:val="20"/>
        </w:rPr>
        <w:t xml:space="preserve">A.确认（acknowledgement）机制 </w:t>
      </w:r>
      <w:r>
        <w:br/>
      </w:r>
      <w:r>
        <w:rPr>
          <w:rFonts w:ascii="STSong" w:hAnsi="STSong" w:eastAsia="STSong"/>
          <w:b w:val="0"/>
          <w:i w:val="0"/>
          <w:color w:val="000000"/>
          <w:sz w:val="20"/>
        </w:rPr>
        <w:t>B.缓存（buffering）</w:t>
      </w:r>
      <w:r>
        <w:br/>
      </w:r>
      <w:r>
        <w:rPr>
          <w:rFonts w:ascii="STSong" w:hAnsi="STSong" w:eastAsia="STSong"/>
          <w:b w:val="0"/>
          <w:i w:val="0"/>
          <w:color w:val="000000"/>
          <w:sz w:val="20"/>
        </w:rPr>
        <w:t xml:space="preserve">C.源抑制报文(source quench messages) </w:t>
      </w:r>
      <w:r>
        <w:br/>
      </w:r>
      <w:r>
        <w:rPr>
          <w:rFonts w:ascii="STSong" w:hAnsi="STSong" w:eastAsia="STSong"/>
          <w:b w:val="0"/>
          <w:i w:val="0"/>
          <w:color w:val="000000"/>
          <w:sz w:val="20"/>
        </w:rPr>
        <w:t xml:space="preserve">D.重传（retransmit）机制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2.1.139. 第139题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317 页</w:t>
      </w:r>
    </w:p>
    <w:p>
      <w:pPr>
        <w:sectPr>
          <w:pgSz w:w="11900" w:h="16840"/>
          <w:pgMar w:top="16" w:right="1440" w:bottom="478" w:left="960" w:header="720" w:footer="720" w:gutter="0"/>
          <w:cols w:space="720" w:num="1" w:equalWidth="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5760" w:firstLine="0"/>
        <w:jc w:val="left"/>
      </w:pPr>
      <w:r>
        <w:rPr>
          <w:rFonts w:ascii="STSong" w:hAnsi="STSong" w:eastAsia="STSong"/>
          <w:b w:val="0"/>
          <w:i w:val="0"/>
          <w:color w:val="000000"/>
          <w:sz w:val="20"/>
        </w:rPr>
        <w:t xml:space="preserve">下面哪些是流量控制的方式 </w:t>
      </w:r>
      <w:r>
        <w:br/>
      </w:r>
      <w:r>
        <w:rPr>
          <w:rFonts w:ascii="STSong" w:hAnsi="STSong" w:eastAsia="STSong"/>
          <w:b w:val="0"/>
          <w:i w:val="0"/>
          <w:color w:val="000000"/>
          <w:sz w:val="20"/>
        </w:rPr>
        <w:t xml:space="preserve">A.确认（acknowledgement）技术 </w:t>
      </w:r>
      <w:r>
        <w:br/>
      </w:r>
      <w:r>
        <w:rPr>
          <w:rFonts w:ascii="STSong" w:hAnsi="STSong" w:eastAsia="STSong"/>
          <w:b w:val="0"/>
          <w:i w:val="0"/>
          <w:color w:val="000000"/>
          <w:sz w:val="20"/>
        </w:rPr>
        <w:t xml:space="preserve">B.缓存（buffering）技术 </w:t>
      </w:r>
      <w:r>
        <w:br/>
      </w:r>
      <w:r>
        <w:rPr>
          <w:rFonts w:ascii="STSong" w:hAnsi="STSong" w:eastAsia="STSong"/>
          <w:b w:val="0"/>
          <w:i w:val="0"/>
          <w:color w:val="000000"/>
          <w:sz w:val="20"/>
        </w:rPr>
        <w:t xml:space="preserve">C.源抑制报文(source quench messages) </w:t>
      </w:r>
      <w:r>
        <w:br/>
      </w:r>
      <w:r>
        <w:rPr>
          <w:rFonts w:ascii="STSong" w:hAnsi="STSong" w:eastAsia="STSong"/>
          <w:b w:val="0"/>
          <w:i w:val="0"/>
          <w:color w:val="000000"/>
          <w:sz w:val="20"/>
        </w:rPr>
        <w:t>D.窗口机制（windowing）</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2.1.140. 第140题 </w:t>
      </w:r>
      <w:r>
        <w:br/>
      </w:r>
      <w:r>
        <w:rPr>
          <w:rFonts w:ascii="STSong" w:hAnsi="STSong" w:eastAsia="STSong"/>
          <w:b w:val="0"/>
          <w:i w:val="0"/>
          <w:color w:val="000000"/>
          <w:sz w:val="20"/>
        </w:rPr>
        <w:t xml:space="preserve">下面哪些程序会用到 ICMP 协议 </w:t>
      </w:r>
      <w:r>
        <w:br/>
      </w:r>
      <w:r>
        <w:rPr>
          <w:rFonts w:ascii="STSong" w:hAnsi="STSong" w:eastAsia="STSong"/>
          <w:b w:val="0"/>
          <w:i w:val="0"/>
          <w:color w:val="000000"/>
          <w:sz w:val="20"/>
        </w:rPr>
        <w:t xml:space="preserve">A.ping </w:t>
      </w:r>
      <w:r>
        <w:br/>
      </w:r>
      <w:r>
        <w:rPr>
          <w:rFonts w:ascii="STSong" w:hAnsi="STSong" w:eastAsia="STSong"/>
          <w:b w:val="0"/>
          <w:i w:val="0"/>
          <w:color w:val="000000"/>
          <w:sz w:val="20"/>
        </w:rPr>
        <w:t xml:space="preserve">B.tracert </w:t>
      </w:r>
      <w:r>
        <w:br/>
      </w:r>
      <w:r>
        <w:rPr>
          <w:rFonts w:ascii="STSong" w:hAnsi="STSong" w:eastAsia="STSong"/>
          <w:b w:val="0"/>
          <w:i w:val="0"/>
          <w:color w:val="000000"/>
          <w:sz w:val="20"/>
        </w:rPr>
        <w:t xml:space="preserve">C.igmp </w:t>
      </w:r>
      <w:r>
        <w:br/>
      </w:r>
      <w:r>
        <w:rPr>
          <w:rFonts w:ascii="STSong" w:hAnsi="STSong" w:eastAsia="STSong"/>
          <w:b w:val="0"/>
          <w:i w:val="0"/>
          <w:color w:val="000000"/>
          <w:sz w:val="20"/>
        </w:rPr>
        <w:t xml:space="preserve">D.arp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2.1.141. 第141题 </w:t>
      </w:r>
      <w:r>
        <w:br/>
      </w:r>
      <w:r>
        <w:rPr>
          <w:rFonts w:ascii="STSong" w:hAnsi="STSong" w:eastAsia="STSong"/>
          <w:b w:val="0"/>
          <w:i w:val="0"/>
          <w:color w:val="000000"/>
          <w:sz w:val="20"/>
        </w:rPr>
        <w:t>ICMP 报文提供针对网络层的（ ） 。</w:t>
      </w:r>
    </w:p>
    <w:p>
      <w:pPr>
        <w:autoSpaceDN w:val="0"/>
        <w:autoSpaceDE w:val="0"/>
        <w:widowControl/>
        <w:spacing w:line="308" w:lineRule="exact" w:before="0" w:after="0"/>
        <w:ind w:left="400" w:right="6048" w:firstLine="0"/>
        <w:jc w:val="left"/>
      </w:pPr>
      <w:r>
        <w:rPr>
          <w:rFonts w:ascii="STSong" w:hAnsi="STSong" w:eastAsia="STSong"/>
          <w:b w:val="0"/>
          <w:i w:val="0"/>
          <w:color w:val="000000"/>
          <w:sz w:val="20"/>
        </w:rPr>
        <w:t xml:space="preserve">A.错误诊断 </w:t>
      </w:r>
      <w:r>
        <w:br/>
      </w:r>
      <w:r>
        <w:rPr>
          <w:rFonts w:ascii="STSong" w:hAnsi="STSong" w:eastAsia="STSong"/>
          <w:b w:val="0"/>
          <w:i w:val="0"/>
          <w:color w:val="000000"/>
          <w:sz w:val="20"/>
        </w:rPr>
        <w:t xml:space="preserve">B.拥塞控制 </w:t>
      </w:r>
      <w:r>
        <w:br/>
      </w:r>
      <w:r>
        <w:rPr>
          <w:rFonts w:ascii="STSong" w:hAnsi="STSong" w:eastAsia="STSong"/>
          <w:b w:val="0"/>
          <w:i w:val="0"/>
          <w:color w:val="000000"/>
          <w:sz w:val="20"/>
        </w:rPr>
        <w:t xml:space="preserve">C.路径控制 </w:t>
      </w:r>
      <w:r>
        <w:br/>
      </w:r>
      <w:r>
        <w:rPr>
          <w:rFonts w:ascii="STSong" w:hAnsi="STSong" w:eastAsia="STSong"/>
          <w:b w:val="0"/>
          <w:i w:val="0"/>
          <w:color w:val="000000"/>
          <w:sz w:val="20"/>
        </w:rPr>
        <w:t xml:space="preserve">D.查询服务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2.1.142. 第142题 </w:t>
      </w:r>
      <w:r>
        <w:br/>
      </w:r>
      <w:r>
        <w:rPr>
          <w:rFonts w:ascii="STSong" w:hAnsi="STSong" w:eastAsia="STSong"/>
          <w:b w:val="0"/>
          <w:i w:val="0"/>
          <w:color w:val="000000"/>
          <w:sz w:val="20"/>
        </w:rPr>
        <w:t>以下（ ）报文属于 ICMP 报文。</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A.Echo 请求报文 </w:t>
      </w:r>
      <w:r>
        <w:br/>
      </w:r>
      <w:r>
        <w:rPr>
          <w:rFonts w:ascii="STSong" w:hAnsi="STSong" w:eastAsia="STSong"/>
          <w:b w:val="0"/>
          <w:i w:val="0"/>
          <w:color w:val="000000"/>
          <w:sz w:val="20"/>
        </w:rPr>
        <w:t xml:space="preserve">B.时间戳应答报文 </w:t>
      </w:r>
      <w:r>
        <w:br/>
      </w:r>
      <w:r>
        <w:rPr>
          <w:rFonts w:ascii="STSong" w:hAnsi="STSong" w:eastAsia="STSong"/>
          <w:b w:val="0"/>
          <w:i w:val="0"/>
          <w:color w:val="000000"/>
          <w:sz w:val="20"/>
        </w:rPr>
        <w:t xml:space="preserve">C.路由器询问报文 </w:t>
      </w:r>
      <w:r>
        <w:br/>
      </w:r>
      <w:r>
        <w:rPr>
          <w:rFonts w:ascii="STSong" w:hAnsi="STSong" w:eastAsia="STSong"/>
          <w:b w:val="0"/>
          <w:i w:val="0"/>
          <w:color w:val="000000"/>
          <w:sz w:val="20"/>
        </w:rPr>
        <w:t xml:space="preserve">D.路由器通告报文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2.1.143. 第143题 </w:t>
      </w:r>
      <w:r>
        <w:br/>
      </w:r>
      <w:r>
        <w:rPr>
          <w:rFonts w:ascii="STSong" w:hAnsi="STSong" w:eastAsia="STSong"/>
          <w:b w:val="0"/>
          <w:i w:val="0"/>
          <w:color w:val="000000"/>
          <w:sz w:val="20"/>
        </w:rPr>
        <w:t xml:space="preserve">下面哪些协议可以进行文件传输 </w:t>
      </w:r>
      <w:r>
        <w:br/>
      </w:r>
      <w:r>
        <w:rPr>
          <w:rFonts w:ascii="STSong" w:hAnsi="STSong" w:eastAsia="STSong"/>
          <w:b w:val="0"/>
          <w:i w:val="0"/>
          <w:color w:val="000000"/>
          <w:sz w:val="20"/>
        </w:rPr>
        <w:t xml:space="preserve">A.FTP </w:t>
      </w:r>
      <w:r>
        <w:br/>
      </w:r>
      <w:r>
        <w:rPr>
          <w:rFonts w:ascii="STSong" w:hAnsi="STSong" w:eastAsia="STSong"/>
          <w:b w:val="0"/>
          <w:i w:val="0"/>
          <w:color w:val="000000"/>
          <w:sz w:val="20"/>
        </w:rPr>
        <w:t xml:space="preserve">B.TFTP </w:t>
      </w:r>
      <w:r>
        <w:br/>
      </w:r>
      <w:r>
        <w:rPr>
          <w:rFonts w:ascii="STSong" w:hAnsi="STSong" w:eastAsia="STSong"/>
          <w:b w:val="0"/>
          <w:i w:val="0"/>
          <w:color w:val="000000"/>
          <w:sz w:val="20"/>
        </w:rPr>
        <w:t xml:space="preserve">C.Xmodem </w:t>
      </w:r>
      <w:r>
        <w:br/>
      </w:r>
      <w:r>
        <w:rPr>
          <w:rFonts w:ascii="STSong" w:hAnsi="STSong" w:eastAsia="STSong"/>
          <w:b w:val="0"/>
          <w:i w:val="0"/>
          <w:color w:val="000000"/>
          <w:sz w:val="20"/>
        </w:rPr>
        <w:t xml:space="preserve">D.icmp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2.1.144. 第144题 </w:t>
      </w:r>
      <w:r>
        <w:br/>
      </w:r>
      <w:r>
        <w:rPr>
          <w:rFonts w:ascii="STSong" w:hAnsi="STSong" w:eastAsia="STSong"/>
          <w:b w:val="0"/>
          <w:i w:val="0"/>
          <w:color w:val="000000"/>
          <w:sz w:val="20"/>
        </w:rPr>
        <w:t>关于 FTP，以下说法正确的是（ ） 。</w:t>
      </w:r>
    </w:p>
    <w:p>
      <w:pPr>
        <w:autoSpaceDN w:val="0"/>
        <w:autoSpaceDE w:val="0"/>
        <w:widowControl/>
        <w:spacing w:line="300" w:lineRule="exact" w:before="0" w:after="0"/>
        <w:ind w:left="400" w:right="4176" w:firstLine="0"/>
        <w:jc w:val="left"/>
      </w:pPr>
      <w:r>
        <w:rPr>
          <w:rFonts w:ascii="STSong" w:hAnsi="STSong" w:eastAsia="STSong"/>
          <w:b w:val="0"/>
          <w:i w:val="0"/>
          <w:color w:val="000000"/>
          <w:sz w:val="20"/>
        </w:rPr>
        <w:t xml:space="preserve">A.FTP 是基于 UDP 的协议 </w:t>
      </w:r>
      <w:r>
        <w:br/>
      </w:r>
      <w:r>
        <w:rPr>
          <w:rFonts w:ascii="STSong" w:hAnsi="STSong" w:eastAsia="STSong"/>
          <w:b w:val="0"/>
          <w:i w:val="0"/>
          <w:color w:val="000000"/>
          <w:sz w:val="20"/>
        </w:rPr>
        <w:t xml:space="preserve">B.FTP 设计用于低速率的文件传输 </w:t>
      </w:r>
      <w:r>
        <w:br/>
      </w:r>
      <w:r>
        <w:rPr>
          <w:rFonts w:ascii="STSong" w:hAnsi="STSong" w:eastAsia="STSong"/>
          <w:b w:val="0"/>
          <w:i w:val="0"/>
          <w:color w:val="000000"/>
          <w:sz w:val="20"/>
        </w:rPr>
        <w:t xml:space="preserve">C.FTP 可以提供对 FTP 用户的登录名和密码的控制 </w:t>
      </w:r>
      <w:r>
        <w:br/>
      </w:r>
      <w:r>
        <w:rPr>
          <w:rFonts w:ascii="STSong" w:hAnsi="STSong" w:eastAsia="STSong"/>
          <w:b w:val="0"/>
          <w:i w:val="0"/>
          <w:color w:val="000000"/>
          <w:sz w:val="20"/>
        </w:rPr>
        <w:t xml:space="preserve">D.路由器可以支持 FTP Client 和 FTP Server 两种工作模式 </w:t>
      </w:r>
      <w:r>
        <w:rPr>
          <w:rFonts w:ascii="STSong" w:hAnsi="STSong" w:eastAsia="STSong"/>
          <w:b w:val="0"/>
          <w:i w:val="0"/>
          <w:color w:val="000000"/>
          <w:sz w:val="20"/>
        </w:rPr>
        <w:t>正确答案： CD</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318 页</w:t>
      </w:r>
    </w:p>
    <w:p>
      <w:pPr>
        <w:sectPr>
          <w:pgSz w:w="11900" w:h="16840"/>
          <w:pgMar w:top="16" w:right="1440" w:bottom="478" w:left="960" w:header="720" w:footer="720" w:gutter="0"/>
          <w:cols w:space="720" w:num="1" w:equalWidth="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6048" w:firstLine="0"/>
        <w:jc w:val="left"/>
      </w:pP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2.1.145. 第145题 </w:t>
      </w:r>
      <w:r>
        <w:br/>
      </w:r>
      <w:r>
        <w:rPr>
          <w:rFonts w:ascii="STSong" w:hAnsi="STSong" w:eastAsia="STSong"/>
          <w:b w:val="0"/>
          <w:i w:val="0"/>
          <w:color w:val="000000"/>
          <w:sz w:val="20"/>
        </w:rPr>
        <w:t>关于 TFTP 说法正确的是（ ） 。</w:t>
      </w:r>
    </w:p>
    <w:p>
      <w:pPr>
        <w:autoSpaceDN w:val="0"/>
        <w:autoSpaceDE w:val="0"/>
        <w:widowControl/>
        <w:spacing w:line="308" w:lineRule="exact" w:before="0" w:after="0"/>
        <w:ind w:left="400" w:right="4176" w:firstLine="0"/>
        <w:jc w:val="left"/>
      </w:pPr>
      <w:r>
        <w:rPr>
          <w:rFonts w:ascii="STSong" w:hAnsi="STSong" w:eastAsia="STSong"/>
          <w:b w:val="0"/>
          <w:i w:val="0"/>
          <w:color w:val="000000"/>
          <w:sz w:val="20"/>
        </w:rPr>
        <w:t xml:space="preserve">A.TFTP 是基于 UDP 的协议 </w:t>
      </w:r>
      <w:r>
        <w:br/>
      </w:r>
      <w:r>
        <w:rPr>
          <w:rFonts w:ascii="STSong" w:hAnsi="STSong" w:eastAsia="STSong"/>
          <w:b w:val="0"/>
          <w:i w:val="0"/>
          <w:color w:val="000000"/>
          <w:sz w:val="20"/>
        </w:rPr>
        <w:t xml:space="preserve">B.TFTP 是一个简单的文件传输协议，适合于只读存储器 </w:t>
      </w:r>
      <w:r>
        <w:rPr>
          <w:rFonts w:ascii="STSong" w:hAnsi="STSong" w:eastAsia="STSong"/>
          <w:b w:val="0"/>
          <w:i w:val="0"/>
          <w:color w:val="000000"/>
          <w:sz w:val="20"/>
        </w:rPr>
        <w:t xml:space="preserve">C.TFTP 可以提供对 TFTP 用户的登录名和密码的控制 </w:t>
      </w:r>
      <w:r>
        <w:rPr>
          <w:rFonts w:ascii="STSong" w:hAnsi="STSong" w:eastAsia="STSong"/>
          <w:b w:val="0"/>
          <w:i w:val="0"/>
          <w:color w:val="000000"/>
          <w:sz w:val="20"/>
        </w:rPr>
        <w:t xml:space="preserve">D.TFTP 只支持 Client 模式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2.1.146. 第146题 </w:t>
      </w:r>
      <w:r>
        <w:br/>
      </w:r>
      <w:r>
        <w:rPr>
          <w:rFonts w:ascii="STSong" w:hAnsi="STSong" w:eastAsia="STSong"/>
          <w:b w:val="0"/>
          <w:i w:val="0"/>
          <w:color w:val="000000"/>
          <w:sz w:val="20"/>
        </w:rPr>
        <w:t xml:space="preserve">FTP 会话时包含了两个通道，分别是 </w:t>
      </w:r>
      <w:r>
        <w:br/>
      </w:r>
      <w:r>
        <w:rPr>
          <w:rFonts w:ascii="STSong" w:hAnsi="STSong" w:eastAsia="STSong"/>
          <w:b w:val="0"/>
          <w:i w:val="0"/>
          <w:color w:val="000000"/>
          <w:sz w:val="20"/>
        </w:rPr>
        <w:t xml:space="preserve">A.输出通道 </w:t>
      </w:r>
      <w:r>
        <w:br/>
      </w:r>
      <w:r>
        <w:rPr>
          <w:rFonts w:ascii="STSong" w:hAnsi="STSong" w:eastAsia="STSong"/>
          <w:b w:val="0"/>
          <w:i w:val="0"/>
          <w:color w:val="000000"/>
          <w:sz w:val="20"/>
        </w:rPr>
        <w:t xml:space="preserve">B.输入通道 </w:t>
      </w:r>
      <w:r>
        <w:br/>
      </w:r>
      <w:r>
        <w:rPr>
          <w:rFonts w:ascii="STSong" w:hAnsi="STSong" w:eastAsia="STSong"/>
          <w:b w:val="0"/>
          <w:i w:val="0"/>
          <w:color w:val="000000"/>
          <w:sz w:val="20"/>
        </w:rPr>
        <w:t xml:space="preserve">C.控制通道 </w:t>
      </w:r>
      <w:r>
        <w:br/>
      </w:r>
      <w:r>
        <w:rPr>
          <w:rFonts w:ascii="STSong" w:hAnsi="STSong" w:eastAsia="STSong"/>
          <w:b w:val="0"/>
          <w:i w:val="0"/>
          <w:color w:val="000000"/>
          <w:sz w:val="20"/>
        </w:rPr>
        <w:t xml:space="preserve">D.数据通道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2.1.147. 第147题 </w:t>
      </w:r>
      <w:r>
        <w:br/>
      </w:r>
      <w:r>
        <w:rPr>
          <w:rFonts w:ascii="STSong" w:hAnsi="STSong" w:eastAsia="STSong"/>
          <w:b w:val="0"/>
          <w:i w:val="0"/>
          <w:color w:val="000000"/>
          <w:sz w:val="20"/>
        </w:rPr>
        <w:t>以下协议及应用基于 TCP 实现的有（ ） 。</w:t>
      </w:r>
    </w:p>
    <w:p>
      <w:pPr>
        <w:autoSpaceDN w:val="0"/>
        <w:autoSpaceDE w:val="0"/>
        <w:widowControl/>
        <w:spacing w:line="308" w:lineRule="exact" w:before="0" w:after="0"/>
        <w:ind w:left="400" w:right="5328" w:firstLine="0"/>
        <w:jc w:val="left"/>
      </w:pPr>
      <w:r>
        <w:rPr>
          <w:rFonts w:ascii="STSong" w:hAnsi="STSong" w:eastAsia="STSong"/>
          <w:b w:val="0"/>
          <w:i w:val="0"/>
          <w:color w:val="000000"/>
          <w:sz w:val="20"/>
        </w:rPr>
        <w:t xml:space="preserve">A.FTP </w:t>
      </w:r>
      <w:r>
        <w:br/>
      </w:r>
      <w:r>
        <w:rPr>
          <w:rFonts w:ascii="STSong" w:hAnsi="STSong" w:eastAsia="STSong"/>
          <w:b w:val="0"/>
          <w:i w:val="0"/>
          <w:color w:val="000000"/>
          <w:sz w:val="20"/>
        </w:rPr>
        <w:t xml:space="preserve">B.DNS </w:t>
      </w:r>
      <w:r>
        <w:br/>
      </w:r>
      <w:r>
        <w:rPr>
          <w:rFonts w:ascii="STSong" w:hAnsi="STSong" w:eastAsia="STSong"/>
          <w:b w:val="0"/>
          <w:i w:val="0"/>
          <w:color w:val="000000"/>
          <w:sz w:val="20"/>
        </w:rPr>
        <w:t xml:space="preserve">C.SNMP </w:t>
      </w:r>
      <w:r>
        <w:br/>
      </w:r>
      <w:r>
        <w:rPr>
          <w:rFonts w:ascii="STSong" w:hAnsi="STSong" w:eastAsia="STSong"/>
          <w:b w:val="0"/>
          <w:i w:val="0"/>
          <w:color w:val="000000"/>
          <w:sz w:val="20"/>
        </w:rPr>
        <w:t xml:space="preserve">D.Telnet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2.1.148. 第148题 </w:t>
      </w:r>
      <w:r>
        <w:br/>
      </w:r>
      <w:r>
        <w:rPr>
          <w:rFonts w:ascii="STSong" w:hAnsi="STSong" w:eastAsia="STSong"/>
          <w:b w:val="0"/>
          <w:i w:val="0"/>
          <w:color w:val="000000"/>
          <w:sz w:val="20"/>
        </w:rPr>
        <w:t>以下协议及应用基于 UDP 实现的有（ ） 。</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A.FTP </w:t>
      </w:r>
      <w:r>
        <w:br/>
      </w:r>
      <w:r>
        <w:rPr>
          <w:rFonts w:ascii="STSong" w:hAnsi="STSong" w:eastAsia="STSong"/>
          <w:b w:val="0"/>
          <w:i w:val="0"/>
          <w:color w:val="000000"/>
          <w:sz w:val="20"/>
        </w:rPr>
        <w:t xml:space="preserve">B.DNS </w:t>
      </w:r>
      <w:r>
        <w:br/>
      </w:r>
      <w:r>
        <w:rPr>
          <w:rFonts w:ascii="STSong" w:hAnsi="STSong" w:eastAsia="STSong"/>
          <w:b w:val="0"/>
          <w:i w:val="0"/>
          <w:color w:val="000000"/>
          <w:sz w:val="20"/>
        </w:rPr>
        <w:t xml:space="preserve">C.SNMP </w:t>
      </w:r>
      <w:r>
        <w:br/>
      </w:r>
      <w:r>
        <w:rPr>
          <w:rFonts w:ascii="STSong" w:hAnsi="STSong" w:eastAsia="STSong"/>
          <w:b w:val="0"/>
          <w:i w:val="0"/>
          <w:color w:val="000000"/>
          <w:sz w:val="20"/>
        </w:rPr>
        <w:t xml:space="preserve">D.Telnet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2.1.149. 第149题 </w:t>
      </w:r>
      <w:r>
        <w:br/>
      </w:r>
      <w:r>
        <w:rPr>
          <w:rFonts w:ascii="STSong" w:hAnsi="STSong" w:eastAsia="STSong"/>
          <w:b w:val="0"/>
          <w:i w:val="0"/>
          <w:color w:val="000000"/>
          <w:sz w:val="20"/>
        </w:rPr>
        <w:t xml:space="preserve">通过抓包工具抓到一个以太网帧，发现该帧的 Type/Length 字段的值为 0x0800，下面对该帧描述正确的是 </w:t>
      </w:r>
      <w:r>
        <w:rPr>
          <w:rFonts w:ascii="STSong" w:hAnsi="STSong" w:eastAsia="STSong"/>
          <w:b w:val="0"/>
          <w:i w:val="0"/>
          <w:color w:val="000000"/>
          <w:sz w:val="20"/>
        </w:rPr>
        <w:t xml:space="preserve">A.该帧的帧结构是 Ethernet_II </w:t>
      </w:r>
      <w:r>
        <w:br/>
      </w:r>
      <w:r>
        <w:rPr>
          <w:rFonts w:ascii="STSong" w:hAnsi="STSong" w:eastAsia="STSong"/>
          <w:b w:val="0"/>
          <w:i w:val="0"/>
          <w:color w:val="000000"/>
          <w:sz w:val="20"/>
        </w:rPr>
        <w:t xml:space="preserve">B.该帧的帧结构是 802.3 </w:t>
      </w:r>
      <w:r>
        <w:br/>
      </w:r>
      <w:r>
        <w:rPr>
          <w:rFonts w:ascii="STSong" w:hAnsi="STSong" w:eastAsia="STSong"/>
          <w:b w:val="0"/>
          <w:i w:val="0"/>
          <w:color w:val="000000"/>
          <w:sz w:val="20"/>
        </w:rPr>
        <w:t xml:space="preserve">C.该帧承载的是一个 IP 报文 </w:t>
      </w:r>
      <w:r>
        <w:br/>
      </w:r>
      <w:r>
        <w:rPr>
          <w:rFonts w:ascii="STSong" w:hAnsi="STSong" w:eastAsia="STSong"/>
          <w:b w:val="0"/>
          <w:i w:val="0"/>
          <w:color w:val="000000"/>
          <w:sz w:val="20"/>
        </w:rPr>
        <w:t xml:space="preserve">D.该帧承载的是一个 IPX 报文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2.1.150. 第150题 </w:t>
      </w:r>
      <w:r>
        <w:br/>
      </w:r>
      <w:r>
        <w:rPr>
          <w:rFonts w:ascii="STSong" w:hAnsi="STSong" w:eastAsia="STSong"/>
          <w:b w:val="0"/>
          <w:i w:val="0"/>
          <w:color w:val="000000"/>
          <w:sz w:val="20"/>
        </w:rPr>
        <w:t xml:space="preserve">关于数据链路连接标识 DLCI，下面描述正确的是 </w:t>
      </w:r>
      <w:r>
        <w:br/>
      </w:r>
      <w:r>
        <w:rPr>
          <w:rFonts w:ascii="STSong" w:hAnsi="STSong" w:eastAsia="STSong"/>
          <w:b w:val="0"/>
          <w:i w:val="0"/>
          <w:color w:val="000000"/>
          <w:sz w:val="20"/>
        </w:rPr>
        <w:t xml:space="preserve">A.帧中继能在单一物理传输线路上提供多条虚电路，不同的虚电路是通过 DLCI 来区分的 </w:t>
      </w:r>
      <w:r>
        <w:br/>
      </w:r>
      <w:r>
        <w:rPr>
          <w:rFonts w:ascii="STSong" w:hAnsi="STSong" w:eastAsia="STSong"/>
          <w:b w:val="0"/>
          <w:i w:val="0"/>
          <w:color w:val="000000"/>
          <w:sz w:val="20"/>
        </w:rPr>
        <w:t xml:space="preserve">B.DLCI 只在本地接口和与之直接相连的对端接口有效，不具有全局有效性 </w:t>
      </w:r>
      <w:r>
        <w:br/>
      </w:r>
      <w:r>
        <w:rPr>
          <w:rFonts w:ascii="STSong" w:hAnsi="STSong" w:eastAsia="STSong"/>
          <w:b w:val="0"/>
          <w:i w:val="0"/>
          <w:color w:val="000000"/>
          <w:sz w:val="20"/>
        </w:rPr>
        <w:t>C.在帧中继网络中，不同的物理接口上相同的 DLCI 表示是同一条虚连接</w:t>
      </w:r>
    </w:p>
    <w:p>
      <w:pPr>
        <w:autoSpaceDN w:val="0"/>
        <w:autoSpaceDE w:val="0"/>
        <w:widowControl/>
        <w:spacing w:line="208" w:lineRule="exact" w:before="260" w:after="0"/>
        <w:ind w:left="0" w:right="4214" w:firstLine="0"/>
        <w:jc w:val="right"/>
      </w:pPr>
      <w:r>
        <w:rPr>
          <w:rFonts w:ascii="STSong" w:hAnsi="STSong" w:eastAsia="STSong"/>
          <w:b w:val="0"/>
          <w:i w:val="0"/>
          <w:color w:val="000000"/>
          <w:sz w:val="16"/>
        </w:rPr>
        <w:t>第 319 页</w:t>
      </w:r>
    </w:p>
    <w:p>
      <w:pPr>
        <w:sectPr>
          <w:pgSz w:w="11900" w:h="16840"/>
          <w:pgMar w:top="16" w:right="1432" w:bottom="478" w:left="960" w:header="720" w:footer="720" w:gutter="0"/>
          <w:cols w:space="720" w:num="1" w:equalWidth="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2016" w:firstLine="0"/>
        <w:jc w:val="left"/>
      </w:pPr>
      <w:r>
        <w:rPr>
          <w:rFonts w:ascii="STSong" w:hAnsi="STSong" w:eastAsia="STSong"/>
          <w:b w:val="0"/>
          <w:i w:val="0"/>
          <w:color w:val="000000"/>
          <w:sz w:val="20"/>
        </w:rPr>
        <w:t xml:space="preserve">D.帧中继网络用户接口上最多支持 1024 条虚电路，用户可用的 DLCI 范围是 16～1007 </w:t>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2.1.151. 第151题 </w:t>
      </w:r>
      <w:r>
        <w:br/>
      </w:r>
      <w:r>
        <w:rPr>
          <w:rFonts w:ascii="STSong" w:hAnsi="STSong" w:eastAsia="STSong"/>
          <w:b w:val="0"/>
          <w:i w:val="0"/>
          <w:color w:val="000000"/>
          <w:sz w:val="20"/>
        </w:rPr>
        <w:t xml:space="preserve">关于网型结构描述正确的是 </w:t>
      </w:r>
      <w:r>
        <w:br/>
      </w:r>
      <w:r>
        <w:rPr>
          <w:rFonts w:ascii="STSong" w:hAnsi="STSong" w:eastAsia="STSong"/>
          <w:b w:val="0"/>
          <w:i w:val="0"/>
          <w:color w:val="000000"/>
          <w:sz w:val="20"/>
        </w:rPr>
        <w:t xml:space="preserve">A.全连接的网型网络中，需要 n(n-1)/2 条物理链路来连接 n 台设备 </w:t>
      </w:r>
      <w:r>
        <w:br/>
      </w:r>
      <w:r>
        <w:rPr>
          <w:rFonts w:ascii="STSong" w:hAnsi="STSong" w:eastAsia="STSong"/>
          <w:b w:val="0"/>
          <w:i w:val="0"/>
          <w:color w:val="000000"/>
          <w:sz w:val="20"/>
        </w:rPr>
        <w:t xml:space="preserve">B.全连接的网型网络中，如果一条链路出现故障，也不会影响整个系统 </w:t>
      </w:r>
      <w:r>
        <w:br/>
      </w:r>
      <w:r>
        <w:rPr>
          <w:rFonts w:ascii="STSong" w:hAnsi="STSong" w:eastAsia="STSong"/>
          <w:b w:val="0"/>
          <w:i w:val="0"/>
          <w:color w:val="000000"/>
          <w:sz w:val="20"/>
        </w:rPr>
        <w:t xml:space="preserve">C.全连接网络健壮性较好 </w:t>
      </w:r>
      <w:r>
        <w:br/>
      </w:r>
      <w:r>
        <w:rPr>
          <w:rFonts w:ascii="STSong" w:hAnsi="STSong" w:eastAsia="STSong"/>
          <w:b w:val="0"/>
          <w:i w:val="0"/>
          <w:color w:val="000000"/>
          <w:sz w:val="20"/>
        </w:rPr>
        <w:t xml:space="preserve">D.网型拓扑结构的缺点是成本很高和不易实施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关联评价点的名称：网络拓扑类型 </w:t>
      </w:r>
      <w:r>
        <w:br/>
      </w:r>
      <w:r>
        <w:rPr>
          <w:rFonts w:ascii="STSong" w:hAnsi="STSong" w:eastAsia="STSong"/>
          <w:b w:val="0"/>
          <w:i w:val="0"/>
          <w:color w:val="000000"/>
          <w:sz w:val="24"/>
        </w:rPr>
        <w:t xml:space="preserve">2.1.152. 第152题 </w:t>
      </w:r>
      <w:r>
        <w:br/>
      </w:r>
      <w:r>
        <w:rPr>
          <w:rFonts w:ascii="STSong" w:hAnsi="STSong" w:eastAsia="STSong"/>
          <w:b w:val="0"/>
          <w:i w:val="0"/>
          <w:color w:val="000000"/>
          <w:sz w:val="20"/>
        </w:rPr>
        <w:t>一个完整的 IP 网络分为（ ） 。</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A.骨干网 </w:t>
      </w:r>
      <w:r>
        <w:br/>
      </w:r>
      <w:r>
        <w:rPr>
          <w:rFonts w:ascii="STSong" w:hAnsi="STSong" w:eastAsia="STSong"/>
          <w:b w:val="0"/>
          <w:i w:val="0"/>
          <w:color w:val="000000"/>
          <w:sz w:val="20"/>
        </w:rPr>
        <w:t xml:space="preserve">B.城域网 </w:t>
      </w:r>
      <w:r>
        <w:br/>
      </w:r>
      <w:r>
        <w:rPr>
          <w:rFonts w:ascii="STSong" w:hAnsi="STSong" w:eastAsia="STSong"/>
          <w:b w:val="0"/>
          <w:i w:val="0"/>
          <w:color w:val="000000"/>
          <w:sz w:val="20"/>
        </w:rPr>
        <w:t xml:space="preserve">C.接入网 </w:t>
      </w:r>
      <w:r>
        <w:br/>
      </w:r>
      <w:r>
        <w:rPr>
          <w:rFonts w:ascii="STSong" w:hAnsi="STSong" w:eastAsia="STSong"/>
          <w:b w:val="0"/>
          <w:i w:val="0"/>
          <w:color w:val="000000"/>
          <w:sz w:val="20"/>
        </w:rPr>
        <w:t xml:space="preserve">D.移动网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关联评价点的名称：网络拓扑类型 </w:t>
      </w:r>
      <w:r>
        <w:br/>
      </w:r>
      <w:r>
        <w:rPr>
          <w:rFonts w:ascii="STSong" w:hAnsi="STSong" w:eastAsia="STSong"/>
          <w:b w:val="0"/>
          <w:i w:val="0"/>
          <w:color w:val="000000"/>
          <w:sz w:val="24"/>
        </w:rPr>
        <w:t xml:space="preserve">2.1.153. 第153题 </w:t>
      </w:r>
      <w:r>
        <w:br/>
      </w:r>
      <w:r>
        <w:rPr>
          <w:rFonts w:ascii="STSong" w:hAnsi="STSong" w:eastAsia="STSong"/>
          <w:b w:val="0"/>
          <w:i w:val="0"/>
          <w:color w:val="000000"/>
          <w:sz w:val="20"/>
        </w:rPr>
        <w:t xml:space="preserve">骨干网结构大体上可以分成 </w:t>
      </w:r>
      <w:r>
        <w:br/>
      </w:r>
      <w:r>
        <w:rPr>
          <w:rFonts w:ascii="STSong" w:hAnsi="STSong" w:eastAsia="STSong"/>
          <w:b w:val="0"/>
          <w:i w:val="0"/>
          <w:color w:val="000000"/>
          <w:sz w:val="20"/>
        </w:rPr>
        <w:t xml:space="preserve">A.网状全连接结构 </w:t>
      </w:r>
      <w:r>
        <w:br/>
      </w:r>
      <w:r>
        <w:rPr>
          <w:rFonts w:ascii="STSong" w:hAnsi="STSong" w:eastAsia="STSong"/>
          <w:b w:val="0"/>
          <w:i w:val="0"/>
          <w:color w:val="000000"/>
          <w:sz w:val="20"/>
        </w:rPr>
        <w:t xml:space="preserve">B.平面分层结构 </w:t>
      </w:r>
      <w:r>
        <w:br/>
      </w:r>
      <w:r>
        <w:rPr>
          <w:rFonts w:ascii="STSong" w:hAnsi="STSong" w:eastAsia="STSong"/>
          <w:b w:val="0"/>
          <w:i w:val="0"/>
          <w:color w:val="000000"/>
          <w:sz w:val="20"/>
        </w:rPr>
        <w:t xml:space="preserve">C.平面＋空间分层结构 </w:t>
      </w:r>
      <w:r>
        <w:br/>
      </w:r>
      <w:r>
        <w:rPr>
          <w:rFonts w:ascii="STSong" w:hAnsi="STSong" w:eastAsia="STSong"/>
          <w:b w:val="0"/>
          <w:i w:val="0"/>
          <w:color w:val="000000"/>
          <w:sz w:val="20"/>
        </w:rPr>
        <w:t xml:space="preserve">D.双归属结构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关联评价点的名称：网络拓扑类型 </w:t>
      </w:r>
      <w:r>
        <w:br/>
      </w:r>
      <w:r>
        <w:rPr>
          <w:rFonts w:ascii="STSong" w:hAnsi="STSong" w:eastAsia="STSong"/>
          <w:b w:val="0"/>
          <w:i w:val="0"/>
          <w:color w:val="000000"/>
          <w:sz w:val="24"/>
        </w:rPr>
        <w:t xml:space="preserve">2.1.154. 第154题 </w:t>
      </w:r>
      <w:r>
        <w:br/>
      </w:r>
      <w:r>
        <w:rPr>
          <w:rFonts w:ascii="STSong" w:hAnsi="STSong" w:eastAsia="STSong"/>
          <w:b w:val="0"/>
          <w:i w:val="0"/>
          <w:color w:val="000000"/>
          <w:sz w:val="20"/>
        </w:rPr>
        <w:t xml:space="preserve">城域网位于骨干网和接入网中间，一般可分为 </w:t>
      </w:r>
      <w:r>
        <w:br/>
      </w:r>
      <w:r>
        <w:rPr>
          <w:rFonts w:ascii="STSong" w:hAnsi="STSong" w:eastAsia="STSong"/>
          <w:b w:val="0"/>
          <w:i w:val="0"/>
          <w:color w:val="000000"/>
          <w:sz w:val="20"/>
        </w:rPr>
        <w:t xml:space="preserve">A.承载层 </w:t>
      </w:r>
      <w:r>
        <w:br/>
      </w:r>
      <w:r>
        <w:rPr>
          <w:rFonts w:ascii="STSong" w:hAnsi="STSong" w:eastAsia="STSong"/>
          <w:b w:val="0"/>
          <w:i w:val="0"/>
          <w:color w:val="000000"/>
          <w:sz w:val="20"/>
        </w:rPr>
        <w:t xml:space="preserve">B.核心层 </w:t>
      </w:r>
      <w:r>
        <w:br/>
      </w:r>
      <w:r>
        <w:rPr>
          <w:rFonts w:ascii="STSong" w:hAnsi="STSong" w:eastAsia="STSong"/>
          <w:b w:val="0"/>
          <w:i w:val="0"/>
          <w:color w:val="000000"/>
          <w:sz w:val="20"/>
        </w:rPr>
        <w:t xml:space="preserve">C.汇接层 </w:t>
      </w:r>
      <w:r>
        <w:br/>
      </w:r>
      <w:r>
        <w:rPr>
          <w:rFonts w:ascii="STSong" w:hAnsi="STSong" w:eastAsia="STSong"/>
          <w:b w:val="0"/>
          <w:i w:val="0"/>
          <w:color w:val="000000"/>
          <w:sz w:val="20"/>
        </w:rPr>
        <w:t xml:space="preserve">D.接入层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关联评价点的名称：网络拓扑类型 </w:t>
      </w:r>
      <w:r>
        <w:br/>
      </w:r>
      <w:r>
        <w:rPr>
          <w:rFonts w:ascii="STSong" w:hAnsi="STSong" w:eastAsia="STSong"/>
          <w:b w:val="0"/>
          <w:i w:val="0"/>
          <w:color w:val="000000"/>
          <w:sz w:val="24"/>
        </w:rPr>
        <w:t xml:space="preserve">2.1.155. 第155题 </w:t>
      </w:r>
      <w:r>
        <w:br/>
      </w:r>
      <w:r>
        <w:rPr>
          <w:rFonts w:ascii="STSong" w:hAnsi="STSong" w:eastAsia="STSong"/>
          <w:b w:val="0"/>
          <w:i w:val="0"/>
          <w:color w:val="000000"/>
          <w:sz w:val="20"/>
        </w:rPr>
        <w:t xml:space="preserve">一个完整的数据通信系统由哪几部分组成 </w:t>
      </w:r>
      <w:r>
        <w:br/>
      </w:r>
      <w:r>
        <w:rPr>
          <w:rFonts w:ascii="STSong" w:hAnsi="STSong" w:eastAsia="STSong"/>
          <w:b w:val="0"/>
          <w:i w:val="0"/>
          <w:color w:val="000000"/>
          <w:sz w:val="20"/>
        </w:rPr>
        <w:t xml:space="preserve">A.发送方 </w:t>
      </w:r>
      <w:r>
        <w:br/>
      </w:r>
      <w:r>
        <w:rPr>
          <w:rFonts w:ascii="STSong" w:hAnsi="STSong" w:eastAsia="STSong"/>
          <w:b w:val="0"/>
          <w:i w:val="0"/>
          <w:color w:val="000000"/>
          <w:sz w:val="20"/>
        </w:rPr>
        <w:t xml:space="preserve">B.接收方 </w:t>
      </w:r>
      <w:r>
        <w:br/>
      </w:r>
      <w:r>
        <w:rPr>
          <w:rFonts w:ascii="STSong" w:hAnsi="STSong" w:eastAsia="STSong"/>
          <w:b w:val="0"/>
          <w:i w:val="0"/>
          <w:color w:val="000000"/>
          <w:sz w:val="20"/>
        </w:rPr>
        <w:t xml:space="preserve">C.介质 </w:t>
      </w:r>
      <w:r>
        <w:br/>
      </w:r>
      <w:r>
        <w:rPr>
          <w:rFonts w:ascii="STSong" w:hAnsi="STSong" w:eastAsia="STSong"/>
          <w:b w:val="0"/>
          <w:i w:val="0"/>
          <w:color w:val="000000"/>
          <w:sz w:val="20"/>
        </w:rPr>
        <w:t xml:space="preserve">D.报文 </w:t>
      </w:r>
      <w:r>
        <w:br/>
      </w:r>
      <w:r>
        <w:rPr>
          <w:rFonts w:ascii="STSong" w:hAnsi="STSong" w:eastAsia="STSong"/>
          <w:b w:val="0"/>
          <w:i w:val="0"/>
          <w:color w:val="000000"/>
          <w:sz w:val="20"/>
        </w:rPr>
        <w:t xml:space="preserve">E.协议 </w:t>
      </w:r>
      <w:r>
        <w:br/>
      </w:r>
      <w:r>
        <w:rPr>
          <w:rFonts w:ascii="STSong" w:hAnsi="STSong" w:eastAsia="STSong"/>
          <w:b w:val="0"/>
          <w:i w:val="0"/>
          <w:color w:val="000000"/>
          <w:sz w:val="20"/>
        </w:rPr>
        <w:t xml:space="preserve">正确答案： ABCDE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2.1.156. 第156题 </w:t>
      </w:r>
      <w:r>
        <w:br/>
      </w:r>
      <w:r>
        <w:rPr>
          <w:rFonts w:ascii="STSong" w:hAnsi="STSong" w:eastAsia="STSong"/>
          <w:b w:val="0"/>
          <w:i w:val="0"/>
          <w:color w:val="000000"/>
          <w:sz w:val="20"/>
        </w:rPr>
        <w:t>局域网最主要的特点是：网络为一个单位所拥有，且地理范围和站点数目均有限。局域网中常见的传输介质</w:t>
      </w:r>
    </w:p>
    <w:p>
      <w:pPr>
        <w:autoSpaceDN w:val="0"/>
        <w:autoSpaceDE w:val="0"/>
        <w:widowControl/>
        <w:spacing w:line="208" w:lineRule="exact" w:before="260" w:after="0"/>
        <w:ind w:left="0" w:right="4526" w:firstLine="0"/>
        <w:jc w:val="right"/>
      </w:pPr>
      <w:r>
        <w:rPr>
          <w:rFonts w:ascii="STSong" w:hAnsi="STSong" w:eastAsia="STSong"/>
          <w:b w:val="0"/>
          <w:i w:val="0"/>
          <w:color w:val="000000"/>
          <w:sz w:val="16"/>
        </w:rPr>
        <w:t>第 320 页</w:t>
      </w:r>
    </w:p>
    <w:p>
      <w:pPr>
        <w:sectPr>
          <w:pgSz w:w="11900" w:h="16840"/>
          <w:pgMar w:top="16" w:right="1120" w:bottom="478" w:left="960" w:header="720" w:footer="720" w:gutter="0"/>
          <w:cols w:space="720" w:num="1" w:equalWidth="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有（ ） 。</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A.光纤 </w:t>
      </w:r>
      <w:r>
        <w:br/>
      </w:r>
      <w:r>
        <w:rPr>
          <w:rFonts w:ascii="STSong" w:hAnsi="STSong" w:eastAsia="STSong"/>
          <w:b w:val="0"/>
          <w:i w:val="0"/>
          <w:color w:val="000000"/>
          <w:sz w:val="20"/>
        </w:rPr>
        <w:t xml:space="preserve">B.同轴电缆 </w:t>
      </w:r>
      <w:r>
        <w:br/>
      </w:r>
      <w:r>
        <w:rPr>
          <w:rFonts w:ascii="STSong" w:hAnsi="STSong" w:eastAsia="STSong"/>
          <w:b w:val="0"/>
          <w:i w:val="0"/>
          <w:color w:val="000000"/>
          <w:sz w:val="20"/>
        </w:rPr>
        <w:t xml:space="preserve">C.双绞线 </w:t>
      </w:r>
      <w:r>
        <w:br/>
      </w:r>
      <w:r>
        <w:rPr>
          <w:rFonts w:ascii="STSong" w:hAnsi="STSong" w:eastAsia="STSong"/>
          <w:b w:val="0"/>
          <w:i w:val="0"/>
          <w:color w:val="000000"/>
          <w:sz w:val="20"/>
        </w:rPr>
        <w:t xml:space="preserve">D.ADSL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2.1.157. 第157题 </w:t>
      </w:r>
      <w:r>
        <w:br/>
      </w:r>
      <w:r>
        <w:rPr>
          <w:rFonts w:ascii="STSong" w:hAnsi="STSong" w:eastAsia="STSong"/>
          <w:b w:val="0"/>
          <w:i w:val="0"/>
          <w:color w:val="000000"/>
          <w:sz w:val="20"/>
        </w:rPr>
        <w:t>从通信双方信息交互的方式划分，可以有以下几种通信方式（ ） 。</w:t>
      </w:r>
    </w:p>
    <w:p>
      <w:pPr>
        <w:autoSpaceDN w:val="0"/>
        <w:autoSpaceDE w:val="0"/>
        <w:widowControl/>
        <w:spacing w:line="308" w:lineRule="exact" w:before="0" w:after="0"/>
        <w:ind w:left="400" w:right="4320" w:firstLine="0"/>
        <w:jc w:val="left"/>
      </w:pPr>
      <w:r>
        <w:rPr>
          <w:rFonts w:ascii="STSong" w:hAnsi="STSong" w:eastAsia="STSong"/>
          <w:b w:val="0"/>
          <w:i w:val="0"/>
          <w:color w:val="000000"/>
          <w:sz w:val="20"/>
        </w:rPr>
        <w:t xml:space="preserve">A.单工 </w:t>
      </w:r>
      <w:r>
        <w:br/>
      </w:r>
      <w:r>
        <w:rPr>
          <w:rFonts w:ascii="STSong" w:hAnsi="STSong" w:eastAsia="STSong"/>
          <w:b w:val="0"/>
          <w:i w:val="0"/>
          <w:color w:val="000000"/>
          <w:sz w:val="20"/>
        </w:rPr>
        <w:t xml:space="preserve">B.半双工 </w:t>
      </w:r>
      <w:r>
        <w:br/>
      </w:r>
      <w:r>
        <w:rPr>
          <w:rFonts w:ascii="STSong" w:hAnsi="STSong" w:eastAsia="STSong"/>
          <w:b w:val="0"/>
          <w:i w:val="0"/>
          <w:color w:val="000000"/>
          <w:sz w:val="20"/>
        </w:rPr>
        <w:t xml:space="preserve">C.双工 </w:t>
      </w:r>
      <w:r>
        <w:br/>
      </w:r>
      <w:r>
        <w:rPr>
          <w:rFonts w:ascii="STSong" w:hAnsi="STSong" w:eastAsia="STSong"/>
          <w:b w:val="0"/>
          <w:i w:val="0"/>
          <w:color w:val="000000"/>
          <w:sz w:val="20"/>
        </w:rPr>
        <w:t xml:space="preserve">D.自协商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2.1.158. 第158题 </w:t>
      </w:r>
      <w:r>
        <w:br/>
      </w:r>
      <w:r>
        <w:rPr>
          <w:rFonts w:ascii="STSong" w:hAnsi="STSong" w:eastAsia="STSong"/>
          <w:b w:val="0"/>
          <w:i w:val="0"/>
          <w:color w:val="000000"/>
          <w:sz w:val="20"/>
        </w:rPr>
        <w:t xml:space="preserve">下面哪些是物理层的传输介质 </w:t>
      </w:r>
      <w:r>
        <w:br/>
      </w:r>
      <w:r>
        <w:rPr>
          <w:rFonts w:ascii="STSong" w:hAnsi="STSong" w:eastAsia="STSong"/>
          <w:b w:val="0"/>
          <w:i w:val="0"/>
          <w:color w:val="000000"/>
          <w:sz w:val="20"/>
        </w:rPr>
        <w:t xml:space="preserve">A.光纤 </w:t>
      </w:r>
      <w:r>
        <w:br/>
      </w:r>
      <w:r>
        <w:rPr>
          <w:rFonts w:ascii="STSong" w:hAnsi="STSong" w:eastAsia="STSong"/>
          <w:b w:val="0"/>
          <w:i w:val="0"/>
          <w:color w:val="000000"/>
          <w:sz w:val="20"/>
        </w:rPr>
        <w:t xml:space="preserve">B.双绞线 </w:t>
      </w:r>
      <w:r>
        <w:br/>
      </w:r>
      <w:r>
        <w:rPr>
          <w:rFonts w:ascii="STSong" w:hAnsi="STSong" w:eastAsia="STSong"/>
          <w:b w:val="0"/>
          <w:i w:val="0"/>
          <w:color w:val="000000"/>
          <w:sz w:val="20"/>
        </w:rPr>
        <w:t xml:space="preserve">C.无线电波 </w:t>
      </w:r>
      <w:r>
        <w:br/>
      </w:r>
      <w:r>
        <w:rPr>
          <w:rFonts w:ascii="STSong" w:hAnsi="STSong" w:eastAsia="STSong"/>
          <w:b w:val="0"/>
          <w:i w:val="0"/>
          <w:color w:val="000000"/>
          <w:sz w:val="20"/>
        </w:rPr>
        <w:t xml:space="preserve">D.以太网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2.1.159. 第159题 </w:t>
      </w:r>
      <w:r>
        <w:br/>
      </w:r>
      <w:r>
        <w:rPr>
          <w:rFonts w:ascii="STSong" w:hAnsi="STSong" w:eastAsia="STSong"/>
          <w:b w:val="0"/>
          <w:i w:val="0"/>
          <w:color w:val="000000"/>
          <w:sz w:val="20"/>
        </w:rPr>
        <w:t xml:space="preserve">下面哪些是与局域网相关的物理层线缆标准 </w:t>
      </w:r>
      <w:r>
        <w:br/>
      </w:r>
      <w:r>
        <w:rPr>
          <w:rFonts w:ascii="STSong" w:hAnsi="STSong" w:eastAsia="STSong"/>
          <w:b w:val="0"/>
          <w:i w:val="0"/>
          <w:color w:val="000000"/>
          <w:sz w:val="20"/>
        </w:rPr>
        <w:t xml:space="preserve">A.100Base-T </w:t>
      </w:r>
      <w:r>
        <w:br/>
      </w:r>
      <w:r>
        <w:rPr>
          <w:rFonts w:ascii="STSong" w:hAnsi="STSong" w:eastAsia="STSong"/>
          <w:b w:val="0"/>
          <w:i w:val="0"/>
          <w:color w:val="000000"/>
          <w:sz w:val="20"/>
        </w:rPr>
        <w:t xml:space="preserve">B.10Base5 </w:t>
      </w:r>
      <w:r>
        <w:br/>
      </w:r>
      <w:r>
        <w:rPr>
          <w:rFonts w:ascii="STSong" w:hAnsi="STSong" w:eastAsia="STSong"/>
          <w:b w:val="0"/>
          <w:i w:val="0"/>
          <w:color w:val="000000"/>
          <w:sz w:val="20"/>
        </w:rPr>
        <w:t xml:space="preserve">C.100Base-FX </w:t>
      </w:r>
      <w:r>
        <w:br/>
      </w:r>
      <w:r>
        <w:rPr>
          <w:rFonts w:ascii="STSong" w:hAnsi="STSong" w:eastAsia="STSong"/>
          <w:b w:val="0"/>
          <w:i w:val="0"/>
          <w:color w:val="000000"/>
          <w:sz w:val="20"/>
        </w:rPr>
        <w:t xml:space="preserve">D.1000Base-SX/LX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2.1.160. 第160题 </w:t>
      </w:r>
      <w:r>
        <w:br/>
      </w:r>
      <w:r>
        <w:rPr>
          <w:rFonts w:ascii="STSong" w:hAnsi="STSong" w:eastAsia="STSong"/>
          <w:b w:val="0"/>
          <w:i w:val="0"/>
          <w:color w:val="000000"/>
          <w:sz w:val="20"/>
        </w:rPr>
        <w:t>通常按特性阻抗数值的不同，将同轴电缆分为（ ） 。</w:t>
      </w:r>
    </w:p>
    <w:p>
      <w:pPr>
        <w:autoSpaceDN w:val="0"/>
        <w:autoSpaceDE w:val="0"/>
        <w:widowControl/>
        <w:spacing w:line="304" w:lineRule="exact" w:before="0" w:after="0"/>
        <w:ind w:left="400" w:right="5616" w:firstLine="0"/>
        <w:jc w:val="left"/>
      </w:pPr>
      <w:r>
        <w:rPr>
          <w:rFonts w:ascii="STSong" w:hAnsi="STSong" w:eastAsia="STSong"/>
          <w:b w:val="0"/>
          <w:i w:val="0"/>
          <w:color w:val="000000"/>
          <w:sz w:val="20"/>
        </w:rPr>
        <w:t xml:space="preserve">A.25 欧同轴电缆 </w:t>
      </w:r>
      <w:r>
        <w:br/>
      </w:r>
      <w:r>
        <w:rPr>
          <w:rFonts w:ascii="STSong" w:hAnsi="STSong" w:eastAsia="STSong"/>
          <w:b w:val="0"/>
          <w:i w:val="0"/>
          <w:color w:val="000000"/>
          <w:sz w:val="20"/>
        </w:rPr>
        <w:t xml:space="preserve">B.50 欧同轴电缆 </w:t>
      </w:r>
      <w:r>
        <w:br/>
      </w:r>
      <w:r>
        <w:rPr>
          <w:rFonts w:ascii="STSong" w:hAnsi="STSong" w:eastAsia="STSong"/>
          <w:b w:val="0"/>
          <w:i w:val="0"/>
          <w:color w:val="000000"/>
          <w:sz w:val="20"/>
        </w:rPr>
        <w:t xml:space="preserve">C.75 欧同轴电缆 </w:t>
      </w:r>
      <w:r>
        <w:br/>
      </w:r>
      <w:r>
        <w:rPr>
          <w:rFonts w:ascii="STSong" w:hAnsi="STSong" w:eastAsia="STSong"/>
          <w:b w:val="0"/>
          <w:i w:val="0"/>
          <w:color w:val="000000"/>
          <w:sz w:val="20"/>
        </w:rPr>
        <w:t xml:space="preserve">D.100 欧同轴电缆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2.1.161. 第161题 </w:t>
      </w:r>
      <w:r>
        <w:br/>
      </w:r>
      <w:r>
        <w:rPr>
          <w:rFonts w:ascii="STSong" w:hAnsi="STSong" w:eastAsia="STSong"/>
          <w:b w:val="0"/>
          <w:i w:val="0"/>
          <w:color w:val="000000"/>
          <w:sz w:val="20"/>
        </w:rPr>
        <w:t xml:space="preserve">下面关于光纤连接器描述正确的是 </w:t>
      </w:r>
      <w:r>
        <w:br/>
      </w:r>
      <w:r>
        <w:rPr>
          <w:rFonts w:ascii="STSong" w:hAnsi="STSong" w:eastAsia="STSong"/>
          <w:b w:val="0"/>
          <w:i w:val="0"/>
          <w:color w:val="000000"/>
          <w:sz w:val="20"/>
        </w:rPr>
        <w:t xml:space="preserve">A.FC：圆形带螺纹光纤连接器 </w:t>
      </w:r>
      <w:r>
        <w:br/>
      </w:r>
      <w:r>
        <w:rPr>
          <w:rFonts w:ascii="STSong" w:hAnsi="STSong" w:eastAsia="STSong"/>
          <w:b w:val="0"/>
          <w:i w:val="0"/>
          <w:color w:val="000000"/>
          <w:sz w:val="20"/>
        </w:rPr>
        <w:t xml:space="preserve">B.ST：卡接式圆形光纤连接器 </w:t>
      </w:r>
      <w:r>
        <w:br/>
      </w:r>
      <w:r>
        <w:rPr>
          <w:rFonts w:ascii="STSong" w:hAnsi="STSong" w:eastAsia="STSong"/>
          <w:b w:val="0"/>
          <w:i w:val="0"/>
          <w:color w:val="000000"/>
          <w:sz w:val="20"/>
        </w:rPr>
        <w:t xml:space="preserve">C.LC：方型光纤连接器 </w:t>
      </w:r>
      <w:r>
        <w:br/>
      </w:r>
      <w:r>
        <w:rPr>
          <w:rFonts w:ascii="STSong" w:hAnsi="STSong" w:eastAsia="STSong"/>
          <w:b w:val="0"/>
          <w:i w:val="0"/>
          <w:color w:val="000000"/>
          <w:sz w:val="20"/>
        </w:rPr>
        <w:t xml:space="preserve">D.MT-RJ：收发一体的方型光纤连接器 </w:t>
      </w:r>
      <w:r>
        <w:br/>
      </w:r>
      <w:r>
        <w:rPr>
          <w:rFonts w:ascii="STSong" w:hAnsi="STSong" w:eastAsia="STSong"/>
          <w:b w:val="0"/>
          <w:i w:val="0"/>
          <w:color w:val="000000"/>
          <w:sz w:val="20"/>
        </w:rPr>
        <w:t>正确答案： ABCD</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321 页</w:t>
      </w:r>
    </w:p>
    <w:p>
      <w:pPr>
        <w:sectPr>
          <w:pgSz w:w="11900" w:h="16840"/>
          <w:pgMar w:top="16" w:right="1440" w:bottom="478" w:left="960" w:header="720" w:footer="720" w:gutter="0"/>
          <w:cols w:space="720" w:num="1" w:equalWidth="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6192" w:firstLine="0"/>
        <w:jc w:val="left"/>
      </w:pP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2.1.162. 第162题 </w:t>
      </w:r>
      <w:r>
        <w:br/>
      </w:r>
      <w:r>
        <w:rPr>
          <w:rFonts w:ascii="STSong" w:hAnsi="STSong" w:eastAsia="STSong"/>
          <w:b w:val="0"/>
          <w:i w:val="0"/>
          <w:color w:val="000000"/>
          <w:sz w:val="20"/>
        </w:rPr>
        <w:t>双绞线可以分类为（ ） 。</w:t>
      </w:r>
    </w:p>
    <w:p>
      <w:pPr>
        <w:autoSpaceDN w:val="0"/>
        <w:autoSpaceDE w:val="0"/>
        <w:widowControl/>
        <w:spacing w:line="308" w:lineRule="exact" w:before="0" w:after="0"/>
        <w:ind w:left="400" w:right="6192" w:firstLine="0"/>
        <w:jc w:val="left"/>
      </w:pPr>
      <w:r>
        <w:rPr>
          <w:rFonts w:ascii="STSong" w:hAnsi="STSong" w:eastAsia="STSong"/>
          <w:b w:val="0"/>
          <w:i w:val="0"/>
          <w:color w:val="000000"/>
          <w:sz w:val="20"/>
        </w:rPr>
        <w:t xml:space="preserve">A.直连网线 </w:t>
      </w:r>
      <w:r>
        <w:br/>
      </w:r>
      <w:r>
        <w:rPr>
          <w:rFonts w:ascii="STSong" w:hAnsi="STSong" w:eastAsia="STSong"/>
          <w:b w:val="0"/>
          <w:i w:val="0"/>
          <w:color w:val="000000"/>
          <w:sz w:val="20"/>
        </w:rPr>
        <w:t xml:space="preserve">B.交叉网线 </w:t>
      </w:r>
      <w:r>
        <w:br/>
      </w:r>
      <w:r>
        <w:rPr>
          <w:rFonts w:ascii="STSong" w:hAnsi="STSong" w:eastAsia="STSong"/>
          <w:b w:val="0"/>
          <w:i w:val="0"/>
          <w:color w:val="000000"/>
          <w:sz w:val="20"/>
        </w:rPr>
        <w:t xml:space="preserve">C.交织网线 </w:t>
      </w:r>
      <w:r>
        <w:br/>
      </w:r>
      <w:r>
        <w:rPr>
          <w:rFonts w:ascii="STSong" w:hAnsi="STSong" w:eastAsia="STSong"/>
          <w:b w:val="0"/>
          <w:i w:val="0"/>
          <w:color w:val="000000"/>
          <w:sz w:val="20"/>
        </w:rPr>
        <w:t xml:space="preserve">D.屏蔽网线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2.1.163. 第163题 </w:t>
      </w:r>
      <w:r>
        <w:br/>
      </w:r>
      <w:r>
        <w:rPr>
          <w:rFonts w:ascii="STSong" w:hAnsi="STSong" w:eastAsia="STSong"/>
          <w:b w:val="0"/>
          <w:i w:val="0"/>
          <w:color w:val="000000"/>
          <w:sz w:val="20"/>
        </w:rPr>
        <w:t>以太网有哪几种速率（ ） 。</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A.10M </w:t>
      </w:r>
      <w:r>
        <w:br/>
      </w:r>
      <w:r>
        <w:rPr>
          <w:rFonts w:ascii="STSong" w:hAnsi="STSong" w:eastAsia="STSong"/>
          <w:b w:val="0"/>
          <w:i w:val="0"/>
          <w:color w:val="000000"/>
          <w:sz w:val="20"/>
        </w:rPr>
        <w:t xml:space="preserve">B.100M </w:t>
      </w:r>
      <w:r>
        <w:br/>
      </w:r>
      <w:r>
        <w:rPr>
          <w:rFonts w:ascii="STSong" w:hAnsi="STSong" w:eastAsia="STSong"/>
          <w:b w:val="0"/>
          <w:i w:val="0"/>
          <w:color w:val="000000"/>
          <w:sz w:val="20"/>
        </w:rPr>
        <w:t xml:space="preserve">C.1000M </w:t>
      </w:r>
      <w:r>
        <w:br/>
      </w:r>
      <w:r>
        <w:rPr>
          <w:rFonts w:ascii="STSong" w:hAnsi="STSong" w:eastAsia="STSong"/>
          <w:b w:val="0"/>
          <w:i w:val="0"/>
          <w:color w:val="000000"/>
          <w:sz w:val="20"/>
        </w:rPr>
        <w:t xml:space="preserve">D.10G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2.1.164. 第164题 </w:t>
      </w:r>
      <w:r>
        <w:br/>
      </w:r>
      <w:r>
        <w:rPr>
          <w:rFonts w:ascii="STSong" w:hAnsi="STSong" w:eastAsia="STSong"/>
          <w:b w:val="0"/>
          <w:i w:val="0"/>
          <w:color w:val="000000"/>
          <w:sz w:val="20"/>
        </w:rPr>
        <w:t xml:space="preserve">以太网使用的物理介质主要有 </w:t>
      </w:r>
      <w:r>
        <w:br/>
      </w:r>
      <w:r>
        <w:rPr>
          <w:rFonts w:ascii="STSong" w:hAnsi="STSong" w:eastAsia="STSong"/>
          <w:b w:val="0"/>
          <w:i w:val="0"/>
          <w:color w:val="000000"/>
          <w:sz w:val="20"/>
        </w:rPr>
        <w:t xml:space="preserve">A.同轴电缆 </w:t>
      </w:r>
      <w:r>
        <w:br/>
      </w:r>
      <w:r>
        <w:rPr>
          <w:rFonts w:ascii="STSong" w:hAnsi="STSong" w:eastAsia="STSong"/>
          <w:b w:val="0"/>
          <w:i w:val="0"/>
          <w:color w:val="000000"/>
          <w:sz w:val="20"/>
        </w:rPr>
        <w:t xml:space="preserve">B.双绞线 </w:t>
      </w:r>
      <w:r>
        <w:br/>
      </w:r>
      <w:r>
        <w:rPr>
          <w:rFonts w:ascii="STSong" w:hAnsi="STSong" w:eastAsia="STSong"/>
          <w:b w:val="0"/>
          <w:i w:val="0"/>
          <w:color w:val="000000"/>
          <w:sz w:val="20"/>
        </w:rPr>
        <w:t xml:space="preserve">C.光缆 </w:t>
      </w:r>
      <w:r>
        <w:br/>
      </w:r>
      <w:r>
        <w:rPr>
          <w:rFonts w:ascii="STSong" w:hAnsi="STSong" w:eastAsia="STSong"/>
          <w:b w:val="0"/>
          <w:i w:val="0"/>
          <w:color w:val="000000"/>
          <w:sz w:val="20"/>
        </w:rPr>
        <w:t xml:space="preserve">D.V.24 电缆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2.1.165. 第165题 </w:t>
      </w:r>
      <w:r>
        <w:br/>
      </w:r>
      <w:r>
        <w:rPr>
          <w:rFonts w:ascii="STSong" w:hAnsi="STSong" w:eastAsia="STSong"/>
          <w:b w:val="0"/>
          <w:i w:val="0"/>
          <w:color w:val="000000"/>
          <w:sz w:val="20"/>
        </w:rPr>
        <w:t xml:space="preserve">IPv4 地址由 32 个 bit 组成， 通常用点分十进制形式表示， 如 11.110.96.132。 此外， IP 地址11.110.96.132也可以 </w:t>
      </w:r>
      <w:r>
        <w:rPr>
          <w:rFonts w:ascii="STSong" w:hAnsi="STSong" w:eastAsia="STSong"/>
          <w:b w:val="0"/>
          <w:i w:val="0"/>
          <w:color w:val="000000"/>
          <w:sz w:val="20"/>
        </w:rPr>
        <w:t xml:space="preserve">表示为如下形式 </w:t>
      </w:r>
      <w:r>
        <w:br/>
      </w:r>
      <w:r>
        <w:rPr>
          <w:rFonts w:ascii="STSong" w:hAnsi="STSong" w:eastAsia="STSong"/>
          <w:b w:val="0"/>
          <w:i w:val="0"/>
          <w:color w:val="000000"/>
          <w:sz w:val="20"/>
        </w:rPr>
        <w:t xml:space="preserve">A.00001011.01101110.01100000.10000100 </w:t>
      </w:r>
      <w:r>
        <w:br/>
      </w:r>
      <w:r>
        <w:rPr>
          <w:rFonts w:ascii="STSong" w:hAnsi="STSong" w:eastAsia="STSong"/>
          <w:b w:val="0"/>
          <w:i w:val="0"/>
          <w:color w:val="000000"/>
          <w:sz w:val="20"/>
        </w:rPr>
        <w:t xml:space="preserve">B.0B.6e.60.84 </w:t>
      </w:r>
      <w:r>
        <w:br/>
      </w:r>
      <w:r>
        <w:rPr>
          <w:rFonts w:ascii="STSong" w:hAnsi="STSong" w:eastAsia="STSong"/>
          <w:b w:val="0"/>
          <w:i w:val="0"/>
          <w:color w:val="000000"/>
          <w:sz w:val="20"/>
        </w:rPr>
        <w:t xml:space="preserve">C.0.B.6.e.6.0.8.4 </w:t>
      </w:r>
      <w:r>
        <w:br/>
      </w:r>
      <w:r>
        <w:rPr>
          <w:rFonts w:ascii="STSong" w:hAnsi="STSong" w:eastAsia="STSong"/>
          <w:b w:val="0"/>
          <w:i w:val="0"/>
          <w:color w:val="000000"/>
          <w:sz w:val="20"/>
        </w:rPr>
        <w:t xml:space="preserve">D.0.1011.0110.1110.0110.0.1000.0100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2.1.166. 第166题 </w:t>
      </w:r>
      <w:r>
        <w:br/>
      </w:r>
      <w:r>
        <w:rPr>
          <w:rFonts w:ascii="STSong" w:hAnsi="STSong" w:eastAsia="STSong"/>
          <w:b w:val="0"/>
          <w:i w:val="0"/>
          <w:color w:val="000000"/>
          <w:sz w:val="20"/>
        </w:rPr>
        <w:t xml:space="preserve">在一个子网掩码为 255.255.240.0 的网络中, （ ）是合法的网络地址 </w:t>
      </w:r>
      <w:r>
        <w:br/>
      </w:r>
      <w:r>
        <w:rPr>
          <w:rFonts w:ascii="STSong" w:hAnsi="STSong" w:eastAsia="STSong"/>
          <w:b w:val="0"/>
          <w:i w:val="0"/>
          <w:color w:val="000000"/>
          <w:sz w:val="20"/>
        </w:rPr>
        <w:t xml:space="preserve">A.150.150.0.0 </w:t>
      </w:r>
      <w:r>
        <w:br/>
      </w:r>
      <w:r>
        <w:rPr>
          <w:rFonts w:ascii="STSong" w:hAnsi="STSong" w:eastAsia="STSong"/>
          <w:b w:val="0"/>
          <w:i w:val="0"/>
          <w:color w:val="000000"/>
          <w:sz w:val="20"/>
        </w:rPr>
        <w:t xml:space="preserve">B.150.150.0.8 </w:t>
      </w:r>
      <w:r>
        <w:br/>
      </w:r>
      <w:r>
        <w:rPr>
          <w:rFonts w:ascii="STSong" w:hAnsi="STSong" w:eastAsia="STSong"/>
          <w:b w:val="0"/>
          <w:i w:val="0"/>
          <w:color w:val="000000"/>
          <w:sz w:val="20"/>
        </w:rPr>
        <w:t xml:space="preserve">C.150.150.8.0 </w:t>
      </w:r>
      <w:r>
        <w:br/>
      </w:r>
      <w:r>
        <w:rPr>
          <w:rFonts w:ascii="STSong" w:hAnsi="STSong" w:eastAsia="STSong"/>
          <w:b w:val="0"/>
          <w:i w:val="0"/>
          <w:color w:val="000000"/>
          <w:sz w:val="20"/>
        </w:rPr>
        <w:t xml:space="preserve">D.150.150.16.0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2.1.167. 第167题 </w:t>
      </w:r>
      <w:r>
        <w:br/>
      </w:r>
      <w:r>
        <w:rPr>
          <w:rFonts w:ascii="STSong" w:hAnsi="STSong" w:eastAsia="STSong"/>
          <w:b w:val="0"/>
          <w:i w:val="0"/>
          <w:color w:val="000000"/>
          <w:sz w:val="20"/>
        </w:rPr>
        <w:t xml:space="preserve">以下地址中可以成为一台 PC 的合法地址的有 </w:t>
      </w:r>
      <w:r>
        <w:br/>
      </w:r>
      <w:r>
        <w:rPr>
          <w:rFonts w:ascii="STSong" w:hAnsi="STSong" w:eastAsia="STSong"/>
          <w:b w:val="0"/>
          <w:i w:val="0"/>
          <w:color w:val="000000"/>
          <w:sz w:val="20"/>
        </w:rPr>
        <w:t xml:space="preserve">A.221.0.0.1/24 </w:t>
      </w:r>
      <w:r>
        <w:br/>
      </w:r>
      <w:r>
        <w:rPr>
          <w:rFonts w:ascii="STSong" w:hAnsi="STSong" w:eastAsia="STSong"/>
          <w:b w:val="0"/>
          <w:i w:val="0"/>
          <w:color w:val="000000"/>
          <w:sz w:val="20"/>
        </w:rPr>
        <w:t>B.224.0.0.5/28</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322 页</w:t>
      </w:r>
    </w:p>
    <w:p>
      <w:pPr>
        <w:sectPr>
          <w:pgSz w:w="11900" w:h="16840"/>
          <w:pgMar w:top="16" w:right="1014" w:bottom="478" w:left="960" w:header="720" w:footer="720" w:gutter="0"/>
          <w:cols w:space="720" w:num="1" w:equalWidth="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5616" w:firstLine="0"/>
        <w:jc w:val="left"/>
      </w:pPr>
      <w:r>
        <w:rPr>
          <w:rFonts w:ascii="STSong" w:hAnsi="STSong" w:eastAsia="STSong"/>
          <w:b w:val="0"/>
          <w:i w:val="0"/>
          <w:color w:val="000000"/>
          <w:sz w:val="20"/>
        </w:rPr>
        <w:t xml:space="preserve">C.30.10.1.15/28 </w:t>
      </w:r>
      <w:r>
        <w:br/>
      </w:r>
      <w:r>
        <w:rPr>
          <w:rFonts w:ascii="STSong" w:hAnsi="STSong" w:eastAsia="STSong"/>
          <w:b w:val="0"/>
          <w:i w:val="0"/>
          <w:color w:val="000000"/>
          <w:sz w:val="20"/>
        </w:rPr>
        <w:t xml:space="preserve">D.12.2.2.2/30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2.1.168. 第168题 </w:t>
      </w:r>
      <w:r>
        <w:br/>
      </w:r>
      <w:r>
        <w:rPr>
          <w:rFonts w:ascii="STSong" w:hAnsi="STSong" w:eastAsia="STSong"/>
          <w:b w:val="0"/>
          <w:i w:val="0"/>
          <w:color w:val="000000"/>
          <w:sz w:val="20"/>
        </w:rPr>
        <w:t>220.32.59.31/27 属于（ ）地址。</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A.C 类地址 </w:t>
      </w:r>
      <w:r>
        <w:br/>
      </w:r>
      <w:r>
        <w:rPr>
          <w:rFonts w:ascii="STSong" w:hAnsi="STSong" w:eastAsia="STSong"/>
          <w:b w:val="0"/>
          <w:i w:val="0"/>
          <w:color w:val="000000"/>
          <w:sz w:val="20"/>
        </w:rPr>
        <w:t xml:space="preserve">B.特定网段的广播地址 </w:t>
      </w:r>
      <w:r>
        <w:br/>
      </w:r>
      <w:r>
        <w:rPr>
          <w:rFonts w:ascii="STSong" w:hAnsi="STSong" w:eastAsia="STSong"/>
          <w:b w:val="0"/>
          <w:i w:val="0"/>
          <w:color w:val="000000"/>
          <w:sz w:val="20"/>
        </w:rPr>
        <w:t xml:space="preserve">C.非法地址 </w:t>
      </w:r>
      <w:r>
        <w:br/>
      </w:r>
      <w:r>
        <w:rPr>
          <w:rFonts w:ascii="STSong" w:hAnsi="STSong" w:eastAsia="STSong"/>
          <w:b w:val="0"/>
          <w:i w:val="0"/>
          <w:color w:val="000000"/>
          <w:sz w:val="20"/>
        </w:rPr>
        <w:t xml:space="preserve">D.私有地址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2.1.169. 第169题 </w:t>
      </w:r>
      <w:r>
        <w:br/>
      </w:r>
      <w:r>
        <w:rPr>
          <w:rFonts w:ascii="STSong" w:hAnsi="STSong" w:eastAsia="STSong"/>
          <w:b w:val="0"/>
          <w:i w:val="0"/>
          <w:color w:val="000000"/>
          <w:sz w:val="20"/>
        </w:rPr>
        <w:t>在一个子网掩码是 255.255.192.0 的网络中,如下（ ）是有效的主机地址。</w:t>
      </w:r>
    </w:p>
    <w:p>
      <w:pPr>
        <w:autoSpaceDN w:val="0"/>
        <w:autoSpaceDE w:val="0"/>
        <w:widowControl/>
        <w:spacing w:line="308" w:lineRule="exact" w:before="0" w:after="0"/>
        <w:ind w:left="400" w:right="720" w:firstLine="0"/>
        <w:jc w:val="left"/>
      </w:pPr>
      <w:r>
        <w:rPr>
          <w:rFonts w:ascii="STSong" w:hAnsi="STSong" w:eastAsia="STSong"/>
          <w:b w:val="0"/>
          <w:i w:val="0"/>
          <w:color w:val="000000"/>
          <w:sz w:val="20"/>
        </w:rPr>
        <w:t xml:space="preserve">A.12.32.59.160 </w:t>
      </w:r>
      <w:r>
        <w:br/>
      </w:r>
      <w:r>
        <w:rPr>
          <w:rFonts w:ascii="STSong" w:hAnsi="STSong" w:eastAsia="STSong"/>
          <w:b w:val="0"/>
          <w:i w:val="0"/>
          <w:color w:val="000000"/>
          <w:sz w:val="20"/>
        </w:rPr>
        <w:t xml:space="preserve">B.129.32.59.17 </w:t>
      </w:r>
      <w:r>
        <w:br/>
      </w:r>
      <w:r>
        <w:rPr>
          <w:rFonts w:ascii="STSong" w:hAnsi="STSong" w:eastAsia="STSong"/>
          <w:b w:val="0"/>
          <w:i w:val="0"/>
          <w:color w:val="000000"/>
          <w:sz w:val="20"/>
        </w:rPr>
        <w:t xml:space="preserve">C.199.32.59.64 </w:t>
      </w:r>
      <w:r>
        <w:br/>
      </w:r>
      <w:r>
        <w:rPr>
          <w:rFonts w:ascii="STSong" w:hAnsi="STSong" w:eastAsia="STSong"/>
          <w:b w:val="0"/>
          <w:i w:val="0"/>
          <w:color w:val="000000"/>
          <w:sz w:val="20"/>
        </w:rPr>
        <w:t xml:space="preserve">D.220.32.59.128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2.1.170. 第170题 </w:t>
      </w:r>
      <w:r>
        <w:br/>
      </w:r>
      <w:r>
        <w:rPr>
          <w:rFonts w:ascii="STSong" w:hAnsi="STSong" w:eastAsia="STSong"/>
          <w:b w:val="0"/>
          <w:i w:val="0"/>
          <w:color w:val="000000"/>
          <w:sz w:val="20"/>
        </w:rPr>
        <w:t>以下属于私有地址的网段是：</w:t>
      </w:r>
      <w:r>
        <w:br/>
      </w:r>
      <w:r>
        <w:rPr>
          <w:rFonts w:ascii="STSong" w:hAnsi="STSong" w:eastAsia="STSong"/>
          <w:b w:val="0"/>
          <w:i w:val="0"/>
          <w:color w:val="000000"/>
          <w:sz w:val="20"/>
        </w:rPr>
        <w:t xml:space="preserve">A.10.0.0.0/8 </w:t>
      </w:r>
      <w:r>
        <w:br/>
      </w:r>
      <w:r>
        <w:rPr>
          <w:rFonts w:ascii="STSong" w:hAnsi="STSong" w:eastAsia="STSong"/>
          <w:b w:val="0"/>
          <w:i w:val="0"/>
          <w:color w:val="000000"/>
          <w:sz w:val="20"/>
        </w:rPr>
        <w:t xml:space="preserve">B.172.16.0.0/12 </w:t>
      </w:r>
      <w:r>
        <w:br/>
      </w:r>
      <w:r>
        <w:rPr>
          <w:rFonts w:ascii="STSong" w:hAnsi="STSong" w:eastAsia="STSong"/>
          <w:b w:val="0"/>
          <w:i w:val="0"/>
          <w:color w:val="000000"/>
          <w:sz w:val="20"/>
        </w:rPr>
        <w:t xml:space="preserve">C.192.168.0.0/16 </w:t>
      </w:r>
      <w:r>
        <w:br/>
      </w:r>
      <w:r>
        <w:rPr>
          <w:rFonts w:ascii="STSong" w:hAnsi="STSong" w:eastAsia="STSong"/>
          <w:b w:val="0"/>
          <w:i w:val="0"/>
          <w:color w:val="000000"/>
          <w:sz w:val="20"/>
        </w:rPr>
        <w:t xml:space="preserve">D.224.0.0.0/8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2.1.171. 第171题 </w:t>
      </w:r>
      <w:r>
        <w:br/>
      </w:r>
      <w:r>
        <w:rPr>
          <w:rFonts w:ascii="STSong" w:hAnsi="STSong" w:eastAsia="STSong"/>
          <w:b w:val="0"/>
          <w:i w:val="0"/>
          <w:color w:val="000000"/>
          <w:sz w:val="20"/>
        </w:rPr>
        <w:t xml:space="preserve">若 IP 地址 10.110.53.233 的掩码长度与下列选项中掩码长度相同，与 10.110.53.233 在同一网段的有 </w:t>
      </w:r>
      <w:r>
        <w:rPr>
          <w:rFonts w:ascii="STSong" w:hAnsi="STSong" w:eastAsia="STSong"/>
          <w:b w:val="0"/>
          <w:i w:val="0"/>
          <w:color w:val="000000"/>
          <w:sz w:val="20"/>
        </w:rPr>
        <w:t xml:space="preserve">A.10.110.48.10 mask 255.255.248.0 </w:t>
      </w:r>
      <w:r>
        <w:br/>
      </w:r>
      <w:r>
        <w:rPr>
          <w:rFonts w:ascii="STSong" w:hAnsi="STSong" w:eastAsia="STSong"/>
          <w:b w:val="0"/>
          <w:i w:val="0"/>
          <w:color w:val="000000"/>
          <w:sz w:val="20"/>
        </w:rPr>
        <w:t xml:space="preserve">B.10.110.43.10 mask 255.255.0.0 </w:t>
      </w:r>
      <w:r>
        <w:br/>
      </w:r>
      <w:r>
        <w:rPr>
          <w:rFonts w:ascii="STSong" w:hAnsi="STSong" w:eastAsia="STSong"/>
          <w:b w:val="0"/>
          <w:i w:val="0"/>
          <w:color w:val="000000"/>
          <w:sz w:val="20"/>
        </w:rPr>
        <w:t xml:space="preserve">C.10.110.43.10 mask 255.255.248.0 </w:t>
      </w:r>
      <w:r>
        <w:br/>
      </w:r>
      <w:r>
        <w:rPr>
          <w:rFonts w:ascii="STSong" w:hAnsi="STSong" w:eastAsia="STSong"/>
          <w:b w:val="0"/>
          <w:i w:val="0"/>
          <w:color w:val="000000"/>
          <w:sz w:val="20"/>
        </w:rPr>
        <w:t xml:space="preserve">D.10.110.48.10 mask 255.255.252.0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2.1.172. 第172题 </w:t>
      </w:r>
      <w:r>
        <w:br/>
      </w:r>
      <w:r>
        <w:rPr>
          <w:rFonts w:ascii="STSong" w:hAnsi="STSong" w:eastAsia="STSong"/>
          <w:b w:val="0"/>
          <w:i w:val="0"/>
          <w:color w:val="000000"/>
          <w:sz w:val="20"/>
        </w:rPr>
        <w:t>网络设备包含几部分（）</w:t>
      </w:r>
      <w:r>
        <w:br/>
      </w:r>
      <w:r>
        <w:rPr>
          <w:rFonts w:ascii="STSong" w:hAnsi="STSong" w:eastAsia="STSong"/>
          <w:b w:val="0"/>
          <w:i w:val="0"/>
          <w:color w:val="000000"/>
          <w:sz w:val="20"/>
        </w:rPr>
        <w:t xml:space="preserve">A.网络服务器设备 </w:t>
      </w:r>
      <w:r>
        <w:br/>
      </w:r>
      <w:r>
        <w:rPr>
          <w:rFonts w:ascii="STSong" w:hAnsi="STSong" w:eastAsia="STSong"/>
          <w:b w:val="0"/>
          <w:i w:val="0"/>
          <w:color w:val="000000"/>
          <w:sz w:val="20"/>
        </w:rPr>
        <w:t xml:space="preserve">B.网络线路设备 </w:t>
      </w:r>
      <w:r>
        <w:br/>
      </w:r>
      <w:r>
        <w:rPr>
          <w:rFonts w:ascii="STSong" w:hAnsi="STSong" w:eastAsia="STSong"/>
          <w:b w:val="0"/>
          <w:i w:val="0"/>
          <w:color w:val="000000"/>
          <w:sz w:val="20"/>
        </w:rPr>
        <w:t xml:space="preserve">C.终端设备 </w:t>
      </w:r>
      <w:r>
        <w:br/>
      </w:r>
      <w:r>
        <w:rPr>
          <w:rFonts w:ascii="STSong" w:hAnsi="STSong" w:eastAsia="STSong"/>
          <w:b w:val="0"/>
          <w:i w:val="0"/>
          <w:color w:val="000000"/>
          <w:sz w:val="20"/>
        </w:rPr>
        <w:t xml:space="preserve">D.用户网络设备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关联评价点的名称：网络设备类型及各功能件 </w:t>
      </w:r>
      <w:r>
        <w:br/>
      </w:r>
      <w:r>
        <w:rPr>
          <w:rFonts w:ascii="STSong" w:hAnsi="STSong" w:eastAsia="STSong"/>
          <w:b w:val="0"/>
          <w:i w:val="0"/>
          <w:color w:val="000000"/>
          <w:sz w:val="24"/>
        </w:rPr>
        <w:t xml:space="preserve">2.1.173. 第173题 </w:t>
      </w:r>
      <w:r>
        <w:br/>
      </w:r>
      <w:r>
        <w:rPr>
          <w:rFonts w:ascii="STSong" w:hAnsi="STSong" w:eastAsia="STSong"/>
          <w:b w:val="0"/>
          <w:i w:val="0"/>
          <w:color w:val="000000"/>
          <w:sz w:val="20"/>
        </w:rPr>
        <w:t>网络线路故障一般表现为何种现象（）</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323 页</w:t>
      </w:r>
    </w:p>
    <w:p>
      <w:pPr>
        <w:sectPr>
          <w:pgSz w:w="11900" w:h="16840"/>
          <w:pgMar w:top="16" w:right="1440" w:bottom="478" w:left="960" w:header="720" w:footer="720" w:gutter="0"/>
          <w:cols w:space="720" w:num="1" w:equalWidth="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A.网络线缆没有牢固的连接在微机上，连接处可能损坏或者松动。</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B.网络线缆超过规定的使用长度。</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C.整个网络使用不同类型的线缆。</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D.线缆存在短路或断路现象。</w:t>
      </w:r>
    </w:p>
    <w:p>
      <w:pPr>
        <w:autoSpaceDN w:val="0"/>
        <w:autoSpaceDE w:val="0"/>
        <w:widowControl/>
        <w:spacing w:line="308" w:lineRule="exact" w:before="0" w:after="0"/>
        <w:ind w:left="400" w:right="1584"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关联评价点的名称：设备运行状态描述与故障现象发现 </w:t>
      </w:r>
      <w:r>
        <w:br/>
      </w:r>
      <w:r>
        <w:rPr>
          <w:rFonts w:ascii="STSong" w:hAnsi="STSong" w:eastAsia="STSong"/>
          <w:b w:val="0"/>
          <w:i w:val="0"/>
          <w:color w:val="000000"/>
          <w:sz w:val="24"/>
        </w:rPr>
        <w:t xml:space="preserve">2.1.174. 第174题 </w:t>
      </w:r>
      <w:r>
        <w:br/>
      </w:r>
      <w:r>
        <w:rPr>
          <w:rFonts w:ascii="STSong" w:hAnsi="STSong" w:eastAsia="STSong"/>
          <w:b w:val="0"/>
          <w:i w:val="0"/>
          <w:color w:val="000000"/>
          <w:sz w:val="20"/>
        </w:rPr>
        <w:t>核心设备硬件故障有（）</w:t>
      </w:r>
      <w:r>
        <w:br/>
      </w:r>
      <w:r>
        <w:rPr>
          <w:rFonts w:ascii="STSong" w:hAnsi="STSong" w:eastAsia="STSong"/>
          <w:b w:val="0"/>
          <w:i w:val="0"/>
          <w:color w:val="000000"/>
          <w:sz w:val="20"/>
        </w:rPr>
        <w:t xml:space="preserve">A.光纤模块损坏 </w:t>
      </w:r>
      <w:r>
        <w:br/>
      </w:r>
      <w:r>
        <w:rPr>
          <w:rFonts w:ascii="STSong" w:hAnsi="STSong" w:eastAsia="STSong"/>
          <w:b w:val="0"/>
          <w:i w:val="0"/>
          <w:color w:val="000000"/>
          <w:sz w:val="20"/>
        </w:rPr>
        <w:t xml:space="preserve">B.线卡损坏 </w:t>
      </w:r>
      <w:r>
        <w:br/>
      </w:r>
      <w:r>
        <w:rPr>
          <w:rFonts w:ascii="STSong" w:hAnsi="STSong" w:eastAsia="STSong"/>
          <w:b w:val="0"/>
          <w:i w:val="0"/>
          <w:color w:val="000000"/>
          <w:sz w:val="20"/>
        </w:rPr>
        <w:t xml:space="preserve">C.引擎故障 </w:t>
      </w:r>
      <w:r>
        <w:br/>
      </w:r>
      <w:r>
        <w:rPr>
          <w:rFonts w:ascii="STSong" w:hAnsi="STSong" w:eastAsia="STSong"/>
          <w:b w:val="0"/>
          <w:i w:val="0"/>
          <w:color w:val="000000"/>
          <w:sz w:val="20"/>
        </w:rPr>
        <w:t xml:space="preserve">D.风扇故障 </w:t>
      </w:r>
      <w:r>
        <w:br/>
      </w:r>
      <w:r>
        <w:rPr>
          <w:rFonts w:ascii="STSong" w:hAnsi="STSong" w:eastAsia="STSong"/>
          <w:b w:val="0"/>
          <w:i w:val="0"/>
          <w:color w:val="000000"/>
          <w:sz w:val="20"/>
        </w:rPr>
        <w:t xml:space="preserve">E.电源故障 </w:t>
      </w:r>
      <w:r>
        <w:br/>
      </w:r>
      <w:r>
        <w:rPr>
          <w:rFonts w:ascii="STSong" w:hAnsi="STSong" w:eastAsia="STSong"/>
          <w:b w:val="0"/>
          <w:i w:val="0"/>
          <w:color w:val="000000"/>
          <w:sz w:val="20"/>
        </w:rPr>
        <w:t xml:space="preserve">正确答案： ABCDE </w:t>
      </w:r>
      <w:r>
        <w:br/>
      </w:r>
      <w:r>
        <w:rPr>
          <w:rFonts w:ascii="STSong" w:hAnsi="STSong" w:eastAsia="STSong"/>
          <w:b w:val="0"/>
          <w:i w:val="0"/>
          <w:color w:val="000000"/>
          <w:sz w:val="20"/>
        </w:rPr>
        <w:t xml:space="preserve">关联评价点的名称：设备运行状态描述与故障现象发现 </w:t>
      </w:r>
      <w:r>
        <w:br/>
      </w:r>
      <w:r>
        <w:rPr>
          <w:rFonts w:ascii="STSong" w:hAnsi="STSong" w:eastAsia="STSong"/>
          <w:b w:val="0"/>
          <w:i w:val="0"/>
          <w:color w:val="000000"/>
          <w:sz w:val="24"/>
        </w:rPr>
        <w:t xml:space="preserve">2.1.175. 第175题 </w:t>
      </w:r>
      <w:r>
        <w:br/>
      </w:r>
      <w:r>
        <w:rPr>
          <w:rFonts w:ascii="STSong" w:hAnsi="STSong" w:eastAsia="STSong"/>
          <w:b w:val="0"/>
          <w:i w:val="0"/>
          <w:color w:val="000000"/>
          <w:sz w:val="20"/>
        </w:rPr>
        <w:t>常见的核心网络设备软件故障有（）</w:t>
      </w:r>
      <w:r>
        <w:br/>
      </w:r>
      <w:r>
        <w:rPr>
          <w:rFonts w:ascii="STSong" w:hAnsi="STSong" w:eastAsia="STSong"/>
          <w:b w:val="0"/>
          <w:i w:val="0"/>
          <w:color w:val="000000"/>
          <w:sz w:val="20"/>
        </w:rPr>
        <w:t xml:space="preserve">A.配置信息错误或不合理 </w:t>
      </w:r>
      <w:r>
        <w:br/>
      </w:r>
      <w:r>
        <w:rPr>
          <w:rFonts w:ascii="STSong" w:hAnsi="STSong" w:eastAsia="STSong"/>
          <w:b w:val="0"/>
          <w:i w:val="0"/>
          <w:color w:val="000000"/>
          <w:sz w:val="20"/>
        </w:rPr>
        <w:t xml:space="preserve">B.系统软件功能不足 </w:t>
      </w:r>
      <w:r>
        <w:br/>
      </w:r>
      <w:r>
        <w:rPr>
          <w:rFonts w:ascii="STSong" w:hAnsi="STSong" w:eastAsia="STSong"/>
          <w:b w:val="0"/>
          <w:i w:val="0"/>
          <w:color w:val="000000"/>
          <w:sz w:val="20"/>
        </w:rPr>
        <w:t xml:space="preserve">C.软件自身BUG </w:t>
      </w:r>
      <w:r>
        <w:br/>
      </w:r>
      <w:r>
        <w:rPr>
          <w:rFonts w:ascii="STSong" w:hAnsi="STSong" w:eastAsia="STSong"/>
          <w:b w:val="0"/>
          <w:i w:val="0"/>
          <w:color w:val="000000"/>
          <w:sz w:val="20"/>
        </w:rPr>
        <w:t xml:space="preserve">D.终端操作系统问题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关联评价点的名称：设备运行状态描述与故障现象发现 </w:t>
      </w:r>
      <w:r>
        <w:br/>
      </w:r>
      <w:r>
        <w:rPr>
          <w:rFonts w:ascii="STSong" w:hAnsi="STSong" w:eastAsia="STSong"/>
          <w:b w:val="0"/>
          <w:i w:val="0"/>
          <w:color w:val="000000"/>
          <w:sz w:val="24"/>
        </w:rPr>
        <w:t xml:space="preserve">2.1.176. 第176题 </w:t>
      </w:r>
      <w:r>
        <w:br/>
      </w:r>
      <w:r>
        <w:rPr>
          <w:rFonts w:ascii="STSong" w:hAnsi="STSong" w:eastAsia="STSong"/>
          <w:b w:val="0"/>
          <w:i w:val="0"/>
          <w:color w:val="000000"/>
          <w:sz w:val="20"/>
        </w:rPr>
        <w:t>应用层常用的 ping 协议用来测试两个主机之间的联通性。Ping 使用 ICMP（ ）报文。</w:t>
      </w:r>
    </w:p>
    <w:p>
      <w:pPr>
        <w:autoSpaceDN w:val="0"/>
        <w:autoSpaceDE w:val="0"/>
        <w:widowControl/>
        <w:spacing w:line="308" w:lineRule="exact" w:before="0" w:after="0"/>
        <w:ind w:left="400" w:right="4608" w:firstLine="0"/>
        <w:jc w:val="left"/>
      </w:pPr>
      <w:r>
        <w:rPr>
          <w:rFonts w:ascii="STSong" w:hAnsi="STSong" w:eastAsia="STSong"/>
          <w:b w:val="0"/>
          <w:i w:val="0"/>
          <w:color w:val="000000"/>
          <w:sz w:val="20"/>
        </w:rPr>
        <w:t xml:space="preserve">A.Echo 请求报文 </w:t>
      </w:r>
      <w:r>
        <w:br/>
      </w:r>
      <w:r>
        <w:rPr>
          <w:rFonts w:ascii="STSong" w:hAnsi="STSong" w:eastAsia="STSong"/>
          <w:b w:val="0"/>
          <w:i w:val="0"/>
          <w:color w:val="000000"/>
          <w:sz w:val="20"/>
        </w:rPr>
        <w:t xml:space="preserve">B.Echo 应答报文 </w:t>
      </w:r>
      <w:r>
        <w:br/>
      </w:r>
      <w:r>
        <w:rPr>
          <w:rFonts w:ascii="STSong" w:hAnsi="STSong" w:eastAsia="STSong"/>
          <w:b w:val="0"/>
          <w:i w:val="0"/>
          <w:color w:val="000000"/>
          <w:sz w:val="20"/>
        </w:rPr>
        <w:t xml:space="preserve">C.超时报文 </w:t>
      </w:r>
      <w:r>
        <w:br/>
      </w:r>
      <w:r>
        <w:rPr>
          <w:rFonts w:ascii="STSong" w:hAnsi="STSong" w:eastAsia="STSong"/>
          <w:b w:val="0"/>
          <w:i w:val="0"/>
          <w:color w:val="000000"/>
          <w:sz w:val="20"/>
        </w:rPr>
        <w:t xml:space="preserve">D.目标不可达报文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关联评价点的名称：网络连通性检测 </w:t>
      </w:r>
      <w:r>
        <w:br/>
      </w:r>
      <w:r>
        <w:rPr>
          <w:rFonts w:ascii="STSong" w:hAnsi="STSong" w:eastAsia="STSong"/>
          <w:b w:val="0"/>
          <w:i w:val="0"/>
          <w:color w:val="000000"/>
          <w:sz w:val="24"/>
        </w:rPr>
        <w:t xml:space="preserve">2.1.177. 第177题 </w:t>
      </w:r>
      <w:r>
        <w:br/>
      </w:r>
      <w:r>
        <w:rPr>
          <w:rFonts w:ascii="STSong" w:hAnsi="STSong" w:eastAsia="STSong"/>
          <w:b w:val="0"/>
          <w:i w:val="0"/>
          <w:color w:val="000000"/>
          <w:sz w:val="20"/>
        </w:rPr>
        <w:t>TRACERT 过程中，一定不会用到的协议是（ ） 。</w:t>
      </w:r>
    </w:p>
    <w:p>
      <w:pPr>
        <w:autoSpaceDN w:val="0"/>
        <w:autoSpaceDE w:val="0"/>
        <w:widowControl/>
        <w:spacing w:line="304" w:lineRule="exact" w:before="0" w:after="0"/>
        <w:ind w:left="400" w:right="5616" w:firstLine="0"/>
        <w:jc w:val="left"/>
      </w:pPr>
      <w:r>
        <w:rPr>
          <w:rFonts w:ascii="STSong" w:hAnsi="STSong" w:eastAsia="STSong"/>
          <w:b w:val="0"/>
          <w:i w:val="0"/>
          <w:color w:val="000000"/>
          <w:sz w:val="20"/>
        </w:rPr>
        <w:t xml:space="preserve">A.TCP </w:t>
      </w:r>
      <w:r>
        <w:br/>
      </w:r>
      <w:r>
        <w:rPr>
          <w:rFonts w:ascii="STSong" w:hAnsi="STSong" w:eastAsia="STSong"/>
          <w:b w:val="0"/>
          <w:i w:val="0"/>
          <w:color w:val="000000"/>
          <w:sz w:val="20"/>
        </w:rPr>
        <w:t xml:space="preserve">B.UDP </w:t>
      </w:r>
      <w:r>
        <w:br/>
      </w:r>
      <w:r>
        <w:rPr>
          <w:rFonts w:ascii="STSong" w:hAnsi="STSong" w:eastAsia="STSong"/>
          <w:b w:val="0"/>
          <w:i w:val="0"/>
          <w:color w:val="000000"/>
          <w:sz w:val="20"/>
        </w:rPr>
        <w:t xml:space="preserve">C.ICMP </w:t>
      </w:r>
      <w:r>
        <w:br/>
      </w:r>
      <w:r>
        <w:rPr>
          <w:rFonts w:ascii="STSong" w:hAnsi="STSong" w:eastAsia="STSong"/>
          <w:b w:val="0"/>
          <w:i w:val="0"/>
          <w:color w:val="000000"/>
          <w:sz w:val="20"/>
        </w:rPr>
        <w:t xml:space="preserve">D.ARP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关联评价点的名称：常见网络故障排除 </w:t>
      </w:r>
      <w:r>
        <w:br/>
      </w:r>
      <w:r>
        <w:rPr>
          <w:rFonts w:ascii="STSong" w:hAnsi="STSong" w:eastAsia="STSong"/>
          <w:b w:val="0"/>
          <w:i w:val="0"/>
          <w:color w:val="000000"/>
          <w:sz w:val="24"/>
        </w:rPr>
        <w:t xml:space="preserve">2.1.178. 第178题 </w:t>
      </w:r>
      <w:r>
        <w:br/>
      </w:r>
      <w:r>
        <w:rPr>
          <w:rFonts w:ascii="STSong" w:hAnsi="STSong" w:eastAsia="STSong"/>
          <w:b w:val="0"/>
          <w:i w:val="0"/>
          <w:color w:val="000000"/>
          <w:sz w:val="20"/>
        </w:rPr>
        <w:t>网络故障排除的步骤是（）</w:t>
      </w:r>
      <w:r>
        <w:br/>
      </w:r>
      <w:r>
        <w:rPr>
          <w:rFonts w:ascii="STSong" w:hAnsi="STSong" w:eastAsia="STSong"/>
          <w:b w:val="0"/>
          <w:i w:val="0"/>
          <w:color w:val="000000"/>
          <w:sz w:val="20"/>
        </w:rPr>
        <w:t xml:space="preserve">A.了解故障现象 </w:t>
      </w:r>
      <w:r>
        <w:br/>
      </w:r>
      <w:r>
        <w:rPr>
          <w:rFonts w:ascii="STSong" w:hAnsi="STSong" w:eastAsia="STSong"/>
          <w:b w:val="0"/>
          <w:i w:val="0"/>
          <w:color w:val="000000"/>
          <w:sz w:val="20"/>
        </w:rPr>
        <w:t xml:space="preserve">B.重现故障现象 </w:t>
      </w:r>
      <w:r>
        <w:br/>
      </w:r>
      <w:r>
        <w:rPr>
          <w:rFonts w:ascii="STSong" w:hAnsi="STSong" w:eastAsia="STSong"/>
          <w:b w:val="0"/>
          <w:i w:val="0"/>
          <w:color w:val="000000"/>
          <w:sz w:val="20"/>
        </w:rPr>
        <w:t xml:space="preserve">C.分析故障原因 </w:t>
      </w:r>
      <w:r>
        <w:br/>
      </w:r>
      <w:r>
        <w:rPr>
          <w:rFonts w:ascii="STSong" w:hAnsi="STSong" w:eastAsia="STSong"/>
          <w:b w:val="0"/>
          <w:i w:val="0"/>
          <w:color w:val="000000"/>
          <w:sz w:val="20"/>
        </w:rPr>
        <w:t xml:space="preserve">D.查找网络故障 </w:t>
      </w:r>
      <w:r>
        <w:br/>
      </w:r>
      <w:r>
        <w:rPr>
          <w:rFonts w:ascii="STSong" w:hAnsi="STSong" w:eastAsia="STSong"/>
          <w:b w:val="0"/>
          <w:i w:val="0"/>
          <w:color w:val="000000"/>
          <w:sz w:val="20"/>
        </w:rPr>
        <w:t>E.处理网络故障</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324 页</w:t>
      </w:r>
    </w:p>
    <w:p>
      <w:pPr>
        <w:sectPr>
          <w:pgSz w:w="11900" w:h="16840"/>
          <w:pgMar w:top="16" w:right="1440" w:bottom="478" w:left="960" w:header="720" w:footer="720" w:gutter="0"/>
          <w:cols w:space="720" w:num="1" w:equalWidth="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0" w:lineRule="exact" w:before="812" w:after="0"/>
        <w:ind w:left="400" w:right="5904" w:firstLine="0"/>
        <w:jc w:val="left"/>
      </w:pPr>
      <w:r>
        <w:rPr>
          <w:rFonts w:ascii="STSong" w:hAnsi="STSong" w:eastAsia="STSong"/>
          <w:b w:val="0"/>
          <w:i w:val="0"/>
          <w:color w:val="000000"/>
          <w:sz w:val="20"/>
        </w:rPr>
        <w:t xml:space="preserve">F.故障总结 </w:t>
      </w:r>
      <w:r>
        <w:br/>
      </w:r>
      <w:r>
        <w:rPr>
          <w:rFonts w:ascii="STSong" w:hAnsi="STSong" w:eastAsia="STSong"/>
          <w:b w:val="0"/>
          <w:i w:val="0"/>
          <w:color w:val="000000"/>
          <w:sz w:val="20"/>
        </w:rPr>
        <w:t xml:space="preserve">正确答案： ABCDEF </w:t>
      </w:r>
      <w:r>
        <w:br/>
      </w:r>
      <w:r>
        <w:rPr>
          <w:rFonts w:ascii="STSong" w:hAnsi="STSong" w:eastAsia="STSong"/>
          <w:b w:val="0"/>
          <w:i w:val="0"/>
          <w:color w:val="000000"/>
          <w:sz w:val="20"/>
        </w:rPr>
        <w:t>关联评价点的名称：常见网络故障排除</w:t>
      </w:r>
    </w:p>
    <w:p>
      <w:pPr>
        <w:autoSpaceDN w:val="0"/>
        <w:autoSpaceDE w:val="0"/>
        <w:widowControl/>
        <w:spacing w:line="418" w:lineRule="exact" w:before="92" w:after="0"/>
        <w:ind w:left="200" w:right="0" w:firstLine="0"/>
        <w:jc w:val="left"/>
      </w:pPr>
      <w:r>
        <w:rPr>
          <w:rFonts w:ascii="STSong" w:hAnsi="STSong" w:eastAsia="STSong"/>
          <w:b w:val="0"/>
          <w:i w:val="0"/>
          <w:color w:val="000000"/>
          <w:sz w:val="32"/>
        </w:rPr>
        <w:t>2.2. 中级工</w:t>
      </w:r>
    </w:p>
    <w:p>
      <w:pPr>
        <w:autoSpaceDN w:val="0"/>
        <w:autoSpaceDE w:val="0"/>
        <w:widowControl/>
        <w:spacing w:line="296" w:lineRule="exact" w:before="404" w:after="0"/>
        <w:ind w:left="400" w:right="0" w:firstLine="0"/>
        <w:jc w:val="left"/>
      </w:pPr>
      <w:r>
        <w:rPr>
          <w:rFonts w:ascii="STSong" w:hAnsi="STSong" w:eastAsia="STSong"/>
          <w:b w:val="0"/>
          <w:i w:val="0"/>
          <w:color w:val="000000"/>
          <w:sz w:val="24"/>
        </w:rPr>
        <w:t xml:space="preserve">2.2.1. 第1题 </w:t>
      </w:r>
      <w:r>
        <w:br/>
      </w:r>
      <w:r>
        <w:rPr>
          <w:rFonts w:ascii="STSong" w:hAnsi="STSong" w:eastAsia="STSong"/>
          <w:b w:val="0"/>
          <w:i w:val="0"/>
          <w:color w:val="000000"/>
          <w:sz w:val="20"/>
        </w:rPr>
        <w:t>为（），依据国家有关法律、法规，结合信息作业实际，制定《国家电网公司电力安全工作规程（信息部分</w:t>
      </w:r>
      <w:r>
        <w:rPr>
          <w:rFonts w:ascii="STSong" w:hAnsi="STSong" w:eastAsia="STSong"/>
          <w:b w:val="0"/>
          <w:i w:val="0"/>
          <w:color w:val="000000"/>
          <w:sz w:val="20"/>
        </w:rPr>
        <w:t>）》。</w:t>
      </w:r>
    </w:p>
    <w:p>
      <w:pPr>
        <w:autoSpaceDN w:val="0"/>
        <w:autoSpaceDE w:val="0"/>
        <w:widowControl/>
        <w:spacing w:line="308" w:lineRule="exact" w:before="0" w:after="0"/>
        <w:ind w:left="400" w:right="5904" w:firstLine="0"/>
        <w:jc w:val="left"/>
      </w:pPr>
      <w:r>
        <w:rPr>
          <w:rFonts w:ascii="STSong" w:hAnsi="STSong" w:eastAsia="STSong"/>
          <w:b w:val="0"/>
          <w:i w:val="0"/>
          <w:color w:val="000000"/>
          <w:sz w:val="20"/>
        </w:rPr>
        <w:t xml:space="preserve">A.加强信息作业管理 </w:t>
      </w:r>
      <w:r>
        <w:br/>
      </w:r>
      <w:r>
        <w:rPr>
          <w:rFonts w:ascii="STSong" w:hAnsi="STSong" w:eastAsia="STSong"/>
          <w:b w:val="0"/>
          <w:i w:val="0"/>
          <w:color w:val="000000"/>
          <w:sz w:val="20"/>
        </w:rPr>
        <w:t xml:space="preserve">B.规范各类人员行为 </w:t>
      </w:r>
      <w:r>
        <w:br/>
      </w:r>
      <w:r>
        <w:rPr>
          <w:rFonts w:ascii="STSong" w:hAnsi="STSong" w:eastAsia="STSong"/>
          <w:b w:val="0"/>
          <w:i w:val="0"/>
          <w:color w:val="000000"/>
          <w:sz w:val="20"/>
        </w:rPr>
        <w:t xml:space="preserve">C.保证信息系统及数据安全 </w:t>
      </w:r>
      <w:r>
        <w:br/>
      </w:r>
      <w:r>
        <w:rPr>
          <w:rFonts w:ascii="STSong" w:hAnsi="STSong" w:eastAsia="STSong"/>
          <w:b w:val="0"/>
          <w:i w:val="0"/>
          <w:color w:val="000000"/>
          <w:sz w:val="20"/>
        </w:rPr>
        <w:t xml:space="preserve">D.提高信息系统可靠性水平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2.2.2. 第2题 </w:t>
      </w:r>
      <w:r>
        <w:br/>
      </w:r>
      <w:r>
        <w:rPr>
          <w:rFonts w:ascii="STSong" w:hAnsi="STSong" w:eastAsia="STSong"/>
          <w:b w:val="0"/>
          <w:i w:val="0"/>
          <w:color w:val="000000"/>
          <w:sz w:val="20"/>
        </w:rPr>
        <w:t>信息作业人员的基本条件包括（）。</w:t>
      </w:r>
    </w:p>
    <w:p>
      <w:pPr>
        <w:autoSpaceDN w:val="0"/>
        <w:autoSpaceDE w:val="0"/>
        <w:widowControl/>
        <w:spacing w:line="308" w:lineRule="exact" w:before="0" w:after="0"/>
        <w:ind w:left="400" w:right="4176" w:firstLine="0"/>
        <w:jc w:val="left"/>
      </w:pPr>
      <w:r>
        <w:rPr>
          <w:rFonts w:ascii="STSong" w:hAnsi="STSong" w:eastAsia="STSong"/>
          <w:b w:val="0"/>
          <w:i w:val="0"/>
          <w:color w:val="000000"/>
          <w:sz w:val="20"/>
        </w:rPr>
        <w:t xml:space="preserve">A.经医师鉴定，无妨碍工作的病症 </w:t>
      </w:r>
      <w:r>
        <w:br/>
      </w:r>
      <w:r>
        <w:rPr>
          <w:rFonts w:ascii="STSong" w:hAnsi="STSong" w:eastAsia="STSong"/>
          <w:b w:val="0"/>
          <w:i w:val="0"/>
          <w:color w:val="000000"/>
          <w:sz w:val="20"/>
        </w:rPr>
        <w:t xml:space="preserve">B.具备必要的信息专业知识 </w:t>
      </w:r>
      <w:r>
        <w:br/>
      </w:r>
      <w:r>
        <w:rPr>
          <w:rFonts w:ascii="STSong" w:hAnsi="STSong" w:eastAsia="STSong"/>
          <w:b w:val="0"/>
          <w:i w:val="0"/>
          <w:color w:val="000000"/>
          <w:sz w:val="20"/>
        </w:rPr>
        <w:t xml:space="preserve">C.熟悉安全工作规程（信息部分），并经考试合格 </w:t>
      </w:r>
      <w:r>
        <w:br/>
      </w:r>
      <w:r>
        <w:rPr>
          <w:rFonts w:ascii="STSong" w:hAnsi="STSong" w:eastAsia="STSong"/>
          <w:b w:val="0"/>
          <w:i w:val="0"/>
          <w:color w:val="000000"/>
          <w:sz w:val="20"/>
        </w:rPr>
        <w:t xml:space="preserve">D.具有信息工作三年以上工作经验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2.2.3. 第3题 </w:t>
      </w:r>
      <w:r>
        <w:br/>
      </w:r>
      <w:r>
        <w:rPr>
          <w:rFonts w:ascii="STSong" w:hAnsi="STSong" w:eastAsia="STSong"/>
          <w:b w:val="0"/>
          <w:i w:val="0"/>
          <w:color w:val="000000"/>
          <w:sz w:val="20"/>
        </w:rPr>
        <w:t>信息作业人员应被告知其作业现场和工作岗位存在的（）。</w:t>
      </w:r>
    </w:p>
    <w:p>
      <w:pPr>
        <w:autoSpaceDN w:val="0"/>
        <w:autoSpaceDE w:val="0"/>
        <w:widowControl/>
        <w:spacing w:line="308" w:lineRule="exact" w:before="0" w:after="0"/>
        <w:ind w:left="400" w:right="3312" w:firstLine="0"/>
        <w:jc w:val="left"/>
      </w:pPr>
      <w:r>
        <w:rPr>
          <w:rFonts w:ascii="STSong" w:hAnsi="STSong" w:eastAsia="STSong"/>
          <w:b w:val="0"/>
          <w:i w:val="0"/>
          <w:color w:val="000000"/>
          <w:sz w:val="20"/>
        </w:rPr>
        <w:t xml:space="preserve">A.安全风险 </w:t>
      </w:r>
      <w:r>
        <w:br/>
      </w:r>
      <w:r>
        <w:rPr>
          <w:rFonts w:ascii="STSong" w:hAnsi="STSong" w:eastAsia="STSong"/>
          <w:b w:val="0"/>
          <w:i w:val="0"/>
          <w:color w:val="000000"/>
          <w:sz w:val="20"/>
        </w:rPr>
        <w:t xml:space="preserve">B.安全注意事项 </w:t>
      </w:r>
      <w:r>
        <w:br/>
      </w:r>
      <w:r>
        <w:rPr>
          <w:rFonts w:ascii="STSong" w:hAnsi="STSong" w:eastAsia="STSong"/>
          <w:b w:val="0"/>
          <w:i w:val="0"/>
          <w:color w:val="000000"/>
          <w:sz w:val="20"/>
        </w:rPr>
        <w:t xml:space="preserve">C.事故防范 </w:t>
      </w:r>
      <w:r>
        <w:br/>
      </w:r>
      <w:r>
        <w:rPr>
          <w:rFonts w:ascii="STSong" w:hAnsi="STSong" w:eastAsia="STSong"/>
          <w:b w:val="0"/>
          <w:i w:val="0"/>
          <w:color w:val="000000"/>
          <w:sz w:val="20"/>
        </w:rPr>
        <w:t xml:space="preserve">D.紧急处理措施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2.2.4. 第4题</w:t>
      </w:r>
      <w:r>
        <w:br/>
      </w:r>
      <w:r>
        <w:rPr>
          <w:rFonts w:ascii="STSong" w:hAnsi="STSong" w:eastAsia="STSong"/>
          <w:b w:val="0"/>
          <w:i w:val="0"/>
          <w:color w:val="000000"/>
          <w:sz w:val="20"/>
        </w:rPr>
        <w:t>（）之间的边界应采用国家电网公司认可的隔离装置进行安全隔离。</w:t>
      </w:r>
    </w:p>
    <w:p>
      <w:pPr>
        <w:autoSpaceDN w:val="0"/>
        <w:autoSpaceDE w:val="0"/>
        <w:widowControl/>
        <w:spacing w:line="308" w:lineRule="exact" w:before="0" w:after="0"/>
        <w:ind w:left="400" w:right="4896" w:firstLine="0"/>
        <w:jc w:val="left"/>
      </w:pPr>
      <w:r>
        <w:rPr>
          <w:rFonts w:ascii="STSong" w:hAnsi="STSong" w:eastAsia="STSong"/>
          <w:b w:val="0"/>
          <w:i w:val="0"/>
          <w:color w:val="000000"/>
          <w:sz w:val="20"/>
        </w:rPr>
        <w:t xml:space="preserve">A.管理信息内网与外网 </w:t>
      </w:r>
      <w:r>
        <w:br/>
      </w:r>
      <w:r>
        <w:rPr>
          <w:rFonts w:ascii="STSong" w:hAnsi="STSong" w:eastAsia="STSong"/>
          <w:b w:val="0"/>
          <w:i w:val="0"/>
          <w:color w:val="000000"/>
          <w:sz w:val="20"/>
        </w:rPr>
        <w:t xml:space="preserve">B.管理信息大区与生产控制大区 </w:t>
      </w:r>
      <w:r>
        <w:br/>
      </w:r>
      <w:r>
        <w:rPr>
          <w:rFonts w:ascii="STSong" w:hAnsi="STSong" w:eastAsia="STSong"/>
          <w:b w:val="0"/>
          <w:i w:val="0"/>
          <w:color w:val="000000"/>
          <w:sz w:val="20"/>
        </w:rPr>
        <w:t xml:space="preserve">C.管理控制大区与管理信息大区 </w:t>
      </w:r>
      <w:r>
        <w:br/>
      </w:r>
      <w:r>
        <w:rPr>
          <w:rFonts w:ascii="STSong" w:hAnsi="STSong" w:eastAsia="STSong"/>
          <w:b w:val="0"/>
          <w:i w:val="0"/>
          <w:color w:val="000000"/>
          <w:sz w:val="20"/>
        </w:rPr>
        <w:t xml:space="preserve">D.管理控制大区与生产控制大区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2.2.5. 第5题 </w:t>
      </w:r>
      <w:r>
        <w:br/>
      </w:r>
      <w:r>
        <w:rPr>
          <w:rFonts w:ascii="STSong" w:hAnsi="STSong" w:eastAsia="STSong"/>
          <w:b w:val="0"/>
          <w:i w:val="0"/>
          <w:color w:val="000000"/>
          <w:sz w:val="20"/>
        </w:rPr>
        <w:t>在信息系统上工作，保证安全的组织措施有（）。</w:t>
      </w:r>
    </w:p>
    <w:p>
      <w:pPr>
        <w:autoSpaceDN w:val="0"/>
        <w:autoSpaceDE w:val="0"/>
        <w:widowControl/>
        <w:spacing w:line="300" w:lineRule="exact" w:before="0" w:after="0"/>
        <w:ind w:left="400" w:right="5904" w:firstLine="0"/>
        <w:jc w:val="left"/>
      </w:pPr>
      <w:r>
        <w:rPr>
          <w:rFonts w:ascii="STSong" w:hAnsi="STSong" w:eastAsia="STSong"/>
          <w:b w:val="0"/>
          <w:i w:val="0"/>
          <w:color w:val="000000"/>
          <w:sz w:val="20"/>
        </w:rPr>
        <w:t xml:space="preserve">A.工作间断转移制度 </w:t>
      </w:r>
      <w:r>
        <w:br/>
      </w:r>
      <w:r>
        <w:rPr>
          <w:rFonts w:ascii="STSong" w:hAnsi="STSong" w:eastAsia="STSong"/>
          <w:b w:val="0"/>
          <w:i w:val="0"/>
          <w:color w:val="000000"/>
          <w:sz w:val="20"/>
        </w:rPr>
        <w:t xml:space="preserve">B.工作票制度 </w:t>
      </w:r>
      <w:r>
        <w:br/>
      </w:r>
      <w:r>
        <w:rPr>
          <w:rFonts w:ascii="STSong" w:hAnsi="STSong" w:eastAsia="STSong"/>
          <w:b w:val="0"/>
          <w:i w:val="0"/>
          <w:color w:val="000000"/>
          <w:sz w:val="20"/>
        </w:rPr>
        <w:t xml:space="preserve">C.工作许可制度 </w:t>
      </w:r>
      <w:r>
        <w:br/>
      </w:r>
      <w:r>
        <w:rPr>
          <w:rFonts w:ascii="STSong" w:hAnsi="STSong" w:eastAsia="STSong"/>
          <w:b w:val="0"/>
          <w:i w:val="0"/>
          <w:color w:val="000000"/>
          <w:sz w:val="20"/>
        </w:rPr>
        <w:t xml:space="preserve">D.工作终结制度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关联评价点的名称：信息安全工作规程</w:t>
      </w:r>
    </w:p>
    <w:p>
      <w:pPr>
        <w:autoSpaceDN w:val="0"/>
        <w:autoSpaceDE w:val="0"/>
        <w:widowControl/>
        <w:spacing w:line="208" w:lineRule="exact" w:before="80" w:after="0"/>
        <w:ind w:left="0" w:right="4526" w:firstLine="0"/>
        <w:jc w:val="right"/>
      </w:pPr>
      <w:r>
        <w:rPr>
          <w:rFonts w:ascii="STSong" w:hAnsi="STSong" w:eastAsia="STSong"/>
          <w:b w:val="0"/>
          <w:i w:val="0"/>
          <w:color w:val="000000"/>
          <w:sz w:val="16"/>
        </w:rPr>
        <w:t>第 325 页</w:t>
      </w:r>
    </w:p>
    <w:p>
      <w:pPr>
        <w:sectPr>
          <w:pgSz w:w="11900" w:h="16840"/>
          <w:pgMar w:top="16" w:right="1120" w:bottom="478" w:left="960" w:header="720" w:footer="720" w:gutter="0"/>
          <w:cols w:space="720" w:num="1" w:equalWidth="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5328" w:firstLine="0"/>
        <w:jc w:val="left"/>
      </w:pPr>
      <w:r>
        <w:rPr>
          <w:rFonts w:ascii="STSong" w:hAnsi="STSong" w:eastAsia="STSong"/>
          <w:b w:val="0"/>
          <w:i w:val="0"/>
          <w:color w:val="000000"/>
          <w:sz w:val="24"/>
        </w:rPr>
        <w:t xml:space="preserve">2.2.6. 第6题 </w:t>
      </w:r>
      <w:r>
        <w:br/>
      </w:r>
      <w:r>
        <w:rPr>
          <w:rFonts w:ascii="STSong" w:hAnsi="STSong" w:eastAsia="STSong"/>
          <w:b w:val="0"/>
          <w:i w:val="0"/>
          <w:color w:val="000000"/>
          <w:sz w:val="20"/>
        </w:rPr>
        <w:t>在信息系统上的工作，应按下列方式进行（）。</w:t>
      </w:r>
    </w:p>
    <w:p>
      <w:pPr>
        <w:autoSpaceDN w:val="0"/>
        <w:autoSpaceDE w:val="0"/>
        <w:widowControl/>
        <w:spacing w:line="308" w:lineRule="exact" w:before="0" w:after="0"/>
        <w:ind w:left="400" w:right="6048" w:firstLine="0"/>
        <w:jc w:val="left"/>
      </w:pPr>
      <w:r>
        <w:rPr>
          <w:rFonts w:ascii="STSong" w:hAnsi="STSong" w:eastAsia="STSong"/>
          <w:b w:val="0"/>
          <w:i w:val="0"/>
          <w:color w:val="000000"/>
          <w:sz w:val="20"/>
        </w:rPr>
        <w:t xml:space="preserve">A.填用信息工作票 </w:t>
      </w:r>
      <w:r>
        <w:br/>
      </w:r>
      <w:r>
        <w:rPr>
          <w:rFonts w:ascii="STSong" w:hAnsi="STSong" w:eastAsia="STSong"/>
          <w:b w:val="0"/>
          <w:i w:val="0"/>
          <w:color w:val="000000"/>
          <w:sz w:val="20"/>
        </w:rPr>
        <w:t xml:space="preserve">B.填用信息工作任务单 </w:t>
      </w:r>
      <w:r>
        <w:br/>
      </w:r>
      <w:r>
        <w:rPr>
          <w:rFonts w:ascii="STSong" w:hAnsi="STSong" w:eastAsia="STSong"/>
          <w:b w:val="0"/>
          <w:i w:val="0"/>
          <w:color w:val="000000"/>
          <w:sz w:val="20"/>
        </w:rPr>
        <w:t xml:space="preserve">C.使用其他书面记录 </w:t>
      </w:r>
      <w:r>
        <w:br/>
      </w:r>
      <w:r>
        <w:rPr>
          <w:rFonts w:ascii="STSong" w:hAnsi="STSong" w:eastAsia="STSong"/>
          <w:b w:val="0"/>
          <w:i w:val="0"/>
          <w:color w:val="000000"/>
          <w:sz w:val="20"/>
        </w:rPr>
        <w:t xml:space="preserve">D.按口头、电话命令执行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2.2.7. 第7题 </w:t>
      </w:r>
      <w:r>
        <w:br/>
      </w:r>
      <w:r>
        <w:rPr>
          <w:rFonts w:ascii="STSong" w:hAnsi="STSong" w:eastAsia="STSong"/>
          <w:b w:val="0"/>
          <w:i w:val="0"/>
          <w:color w:val="000000"/>
          <w:sz w:val="20"/>
        </w:rPr>
        <w:t>应填用信息工作票的工作包含（）。</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A.业务系统的上下线工作 </w:t>
      </w:r>
      <w:r>
        <w:br/>
      </w:r>
      <w:r>
        <w:rPr>
          <w:rFonts w:ascii="STSong" w:hAnsi="STSong" w:eastAsia="STSong"/>
          <w:b w:val="0"/>
          <w:i w:val="0"/>
          <w:color w:val="000000"/>
          <w:sz w:val="20"/>
        </w:rPr>
        <w:t xml:space="preserve">B.承载一、二类业务系统的主机设备、数据库、中间件、存储设备、网络设备及相应安全设备的投运、检修工 </w:t>
      </w:r>
      <w:r>
        <w:rPr>
          <w:rFonts w:ascii="STSong" w:hAnsi="STSong" w:eastAsia="STSong"/>
          <w:b w:val="0"/>
          <w:i w:val="0"/>
          <w:color w:val="000000"/>
          <w:sz w:val="20"/>
        </w:rPr>
        <w:t xml:space="preserve">作 </w:t>
      </w:r>
      <w:r>
        <w:br/>
      </w:r>
      <w:r>
        <w:rPr>
          <w:rFonts w:ascii="STSong" w:hAnsi="STSong" w:eastAsia="STSong"/>
          <w:b w:val="0"/>
          <w:i w:val="0"/>
          <w:color w:val="000000"/>
          <w:sz w:val="20"/>
        </w:rPr>
        <w:t xml:space="preserve">C.一、二类业务系统的版本升级、漏洞修复、数据操作等检修工作 </w:t>
      </w:r>
      <w:r>
        <w:br/>
      </w:r>
      <w:r>
        <w:rPr>
          <w:rFonts w:ascii="STSong" w:hAnsi="STSong" w:eastAsia="STSong"/>
          <w:b w:val="0"/>
          <w:i w:val="0"/>
          <w:color w:val="000000"/>
          <w:sz w:val="20"/>
        </w:rPr>
        <w:t xml:space="preserve">D.地市供电公司级以上单位信息网络的核心层网络设备、上联联网络设备和安全设备的投运、检修工作 </w:t>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2.2.8. 第8题 </w:t>
      </w:r>
      <w:r>
        <w:br/>
      </w:r>
      <w:r>
        <w:rPr>
          <w:rFonts w:ascii="STSong" w:hAnsi="STSong" w:eastAsia="STSong"/>
          <w:b w:val="0"/>
          <w:i w:val="0"/>
          <w:color w:val="000000"/>
          <w:sz w:val="20"/>
        </w:rPr>
        <w:t>其他不需填用信息工作票、信息工作任务单的工作，应使用（    )方式执行。</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 xml:space="preserve">A.传真 </w:t>
      </w:r>
      <w:r>
        <w:br/>
      </w:r>
      <w:r>
        <w:rPr>
          <w:rFonts w:ascii="STSong" w:hAnsi="STSong" w:eastAsia="STSong"/>
          <w:b w:val="0"/>
          <w:i w:val="0"/>
          <w:color w:val="000000"/>
          <w:sz w:val="20"/>
        </w:rPr>
        <w:t xml:space="preserve">B.其他书面记录 </w:t>
      </w:r>
      <w:r>
        <w:br/>
      </w:r>
      <w:r>
        <w:rPr>
          <w:rFonts w:ascii="STSong" w:hAnsi="STSong" w:eastAsia="STSong"/>
          <w:b w:val="0"/>
          <w:i w:val="0"/>
          <w:color w:val="000000"/>
          <w:sz w:val="20"/>
        </w:rPr>
        <w:t xml:space="preserve">C.口头 </w:t>
      </w:r>
      <w:r>
        <w:br/>
      </w:r>
      <w:r>
        <w:rPr>
          <w:rFonts w:ascii="STSong" w:hAnsi="STSong" w:eastAsia="STSong"/>
          <w:b w:val="0"/>
          <w:i w:val="0"/>
          <w:color w:val="000000"/>
          <w:sz w:val="20"/>
        </w:rPr>
        <w:t xml:space="preserve">D.电话命令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2.2.9. 第9题 </w:t>
      </w:r>
      <w:r>
        <w:br/>
      </w:r>
      <w:r>
        <w:rPr>
          <w:rFonts w:ascii="STSong" w:hAnsi="STSong" w:eastAsia="STSong"/>
          <w:b w:val="0"/>
          <w:i w:val="0"/>
          <w:color w:val="000000"/>
          <w:sz w:val="20"/>
        </w:rPr>
        <w:t>需要变更工作班成员时，新的作业人员经过（）后方可参与工作。</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A.安全交底 </w:t>
      </w:r>
      <w:r>
        <w:br/>
      </w:r>
      <w:r>
        <w:rPr>
          <w:rFonts w:ascii="STSong" w:hAnsi="STSong" w:eastAsia="STSong"/>
          <w:b w:val="0"/>
          <w:i w:val="0"/>
          <w:color w:val="000000"/>
          <w:sz w:val="20"/>
        </w:rPr>
        <w:t xml:space="preserve">B.签名确认 </w:t>
      </w:r>
      <w:r>
        <w:br/>
      </w:r>
      <w:r>
        <w:rPr>
          <w:rFonts w:ascii="STSong" w:hAnsi="STSong" w:eastAsia="STSong"/>
          <w:b w:val="0"/>
          <w:i w:val="0"/>
          <w:color w:val="000000"/>
          <w:sz w:val="20"/>
        </w:rPr>
        <w:t xml:space="preserve">C.相关培训 </w:t>
      </w:r>
      <w:r>
        <w:br/>
      </w:r>
      <w:r>
        <w:rPr>
          <w:rFonts w:ascii="STSong" w:hAnsi="STSong" w:eastAsia="STSong"/>
          <w:b w:val="0"/>
          <w:i w:val="0"/>
          <w:color w:val="000000"/>
          <w:sz w:val="20"/>
        </w:rPr>
        <w:t xml:space="preserve">D.考试合格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2.2.10. 第10题</w:t>
      </w:r>
      <w:r>
        <w:br/>
      </w:r>
      <w:r>
        <w:rPr>
          <w:rFonts w:ascii="STSong" w:hAnsi="STSong" w:eastAsia="STSong"/>
          <w:b w:val="0"/>
          <w:i w:val="0"/>
          <w:color w:val="000000"/>
          <w:sz w:val="20"/>
        </w:rPr>
        <w:t>《国家电网公司电力安全工作规程（信息部分）》规定，工作票签发人应由（）的人员担任，名单应公布。</w:t>
      </w:r>
    </w:p>
    <w:p>
      <w:pPr>
        <w:autoSpaceDN w:val="0"/>
        <w:autoSpaceDE w:val="0"/>
        <w:widowControl/>
        <w:spacing w:line="306" w:lineRule="exact" w:before="0" w:after="0"/>
        <w:ind w:left="400" w:right="144" w:firstLine="0"/>
        <w:jc w:val="left"/>
      </w:pPr>
      <w:r>
        <w:rPr>
          <w:rFonts w:ascii="STSong" w:hAnsi="STSong" w:eastAsia="STSong"/>
          <w:b w:val="0"/>
          <w:i w:val="0"/>
          <w:color w:val="000000"/>
          <w:sz w:val="20"/>
        </w:rPr>
        <w:t xml:space="preserve">A.熟悉作业人员技术水平 </w:t>
      </w:r>
      <w:r>
        <w:br/>
      </w:r>
      <w:r>
        <w:rPr>
          <w:rFonts w:ascii="STSong" w:hAnsi="STSong" w:eastAsia="STSong"/>
          <w:b w:val="0"/>
          <w:i w:val="0"/>
          <w:color w:val="000000"/>
          <w:sz w:val="20"/>
        </w:rPr>
        <w:t xml:space="preserve">B.熟悉相关信息系统情况 </w:t>
      </w:r>
      <w:r>
        <w:br/>
      </w:r>
      <w:r>
        <w:rPr>
          <w:rFonts w:ascii="STSong" w:hAnsi="STSong" w:eastAsia="STSong"/>
          <w:b w:val="0"/>
          <w:i w:val="0"/>
          <w:color w:val="000000"/>
          <w:sz w:val="20"/>
        </w:rPr>
        <w:t xml:space="preserve">C.熟悉安全工作规程 </w:t>
      </w:r>
      <w:r>
        <w:br/>
      </w:r>
      <w:r>
        <w:rPr>
          <w:rFonts w:ascii="STSong" w:hAnsi="STSong" w:eastAsia="STSong"/>
          <w:b w:val="0"/>
          <w:i w:val="0"/>
          <w:color w:val="000000"/>
          <w:sz w:val="20"/>
        </w:rPr>
        <w:t xml:space="preserve">D.具有相关工作经验的领导人、技术人员或经信息运维单位批准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2.2.11. 第11题</w:t>
      </w:r>
      <w:r>
        <w:br/>
      </w:r>
      <w:r>
        <w:rPr>
          <w:rFonts w:ascii="STSong" w:hAnsi="STSong" w:eastAsia="STSong"/>
          <w:b w:val="0"/>
          <w:i w:val="0"/>
          <w:color w:val="000000"/>
          <w:sz w:val="20"/>
        </w:rPr>
        <w:t xml:space="preserve">《国家电网公司电力安全工作规程（信息部分）》规定，工作负责人应由有本专业工作经验、（）的人员担 </w:t>
      </w:r>
      <w:r>
        <w:rPr>
          <w:rFonts w:ascii="STSong" w:hAnsi="STSong" w:eastAsia="STSong"/>
          <w:b w:val="0"/>
          <w:i w:val="0"/>
          <w:color w:val="000000"/>
          <w:sz w:val="20"/>
        </w:rPr>
        <w:t>任，名单应公布。</w:t>
      </w:r>
    </w:p>
    <w:p>
      <w:pPr>
        <w:autoSpaceDN w:val="0"/>
        <w:autoSpaceDE w:val="0"/>
        <w:widowControl/>
        <w:spacing w:line="300" w:lineRule="exact" w:before="0" w:after="0"/>
        <w:ind w:left="400" w:right="6768" w:firstLine="0"/>
        <w:jc w:val="left"/>
      </w:pPr>
      <w:r>
        <w:rPr>
          <w:rFonts w:ascii="STSong" w:hAnsi="STSong" w:eastAsia="STSong"/>
          <w:b w:val="0"/>
          <w:i w:val="0"/>
          <w:color w:val="000000"/>
          <w:sz w:val="20"/>
        </w:rPr>
        <w:t xml:space="preserve">A.熟悉工作范围内信息系统情况 </w:t>
      </w:r>
      <w:r>
        <w:br/>
      </w:r>
      <w:r>
        <w:rPr>
          <w:rFonts w:ascii="STSong" w:hAnsi="STSong" w:eastAsia="STSong"/>
          <w:b w:val="0"/>
          <w:i w:val="0"/>
          <w:color w:val="000000"/>
          <w:sz w:val="20"/>
        </w:rPr>
        <w:t>B.熟悉安全工作规程</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326 页</w:t>
      </w:r>
    </w:p>
    <w:p>
      <w:pPr>
        <w:sectPr>
          <w:pgSz w:w="11900" w:h="16840"/>
          <w:pgMar w:top="16" w:right="960" w:bottom="478" w:left="960" w:header="720" w:footer="720" w:gutter="0"/>
          <w:cols w:space="720" w:num="1" w:equalWidth="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0" w:firstLine="0"/>
        <w:jc w:val="left"/>
      </w:pPr>
      <w:r>
        <w:rPr>
          <w:rFonts w:ascii="STSong" w:hAnsi="STSong" w:eastAsia="STSong"/>
          <w:b w:val="0"/>
          <w:i w:val="0"/>
          <w:color w:val="000000"/>
          <w:sz w:val="20"/>
        </w:rPr>
        <w:t xml:space="preserve">C.熟悉工作班成员工作能力 </w:t>
      </w:r>
      <w:r>
        <w:br/>
      </w:r>
      <w:r>
        <w:rPr>
          <w:rFonts w:ascii="STSong" w:hAnsi="STSong" w:eastAsia="STSong"/>
          <w:b w:val="0"/>
          <w:i w:val="0"/>
          <w:color w:val="000000"/>
          <w:sz w:val="20"/>
        </w:rPr>
        <w:t xml:space="preserve">D.经信息运维部门批准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2.2.12. 第12题</w:t>
      </w:r>
      <w:r>
        <w:br/>
      </w:r>
      <w:r>
        <w:rPr>
          <w:rFonts w:ascii="STSong" w:hAnsi="STSong" w:eastAsia="STSong"/>
          <w:b w:val="0"/>
          <w:i w:val="0"/>
          <w:color w:val="000000"/>
          <w:sz w:val="20"/>
        </w:rPr>
        <w:t>《国家电网公司电力安全工作规程（信息部分）》规定，工作许可人应由（）的人员担任，名单应公布。</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A.有一定工作经验 </w:t>
      </w:r>
      <w:r>
        <w:br/>
      </w:r>
      <w:r>
        <w:rPr>
          <w:rFonts w:ascii="STSong" w:hAnsi="STSong" w:eastAsia="STSong"/>
          <w:b w:val="0"/>
          <w:i w:val="0"/>
          <w:color w:val="000000"/>
          <w:sz w:val="20"/>
        </w:rPr>
        <w:t xml:space="preserve">B.熟悉工作范围内信息系统情况 </w:t>
      </w:r>
      <w:r>
        <w:br/>
      </w:r>
      <w:r>
        <w:rPr>
          <w:rFonts w:ascii="STSong" w:hAnsi="STSong" w:eastAsia="STSong"/>
          <w:b w:val="0"/>
          <w:i w:val="0"/>
          <w:color w:val="000000"/>
          <w:sz w:val="20"/>
        </w:rPr>
        <w:t xml:space="preserve">C.熟悉本规程 </w:t>
      </w:r>
      <w:r>
        <w:br/>
      </w:r>
      <w:r>
        <w:rPr>
          <w:rFonts w:ascii="STSong" w:hAnsi="STSong" w:eastAsia="STSong"/>
          <w:b w:val="0"/>
          <w:i w:val="0"/>
          <w:color w:val="000000"/>
          <w:sz w:val="20"/>
        </w:rPr>
        <w:t xml:space="preserve">D.经信息运维部门批准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2.2.13. 第13题 </w:t>
      </w:r>
      <w:r>
        <w:br/>
      </w:r>
      <w:r>
        <w:rPr>
          <w:rFonts w:ascii="STSong" w:hAnsi="STSong" w:eastAsia="STSong"/>
          <w:b w:val="0"/>
          <w:i w:val="0"/>
          <w:color w:val="000000"/>
          <w:sz w:val="20"/>
        </w:rPr>
        <w:t>工作票签发人的安全责任包括（）。</w:t>
      </w:r>
    </w:p>
    <w:p>
      <w:pPr>
        <w:autoSpaceDN w:val="0"/>
        <w:autoSpaceDE w:val="0"/>
        <w:widowControl/>
        <w:spacing w:line="308" w:lineRule="exact" w:before="0" w:after="0"/>
        <w:ind w:left="400" w:right="4608" w:firstLine="0"/>
        <w:jc w:val="left"/>
      </w:pPr>
      <w:r>
        <w:rPr>
          <w:rFonts w:ascii="STSong" w:hAnsi="STSong" w:eastAsia="STSong"/>
          <w:b w:val="0"/>
          <w:i w:val="0"/>
          <w:color w:val="000000"/>
          <w:sz w:val="20"/>
        </w:rPr>
        <w:t xml:space="preserve">A.确认工作必要性和安全性 </w:t>
      </w:r>
      <w:r>
        <w:br/>
      </w:r>
      <w:r>
        <w:rPr>
          <w:rFonts w:ascii="STSong" w:hAnsi="STSong" w:eastAsia="STSong"/>
          <w:b w:val="0"/>
          <w:i w:val="0"/>
          <w:color w:val="000000"/>
          <w:sz w:val="20"/>
        </w:rPr>
        <w:t xml:space="preserve">B.确认工作票上所填安全措施是否正确完备 </w:t>
      </w:r>
      <w:r>
        <w:br/>
      </w:r>
      <w:r>
        <w:rPr>
          <w:rFonts w:ascii="STSong" w:hAnsi="STSong" w:eastAsia="STSong"/>
          <w:b w:val="0"/>
          <w:i w:val="0"/>
          <w:color w:val="000000"/>
          <w:sz w:val="20"/>
        </w:rPr>
        <w:t xml:space="preserve">C.确认所派工作负责人和工作班人员是否适当、充足 </w:t>
      </w:r>
      <w:r>
        <w:br/>
      </w:r>
      <w:r>
        <w:rPr>
          <w:rFonts w:ascii="STSong" w:hAnsi="STSong" w:eastAsia="STSong"/>
          <w:b w:val="0"/>
          <w:i w:val="0"/>
          <w:color w:val="000000"/>
          <w:sz w:val="20"/>
        </w:rPr>
        <w:t xml:space="preserve">D.确认工作具备条件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2.2.14. 第14题 </w:t>
      </w:r>
      <w:r>
        <w:br/>
      </w:r>
      <w:r>
        <w:rPr>
          <w:rFonts w:ascii="STSong" w:hAnsi="STSong" w:eastAsia="STSong"/>
          <w:b w:val="0"/>
          <w:i w:val="0"/>
          <w:color w:val="000000"/>
          <w:sz w:val="20"/>
        </w:rPr>
        <w:t>工作负责人的安全责任包括（）。</w:t>
      </w:r>
    </w:p>
    <w:p>
      <w:pPr>
        <w:autoSpaceDN w:val="0"/>
        <w:autoSpaceDE w:val="0"/>
        <w:widowControl/>
        <w:spacing w:line="300" w:lineRule="exact" w:before="0" w:after="0"/>
        <w:ind w:left="400" w:right="0" w:firstLine="0"/>
        <w:jc w:val="left"/>
      </w:pPr>
      <w:r>
        <w:rPr>
          <w:rFonts w:ascii="STSong" w:hAnsi="STSong" w:eastAsia="STSong"/>
          <w:b w:val="0"/>
          <w:i w:val="0"/>
          <w:color w:val="000000"/>
          <w:sz w:val="20"/>
        </w:rPr>
        <w:t xml:space="preserve">A.正确组织工作 </w:t>
      </w:r>
      <w:r>
        <w:br/>
      </w:r>
      <w:r>
        <w:rPr>
          <w:rFonts w:ascii="STSong" w:hAnsi="STSong" w:eastAsia="STSong"/>
          <w:b w:val="0"/>
          <w:i w:val="0"/>
          <w:color w:val="000000"/>
          <w:sz w:val="20"/>
        </w:rPr>
        <w:t xml:space="preserve">B.检查工作票所列安全措施是否正确完备，是否符合现场实际条件，必要时予以补充完善 </w:t>
      </w:r>
      <w:r>
        <w:br/>
      </w:r>
      <w:r>
        <w:rPr>
          <w:rFonts w:ascii="STSong" w:hAnsi="STSong" w:eastAsia="STSong"/>
          <w:b w:val="0"/>
          <w:i w:val="0"/>
          <w:color w:val="000000"/>
          <w:sz w:val="20"/>
        </w:rPr>
        <w:t xml:space="preserve">C.工作前，对工作班成员进行工作任务、安全措施和风险点告知，并确认每个工作班成员都已清楚并签名 </w:t>
      </w:r>
      <w:r>
        <w:rPr>
          <w:rFonts w:ascii="STSong" w:hAnsi="STSong" w:eastAsia="STSong"/>
          <w:b w:val="0"/>
          <w:i w:val="0"/>
          <w:color w:val="000000"/>
          <w:sz w:val="20"/>
        </w:rPr>
        <w:t>D.组织执行工作票所列由其负责的安全措施。</w:t>
      </w:r>
    </w:p>
    <w:p>
      <w:pPr>
        <w:autoSpaceDN w:val="0"/>
        <w:autoSpaceDE w:val="0"/>
        <w:widowControl/>
        <w:spacing w:line="316" w:lineRule="exact" w:before="0" w:after="0"/>
        <w:ind w:left="400" w:right="5760"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2.2.15. 第15题 </w:t>
      </w:r>
      <w:r>
        <w:br/>
      </w:r>
      <w:r>
        <w:rPr>
          <w:rFonts w:ascii="STSong" w:hAnsi="STSong" w:eastAsia="STSong"/>
          <w:b w:val="0"/>
          <w:i w:val="0"/>
          <w:color w:val="000000"/>
          <w:sz w:val="20"/>
        </w:rPr>
        <w:t>工作许可人的安全责任包括（）。</w:t>
      </w:r>
    </w:p>
    <w:p>
      <w:pPr>
        <w:autoSpaceDN w:val="0"/>
        <w:autoSpaceDE w:val="0"/>
        <w:widowControl/>
        <w:spacing w:line="308" w:lineRule="exact" w:before="0" w:after="0"/>
        <w:ind w:left="400" w:right="4320" w:firstLine="0"/>
        <w:jc w:val="left"/>
      </w:pPr>
      <w:r>
        <w:rPr>
          <w:rFonts w:ascii="STSong" w:hAnsi="STSong" w:eastAsia="STSong"/>
          <w:b w:val="0"/>
          <w:i w:val="0"/>
          <w:color w:val="000000"/>
          <w:sz w:val="20"/>
        </w:rPr>
        <w:t xml:space="preserve">A.确认工作具备条件，工作不具备条件时应退回工作票 </w:t>
      </w:r>
      <w:r>
        <w:br/>
      </w:r>
      <w:r>
        <w:rPr>
          <w:rFonts w:ascii="STSong" w:hAnsi="STSong" w:eastAsia="STSong"/>
          <w:b w:val="0"/>
          <w:i w:val="0"/>
          <w:color w:val="000000"/>
          <w:sz w:val="20"/>
        </w:rPr>
        <w:t xml:space="preserve">B.确认工作票所列的安全措施已实施 </w:t>
      </w:r>
      <w:r>
        <w:br/>
      </w:r>
      <w:r>
        <w:rPr>
          <w:rFonts w:ascii="STSong" w:hAnsi="STSong" w:eastAsia="STSong"/>
          <w:b w:val="0"/>
          <w:i w:val="0"/>
          <w:color w:val="000000"/>
          <w:sz w:val="20"/>
        </w:rPr>
        <w:t xml:space="preserve">C.确定需监护的作业内容 </w:t>
      </w:r>
      <w:r>
        <w:br/>
      </w:r>
      <w:r>
        <w:rPr>
          <w:rFonts w:ascii="STSong" w:hAnsi="STSong" w:eastAsia="STSong"/>
          <w:b w:val="0"/>
          <w:i w:val="0"/>
          <w:color w:val="000000"/>
          <w:sz w:val="20"/>
        </w:rPr>
        <w:t xml:space="preserve">D.监督作业人员是否遵守安全操作规程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2.2.16. 第16题 </w:t>
      </w:r>
      <w:r>
        <w:br/>
      </w:r>
      <w:r>
        <w:rPr>
          <w:rFonts w:ascii="STSong" w:hAnsi="STSong" w:eastAsia="STSong"/>
          <w:b w:val="0"/>
          <w:i w:val="0"/>
          <w:color w:val="000000"/>
          <w:sz w:val="20"/>
        </w:rPr>
        <w:t>工作班成员的安全责任包括（）。</w:t>
      </w:r>
    </w:p>
    <w:p>
      <w:pPr>
        <w:autoSpaceDN w:val="0"/>
        <w:autoSpaceDE w:val="0"/>
        <w:widowControl/>
        <w:spacing w:line="308" w:lineRule="exact" w:before="0" w:after="0"/>
        <w:ind w:left="400" w:right="576" w:firstLine="0"/>
        <w:jc w:val="left"/>
      </w:pPr>
      <w:r>
        <w:rPr>
          <w:rFonts w:ascii="STSong" w:hAnsi="STSong" w:eastAsia="STSong"/>
          <w:b w:val="0"/>
          <w:i w:val="0"/>
          <w:color w:val="000000"/>
          <w:sz w:val="20"/>
        </w:rPr>
        <w:t xml:space="preserve">A.熟悉工作内容、工作流程，清楚工作中的风险点和安全措施，并在工作票上签名确认 </w:t>
      </w:r>
      <w:r>
        <w:br/>
      </w:r>
      <w:r>
        <w:rPr>
          <w:rFonts w:ascii="STSong" w:hAnsi="STSong" w:eastAsia="STSong"/>
          <w:b w:val="0"/>
          <w:i w:val="0"/>
          <w:color w:val="000000"/>
          <w:sz w:val="20"/>
        </w:rPr>
        <w:t xml:space="preserve">B.服从工作负责人的指挥，严格遵守《国家电网公司电力安全工作规程（信息部分）》和劳动纪律 </w:t>
      </w:r>
      <w:r>
        <w:rPr>
          <w:rFonts w:ascii="STSong" w:hAnsi="STSong" w:eastAsia="STSong"/>
          <w:b w:val="0"/>
          <w:i w:val="0"/>
          <w:color w:val="000000"/>
          <w:sz w:val="20"/>
        </w:rPr>
        <w:t xml:space="preserve">C.正确使用工器具、调试计算机（或其他专用设备）、外接存储设备以及软件工具等 </w:t>
      </w:r>
      <w:r>
        <w:br/>
      </w:r>
      <w:r>
        <w:rPr>
          <w:rFonts w:ascii="STSong" w:hAnsi="STSong" w:eastAsia="STSong"/>
          <w:b w:val="0"/>
          <w:i w:val="0"/>
          <w:color w:val="000000"/>
          <w:sz w:val="20"/>
        </w:rPr>
        <w:t xml:space="preserve">D.关注工作班成员身体状况和精神状态是否正常，人员变动是否合适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2.2.17. 第17题 </w:t>
      </w:r>
      <w:r>
        <w:br/>
      </w:r>
      <w:r>
        <w:rPr>
          <w:rFonts w:ascii="STSong" w:hAnsi="STSong" w:eastAsia="STSong"/>
          <w:b w:val="0"/>
          <w:i w:val="0"/>
          <w:color w:val="000000"/>
          <w:sz w:val="20"/>
        </w:rPr>
        <w:t>许可开始工作的命令可采用（）等方法。</w:t>
      </w:r>
    </w:p>
    <w:p>
      <w:pPr>
        <w:autoSpaceDN w:val="0"/>
        <w:autoSpaceDE w:val="0"/>
        <w:widowControl/>
        <w:spacing w:line="208" w:lineRule="exact" w:before="260" w:after="0"/>
        <w:ind w:left="0" w:right="4326" w:firstLine="0"/>
        <w:jc w:val="right"/>
      </w:pPr>
      <w:r>
        <w:rPr>
          <w:rFonts w:ascii="STSong" w:hAnsi="STSong" w:eastAsia="STSong"/>
          <w:b w:val="0"/>
          <w:i w:val="0"/>
          <w:color w:val="000000"/>
          <w:sz w:val="16"/>
        </w:rPr>
        <w:t>第 327 页</w:t>
      </w:r>
    </w:p>
    <w:p>
      <w:pPr>
        <w:sectPr>
          <w:pgSz w:w="11900" w:h="16840"/>
          <w:pgMar w:top="16" w:right="1320" w:bottom="478" w:left="960" w:header="720" w:footer="720" w:gutter="0"/>
          <w:cols w:space="720" w:num="1" w:equalWidth="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A.当面许可 </w:t>
      </w:r>
      <w:r>
        <w:br/>
      </w:r>
      <w:r>
        <w:rPr>
          <w:rFonts w:ascii="STSong" w:hAnsi="STSong" w:eastAsia="STSong"/>
          <w:b w:val="0"/>
          <w:i w:val="0"/>
          <w:color w:val="000000"/>
          <w:sz w:val="20"/>
        </w:rPr>
        <w:t xml:space="preserve">B.电话许可 </w:t>
      </w:r>
      <w:r>
        <w:br/>
      </w:r>
      <w:r>
        <w:rPr>
          <w:rFonts w:ascii="STSong" w:hAnsi="STSong" w:eastAsia="STSong"/>
          <w:b w:val="0"/>
          <w:i w:val="0"/>
          <w:color w:val="000000"/>
          <w:sz w:val="20"/>
        </w:rPr>
        <w:t xml:space="preserve">C.传真许可 </w:t>
      </w:r>
      <w:r>
        <w:br/>
      </w:r>
      <w:r>
        <w:rPr>
          <w:rFonts w:ascii="STSong" w:hAnsi="STSong" w:eastAsia="STSong"/>
          <w:b w:val="0"/>
          <w:i w:val="0"/>
          <w:color w:val="000000"/>
          <w:sz w:val="20"/>
        </w:rPr>
        <w:t xml:space="preserve">D.邮件许可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2.2.18. 第18题 </w:t>
      </w:r>
      <w:r>
        <w:br/>
      </w:r>
      <w:r>
        <w:rPr>
          <w:rFonts w:ascii="STSong" w:hAnsi="STSong" w:eastAsia="STSong"/>
          <w:b w:val="0"/>
          <w:i w:val="0"/>
          <w:color w:val="000000"/>
          <w:sz w:val="20"/>
        </w:rPr>
        <w:t xml:space="preserve">使用信息工作票的工作，工作负责人应向工作许可人交待（）等，并会同工作许可人进行运行方式检查、状 </w:t>
      </w:r>
      <w:r>
        <w:rPr>
          <w:rFonts w:ascii="STSong" w:hAnsi="STSong" w:eastAsia="STSong"/>
          <w:b w:val="0"/>
          <w:i w:val="0"/>
          <w:color w:val="000000"/>
          <w:sz w:val="20"/>
        </w:rPr>
        <w:t>态确认和功能检查，确认无遗留物件后方可办理工作终结手续。</w:t>
      </w:r>
    </w:p>
    <w:p>
      <w:pPr>
        <w:autoSpaceDN w:val="0"/>
        <w:autoSpaceDE w:val="0"/>
        <w:widowControl/>
        <w:spacing w:line="308" w:lineRule="exact" w:before="0" w:after="0"/>
        <w:ind w:left="400" w:right="5904" w:firstLine="0"/>
        <w:jc w:val="left"/>
      </w:pPr>
      <w:r>
        <w:rPr>
          <w:rFonts w:ascii="STSong" w:hAnsi="STSong" w:eastAsia="STSong"/>
          <w:b w:val="0"/>
          <w:i w:val="0"/>
          <w:color w:val="000000"/>
          <w:sz w:val="20"/>
        </w:rPr>
        <w:t xml:space="preserve">A.工作内容 </w:t>
      </w:r>
      <w:r>
        <w:br/>
      </w:r>
      <w:r>
        <w:rPr>
          <w:rFonts w:ascii="STSong" w:hAnsi="STSong" w:eastAsia="STSong"/>
          <w:b w:val="0"/>
          <w:i w:val="0"/>
          <w:color w:val="000000"/>
          <w:sz w:val="20"/>
        </w:rPr>
        <w:t xml:space="preserve">B.发现的问题 </w:t>
      </w:r>
      <w:r>
        <w:br/>
      </w:r>
      <w:r>
        <w:rPr>
          <w:rFonts w:ascii="STSong" w:hAnsi="STSong" w:eastAsia="STSong"/>
          <w:b w:val="0"/>
          <w:i w:val="0"/>
          <w:color w:val="000000"/>
          <w:sz w:val="20"/>
        </w:rPr>
        <w:t xml:space="preserve">C.验证结果 </w:t>
      </w:r>
      <w:r>
        <w:br/>
      </w:r>
      <w:r>
        <w:rPr>
          <w:rFonts w:ascii="STSong" w:hAnsi="STSong" w:eastAsia="STSong"/>
          <w:b w:val="0"/>
          <w:i w:val="0"/>
          <w:color w:val="000000"/>
          <w:sz w:val="20"/>
        </w:rPr>
        <w:t xml:space="preserve">D.存在问题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2.2.19. 第19题 </w:t>
      </w:r>
      <w:r>
        <w:br/>
      </w:r>
      <w:r>
        <w:rPr>
          <w:rFonts w:ascii="STSong" w:hAnsi="STSong" w:eastAsia="STSong"/>
          <w:b w:val="0"/>
          <w:i w:val="0"/>
          <w:color w:val="000000"/>
          <w:sz w:val="20"/>
        </w:rPr>
        <w:t>工作终结报告应按（）方式进行。</w:t>
      </w:r>
    </w:p>
    <w:p>
      <w:pPr>
        <w:autoSpaceDN w:val="0"/>
        <w:autoSpaceDE w:val="0"/>
        <w:widowControl/>
        <w:spacing w:line="306" w:lineRule="exact" w:before="0" w:after="0"/>
        <w:ind w:left="400" w:right="288" w:firstLine="0"/>
        <w:jc w:val="left"/>
      </w:pPr>
      <w:r>
        <w:rPr>
          <w:rFonts w:ascii="STSong" w:hAnsi="STSong" w:eastAsia="STSong"/>
          <w:b w:val="0"/>
          <w:i w:val="0"/>
          <w:color w:val="000000"/>
          <w:sz w:val="20"/>
        </w:rPr>
        <w:t xml:space="preserve">A.当面报告 </w:t>
      </w:r>
      <w:r>
        <w:br/>
      </w:r>
      <w:r>
        <w:rPr>
          <w:rFonts w:ascii="STSong" w:hAnsi="STSong" w:eastAsia="STSong"/>
          <w:b w:val="0"/>
          <w:i w:val="0"/>
          <w:color w:val="000000"/>
          <w:sz w:val="20"/>
        </w:rPr>
        <w:t xml:space="preserve">B.电话报告 </w:t>
      </w:r>
      <w:r>
        <w:br/>
      </w:r>
      <w:r>
        <w:rPr>
          <w:rFonts w:ascii="STSong" w:hAnsi="STSong" w:eastAsia="STSong"/>
          <w:b w:val="0"/>
          <w:i w:val="0"/>
          <w:color w:val="000000"/>
          <w:sz w:val="20"/>
        </w:rPr>
        <w:t xml:space="preserve">C.邮件报告 </w:t>
      </w:r>
      <w:r>
        <w:br/>
      </w:r>
      <w:r>
        <w:rPr>
          <w:rFonts w:ascii="STSong" w:hAnsi="STSong" w:eastAsia="STSong"/>
          <w:b w:val="0"/>
          <w:i w:val="0"/>
          <w:color w:val="000000"/>
          <w:sz w:val="20"/>
        </w:rPr>
        <w:t xml:space="preserve">D.短信报告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2.2.20. 第20题</w:t>
      </w:r>
      <w:r>
        <w:br/>
      </w:r>
      <w:r>
        <w:rPr>
          <w:rFonts w:ascii="STSong" w:hAnsi="STSong" w:eastAsia="STSong"/>
          <w:b w:val="0"/>
          <w:i w:val="0"/>
          <w:color w:val="000000"/>
          <w:sz w:val="20"/>
        </w:rPr>
        <w:t>《国家电网公司电力安全工作规程（信息部分）》规定，在信息系统上工作，保证安全的技术措施包括</w:t>
      </w:r>
      <w:r>
        <w:rPr>
          <w:rFonts w:ascii="STSong" w:hAnsi="STSong" w:eastAsia="STSong"/>
          <w:b w:val="0"/>
          <w:i w:val="0"/>
          <w:color w:val="000000"/>
          <w:sz w:val="20"/>
        </w:rPr>
        <w:t>（）。</w:t>
      </w:r>
    </w:p>
    <w:p>
      <w:pPr>
        <w:autoSpaceDN w:val="0"/>
        <w:autoSpaceDE w:val="0"/>
        <w:widowControl/>
        <w:spacing w:line="308" w:lineRule="exact" w:before="0" w:after="0"/>
        <w:ind w:left="400" w:right="288" w:firstLine="0"/>
        <w:jc w:val="left"/>
      </w:pPr>
      <w:r>
        <w:rPr>
          <w:rFonts w:ascii="STSong" w:hAnsi="STSong" w:eastAsia="STSong"/>
          <w:b w:val="0"/>
          <w:i w:val="0"/>
          <w:color w:val="000000"/>
          <w:sz w:val="20"/>
        </w:rPr>
        <w:t xml:space="preserve">A.授权 </w:t>
      </w:r>
      <w:r>
        <w:br/>
      </w:r>
      <w:r>
        <w:rPr>
          <w:rFonts w:ascii="STSong" w:hAnsi="STSong" w:eastAsia="STSong"/>
          <w:b w:val="0"/>
          <w:i w:val="0"/>
          <w:color w:val="000000"/>
          <w:sz w:val="20"/>
        </w:rPr>
        <w:t xml:space="preserve">B.备份 </w:t>
      </w:r>
      <w:r>
        <w:br/>
      </w:r>
      <w:r>
        <w:rPr>
          <w:rFonts w:ascii="STSong" w:hAnsi="STSong" w:eastAsia="STSong"/>
          <w:b w:val="0"/>
          <w:i w:val="0"/>
          <w:color w:val="000000"/>
          <w:sz w:val="20"/>
        </w:rPr>
        <w:t xml:space="preserve">C.验证 </w:t>
      </w:r>
      <w:r>
        <w:br/>
      </w:r>
      <w:r>
        <w:rPr>
          <w:rFonts w:ascii="STSong" w:hAnsi="STSong" w:eastAsia="STSong"/>
          <w:b w:val="0"/>
          <w:i w:val="0"/>
          <w:color w:val="000000"/>
          <w:sz w:val="20"/>
        </w:rPr>
        <w:t xml:space="preserve">D.审计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2.2.21. 第21题</w:t>
      </w:r>
      <w:r>
        <w:br/>
      </w:r>
      <w:r>
        <w:rPr>
          <w:rFonts w:ascii="STSong" w:hAnsi="STSong" w:eastAsia="STSong"/>
          <w:b w:val="0"/>
          <w:i w:val="0"/>
          <w:color w:val="000000"/>
          <w:sz w:val="20"/>
        </w:rPr>
        <w:t>《国家电网公司电力安全工作规程（信息部分）》规定，在信息系统上工作，授权应基于（）的原则。</w:t>
      </w:r>
    </w:p>
    <w:p>
      <w:pPr>
        <w:autoSpaceDN w:val="0"/>
        <w:autoSpaceDE w:val="0"/>
        <w:widowControl/>
        <w:spacing w:line="308" w:lineRule="exact" w:before="0" w:after="0"/>
        <w:ind w:left="400" w:right="5616" w:firstLine="0"/>
        <w:jc w:val="left"/>
      </w:pPr>
      <w:r>
        <w:rPr>
          <w:rFonts w:ascii="STSong" w:hAnsi="STSong" w:eastAsia="STSong"/>
          <w:b w:val="0"/>
          <w:i w:val="0"/>
          <w:color w:val="000000"/>
          <w:sz w:val="20"/>
        </w:rPr>
        <w:t xml:space="preserve">A.权限最小化 </w:t>
      </w:r>
      <w:r>
        <w:br/>
      </w:r>
      <w:r>
        <w:rPr>
          <w:rFonts w:ascii="STSong" w:hAnsi="STSong" w:eastAsia="STSong"/>
          <w:b w:val="0"/>
          <w:i w:val="0"/>
          <w:color w:val="000000"/>
          <w:sz w:val="20"/>
        </w:rPr>
        <w:t xml:space="preserve">B.权限分离 </w:t>
      </w:r>
      <w:r>
        <w:br/>
      </w:r>
      <w:r>
        <w:rPr>
          <w:rFonts w:ascii="STSong" w:hAnsi="STSong" w:eastAsia="STSong"/>
          <w:b w:val="0"/>
          <w:i w:val="0"/>
          <w:color w:val="000000"/>
          <w:sz w:val="20"/>
        </w:rPr>
        <w:t xml:space="preserve">C.最短时限 </w:t>
      </w:r>
      <w:r>
        <w:br/>
      </w:r>
      <w:r>
        <w:rPr>
          <w:rFonts w:ascii="STSong" w:hAnsi="STSong" w:eastAsia="STSong"/>
          <w:b w:val="0"/>
          <w:i w:val="0"/>
          <w:color w:val="000000"/>
          <w:sz w:val="20"/>
        </w:rPr>
        <w:t xml:space="preserve">D.避免冲突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2.2.22. 第22题 </w:t>
      </w:r>
      <w:r>
        <w:br/>
      </w:r>
      <w:r>
        <w:rPr>
          <w:rFonts w:ascii="STSong" w:hAnsi="STSong" w:eastAsia="STSong"/>
          <w:b w:val="0"/>
          <w:i w:val="0"/>
          <w:color w:val="000000"/>
          <w:sz w:val="20"/>
        </w:rPr>
        <w:t>在不间断电源上工作时，应注意哪些事项？</w:t>
      </w:r>
    </w:p>
    <w:p>
      <w:pPr>
        <w:autoSpaceDN w:val="0"/>
        <w:autoSpaceDE w:val="0"/>
        <w:widowControl/>
        <w:spacing w:line="300" w:lineRule="exact" w:before="0" w:after="0"/>
        <w:ind w:left="400" w:right="2736" w:firstLine="0"/>
        <w:jc w:val="left"/>
      </w:pPr>
      <w:r>
        <w:rPr>
          <w:rFonts w:ascii="STSong" w:hAnsi="STSong" w:eastAsia="STSong"/>
          <w:b w:val="0"/>
          <w:i w:val="0"/>
          <w:color w:val="000000"/>
          <w:sz w:val="20"/>
        </w:rPr>
        <w:t xml:space="preserve">A.新增负载前，应核查电源负载能力 </w:t>
      </w:r>
      <w:r>
        <w:br/>
      </w:r>
      <w:r>
        <w:rPr>
          <w:rFonts w:ascii="STSong" w:hAnsi="STSong" w:eastAsia="STSong"/>
          <w:b w:val="0"/>
          <w:i w:val="0"/>
          <w:color w:val="000000"/>
          <w:sz w:val="20"/>
        </w:rPr>
        <w:t xml:space="preserve">B.裸露电缆线头应做绝缘处理 </w:t>
      </w:r>
      <w:r>
        <w:br/>
      </w:r>
      <w:r>
        <w:rPr>
          <w:rFonts w:ascii="STSong" w:hAnsi="STSong" w:eastAsia="STSong"/>
          <w:b w:val="0"/>
          <w:i w:val="0"/>
          <w:color w:val="000000"/>
          <w:sz w:val="20"/>
        </w:rPr>
        <w:t xml:space="preserve">C.拆接负载电缆前，应断开负载端电源开关 </w:t>
      </w:r>
      <w:r>
        <w:br/>
      </w:r>
      <w:r>
        <w:rPr>
          <w:rFonts w:ascii="STSong" w:hAnsi="STSong" w:eastAsia="STSong"/>
          <w:b w:val="0"/>
          <w:i w:val="0"/>
          <w:color w:val="000000"/>
          <w:sz w:val="20"/>
        </w:rPr>
        <w:t>D.配置旁路检修开关的不间断电源设备检修时，应严格执行停机及断电顺序</w:t>
      </w:r>
    </w:p>
    <w:p>
      <w:pPr>
        <w:autoSpaceDN w:val="0"/>
        <w:autoSpaceDE w:val="0"/>
        <w:widowControl/>
        <w:spacing w:line="208" w:lineRule="exact" w:before="320" w:after="0"/>
        <w:ind w:left="0" w:right="4526" w:firstLine="0"/>
        <w:jc w:val="right"/>
      </w:pPr>
      <w:r>
        <w:rPr>
          <w:rFonts w:ascii="STSong" w:hAnsi="STSong" w:eastAsia="STSong"/>
          <w:b w:val="0"/>
          <w:i w:val="0"/>
          <w:color w:val="000000"/>
          <w:sz w:val="16"/>
        </w:rPr>
        <w:t>第 328 页</w:t>
      </w:r>
    </w:p>
    <w:p>
      <w:pPr>
        <w:sectPr>
          <w:pgSz w:w="11900" w:h="16840"/>
          <w:pgMar w:top="16" w:right="1120" w:bottom="478" w:left="960" w:header="720" w:footer="720" w:gutter="0"/>
          <w:cols w:space="720" w:num="1" w:equalWidth="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5616"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2.2.23. 第23题 </w:t>
      </w:r>
      <w:r>
        <w:br/>
      </w:r>
      <w:r>
        <w:rPr>
          <w:rFonts w:ascii="STSong" w:hAnsi="STSong" w:eastAsia="STSong"/>
          <w:b w:val="0"/>
          <w:i w:val="0"/>
          <w:color w:val="000000"/>
          <w:sz w:val="20"/>
        </w:rPr>
        <w:t>终端设备的使用应注意事项包括（）？</w:t>
      </w:r>
    </w:p>
    <w:p>
      <w:pPr>
        <w:autoSpaceDN w:val="0"/>
        <w:autoSpaceDE w:val="0"/>
        <w:widowControl/>
        <w:spacing w:line="300" w:lineRule="exact" w:before="0" w:after="0"/>
        <w:ind w:left="400" w:right="3456" w:firstLine="0"/>
        <w:jc w:val="left"/>
      </w:pPr>
      <w:r>
        <w:rPr>
          <w:rFonts w:ascii="STSong" w:hAnsi="STSong" w:eastAsia="STSong"/>
          <w:b w:val="0"/>
          <w:i w:val="0"/>
          <w:color w:val="000000"/>
          <w:sz w:val="20"/>
        </w:rPr>
        <w:t xml:space="preserve">A.终端设备用户应妥善保管账号及密码，不得随意授予他人 </w:t>
      </w:r>
      <w:r>
        <w:rPr>
          <w:rFonts w:ascii="STSong" w:hAnsi="STSong" w:eastAsia="STSong"/>
          <w:b w:val="0"/>
          <w:i w:val="0"/>
          <w:color w:val="000000"/>
          <w:sz w:val="20"/>
        </w:rPr>
        <w:t xml:space="preserve">B.禁止终端设备在管理信息内、外网之间交叉使用 </w:t>
      </w:r>
      <w:r>
        <w:br/>
      </w:r>
      <w:r>
        <w:rPr>
          <w:rFonts w:ascii="STSong" w:hAnsi="STSong" w:eastAsia="STSong"/>
          <w:b w:val="0"/>
          <w:i w:val="0"/>
          <w:color w:val="000000"/>
          <w:sz w:val="20"/>
        </w:rPr>
        <w:t xml:space="preserve">C.办公计算机应安装防病毒、桌面管理等安全防护软件 </w:t>
      </w:r>
      <w:r>
        <w:br/>
      </w:r>
      <w:r>
        <w:rPr>
          <w:rFonts w:ascii="STSong" w:hAnsi="STSong" w:eastAsia="STSong"/>
          <w:b w:val="0"/>
          <w:i w:val="0"/>
          <w:color w:val="000000"/>
          <w:sz w:val="20"/>
        </w:rPr>
        <w:t>D.报废终端设备、员工离岗离职时留下的终端设备可自行处理。</w:t>
      </w:r>
    </w:p>
    <w:p>
      <w:pPr>
        <w:autoSpaceDN w:val="0"/>
        <w:autoSpaceDE w:val="0"/>
        <w:widowControl/>
        <w:spacing w:line="310" w:lineRule="exact" w:before="0" w:after="0"/>
        <w:ind w:left="400" w:right="2160" w:firstLine="0"/>
        <w:jc w:val="left"/>
      </w:pP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2.2.24. 第24题 </w:t>
      </w:r>
      <w:r>
        <w:br/>
      </w:r>
      <w:r>
        <w:rPr>
          <w:rFonts w:ascii="STSong" w:hAnsi="STSong" w:eastAsia="STSong"/>
          <w:b w:val="0"/>
          <w:i w:val="0"/>
          <w:color w:val="000000"/>
          <w:sz w:val="20"/>
        </w:rPr>
        <w:t>以下对终端设备的操作哪些需要经信息运维单位（部门）批准才能进行？（ ）</w:t>
      </w:r>
      <w:r>
        <w:rPr>
          <w:rFonts w:ascii="STSong" w:hAnsi="STSong" w:eastAsia="STSong"/>
          <w:b w:val="0"/>
          <w:i w:val="0"/>
          <w:color w:val="000000"/>
          <w:sz w:val="20"/>
        </w:rPr>
        <w:t xml:space="preserve">A.卸载或禁用计算机防病毒、桌面管理等安全防护软件 </w:t>
      </w:r>
      <w:r>
        <w:br/>
      </w:r>
      <w:r>
        <w:rPr>
          <w:rFonts w:ascii="STSong" w:hAnsi="STSong" w:eastAsia="STSong"/>
          <w:b w:val="0"/>
          <w:i w:val="0"/>
          <w:color w:val="000000"/>
          <w:sz w:val="20"/>
        </w:rPr>
        <w:t xml:space="preserve">B.拆卸、更换终端设备硬件 </w:t>
      </w:r>
      <w:r>
        <w:br/>
      </w:r>
      <w:r>
        <w:rPr>
          <w:rFonts w:ascii="STSong" w:hAnsi="STSong" w:eastAsia="STSong"/>
          <w:b w:val="0"/>
          <w:i w:val="0"/>
          <w:color w:val="000000"/>
          <w:sz w:val="20"/>
        </w:rPr>
        <w:t xml:space="preserve">C.在管理信息内网终端设备上启用无线通信功能 </w:t>
      </w:r>
      <w:r>
        <w:br/>
      </w:r>
      <w:r>
        <w:rPr>
          <w:rFonts w:ascii="STSong" w:hAnsi="STSong" w:eastAsia="STSong"/>
          <w:b w:val="0"/>
          <w:i w:val="0"/>
          <w:color w:val="000000"/>
          <w:sz w:val="20"/>
        </w:rPr>
        <w:t xml:space="preserve">D.终端设备及外围设备交由外部单位维修处理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2.2.25. 第25题 </w:t>
      </w:r>
      <w:r>
        <w:br/>
      </w:r>
      <w:r>
        <w:rPr>
          <w:rFonts w:ascii="STSong" w:hAnsi="STSong" w:eastAsia="STSong"/>
          <w:b w:val="0"/>
          <w:i w:val="0"/>
          <w:color w:val="000000"/>
          <w:sz w:val="20"/>
        </w:rPr>
        <w:t>以下属于二类业务系统的有（   ）。</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A.总部内外网门户网站 </w:t>
      </w:r>
      <w:r>
        <w:br/>
      </w:r>
      <w:r>
        <w:rPr>
          <w:rFonts w:ascii="STSong" w:hAnsi="STSong" w:eastAsia="STSong"/>
          <w:b w:val="0"/>
          <w:i w:val="0"/>
          <w:color w:val="000000"/>
          <w:sz w:val="20"/>
        </w:rPr>
        <w:t xml:space="preserve">B.95598呼叫平台 </w:t>
      </w:r>
      <w:r>
        <w:br/>
      </w:r>
      <w:r>
        <w:rPr>
          <w:rFonts w:ascii="STSong" w:hAnsi="STSong" w:eastAsia="STSong"/>
          <w:b w:val="0"/>
          <w:i w:val="0"/>
          <w:color w:val="000000"/>
          <w:sz w:val="20"/>
        </w:rPr>
        <w:t xml:space="preserve">C.ERP系统 </w:t>
      </w:r>
      <w:r>
        <w:br/>
      </w:r>
      <w:r>
        <w:rPr>
          <w:rFonts w:ascii="STSong" w:hAnsi="STSong" w:eastAsia="STSong"/>
          <w:b w:val="0"/>
          <w:i w:val="0"/>
          <w:color w:val="000000"/>
          <w:sz w:val="20"/>
        </w:rPr>
        <w:t xml:space="preserve">D.安全生产管理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2.2.26. 第26题 </w:t>
      </w:r>
      <w:r>
        <w:br/>
      </w:r>
      <w:r>
        <w:rPr>
          <w:rFonts w:ascii="STSong" w:hAnsi="STSong" w:eastAsia="STSong"/>
          <w:b w:val="0"/>
          <w:i w:val="0"/>
          <w:color w:val="000000"/>
          <w:sz w:val="20"/>
        </w:rPr>
        <w:t>工作许可人在向工作负责人发出许可工作的命令前，应记录（）。</w:t>
      </w:r>
    </w:p>
    <w:p>
      <w:pPr>
        <w:autoSpaceDN w:val="0"/>
        <w:autoSpaceDE w:val="0"/>
        <w:widowControl/>
        <w:spacing w:line="308" w:lineRule="exact" w:before="0" w:after="0"/>
        <w:ind w:left="400" w:right="5472" w:firstLine="0"/>
        <w:jc w:val="left"/>
      </w:pPr>
      <w:r>
        <w:rPr>
          <w:rFonts w:ascii="STSong" w:hAnsi="STSong" w:eastAsia="STSong"/>
          <w:b w:val="0"/>
          <w:i w:val="0"/>
          <w:color w:val="000000"/>
          <w:sz w:val="20"/>
        </w:rPr>
        <w:t xml:space="preserve">A.工作班名称 </w:t>
      </w:r>
      <w:r>
        <w:br/>
      </w:r>
      <w:r>
        <w:rPr>
          <w:rFonts w:ascii="STSong" w:hAnsi="STSong" w:eastAsia="STSong"/>
          <w:b w:val="0"/>
          <w:i w:val="0"/>
          <w:color w:val="000000"/>
          <w:sz w:val="20"/>
        </w:rPr>
        <w:t xml:space="preserve">B.工作负责人姓名 </w:t>
      </w:r>
      <w:r>
        <w:br/>
      </w:r>
      <w:r>
        <w:rPr>
          <w:rFonts w:ascii="STSong" w:hAnsi="STSong" w:eastAsia="STSong"/>
          <w:b w:val="0"/>
          <w:i w:val="0"/>
          <w:color w:val="000000"/>
          <w:sz w:val="20"/>
        </w:rPr>
        <w:t xml:space="preserve">C.工作地点 </w:t>
      </w:r>
      <w:r>
        <w:br/>
      </w:r>
      <w:r>
        <w:rPr>
          <w:rFonts w:ascii="STSong" w:hAnsi="STSong" w:eastAsia="STSong"/>
          <w:b w:val="0"/>
          <w:i w:val="0"/>
          <w:color w:val="000000"/>
          <w:sz w:val="20"/>
        </w:rPr>
        <w:t xml:space="preserve">D.工作任务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2.2.27. 第27题 </w:t>
      </w:r>
      <w:r>
        <w:br/>
      </w:r>
      <w:r>
        <w:rPr>
          <w:rFonts w:ascii="STSong" w:hAnsi="STSong" w:eastAsia="STSong"/>
          <w:b w:val="0"/>
          <w:i w:val="0"/>
          <w:color w:val="000000"/>
          <w:sz w:val="20"/>
        </w:rPr>
        <w:t>可填用信息工作任务单的工作包有（）。</w:t>
      </w:r>
    </w:p>
    <w:p>
      <w:pPr>
        <w:autoSpaceDN w:val="0"/>
        <w:autoSpaceDE w:val="0"/>
        <w:widowControl/>
        <w:spacing w:line="300" w:lineRule="exact" w:before="0" w:after="0"/>
        <w:ind w:left="400" w:right="1584" w:firstLine="0"/>
        <w:jc w:val="left"/>
      </w:pPr>
      <w:r>
        <w:rPr>
          <w:rFonts w:ascii="STSong" w:hAnsi="STSong" w:eastAsia="STSong"/>
          <w:b w:val="0"/>
          <w:i w:val="0"/>
          <w:color w:val="000000"/>
          <w:sz w:val="20"/>
        </w:rPr>
        <w:t xml:space="preserve">A.三类业务系统的版本升级、漏洞修复、数据操作等检修工作 </w:t>
      </w:r>
      <w:r>
        <w:br/>
      </w:r>
      <w:r>
        <w:rPr>
          <w:rFonts w:ascii="STSong" w:hAnsi="STSong" w:eastAsia="STSong"/>
          <w:b w:val="0"/>
          <w:i w:val="0"/>
          <w:color w:val="000000"/>
          <w:sz w:val="20"/>
        </w:rPr>
        <w:t xml:space="preserve">B.地市供电公司级以上单位信息网络的汇聚层网络设备的投运检修工作 </w:t>
      </w:r>
      <w:r>
        <w:br/>
      </w:r>
      <w:r>
        <w:rPr>
          <w:rFonts w:ascii="STSong" w:hAnsi="STSong" w:eastAsia="STSong"/>
          <w:b w:val="0"/>
          <w:i w:val="0"/>
          <w:color w:val="000000"/>
          <w:sz w:val="20"/>
        </w:rPr>
        <w:t>C.县供电公司级单位核心层网络设备、上联网络设备和安全设备的投运、检修工作。</w:t>
      </w:r>
    </w:p>
    <w:p>
      <w:pPr>
        <w:autoSpaceDN w:val="0"/>
        <w:autoSpaceDE w:val="0"/>
        <w:widowControl/>
        <w:spacing w:line="312" w:lineRule="exact" w:before="0" w:after="0"/>
        <w:ind w:left="400" w:right="4608" w:firstLine="0"/>
        <w:jc w:val="left"/>
      </w:pPr>
      <w:r>
        <w:rPr>
          <w:rFonts w:ascii="STSong" w:hAnsi="STSong" w:eastAsia="STSong"/>
          <w:b w:val="0"/>
          <w:i w:val="0"/>
          <w:color w:val="000000"/>
          <w:sz w:val="20"/>
        </w:rPr>
        <w:t xml:space="preserve">D.地市供电公司级信息机房不间断电源的检修工作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2.2.28. 第28题 </w:t>
      </w:r>
      <w:r>
        <w:br/>
      </w:r>
      <w:r>
        <w:rPr>
          <w:rFonts w:ascii="STSong" w:hAnsi="STSong" w:eastAsia="STSong"/>
          <w:b w:val="0"/>
          <w:i w:val="0"/>
          <w:color w:val="000000"/>
          <w:sz w:val="20"/>
        </w:rPr>
        <w:t>关于工作票的填写与签发，正确的是（）。</w:t>
      </w:r>
    </w:p>
    <w:p>
      <w:pPr>
        <w:autoSpaceDN w:val="0"/>
        <w:autoSpaceDE w:val="0"/>
        <w:widowControl/>
        <w:spacing w:line="300" w:lineRule="exact" w:before="0" w:after="0"/>
        <w:ind w:left="400" w:right="6192" w:firstLine="0"/>
        <w:jc w:val="left"/>
      </w:pPr>
      <w:r>
        <w:rPr>
          <w:rFonts w:ascii="STSong" w:hAnsi="STSong" w:eastAsia="STSong"/>
          <w:b w:val="0"/>
          <w:i w:val="0"/>
          <w:color w:val="000000"/>
          <w:sz w:val="20"/>
        </w:rPr>
        <w:t xml:space="preserve">A.工作票可以由工作负责人填写 </w:t>
      </w:r>
      <w:r>
        <w:br/>
      </w:r>
      <w:r>
        <w:rPr>
          <w:rFonts w:ascii="STSong" w:hAnsi="STSong" w:eastAsia="STSong"/>
          <w:b w:val="0"/>
          <w:i w:val="0"/>
          <w:color w:val="000000"/>
          <w:sz w:val="20"/>
        </w:rPr>
        <w:t>B.工作票编号可以不连续</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329 页</w:t>
      </w:r>
    </w:p>
    <w:p>
      <w:pPr>
        <w:sectPr>
          <w:pgSz w:w="11900" w:h="16840"/>
          <w:pgMar w:top="16" w:right="1440" w:bottom="478" w:left="960" w:header="720" w:footer="720" w:gutter="0"/>
          <w:cols w:space="720" w:num="1" w:equalWidth="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0" w:lineRule="exact" w:before="812" w:after="0"/>
        <w:ind w:left="400" w:right="144" w:firstLine="0"/>
        <w:jc w:val="left"/>
      </w:pPr>
      <w:r>
        <w:rPr>
          <w:rFonts w:ascii="STSong" w:hAnsi="STSong" w:eastAsia="STSong"/>
          <w:b w:val="0"/>
          <w:i w:val="0"/>
          <w:color w:val="000000"/>
          <w:sz w:val="20"/>
        </w:rPr>
        <w:t xml:space="preserve">C.工作票由工作票签发人审核、签名后方可执行 </w:t>
      </w:r>
      <w:r>
        <w:br/>
      </w:r>
      <w:r>
        <w:rPr>
          <w:rFonts w:ascii="STSong" w:hAnsi="STSong" w:eastAsia="STSong"/>
          <w:b w:val="0"/>
          <w:i w:val="0"/>
          <w:color w:val="000000"/>
          <w:sz w:val="20"/>
        </w:rPr>
        <w:t xml:space="preserve">D.一张信息工作票中，工作许可人与工作负责人不得互相兼任一张信息工作任务单中，工作票签发人与工作 </w:t>
      </w:r>
      <w:r>
        <w:rPr>
          <w:rFonts w:ascii="STSong" w:hAnsi="STSong" w:eastAsia="STSong"/>
          <w:b w:val="0"/>
          <w:i w:val="0"/>
          <w:color w:val="000000"/>
          <w:sz w:val="20"/>
        </w:rPr>
        <w:t>负责人可以互相兼任。</w:t>
      </w:r>
    </w:p>
    <w:p>
      <w:pPr>
        <w:autoSpaceDN w:val="0"/>
        <w:autoSpaceDE w:val="0"/>
        <w:widowControl/>
        <w:spacing w:line="314" w:lineRule="exact" w:before="0" w:after="0"/>
        <w:ind w:left="400" w:right="6336" w:firstLine="0"/>
        <w:jc w:val="left"/>
      </w:pP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2.2.29. 第29题 </w:t>
      </w:r>
      <w:r>
        <w:br/>
      </w:r>
      <w:r>
        <w:rPr>
          <w:rFonts w:ascii="STSong" w:hAnsi="STSong" w:eastAsia="STSong"/>
          <w:b w:val="0"/>
          <w:i w:val="0"/>
          <w:color w:val="000000"/>
          <w:sz w:val="20"/>
        </w:rPr>
        <w:t>关于工作票的使用，正确是（）。</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A.一个工作负责人不能同时执行多张信息工作票 </w:t>
      </w:r>
      <w:r>
        <w:br/>
      </w:r>
      <w:r>
        <w:rPr>
          <w:rFonts w:ascii="STSong" w:hAnsi="STSong" w:eastAsia="STSong"/>
          <w:b w:val="0"/>
          <w:i w:val="0"/>
          <w:color w:val="000000"/>
          <w:sz w:val="20"/>
        </w:rPr>
        <w:t xml:space="preserve">B.在原工作票的安全措施范围内增加工作任务时，应由工作负责人征得工作票签发人和工作许可人同意，并在 </w:t>
      </w:r>
      <w:r>
        <w:rPr>
          <w:rFonts w:ascii="STSong" w:hAnsi="STSong" w:eastAsia="STSong"/>
          <w:b w:val="0"/>
          <w:i w:val="0"/>
          <w:color w:val="000000"/>
          <w:sz w:val="20"/>
        </w:rPr>
        <w:t xml:space="preserve">工作票上增填工作项目 </w:t>
      </w:r>
      <w:r>
        <w:br/>
      </w:r>
      <w:r>
        <w:rPr>
          <w:rFonts w:ascii="STSong" w:hAnsi="STSong" w:eastAsia="STSong"/>
          <w:b w:val="0"/>
          <w:i w:val="0"/>
          <w:color w:val="000000"/>
          <w:sz w:val="20"/>
        </w:rPr>
        <w:t xml:space="preserve">C.工作票有污损不能继续使用时，应办理新的工作票 </w:t>
      </w:r>
      <w:r>
        <w:br/>
      </w:r>
      <w:r>
        <w:rPr>
          <w:rFonts w:ascii="STSong" w:hAnsi="STSong" w:eastAsia="STSong"/>
          <w:b w:val="0"/>
          <w:i w:val="0"/>
          <w:color w:val="000000"/>
          <w:sz w:val="20"/>
        </w:rPr>
        <w:t xml:space="preserve">D.己执行的信息工作票、信息工作任务单至少应保存三年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2.2.30. 第30题 </w:t>
      </w:r>
      <w:r>
        <w:br/>
      </w:r>
      <w:r>
        <w:rPr>
          <w:rFonts w:ascii="STSong" w:hAnsi="STSong" w:eastAsia="STSong"/>
          <w:b w:val="0"/>
          <w:i w:val="0"/>
          <w:color w:val="000000"/>
          <w:sz w:val="20"/>
        </w:rPr>
        <w:t>需要在工作票备注栏中标注的内容有（   ）。</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A.变更工作班成员 </w:t>
      </w:r>
      <w:r>
        <w:br/>
      </w:r>
      <w:r>
        <w:rPr>
          <w:rFonts w:ascii="STSong" w:hAnsi="STSong" w:eastAsia="STSong"/>
          <w:b w:val="0"/>
          <w:i w:val="0"/>
          <w:color w:val="000000"/>
          <w:sz w:val="20"/>
        </w:rPr>
        <w:t xml:space="preserve">B.变更工作负责人 </w:t>
      </w:r>
      <w:r>
        <w:br/>
      </w:r>
      <w:r>
        <w:rPr>
          <w:rFonts w:ascii="STSong" w:hAnsi="STSong" w:eastAsia="STSong"/>
          <w:b w:val="0"/>
          <w:i w:val="0"/>
          <w:color w:val="000000"/>
          <w:sz w:val="20"/>
        </w:rPr>
        <w:t xml:space="preserve">C.变更或增设安全措施 </w:t>
      </w:r>
      <w:r>
        <w:br/>
      </w:r>
      <w:r>
        <w:rPr>
          <w:rFonts w:ascii="STSong" w:hAnsi="STSong" w:eastAsia="STSong"/>
          <w:b w:val="0"/>
          <w:i w:val="0"/>
          <w:color w:val="000000"/>
          <w:sz w:val="20"/>
        </w:rPr>
        <w:t xml:space="preserve">D.变更工作内容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2.2.31. 第31题 </w:t>
      </w:r>
      <w:r>
        <w:br/>
      </w:r>
      <w:r>
        <w:rPr>
          <w:rFonts w:ascii="STSong" w:hAnsi="STSong" w:eastAsia="STSong"/>
          <w:b w:val="0"/>
          <w:i w:val="0"/>
          <w:color w:val="000000"/>
          <w:sz w:val="20"/>
        </w:rPr>
        <w:t>巡检主要为及时掌握信息系统及运行环境的运行状况，分为：</w:t>
      </w:r>
      <w:r>
        <w:br/>
      </w:r>
      <w:r>
        <w:rPr>
          <w:rFonts w:ascii="STSong" w:hAnsi="STSong" w:eastAsia="STSong"/>
          <w:b w:val="0"/>
          <w:i w:val="0"/>
          <w:color w:val="000000"/>
          <w:sz w:val="20"/>
        </w:rPr>
        <w:t xml:space="preserve">A.定期巡检 </w:t>
      </w:r>
      <w:r>
        <w:br/>
      </w:r>
      <w:r>
        <w:rPr>
          <w:rFonts w:ascii="STSong" w:hAnsi="STSong" w:eastAsia="STSong"/>
          <w:b w:val="0"/>
          <w:i w:val="0"/>
          <w:color w:val="000000"/>
          <w:sz w:val="20"/>
        </w:rPr>
        <w:t xml:space="preserve">B.特殊巡检 </w:t>
      </w:r>
      <w:r>
        <w:br/>
      </w:r>
      <w:r>
        <w:rPr>
          <w:rFonts w:ascii="STSong" w:hAnsi="STSong" w:eastAsia="STSong"/>
          <w:b w:val="0"/>
          <w:i w:val="0"/>
          <w:color w:val="000000"/>
          <w:sz w:val="20"/>
        </w:rPr>
        <w:t xml:space="preserve">C.临时巡检 </w:t>
      </w:r>
      <w:r>
        <w:br/>
      </w:r>
      <w:r>
        <w:rPr>
          <w:rFonts w:ascii="STSong" w:hAnsi="STSong" w:eastAsia="STSong"/>
          <w:b w:val="0"/>
          <w:i w:val="0"/>
          <w:color w:val="000000"/>
          <w:sz w:val="20"/>
        </w:rPr>
        <w:t xml:space="preserve">D.监察巡检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2.2.32. 第32题 </w:t>
      </w:r>
      <w:r>
        <w:br/>
      </w:r>
      <w:r>
        <w:rPr>
          <w:rFonts w:ascii="STSong" w:hAnsi="STSong" w:eastAsia="STSong"/>
          <w:b w:val="0"/>
          <w:i w:val="0"/>
          <w:color w:val="000000"/>
          <w:sz w:val="20"/>
        </w:rPr>
        <w:t xml:space="preserve">在《国家电网公司信息设备命名规范》中，为保证信息设备命名的高兼容性，采用字母加数字，在顺序类命 </w:t>
      </w:r>
      <w:r>
        <w:rPr>
          <w:rFonts w:ascii="STSong" w:hAnsi="STSong" w:eastAsia="STSong"/>
          <w:b w:val="0"/>
          <w:i w:val="0"/>
          <w:color w:val="000000"/>
          <w:sz w:val="20"/>
        </w:rPr>
        <w:t>名中放弃( )字母。</w:t>
      </w:r>
    </w:p>
    <w:p>
      <w:pPr>
        <w:autoSpaceDN w:val="0"/>
        <w:autoSpaceDE w:val="0"/>
        <w:widowControl/>
        <w:spacing w:line="304" w:lineRule="exact" w:before="0" w:after="0"/>
        <w:ind w:left="400" w:right="1008" w:firstLine="0"/>
        <w:jc w:val="left"/>
      </w:pPr>
      <w:r>
        <w:rPr>
          <w:rFonts w:ascii="STSong" w:hAnsi="STSong" w:eastAsia="STSong"/>
          <w:b w:val="0"/>
          <w:i w:val="0"/>
          <w:color w:val="000000"/>
          <w:sz w:val="20"/>
        </w:rPr>
        <w:t xml:space="preserve">A.I </w:t>
      </w:r>
      <w:r>
        <w:br/>
      </w:r>
      <w:r>
        <w:rPr>
          <w:rFonts w:ascii="STSong" w:hAnsi="STSong" w:eastAsia="STSong"/>
          <w:b w:val="0"/>
          <w:i w:val="0"/>
          <w:color w:val="000000"/>
          <w:sz w:val="20"/>
        </w:rPr>
        <w:t xml:space="preserve">B.O </w:t>
      </w:r>
      <w:r>
        <w:br/>
      </w:r>
      <w:r>
        <w:rPr>
          <w:rFonts w:ascii="STSong" w:hAnsi="STSong" w:eastAsia="STSong"/>
          <w:b w:val="0"/>
          <w:i w:val="0"/>
          <w:color w:val="000000"/>
          <w:sz w:val="20"/>
        </w:rPr>
        <w:t xml:space="preserve">C.L </w:t>
      </w:r>
      <w:r>
        <w:br/>
      </w:r>
      <w:r>
        <w:rPr>
          <w:rFonts w:ascii="STSong" w:hAnsi="STSong" w:eastAsia="STSong"/>
          <w:b w:val="0"/>
          <w:i w:val="0"/>
          <w:color w:val="000000"/>
          <w:sz w:val="20"/>
        </w:rPr>
        <w:t xml:space="preserve">D.Z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关联评价点的名称：精密空调故障检查 </w:t>
      </w:r>
      <w:r>
        <w:br/>
      </w:r>
      <w:r>
        <w:rPr>
          <w:rFonts w:ascii="STSong" w:hAnsi="STSong" w:eastAsia="STSong"/>
          <w:b w:val="0"/>
          <w:i w:val="0"/>
          <w:color w:val="000000"/>
          <w:sz w:val="24"/>
        </w:rPr>
        <w:t>2.2.33. 第33题</w:t>
      </w:r>
      <w:r>
        <w:br/>
      </w:r>
      <w:r>
        <w:rPr>
          <w:rFonts w:ascii="STSong" w:hAnsi="STSong" w:eastAsia="STSong"/>
          <w:b w:val="0"/>
          <w:i w:val="0"/>
          <w:color w:val="000000"/>
          <w:sz w:val="20"/>
        </w:rPr>
        <w:t xml:space="preserve"> 第四级—特殊保障级基本要求：</w:t>
      </w:r>
      <w:r>
        <w:br/>
      </w:r>
      <w:r>
        <w:rPr>
          <w:rFonts w:ascii="STSong" w:hAnsi="STSong" w:eastAsia="STSong"/>
          <w:b w:val="0"/>
          <w:i w:val="0"/>
          <w:color w:val="000000"/>
          <w:sz w:val="20"/>
        </w:rPr>
        <w:t xml:space="preserve">A.对于重大活动时期需要特别要求进行运维保障，涉及的运行维护内容采取特殊运维保障措施 </w:t>
      </w:r>
      <w:r>
        <w:rPr>
          <w:rFonts w:ascii="STSong" w:hAnsi="STSong" w:eastAsia="STSong"/>
          <w:b w:val="0"/>
          <w:i w:val="0"/>
          <w:color w:val="000000"/>
          <w:sz w:val="20"/>
        </w:rPr>
        <w:t xml:space="preserve">B.该级别所涉及的运行维护内容可靠性需求最高，发生故障时产生的影响在范围和严重性方面最大 </w:t>
      </w:r>
      <w:r>
        <w:rPr>
          <w:rFonts w:ascii="STSong" w:hAnsi="STSong" w:eastAsia="STSong"/>
          <w:b w:val="0"/>
          <w:i w:val="0"/>
          <w:color w:val="000000"/>
          <w:sz w:val="20"/>
        </w:rPr>
        <w:t xml:space="preserve">C.该级别涉及的运维内容及相关运维人员要求，根据重大活动性质或按公司特定文件要求确定 </w:t>
      </w:r>
      <w:r>
        <w:rPr>
          <w:rFonts w:ascii="STSong" w:hAnsi="STSong" w:eastAsia="STSong"/>
          <w:b w:val="0"/>
          <w:i w:val="0"/>
          <w:color w:val="000000"/>
          <w:sz w:val="20"/>
        </w:rPr>
        <w:t xml:space="preserve">D.原则上该级别运维要求应高于第三级信息运维要求 </w:t>
      </w:r>
      <w:r>
        <w:br/>
      </w:r>
      <w:r>
        <w:rPr>
          <w:rFonts w:ascii="STSong" w:hAnsi="STSong" w:eastAsia="STSong"/>
          <w:b w:val="0"/>
          <w:i w:val="0"/>
          <w:color w:val="000000"/>
          <w:sz w:val="20"/>
        </w:rPr>
        <w:t>正确答案： ACD</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330 页</w:t>
      </w:r>
    </w:p>
    <w:p>
      <w:pPr>
        <w:sectPr>
          <w:pgSz w:w="11900" w:h="16840"/>
          <w:pgMar w:top="16" w:right="960" w:bottom="478" w:left="960" w:header="720" w:footer="720" w:gutter="0"/>
          <w:cols w:space="720" w:num="1" w:equalWidth="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关联评价点的名称：机房网络设备检查 </w:t>
      </w:r>
      <w:r>
        <w:br/>
      </w:r>
      <w:r>
        <w:rPr>
          <w:rFonts w:ascii="STSong" w:hAnsi="STSong" w:eastAsia="STSong"/>
          <w:b w:val="0"/>
          <w:i w:val="0"/>
          <w:color w:val="000000"/>
          <w:sz w:val="24"/>
        </w:rPr>
        <w:t xml:space="preserve">2.2.34. 第34题 </w:t>
      </w:r>
      <w:r>
        <w:br/>
      </w:r>
      <w:r>
        <w:rPr>
          <w:rFonts w:ascii="STSong" w:hAnsi="STSong" w:eastAsia="STSong"/>
          <w:b w:val="0"/>
          <w:i w:val="0"/>
          <w:color w:val="000000"/>
          <w:sz w:val="20"/>
        </w:rPr>
        <w:t>运行值班人员应实时监测信息系统及运行环境的运行状态，内容包括但不限于：机房基础设施、___、中间件</w:t>
      </w:r>
      <w:r>
        <w:rPr>
          <w:rFonts w:ascii="STSong" w:hAnsi="STSong" w:eastAsia="STSong"/>
          <w:b w:val="0"/>
          <w:i w:val="0"/>
          <w:color w:val="000000"/>
          <w:sz w:val="20"/>
        </w:rPr>
        <w:t xml:space="preserve">、业务应用、安全设备等，同时做好记录 </w:t>
      </w:r>
      <w:r>
        <w:br/>
      </w:r>
      <w:r>
        <w:rPr>
          <w:rFonts w:ascii="STSong" w:hAnsi="STSong" w:eastAsia="STSong"/>
          <w:b w:val="0"/>
          <w:i w:val="0"/>
          <w:color w:val="000000"/>
          <w:sz w:val="20"/>
        </w:rPr>
        <w:t xml:space="preserve">A.网络库 </w:t>
      </w:r>
      <w:r>
        <w:br/>
      </w:r>
      <w:r>
        <w:rPr>
          <w:rFonts w:ascii="STSong" w:hAnsi="STSong" w:eastAsia="STSong"/>
          <w:b w:val="0"/>
          <w:i w:val="0"/>
          <w:color w:val="000000"/>
          <w:sz w:val="20"/>
        </w:rPr>
        <w:t xml:space="preserve">B.主机 </w:t>
      </w:r>
      <w:r>
        <w:br/>
      </w:r>
      <w:r>
        <w:rPr>
          <w:rFonts w:ascii="STSong" w:hAnsi="STSong" w:eastAsia="STSong"/>
          <w:b w:val="0"/>
          <w:i w:val="0"/>
          <w:color w:val="000000"/>
          <w:sz w:val="20"/>
        </w:rPr>
        <w:t xml:space="preserve">C.服务器 </w:t>
      </w:r>
      <w:r>
        <w:br/>
      </w:r>
      <w:r>
        <w:rPr>
          <w:rFonts w:ascii="STSong" w:hAnsi="STSong" w:eastAsia="STSong"/>
          <w:b w:val="0"/>
          <w:i w:val="0"/>
          <w:color w:val="000000"/>
          <w:sz w:val="20"/>
        </w:rPr>
        <w:t xml:space="preserve">D.数据库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关联评价点的名称：机房服务器检查 </w:t>
      </w:r>
      <w:r>
        <w:br/>
      </w:r>
      <w:r>
        <w:rPr>
          <w:rFonts w:ascii="STSong" w:hAnsi="STSong" w:eastAsia="STSong"/>
          <w:b w:val="0"/>
          <w:i w:val="0"/>
          <w:color w:val="000000"/>
          <w:sz w:val="24"/>
        </w:rPr>
        <w:t>2.2.35. 第35题</w:t>
      </w:r>
      <w:r>
        <w:br/>
      </w:r>
      <w:r>
        <w:rPr>
          <w:rFonts w:ascii="STSong" w:hAnsi="STSong" w:eastAsia="STSong"/>
          <w:b w:val="0"/>
          <w:i w:val="0"/>
          <w:color w:val="000000"/>
          <w:sz w:val="20"/>
        </w:rPr>
        <w:t xml:space="preserve"> 第一级基础设施包括：</w:t>
      </w:r>
      <w:r>
        <w:br/>
      </w:r>
      <w:r>
        <w:rPr>
          <w:rFonts w:ascii="STSong" w:hAnsi="STSong" w:eastAsia="STSong"/>
          <w:b w:val="0"/>
          <w:i w:val="0"/>
          <w:color w:val="000000"/>
          <w:sz w:val="20"/>
        </w:rPr>
        <w:t xml:space="preserve">A.安防（门禁系统、图像监控系统等）设施 </w:t>
      </w:r>
      <w:r>
        <w:br/>
      </w:r>
      <w:r>
        <w:rPr>
          <w:rFonts w:ascii="STSong" w:hAnsi="STSong" w:eastAsia="STSong"/>
          <w:b w:val="0"/>
          <w:i w:val="0"/>
          <w:color w:val="000000"/>
          <w:sz w:val="20"/>
        </w:rPr>
        <w:t xml:space="preserve">B.其他符合一般运行维护级的基础设施 </w:t>
      </w:r>
      <w:r>
        <w:br/>
      </w:r>
      <w:r>
        <w:rPr>
          <w:rFonts w:ascii="STSong" w:hAnsi="STSong" w:eastAsia="STSong"/>
          <w:b w:val="0"/>
          <w:i w:val="0"/>
          <w:color w:val="000000"/>
          <w:sz w:val="20"/>
        </w:rPr>
        <w:t xml:space="preserve">C.综合布线系统 </w:t>
      </w:r>
      <w:r>
        <w:br/>
      </w:r>
      <w:r>
        <w:rPr>
          <w:rFonts w:ascii="STSong" w:hAnsi="STSong" w:eastAsia="STSong"/>
          <w:b w:val="0"/>
          <w:i w:val="0"/>
          <w:color w:val="000000"/>
          <w:sz w:val="20"/>
        </w:rPr>
        <w:t xml:space="preserve">D.空调、电源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关联评价点的名称：机房服务器检查 </w:t>
      </w:r>
      <w:r>
        <w:br/>
      </w:r>
      <w:r>
        <w:rPr>
          <w:rFonts w:ascii="STSong" w:hAnsi="STSong" w:eastAsia="STSong"/>
          <w:b w:val="0"/>
          <w:i w:val="0"/>
          <w:color w:val="000000"/>
          <w:sz w:val="24"/>
        </w:rPr>
        <w:t xml:space="preserve">2.2.36. 第36题 </w:t>
      </w:r>
      <w:r>
        <w:br/>
      </w:r>
      <w:r>
        <w:rPr>
          <w:rFonts w:ascii="STSong" w:hAnsi="STSong" w:eastAsia="STSong"/>
          <w:b w:val="0"/>
          <w:i w:val="0"/>
          <w:color w:val="000000"/>
          <w:sz w:val="20"/>
        </w:rPr>
        <w:t>信息系统运行工作内容主要包括：运行监测、巡视巡检、两票管理、运行监护、接入管理、运行方式管理、</w:t>
      </w:r>
      <w:r>
        <w:rPr>
          <w:rFonts w:ascii="STSong" w:hAnsi="STSong" w:eastAsia="STSong"/>
          <w:b w:val="0"/>
          <w:i w:val="0"/>
          <w:color w:val="000000"/>
          <w:sz w:val="20"/>
        </w:rPr>
        <w:t xml:space="preserve">账号权限管理、___、运行分析和安全保障等 </w:t>
      </w:r>
      <w:r>
        <w:br/>
      </w:r>
      <w:r>
        <w:rPr>
          <w:rFonts w:ascii="STSong" w:hAnsi="STSong" w:eastAsia="STSong"/>
          <w:b w:val="0"/>
          <w:i w:val="0"/>
          <w:color w:val="000000"/>
          <w:sz w:val="20"/>
        </w:rPr>
        <w:t xml:space="preserve">A.设备管理 </w:t>
      </w:r>
      <w:r>
        <w:br/>
      </w:r>
      <w:r>
        <w:rPr>
          <w:rFonts w:ascii="STSong" w:hAnsi="STSong" w:eastAsia="STSong"/>
          <w:b w:val="0"/>
          <w:i w:val="0"/>
          <w:color w:val="000000"/>
          <w:sz w:val="20"/>
        </w:rPr>
        <w:t xml:space="preserve">B.缺陷管理 </w:t>
      </w:r>
      <w:r>
        <w:br/>
      </w:r>
      <w:r>
        <w:rPr>
          <w:rFonts w:ascii="STSong" w:hAnsi="STSong" w:eastAsia="STSong"/>
          <w:b w:val="0"/>
          <w:i w:val="0"/>
          <w:color w:val="000000"/>
          <w:sz w:val="20"/>
        </w:rPr>
        <w:t xml:space="preserve">C.事件管理 </w:t>
      </w:r>
      <w:r>
        <w:br/>
      </w:r>
      <w:r>
        <w:rPr>
          <w:rFonts w:ascii="STSong" w:hAnsi="STSong" w:eastAsia="STSong"/>
          <w:b w:val="0"/>
          <w:i w:val="0"/>
          <w:color w:val="000000"/>
          <w:sz w:val="20"/>
        </w:rPr>
        <w:t xml:space="preserve">D.问题管理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关联评价点的名称：机房服务器检查 </w:t>
      </w:r>
      <w:r>
        <w:br/>
      </w:r>
      <w:r>
        <w:rPr>
          <w:rFonts w:ascii="STSong" w:hAnsi="STSong" w:eastAsia="STSong"/>
          <w:b w:val="0"/>
          <w:i w:val="0"/>
          <w:color w:val="000000"/>
          <w:sz w:val="24"/>
        </w:rPr>
        <w:t xml:space="preserve">2.2.37. 第37题 </w:t>
      </w:r>
      <w:r>
        <w:br/>
      </w:r>
      <w:r>
        <w:rPr>
          <w:rFonts w:ascii="STSong" w:hAnsi="STSong" w:eastAsia="STSong"/>
          <w:b w:val="0"/>
          <w:i w:val="0"/>
          <w:color w:val="000000"/>
          <w:sz w:val="20"/>
        </w:rPr>
        <w:t>下列情况会给公司带来安全隐患的有（  ）。</w:t>
      </w:r>
    </w:p>
    <w:p>
      <w:pPr>
        <w:autoSpaceDN w:val="0"/>
        <w:autoSpaceDE w:val="0"/>
        <w:widowControl/>
        <w:spacing w:line="308" w:lineRule="exact" w:before="0" w:after="0"/>
        <w:ind w:left="400" w:right="4320" w:firstLine="0"/>
        <w:jc w:val="left"/>
      </w:pPr>
      <w:r>
        <w:rPr>
          <w:rFonts w:ascii="STSong" w:hAnsi="STSong" w:eastAsia="STSong"/>
          <w:b w:val="0"/>
          <w:i w:val="0"/>
          <w:color w:val="000000"/>
          <w:sz w:val="20"/>
        </w:rPr>
        <w:t xml:space="preserve">A.外部技术支持人员私自接入信息内网 </w:t>
      </w:r>
      <w:r>
        <w:br/>
      </w:r>
      <w:r>
        <w:rPr>
          <w:rFonts w:ascii="STSong" w:hAnsi="STSong" w:eastAsia="STSong"/>
          <w:b w:val="0"/>
          <w:i w:val="0"/>
          <w:color w:val="000000"/>
          <w:sz w:val="20"/>
        </w:rPr>
        <w:t xml:space="preserve">B.使用无线键盘处理涉密及敏感信息 </w:t>
      </w:r>
      <w:r>
        <w:br/>
      </w:r>
      <w:r>
        <w:rPr>
          <w:rFonts w:ascii="STSong" w:hAnsi="STSong" w:eastAsia="STSong"/>
          <w:b w:val="0"/>
          <w:i w:val="0"/>
          <w:color w:val="000000"/>
          <w:sz w:val="20"/>
        </w:rPr>
        <w:t xml:space="preserve">C.某业务系统数据库审计功能未开启 </w:t>
      </w:r>
      <w:r>
        <w:br/>
      </w:r>
      <w:r>
        <w:rPr>
          <w:rFonts w:ascii="STSong" w:hAnsi="STSong" w:eastAsia="STSong"/>
          <w:b w:val="0"/>
          <w:i w:val="0"/>
          <w:color w:val="000000"/>
          <w:sz w:val="20"/>
        </w:rPr>
        <w:t xml:space="preserve">D.为方便将开发测试环境和业务系统运行环境置于同一机房 </w:t>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关联评价点的名称：蓄电池巡检 </w:t>
      </w:r>
      <w:r>
        <w:br/>
      </w:r>
      <w:r>
        <w:rPr>
          <w:rFonts w:ascii="STSong" w:hAnsi="STSong" w:eastAsia="STSong"/>
          <w:b w:val="0"/>
          <w:i w:val="0"/>
          <w:color w:val="000000"/>
          <w:sz w:val="24"/>
        </w:rPr>
        <w:t xml:space="preserve">2.2.38. 第38题 </w:t>
      </w:r>
      <w:r>
        <w:br/>
      </w:r>
      <w:r>
        <w:rPr>
          <w:rFonts w:ascii="STSong" w:hAnsi="STSong" w:eastAsia="STSong"/>
          <w:b w:val="0"/>
          <w:i w:val="0"/>
          <w:color w:val="000000"/>
          <w:sz w:val="20"/>
        </w:rPr>
        <w:t>下列行为违反公司安全规定的有（  ）。</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A.在信息外网计算机上存放标识为“ 内部资料” 的文件 </w:t>
      </w:r>
      <w:r>
        <w:br/>
      </w:r>
      <w:r>
        <w:rPr>
          <w:rFonts w:ascii="STSong" w:hAnsi="STSong" w:eastAsia="STSong"/>
          <w:b w:val="0"/>
          <w:i w:val="0"/>
          <w:color w:val="000000"/>
          <w:sz w:val="20"/>
        </w:rPr>
        <w:t xml:space="preserve">B.使用安全优盘将信息外网计算机中的文件拷贝到信息内网计算机 </w:t>
      </w:r>
      <w:r>
        <w:br/>
      </w:r>
      <w:r>
        <w:rPr>
          <w:rFonts w:ascii="STSong" w:hAnsi="STSong" w:eastAsia="STSong"/>
          <w:b w:val="0"/>
          <w:i w:val="0"/>
          <w:color w:val="000000"/>
          <w:sz w:val="20"/>
        </w:rPr>
        <w:t xml:space="preserve">C.将标识为“ 内部事项” 的文件存储在安全优盘并带回家中办公 </w:t>
      </w:r>
      <w:r>
        <w:br/>
      </w:r>
      <w:r>
        <w:rPr>
          <w:rFonts w:ascii="STSong" w:hAnsi="STSong" w:eastAsia="STSong"/>
          <w:b w:val="0"/>
          <w:i w:val="0"/>
          <w:color w:val="000000"/>
          <w:sz w:val="20"/>
        </w:rPr>
        <w:t xml:space="preserve">D.在个人办公计算机上使用盗版光盘安装软件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关联评价点的名称：蓄电池巡检 </w:t>
      </w:r>
      <w:r>
        <w:br/>
      </w:r>
      <w:r>
        <w:rPr>
          <w:rFonts w:ascii="STSong" w:hAnsi="STSong" w:eastAsia="STSong"/>
          <w:b w:val="0"/>
          <w:i w:val="0"/>
          <w:color w:val="000000"/>
          <w:sz w:val="24"/>
        </w:rPr>
        <w:t xml:space="preserve">2.2.39. 第39题 </w:t>
      </w:r>
      <w:r>
        <w:br/>
      </w:r>
      <w:r>
        <w:rPr>
          <w:rFonts w:ascii="STSong" w:hAnsi="STSong" w:eastAsia="STSong"/>
          <w:b w:val="0"/>
          <w:i w:val="0"/>
          <w:color w:val="000000"/>
          <w:sz w:val="20"/>
        </w:rPr>
        <w:t xml:space="preserve">机房应有安全可靠的接地装置。各机房设备根据具体要求，_等接地宜共用一组接地装置，其接地电阻按其中 </w:t>
      </w:r>
      <w:r>
        <w:rPr>
          <w:rFonts w:ascii="STSong" w:hAnsi="STSong" w:eastAsia="STSong"/>
          <w:b w:val="0"/>
          <w:i w:val="0"/>
          <w:color w:val="000000"/>
          <w:sz w:val="20"/>
        </w:rPr>
        <w:t>最小值确定</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331 页</w:t>
      </w:r>
    </w:p>
    <w:p>
      <w:pPr>
        <w:sectPr>
          <w:pgSz w:w="11900" w:h="16840"/>
          <w:pgMar w:top="16" w:right="1020" w:bottom="478" w:left="960" w:header="720" w:footer="720" w:gutter="0"/>
          <w:cols w:space="720" w:num="1" w:equalWidth="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752" w:firstLine="0"/>
        <w:jc w:val="left"/>
      </w:pPr>
      <w:r>
        <w:rPr>
          <w:rFonts w:ascii="STSong" w:hAnsi="STSong" w:eastAsia="STSong"/>
          <w:b w:val="0"/>
          <w:i w:val="0"/>
          <w:color w:val="000000"/>
          <w:sz w:val="20"/>
        </w:rPr>
        <w:t xml:space="preserve">A.交流工作接地 </w:t>
      </w:r>
      <w:r>
        <w:br/>
      </w:r>
      <w:r>
        <w:rPr>
          <w:rFonts w:ascii="STSong" w:hAnsi="STSong" w:eastAsia="STSong"/>
          <w:b w:val="0"/>
          <w:i w:val="0"/>
          <w:color w:val="000000"/>
          <w:sz w:val="20"/>
        </w:rPr>
        <w:t xml:space="preserve">B.安全保护接地 </w:t>
      </w:r>
      <w:r>
        <w:br/>
      </w:r>
      <w:r>
        <w:rPr>
          <w:rFonts w:ascii="STSong" w:hAnsi="STSong" w:eastAsia="STSong"/>
          <w:b w:val="0"/>
          <w:i w:val="0"/>
          <w:color w:val="000000"/>
          <w:sz w:val="20"/>
        </w:rPr>
        <w:t xml:space="preserve">C.直流工作接地 </w:t>
      </w:r>
      <w:r>
        <w:br/>
      </w:r>
      <w:r>
        <w:rPr>
          <w:rFonts w:ascii="STSong" w:hAnsi="STSong" w:eastAsia="STSong"/>
          <w:b w:val="0"/>
          <w:i w:val="0"/>
          <w:color w:val="000000"/>
          <w:sz w:val="20"/>
        </w:rPr>
        <w:t xml:space="preserve">D.防雷接地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关联评价点的名称：蓄电池巡检 </w:t>
      </w:r>
      <w:r>
        <w:br/>
      </w:r>
      <w:r>
        <w:rPr>
          <w:rFonts w:ascii="STSong" w:hAnsi="STSong" w:eastAsia="STSong"/>
          <w:b w:val="0"/>
          <w:i w:val="0"/>
          <w:color w:val="000000"/>
          <w:sz w:val="24"/>
        </w:rPr>
        <w:t xml:space="preserve">2.2.40. 第40题 </w:t>
      </w:r>
      <w:r>
        <w:br/>
      </w:r>
      <w:r>
        <w:rPr>
          <w:rFonts w:ascii="STSong" w:hAnsi="STSong" w:eastAsia="STSong"/>
          <w:b w:val="0"/>
          <w:i w:val="0"/>
          <w:color w:val="000000"/>
          <w:sz w:val="20"/>
        </w:rPr>
        <w:t>统一权限平台中，业务系统与统一权限集成方式有？</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A.同步适配器 </w:t>
      </w:r>
      <w:r>
        <w:br/>
      </w:r>
      <w:r>
        <w:rPr>
          <w:rFonts w:ascii="STSong" w:hAnsi="STSong" w:eastAsia="STSong"/>
          <w:b w:val="0"/>
          <w:i w:val="0"/>
          <w:color w:val="000000"/>
          <w:sz w:val="20"/>
        </w:rPr>
        <w:t xml:space="preserve">B.服务调用 </w:t>
      </w:r>
      <w:r>
        <w:br/>
      </w:r>
      <w:r>
        <w:rPr>
          <w:rFonts w:ascii="STSong" w:hAnsi="STSong" w:eastAsia="STSong"/>
          <w:b w:val="0"/>
          <w:i w:val="0"/>
          <w:color w:val="000000"/>
          <w:sz w:val="20"/>
        </w:rPr>
        <w:t xml:space="preserve">C.JDBC驱动 </w:t>
      </w:r>
      <w:r>
        <w:br/>
      </w:r>
      <w:r>
        <w:rPr>
          <w:rFonts w:ascii="STSong" w:hAnsi="STSong" w:eastAsia="STSong"/>
          <w:b w:val="0"/>
          <w:i w:val="0"/>
          <w:color w:val="000000"/>
          <w:sz w:val="20"/>
        </w:rPr>
        <w:t xml:space="preserve">D.COM+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2.2.41. 第41题 </w:t>
      </w:r>
      <w:r>
        <w:br/>
      </w:r>
      <w:r>
        <w:rPr>
          <w:rFonts w:ascii="STSong" w:hAnsi="STSong" w:eastAsia="STSong"/>
          <w:b w:val="0"/>
          <w:i w:val="0"/>
          <w:color w:val="000000"/>
          <w:sz w:val="20"/>
        </w:rPr>
        <w:t xml:space="preserve">统一权限平台中，服务接口和同步适配器两种集成模式的差异() </w:t>
      </w:r>
      <w:r>
        <w:br/>
      </w:r>
      <w:r>
        <w:rPr>
          <w:rFonts w:ascii="STSong" w:hAnsi="STSong" w:eastAsia="STSong"/>
          <w:b w:val="0"/>
          <w:i w:val="0"/>
          <w:color w:val="000000"/>
          <w:sz w:val="20"/>
        </w:rPr>
        <w:t xml:space="preserve">A.服务接口是统一权限对外提供的接口，由统一权限提供服务业务系统负责调用 </w:t>
      </w:r>
      <w:r>
        <w:br/>
      </w:r>
      <w:r>
        <w:rPr>
          <w:rFonts w:ascii="STSong" w:hAnsi="STSong" w:eastAsia="STSong"/>
          <w:b w:val="0"/>
          <w:i w:val="0"/>
          <w:color w:val="000000"/>
          <w:sz w:val="20"/>
        </w:rPr>
        <w:t xml:space="preserve">B.服务接口是由业务系统对外提供接口，统一权限端负责调用 </w:t>
      </w:r>
      <w:r>
        <w:br/>
      </w:r>
      <w:r>
        <w:rPr>
          <w:rFonts w:ascii="STSong" w:hAnsi="STSong" w:eastAsia="STSong"/>
          <w:b w:val="0"/>
          <w:i w:val="0"/>
          <w:color w:val="000000"/>
          <w:sz w:val="20"/>
        </w:rPr>
        <w:t xml:space="preserve">C.同步适配器是统一权限对外提供的接口，由统一权限提供服务业务系统负责调用 </w:t>
      </w:r>
      <w:r>
        <w:br/>
      </w:r>
      <w:r>
        <w:rPr>
          <w:rFonts w:ascii="STSong" w:hAnsi="STSong" w:eastAsia="STSong"/>
          <w:b w:val="0"/>
          <w:i w:val="0"/>
          <w:color w:val="000000"/>
          <w:sz w:val="20"/>
        </w:rPr>
        <w:t xml:space="preserve">D.同步适配器是由业务系统对外提供接口，统一权限端负责调用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2.2.42. 第42题 </w:t>
      </w:r>
      <w:r>
        <w:br/>
      </w:r>
      <w:r>
        <w:rPr>
          <w:rFonts w:ascii="STSong" w:hAnsi="STSong" w:eastAsia="STSong"/>
          <w:b w:val="0"/>
          <w:i w:val="0"/>
          <w:color w:val="000000"/>
          <w:sz w:val="20"/>
        </w:rPr>
        <w:t>统一认证代理（ISC_SSO_AGENT）的作用是（）</w:t>
      </w:r>
      <w:r>
        <w:br/>
      </w:r>
      <w:r>
        <w:rPr>
          <w:rFonts w:ascii="STSong" w:hAnsi="STSong" w:eastAsia="STSong"/>
          <w:b w:val="0"/>
          <w:i w:val="0"/>
          <w:color w:val="000000"/>
          <w:sz w:val="20"/>
        </w:rPr>
        <w:t xml:space="preserve">A.身份提取 </w:t>
      </w:r>
      <w:r>
        <w:br/>
      </w:r>
      <w:r>
        <w:rPr>
          <w:rFonts w:ascii="STSong" w:hAnsi="STSong" w:eastAsia="STSong"/>
          <w:b w:val="0"/>
          <w:i w:val="0"/>
          <w:color w:val="000000"/>
          <w:sz w:val="20"/>
        </w:rPr>
        <w:t xml:space="preserve">B.门户登录 </w:t>
      </w:r>
      <w:r>
        <w:br/>
      </w:r>
      <w:r>
        <w:rPr>
          <w:rFonts w:ascii="STSong" w:hAnsi="STSong" w:eastAsia="STSong"/>
          <w:b w:val="0"/>
          <w:i w:val="0"/>
          <w:color w:val="000000"/>
          <w:sz w:val="20"/>
        </w:rPr>
        <w:t xml:space="preserve">C.首次登陆重定向 </w:t>
      </w:r>
      <w:r>
        <w:br/>
      </w:r>
      <w:r>
        <w:rPr>
          <w:rFonts w:ascii="STSong" w:hAnsi="STSong" w:eastAsia="STSong"/>
          <w:b w:val="0"/>
          <w:i w:val="0"/>
          <w:color w:val="000000"/>
          <w:sz w:val="20"/>
        </w:rPr>
        <w:t xml:space="preserve">D.身份校验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2.2.43. 第43题 </w:t>
      </w:r>
      <w:r>
        <w:br/>
      </w:r>
      <w:r>
        <w:rPr>
          <w:rFonts w:ascii="STSong" w:hAnsi="STSong" w:eastAsia="STSong"/>
          <w:b w:val="0"/>
          <w:i w:val="0"/>
          <w:color w:val="000000"/>
          <w:sz w:val="20"/>
        </w:rPr>
        <w:t>统一权限系统认证模式有（）</w:t>
      </w:r>
      <w:r>
        <w:br/>
      </w:r>
      <w:r>
        <w:rPr>
          <w:rFonts w:ascii="STSong" w:hAnsi="STSong" w:eastAsia="STSong"/>
          <w:b w:val="0"/>
          <w:i w:val="0"/>
          <w:color w:val="000000"/>
          <w:sz w:val="20"/>
        </w:rPr>
        <w:t xml:space="preserve">A.数据认证 </w:t>
      </w:r>
      <w:r>
        <w:br/>
      </w:r>
      <w:r>
        <w:rPr>
          <w:rFonts w:ascii="STSong" w:hAnsi="STSong" w:eastAsia="STSong"/>
          <w:b w:val="0"/>
          <w:i w:val="0"/>
          <w:color w:val="000000"/>
          <w:sz w:val="20"/>
        </w:rPr>
        <w:t xml:space="preserve">B.DB认证 </w:t>
      </w:r>
      <w:r>
        <w:br/>
      </w:r>
      <w:r>
        <w:rPr>
          <w:rFonts w:ascii="STSong" w:hAnsi="STSong" w:eastAsia="STSong"/>
          <w:b w:val="0"/>
          <w:i w:val="0"/>
          <w:color w:val="000000"/>
          <w:sz w:val="20"/>
        </w:rPr>
        <w:t xml:space="preserve">C.管理认证 </w:t>
      </w:r>
      <w:r>
        <w:br/>
      </w:r>
      <w:r>
        <w:rPr>
          <w:rFonts w:ascii="STSong" w:hAnsi="STSong" w:eastAsia="STSong"/>
          <w:b w:val="0"/>
          <w:i w:val="0"/>
          <w:color w:val="000000"/>
          <w:sz w:val="20"/>
        </w:rPr>
        <w:t xml:space="preserve">D.ED认证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2.2.44. 第44题 </w:t>
      </w:r>
      <w:r>
        <w:br/>
      </w:r>
      <w:r>
        <w:rPr>
          <w:rFonts w:ascii="STSong" w:hAnsi="STSong" w:eastAsia="STSong"/>
          <w:b w:val="0"/>
          <w:i w:val="0"/>
          <w:color w:val="000000"/>
          <w:sz w:val="20"/>
        </w:rPr>
        <w:t>统一权限2.0版本包括（）、（）、统一认证、（）等服务组件，通过消息服务进行各组件之间的信息传递。</w:t>
      </w:r>
    </w:p>
    <w:p>
      <w:pPr>
        <w:autoSpaceDN w:val="0"/>
        <w:autoSpaceDE w:val="0"/>
        <w:widowControl/>
        <w:spacing w:line="300" w:lineRule="exact" w:before="0" w:after="0"/>
        <w:ind w:left="400" w:right="1872" w:firstLine="0"/>
        <w:jc w:val="left"/>
      </w:pPr>
      <w:r>
        <w:rPr>
          <w:rFonts w:ascii="STSong" w:hAnsi="STSong" w:eastAsia="STSong"/>
          <w:b w:val="0"/>
          <w:i w:val="0"/>
          <w:color w:val="000000"/>
          <w:sz w:val="20"/>
        </w:rPr>
        <w:t xml:space="preserve">A.权限平台 </w:t>
      </w:r>
      <w:r>
        <w:br/>
      </w:r>
      <w:r>
        <w:rPr>
          <w:rFonts w:ascii="STSong" w:hAnsi="STSong" w:eastAsia="STSong"/>
          <w:b w:val="0"/>
          <w:i w:val="0"/>
          <w:color w:val="000000"/>
          <w:sz w:val="20"/>
        </w:rPr>
        <w:t xml:space="preserve">B.接口服务 </w:t>
      </w:r>
      <w:r>
        <w:br/>
      </w:r>
      <w:r>
        <w:rPr>
          <w:rFonts w:ascii="STSong" w:hAnsi="STSong" w:eastAsia="STSong"/>
          <w:b w:val="0"/>
          <w:i w:val="0"/>
          <w:color w:val="000000"/>
          <w:sz w:val="20"/>
        </w:rPr>
        <w:t xml:space="preserve">C.审计服务 </w:t>
      </w:r>
      <w:r>
        <w:br/>
      </w:r>
      <w:r>
        <w:rPr>
          <w:rFonts w:ascii="STSong" w:hAnsi="STSong" w:eastAsia="STSong"/>
          <w:b w:val="0"/>
          <w:i w:val="0"/>
          <w:color w:val="000000"/>
          <w:sz w:val="20"/>
        </w:rPr>
        <w:t xml:space="preserve">D.流程规范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关联评价点的名称：统一权限系统架构内容(系统数据库、级联方式、接口、中间件等)</w:t>
      </w:r>
    </w:p>
    <w:p>
      <w:pPr>
        <w:autoSpaceDN w:val="0"/>
        <w:autoSpaceDE w:val="0"/>
        <w:widowControl/>
        <w:spacing w:line="208" w:lineRule="exact" w:before="320" w:after="0"/>
        <w:ind w:left="0" w:right="4558" w:firstLine="0"/>
        <w:jc w:val="right"/>
      </w:pPr>
      <w:r>
        <w:rPr>
          <w:rFonts w:ascii="STSong" w:hAnsi="STSong" w:eastAsia="STSong"/>
          <w:b w:val="0"/>
          <w:i w:val="0"/>
          <w:color w:val="000000"/>
          <w:sz w:val="16"/>
        </w:rPr>
        <w:t>第 332 页</w:t>
      </w:r>
    </w:p>
    <w:p>
      <w:pPr>
        <w:sectPr>
          <w:pgSz w:w="11900" w:h="16840"/>
          <w:pgMar w:top="16" w:right="1088" w:bottom="478" w:left="960" w:header="720" w:footer="720" w:gutter="0"/>
          <w:cols w:space="720" w:num="1" w:equalWidth="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1296" w:firstLine="0"/>
        <w:jc w:val="left"/>
      </w:pPr>
      <w:r>
        <w:rPr>
          <w:rFonts w:ascii="STSong" w:hAnsi="STSong" w:eastAsia="STSong"/>
          <w:b w:val="0"/>
          <w:i w:val="0"/>
          <w:color w:val="000000"/>
          <w:sz w:val="24"/>
        </w:rPr>
        <w:t xml:space="preserve">2.2.45. 第45题 </w:t>
      </w:r>
      <w:r>
        <w:br/>
      </w:r>
      <w:r>
        <w:rPr>
          <w:rFonts w:ascii="STSong" w:hAnsi="STSong" w:eastAsia="STSong"/>
          <w:b w:val="0"/>
          <w:i w:val="0"/>
          <w:color w:val="000000"/>
          <w:sz w:val="20"/>
        </w:rPr>
        <w:t>统一认证代理是业务应用系统Web服务的客户端插件，它的作用主要包括哪几方面（）。</w:t>
      </w:r>
    </w:p>
    <w:p>
      <w:pPr>
        <w:autoSpaceDN w:val="0"/>
        <w:autoSpaceDE w:val="0"/>
        <w:widowControl/>
        <w:spacing w:line="308" w:lineRule="exact" w:before="0" w:after="0"/>
        <w:ind w:left="400" w:right="1440" w:firstLine="0"/>
        <w:jc w:val="left"/>
      </w:pPr>
      <w:r>
        <w:rPr>
          <w:rFonts w:ascii="STSong" w:hAnsi="STSong" w:eastAsia="STSong"/>
          <w:b w:val="0"/>
          <w:i w:val="0"/>
          <w:color w:val="000000"/>
          <w:sz w:val="20"/>
        </w:rPr>
        <w:t xml:space="preserve">A.首次登陆重定向 </w:t>
      </w:r>
      <w:r>
        <w:br/>
      </w:r>
      <w:r>
        <w:rPr>
          <w:rFonts w:ascii="STSong" w:hAnsi="STSong" w:eastAsia="STSong"/>
          <w:b w:val="0"/>
          <w:i w:val="0"/>
          <w:color w:val="000000"/>
          <w:sz w:val="20"/>
        </w:rPr>
        <w:t xml:space="preserve">B.身份校验 </w:t>
      </w:r>
      <w:r>
        <w:br/>
      </w:r>
      <w:r>
        <w:rPr>
          <w:rFonts w:ascii="STSong" w:hAnsi="STSong" w:eastAsia="STSong"/>
          <w:b w:val="0"/>
          <w:i w:val="0"/>
          <w:color w:val="000000"/>
          <w:sz w:val="20"/>
        </w:rPr>
        <w:t xml:space="preserve">C.统一认证身份信息缓存 </w:t>
      </w:r>
      <w:r>
        <w:br/>
      </w:r>
      <w:r>
        <w:rPr>
          <w:rFonts w:ascii="STSong" w:hAnsi="STSong" w:eastAsia="STSong"/>
          <w:b w:val="0"/>
          <w:i w:val="0"/>
          <w:color w:val="000000"/>
          <w:sz w:val="20"/>
        </w:rPr>
        <w:t xml:space="preserve">D.白名单配置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2.2.46. 第46题 </w:t>
      </w:r>
      <w:r>
        <w:br/>
      </w:r>
      <w:r>
        <w:rPr>
          <w:rFonts w:ascii="STSong" w:hAnsi="STSong" w:eastAsia="STSong"/>
          <w:b w:val="0"/>
          <w:i w:val="0"/>
          <w:color w:val="000000"/>
          <w:sz w:val="20"/>
        </w:rPr>
        <w:t>统一权限平台逻辑架构分层包括（）。</w:t>
      </w:r>
    </w:p>
    <w:p>
      <w:pPr>
        <w:autoSpaceDN w:val="0"/>
        <w:autoSpaceDE w:val="0"/>
        <w:widowControl/>
        <w:spacing w:line="308" w:lineRule="exact" w:before="0" w:after="0"/>
        <w:ind w:left="400" w:right="1440" w:firstLine="0"/>
        <w:jc w:val="left"/>
      </w:pPr>
      <w:r>
        <w:rPr>
          <w:rFonts w:ascii="STSong" w:hAnsi="STSong" w:eastAsia="STSong"/>
          <w:b w:val="0"/>
          <w:i w:val="0"/>
          <w:color w:val="000000"/>
          <w:sz w:val="20"/>
        </w:rPr>
        <w:t xml:space="preserve">A.应用层 </w:t>
      </w:r>
      <w:r>
        <w:br/>
      </w:r>
      <w:r>
        <w:rPr>
          <w:rFonts w:ascii="STSong" w:hAnsi="STSong" w:eastAsia="STSong"/>
          <w:b w:val="0"/>
          <w:i w:val="0"/>
          <w:color w:val="000000"/>
          <w:sz w:val="20"/>
        </w:rPr>
        <w:t xml:space="preserve">B.适配层 </w:t>
      </w:r>
      <w:r>
        <w:br/>
      </w:r>
      <w:r>
        <w:rPr>
          <w:rFonts w:ascii="STSong" w:hAnsi="STSong" w:eastAsia="STSong"/>
          <w:b w:val="0"/>
          <w:i w:val="0"/>
          <w:color w:val="000000"/>
          <w:sz w:val="20"/>
        </w:rPr>
        <w:t xml:space="preserve">C.核心层 </w:t>
      </w:r>
      <w:r>
        <w:br/>
      </w:r>
      <w:r>
        <w:rPr>
          <w:rFonts w:ascii="STSong" w:hAnsi="STSong" w:eastAsia="STSong"/>
          <w:b w:val="0"/>
          <w:i w:val="0"/>
          <w:color w:val="000000"/>
          <w:sz w:val="20"/>
        </w:rPr>
        <w:t xml:space="preserve">D.网络层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2.2.47. 第47题 </w:t>
      </w:r>
      <w:r>
        <w:br/>
      </w:r>
      <w:r>
        <w:rPr>
          <w:rFonts w:ascii="STSong" w:hAnsi="STSong" w:eastAsia="STSong"/>
          <w:b w:val="0"/>
          <w:i w:val="0"/>
          <w:color w:val="000000"/>
          <w:sz w:val="20"/>
        </w:rPr>
        <w:t>统一权限平台集成后功能有哪些（）</w:t>
      </w:r>
      <w:r>
        <w:br/>
      </w:r>
      <w:r>
        <w:rPr>
          <w:rFonts w:ascii="STSong" w:hAnsi="STSong" w:eastAsia="STSong"/>
          <w:b w:val="0"/>
          <w:i w:val="0"/>
          <w:color w:val="000000"/>
          <w:sz w:val="20"/>
        </w:rPr>
        <w:t xml:space="preserve">A.刷新缓存 </w:t>
      </w:r>
      <w:r>
        <w:br/>
      </w:r>
      <w:r>
        <w:rPr>
          <w:rFonts w:ascii="STSong" w:hAnsi="STSong" w:eastAsia="STSong"/>
          <w:b w:val="0"/>
          <w:i w:val="0"/>
          <w:color w:val="000000"/>
          <w:sz w:val="20"/>
        </w:rPr>
        <w:t xml:space="preserve">B.权限定义分配 </w:t>
      </w:r>
      <w:r>
        <w:br/>
      </w:r>
      <w:r>
        <w:rPr>
          <w:rFonts w:ascii="STSong" w:hAnsi="STSong" w:eastAsia="STSong"/>
          <w:b w:val="0"/>
          <w:i w:val="0"/>
          <w:color w:val="000000"/>
          <w:sz w:val="20"/>
        </w:rPr>
        <w:t xml:space="preserve">C.权限计算 </w:t>
      </w:r>
      <w:r>
        <w:br/>
      </w:r>
      <w:r>
        <w:rPr>
          <w:rFonts w:ascii="STSong" w:hAnsi="STSong" w:eastAsia="STSong"/>
          <w:b w:val="0"/>
          <w:i w:val="0"/>
          <w:color w:val="000000"/>
          <w:sz w:val="20"/>
        </w:rPr>
        <w:t xml:space="preserve">D.数据规则设定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2.2.48. 第48题 </w:t>
      </w:r>
      <w:r>
        <w:br/>
      </w:r>
      <w:r>
        <w:rPr>
          <w:rFonts w:ascii="STSong" w:hAnsi="STSong" w:eastAsia="STSong"/>
          <w:b w:val="0"/>
          <w:i w:val="0"/>
          <w:color w:val="000000"/>
          <w:sz w:val="20"/>
        </w:rPr>
        <w:t>统一权限包括(    )服务组件。</w:t>
      </w:r>
    </w:p>
    <w:p>
      <w:pPr>
        <w:autoSpaceDN w:val="0"/>
        <w:autoSpaceDE w:val="0"/>
        <w:widowControl/>
        <w:spacing w:line="306" w:lineRule="exact" w:before="0" w:after="0"/>
        <w:ind w:left="400" w:right="1440" w:firstLine="0"/>
        <w:jc w:val="left"/>
      </w:pPr>
      <w:r>
        <w:rPr>
          <w:rFonts w:ascii="STSong" w:hAnsi="STSong" w:eastAsia="STSong"/>
          <w:b w:val="0"/>
          <w:i w:val="0"/>
          <w:color w:val="000000"/>
          <w:sz w:val="20"/>
        </w:rPr>
        <w:t xml:space="preserve">A.权限平台 </w:t>
      </w:r>
      <w:r>
        <w:br/>
      </w:r>
      <w:r>
        <w:rPr>
          <w:rFonts w:ascii="STSong" w:hAnsi="STSong" w:eastAsia="STSong"/>
          <w:b w:val="0"/>
          <w:i w:val="0"/>
          <w:color w:val="000000"/>
          <w:sz w:val="20"/>
        </w:rPr>
        <w:t xml:space="preserve">B.接口服务 </w:t>
      </w:r>
      <w:r>
        <w:br/>
      </w:r>
      <w:r>
        <w:rPr>
          <w:rFonts w:ascii="STSong" w:hAnsi="STSong" w:eastAsia="STSong"/>
          <w:b w:val="0"/>
          <w:i w:val="0"/>
          <w:color w:val="000000"/>
          <w:sz w:val="20"/>
        </w:rPr>
        <w:t xml:space="preserve">C.统一认证 </w:t>
      </w:r>
      <w:r>
        <w:br/>
      </w:r>
      <w:r>
        <w:rPr>
          <w:rFonts w:ascii="STSong" w:hAnsi="STSong" w:eastAsia="STSong"/>
          <w:b w:val="0"/>
          <w:i w:val="0"/>
          <w:color w:val="000000"/>
          <w:sz w:val="20"/>
        </w:rPr>
        <w:t xml:space="preserve">D.审计服务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2.2.49. 第49题 </w:t>
      </w:r>
      <w:r>
        <w:br/>
      </w:r>
      <w:r>
        <w:rPr>
          <w:rFonts w:ascii="STSong" w:hAnsi="STSong" w:eastAsia="STSong"/>
          <w:b w:val="0"/>
          <w:i w:val="0"/>
          <w:color w:val="000000"/>
          <w:sz w:val="20"/>
        </w:rPr>
        <w:t>统一权限平台各工作机制包括（）</w:t>
      </w:r>
      <w:r>
        <w:br/>
      </w:r>
      <w:r>
        <w:rPr>
          <w:rFonts w:ascii="STSong" w:hAnsi="STSong" w:eastAsia="STSong"/>
          <w:b w:val="0"/>
          <w:i w:val="0"/>
          <w:color w:val="000000"/>
          <w:sz w:val="20"/>
        </w:rPr>
        <w:t xml:space="preserve">A.统一认证 </w:t>
      </w:r>
      <w:r>
        <w:br/>
      </w:r>
      <w:r>
        <w:rPr>
          <w:rFonts w:ascii="STSong" w:hAnsi="STSong" w:eastAsia="STSong"/>
          <w:b w:val="0"/>
          <w:i w:val="0"/>
          <w:color w:val="000000"/>
          <w:sz w:val="20"/>
        </w:rPr>
        <w:t xml:space="preserve">B.审计 </w:t>
      </w:r>
      <w:r>
        <w:br/>
      </w:r>
      <w:r>
        <w:rPr>
          <w:rFonts w:ascii="STSong" w:hAnsi="STSong" w:eastAsia="STSong"/>
          <w:b w:val="0"/>
          <w:i w:val="0"/>
          <w:color w:val="000000"/>
          <w:sz w:val="20"/>
        </w:rPr>
        <w:t xml:space="preserve">C.用户鉴权 </w:t>
      </w:r>
      <w:r>
        <w:br/>
      </w:r>
      <w:r>
        <w:rPr>
          <w:rFonts w:ascii="STSong" w:hAnsi="STSong" w:eastAsia="STSong"/>
          <w:b w:val="0"/>
          <w:i w:val="0"/>
          <w:color w:val="000000"/>
          <w:sz w:val="20"/>
        </w:rPr>
        <w:t xml:space="preserve">D.数据同步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2.2.50. 第50题 </w:t>
      </w:r>
      <w:r>
        <w:br/>
      </w:r>
      <w:r>
        <w:rPr>
          <w:rFonts w:ascii="STSong" w:hAnsi="STSong" w:eastAsia="STSong"/>
          <w:b w:val="0"/>
          <w:i w:val="0"/>
          <w:color w:val="000000"/>
          <w:sz w:val="20"/>
        </w:rPr>
        <w:t>下列属于统一权限平台子系统的（）</w:t>
      </w:r>
      <w:r>
        <w:br/>
      </w:r>
      <w:r>
        <w:rPr>
          <w:rFonts w:ascii="STSong" w:hAnsi="STSong" w:eastAsia="STSong"/>
          <w:b w:val="0"/>
          <w:i w:val="0"/>
          <w:color w:val="000000"/>
          <w:sz w:val="20"/>
        </w:rPr>
        <w:t xml:space="preserve">A.资源子系统 </w:t>
      </w:r>
      <w:r>
        <w:br/>
      </w:r>
      <w:r>
        <w:rPr>
          <w:rFonts w:ascii="STSong" w:hAnsi="STSong" w:eastAsia="STSong"/>
          <w:b w:val="0"/>
          <w:i w:val="0"/>
          <w:color w:val="000000"/>
          <w:sz w:val="20"/>
        </w:rPr>
        <w:t xml:space="preserve">B.统一认证子系统 </w:t>
      </w:r>
      <w:r>
        <w:br/>
      </w:r>
      <w:r>
        <w:rPr>
          <w:rFonts w:ascii="STSong" w:hAnsi="STSong" w:eastAsia="STSong"/>
          <w:b w:val="0"/>
          <w:i w:val="0"/>
          <w:color w:val="000000"/>
          <w:sz w:val="20"/>
        </w:rPr>
        <w:t xml:space="preserve">C.身份管理子系统 </w:t>
      </w:r>
      <w:r>
        <w:br/>
      </w:r>
      <w:r>
        <w:rPr>
          <w:rFonts w:ascii="STSong" w:hAnsi="STSong" w:eastAsia="STSong"/>
          <w:b w:val="0"/>
          <w:i w:val="0"/>
          <w:color w:val="000000"/>
          <w:sz w:val="20"/>
        </w:rPr>
        <w:t>D.授权子系统</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333 页</w:t>
      </w:r>
    </w:p>
    <w:p>
      <w:pPr>
        <w:sectPr>
          <w:pgSz w:w="11900" w:h="16840"/>
          <w:pgMar w:top="16" w:right="1440" w:bottom="478" w:left="960" w:header="720" w:footer="720" w:gutter="0"/>
          <w:cols w:space="720" w:num="1" w:equalWidth="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2.2.51. 第51题 </w:t>
      </w:r>
      <w:r>
        <w:br/>
      </w:r>
      <w:r>
        <w:rPr>
          <w:rFonts w:ascii="STSong" w:hAnsi="STSong" w:eastAsia="STSong"/>
          <w:b w:val="0"/>
          <w:i w:val="0"/>
          <w:color w:val="000000"/>
          <w:sz w:val="20"/>
        </w:rPr>
        <w:t>统一权限平台中，下列关于接口服务描述正确的是（）</w:t>
      </w:r>
      <w:r>
        <w:br/>
      </w:r>
      <w:r>
        <w:rPr>
          <w:rFonts w:ascii="STSong" w:hAnsi="STSong" w:eastAsia="STSong"/>
          <w:b w:val="0"/>
          <w:i w:val="0"/>
          <w:color w:val="000000"/>
          <w:sz w:val="20"/>
        </w:rPr>
        <w:t xml:space="preserve">A.基于适配器模式集成的业务应用通过接口服务进行用户权限查询 </w:t>
      </w:r>
      <w:r>
        <w:br/>
      </w:r>
      <w:r>
        <w:rPr>
          <w:rFonts w:ascii="STSong" w:hAnsi="STSong" w:eastAsia="STSong"/>
          <w:b w:val="0"/>
          <w:i w:val="0"/>
          <w:color w:val="000000"/>
          <w:sz w:val="20"/>
        </w:rPr>
        <w:t xml:space="preserve">B.基于服务模式集成的业务应用通过接口服务进行用户权限查询 </w:t>
      </w:r>
      <w:r>
        <w:br/>
      </w:r>
      <w:r>
        <w:rPr>
          <w:rFonts w:ascii="STSong" w:hAnsi="STSong" w:eastAsia="STSong"/>
          <w:b w:val="0"/>
          <w:i w:val="0"/>
          <w:color w:val="000000"/>
          <w:sz w:val="20"/>
        </w:rPr>
        <w:t xml:space="preserve">C.接口服务是ISC_MP和数据库交互的桥梁 </w:t>
      </w:r>
      <w:r>
        <w:br/>
      </w:r>
      <w:r>
        <w:rPr>
          <w:rFonts w:ascii="STSong" w:hAnsi="STSong" w:eastAsia="STSong"/>
          <w:b w:val="0"/>
          <w:i w:val="0"/>
          <w:color w:val="000000"/>
          <w:sz w:val="20"/>
        </w:rPr>
        <w:t xml:space="preserve">D.接口服务与缓存服务有数据交互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2.2.52. 第52题 </w:t>
      </w:r>
      <w:r>
        <w:br/>
      </w:r>
      <w:r>
        <w:rPr>
          <w:rFonts w:ascii="STSong" w:hAnsi="STSong" w:eastAsia="STSong"/>
          <w:b w:val="0"/>
          <w:i w:val="0"/>
          <w:color w:val="000000"/>
          <w:sz w:val="20"/>
        </w:rPr>
        <w:t>统一权限平台消息服务组件主要功能包括（）</w:t>
      </w:r>
      <w:r>
        <w:br/>
      </w:r>
      <w:r>
        <w:rPr>
          <w:rFonts w:ascii="STSong" w:hAnsi="STSong" w:eastAsia="STSong"/>
          <w:b w:val="0"/>
          <w:i w:val="0"/>
          <w:color w:val="000000"/>
          <w:sz w:val="20"/>
        </w:rPr>
        <w:t xml:space="preserve">A.在统一权限平台的授权操作通过消息服务模块完成对UAP客户端权限缓存信息的刷新 </w:t>
      </w:r>
      <w:r>
        <w:br/>
      </w:r>
      <w:r>
        <w:rPr>
          <w:rFonts w:ascii="STSong" w:hAnsi="STSong" w:eastAsia="STSong"/>
          <w:b w:val="0"/>
          <w:i w:val="0"/>
          <w:color w:val="000000"/>
          <w:sz w:val="20"/>
        </w:rPr>
        <w:t xml:space="preserve">B.在权限平台的授权操作通过消息服务模块将数据信息分发至统一权限平台集成的各业务系统（适配器模式接 </w:t>
      </w:r>
      <w:r>
        <w:rPr>
          <w:rFonts w:ascii="STSong" w:hAnsi="STSong" w:eastAsia="STSong"/>
          <w:b w:val="0"/>
          <w:i w:val="0"/>
          <w:color w:val="000000"/>
          <w:sz w:val="20"/>
        </w:rPr>
        <w:t>入的系统）</w:t>
      </w:r>
      <w:r>
        <w:br/>
      </w:r>
      <w:r>
        <w:rPr>
          <w:rFonts w:ascii="STSong" w:hAnsi="STSong" w:eastAsia="STSong"/>
          <w:b w:val="0"/>
          <w:i w:val="0"/>
          <w:color w:val="000000"/>
          <w:sz w:val="20"/>
        </w:rPr>
        <w:t xml:space="preserve">C.消息服务将权限管理平台的用户数据操作记录通过消息服务中间件写入审计数据库 </w:t>
      </w:r>
      <w:r>
        <w:br/>
      </w:r>
      <w:r>
        <w:rPr>
          <w:rFonts w:ascii="STSong" w:hAnsi="STSong" w:eastAsia="STSong"/>
          <w:b w:val="0"/>
          <w:i w:val="0"/>
          <w:color w:val="000000"/>
          <w:sz w:val="20"/>
        </w:rPr>
        <w:t xml:space="preserve">D.统一权限平台系统统一认证 系统接口服务 数据同步服务等操作事件通过消息服务模块写入数据库，用于数 </w:t>
      </w:r>
      <w:r>
        <w:rPr>
          <w:rFonts w:ascii="STSong" w:hAnsi="STSong" w:eastAsia="STSong"/>
          <w:b w:val="0"/>
          <w:i w:val="0"/>
          <w:color w:val="000000"/>
          <w:sz w:val="20"/>
        </w:rPr>
        <w:t>据的统一分析汇总。</w:t>
      </w:r>
    </w:p>
    <w:p>
      <w:pPr>
        <w:autoSpaceDN w:val="0"/>
        <w:autoSpaceDE w:val="0"/>
        <w:widowControl/>
        <w:spacing w:line="310" w:lineRule="exact" w:before="0" w:after="0"/>
        <w:ind w:left="400" w:right="1296" w:firstLine="0"/>
        <w:jc w:val="left"/>
      </w:pP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2.2.53. 第53题 </w:t>
      </w:r>
      <w:r>
        <w:br/>
      </w:r>
      <w:r>
        <w:rPr>
          <w:rFonts w:ascii="STSong" w:hAnsi="STSong" w:eastAsia="STSong"/>
          <w:b w:val="0"/>
          <w:i w:val="0"/>
          <w:color w:val="000000"/>
          <w:sz w:val="20"/>
        </w:rPr>
        <w:t xml:space="preserve">统一认证组件主要完成对用户在登录业务系统时的身份验证工作，主要包括（）几个部分构成 </w:t>
      </w:r>
      <w:r>
        <w:rPr>
          <w:rFonts w:ascii="STSong" w:hAnsi="STSong" w:eastAsia="STSong"/>
          <w:b w:val="0"/>
          <w:i w:val="0"/>
          <w:color w:val="000000"/>
          <w:sz w:val="20"/>
        </w:rPr>
        <w:t xml:space="preserve">A.统一认证管理 </w:t>
      </w:r>
      <w:r>
        <w:br/>
      </w:r>
      <w:r>
        <w:rPr>
          <w:rFonts w:ascii="STSong" w:hAnsi="STSong" w:eastAsia="STSong"/>
          <w:b w:val="0"/>
          <w:i w:val="0"/>
          <w:color w:val="000000"/>
          <w:sz w:val="20"/>
        </w:rPr>
        <w:t xml:space="preserve">B.单点认证Agent (ISC_SSO_AGENT.jar) </w:t>
      </w:r>
      <w:r>
        <w:br/>
      </w:r>
      <w:r>
        <w:rPr>
          <w:rFonts w:ascii="STSong" w:hAnsi="STSong" w:eastAsia="STSong"/>
          <w:b w:val="0"/>
          <w:i w:val="0"/>
          <w:color w:val="000000"/>
          <w:sz w:val="20"/>
        </w:rPr>
        <w:t xml:space="preserve">C.目录服务(LDAP服务) </w:t>
      </w:r>
      <w:r>
        <w:br/>
      </w:r>
      <w:r>
        <w:rPr>
          <w:rFonts w:ascii="STSong" w:hAnsi="STSong" w:eastAsia="STSong"/>
          <w:b w:val="0"/>
          <w:i w:val="0"/>
          <w:color w:val="000000"/>
          <w:sz w:val="20"/>
        </w:rPr>
        <w:t xml:space="preserve">D.缓存服务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2.2.54. 第54题 </w:t>
      </w:r>
      <w:r>
        <w:br/>
      </w:r>
      <w:r>
        <w:rPr>
          <w:rFonts w:ascii="STSong" w:hAnsi="STSong" w:eastAsia="STSong"/>
          <w:b w:val="0"/>
          <w:i w:val="0"/>
          <w:color w:val="000000"/>
          <w:sz w:val="20"/>
        </w:rPr>
        <w:t>统一权限平台中，注册一个业务应用，在新增业务应用时，需要填写哪些信息（）。</w:t>
      </w:r>
    </w:p>
    <w:p>
      <w:pPr>
        <w:autoSpaceDN w:val="0"/>
        <w:autoSpaceDE w:val="0"/>
        <w:widowControl/>
        <w:spacing w:line="306" w:lineRule="exact" w:before="0" w:after="0"/>
        <w:ind w:left="400" w:right="144" w:firstLine="0"/>
        <w:jc w:val="left"/>
      </w:pPr>
      <w:r>
        <w:rPr>
          <w:rFonts w:ascii="STSong" w:hAnsi="STSong" w:eastAsia="STSong"/>
          <w:b w:val="0"/>
          <w:i w:val="0"/>
          <w:color w:val="000000"/>
          <w:sz w:val="20"/>
        </w:rPr>
        <w:t xml:space="preserve">A.同步配置信息 </w:t>
      </w:r>
      <w:r>
        <w:br/>
      </w:r>
      <w:r>
        <w:rPr>
          <w:rFonts w:ascii="STSong" w:hAnsi="STSong" w:eastAsia="STSong"/>
          <w:b w:val="0"/>
          <w:i w:val="0"/>
          <w:color w:val="000000"/>
          <w:sz w:val="20"/>
        </w:rPr>
        <w:t xml:space="preserve">B.业务应用信息 </w:t>
      </w:r>
      <w:r>
        <w:br/>
      </w:r>
      <w:r>
        <w:rPr>
          <w:rFonts w:ascii="STSong" w:hAnsi="STSong" w:eastAsia="STSong"/>
          <w:b w:val="0"/>
          <w:i w:val="0"/>
          <w:color w:val="000000"/>
          <w:sz w:val="20"/>
        </w:rPr>
        <w:t xml:space="preserve">C.部署节点信息 </w:t>
      </w:r>
      <w:r>
        <w:br/>
      </w:r>
      <w:r>
        <w:rPr>
          <w:rFonts w:ascii="STSong" w:hAnsi="STSong" w:eastAsia="STSong"/>
          <w:b w:val="0"/>
          <w:i w:val="0"/>
          <w:color w:val="000000"/>
          <w:sz w:val="20"/>
        </w:rPr>
        <w:t xml:space="preserve">D.部署信息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2.2.55. 第55题 </w:t>
      </w:r>
      <w:r>
        <w:br/>
      </w:r>
      <w:r>
        <w:rPr>
          <w:rFonts w:ascii="STSong" w:hAnsi="STSong" w:eastAsia="STSong"/>
          <w:b w:val="0"/>
          <w:i w:val="0"/>
          <w:color w:val="000000"/>
          <w:sz w:val="20"/>
        </w:rPr>
        <w:t xml:space="preserve">统一权限平台包括统一身份、统一认证、统一授权与安全审计四个核心功能模块，实现人员身份管理、组织 </w:t>
      </w:r>
      <w:r>
        <w:rPr>
          <w:rFonts w:ascii="STSong" w:hAnsi="STSong" w:eastAsia="STSong"/>
          <w:b w:val="0"/>
          <w:i w:val="0"/>
          <w:color w:val="000000"/>
          <w:sz w:val="20"/>
        </w:rPr>
        <w:t xml:space="preserve">机构管理、授权管理、合规性管理、安全审计等模块功能，实现（）的目的，从而提升国家电网公司人员身 </w:t>
      </w:r>
      <w:r>
        <w:rPr>
          <w:rFonts w:ascii="STSong" w:hAnsi="STSong" w:eastAsia="STSong"/>
          <w:b w:val="0"/>
          <w:i w:val="0"/>
          <w:color w:val="000000"/>
          <w:sz w:val="20"/>
        </w:rPr>
        <w:t>份管理的规范性、合理性和安全性。</w:t>
      </w:r>
    </w:p>
    <w:p>
      <w:pPr>
        <w:autoSpaceDN w:val="0"/>
        <w:autoSpaceDE w:val="0"/>
        <w:widowControl/>
        <w:spacing w:line="300" w:lineRule="exact" w:before="0" w:after="0"/>
        <w:ind w:left="400" w:right="4320" w:firstLine="0"/>
        <w:jc w:val="left"/>
      </w:pPr>
      <w:r>
        <w:rPr>
          <w:rFonts w:ascii="STSong" w:hAnsi="STSong" w:eastAsia="STSong"/>
          <w:b w:val="0"/>
          <w:i w:val="0"/>
          <w:color w:val="000000"/>
          <w:sz w:val="20"/>
        </w:rPr>
        <w:t xml:space="preserve">A.统一管理 </w:t>
      </w:r>
      <w:r>
        <w:br/>
      </w:r>
      <w:r>
        <w:rPr>
          <w:rFonts w:ascii="STSong" w:hAnsi="STSong" w:eastAsia="STSong"/>
          <w:b w:val="0"/>
          <w:i w:val="0"/>
          <w:color w:val="000000"/>
          <w:sz w:val="20"/>
        </w:rPr>
        <w:t xml:space="preserve">B.流程规范 </w:t>
      </w:r>
      <w:r>
        <w:br/>
      </w:r>
      <w:r>
        <w:rPr>
          <w:rFonts w:ascii="STSong" w:hAnsi="STSong" w:eastAsia="STSong"/>
          <w:b w:val="0"/>
          <w:i w:val="0"/>
          <w:color w:val="000000"/>
          <w:sz w:val="20"/>
        </w:rPr>
        <w:t xml:space="preserve">C.过程受控 </w:t>
      </w:r>
      <w:r>
        <w:br/>
      </w:r>
      <w:r>
        <w:rPr>
          <w:rFonts w:ascii="STSong" w:hAnsi="STSong" w:eastAsia="STSong"/>
          <w:b w:val="0"/>
          <w:i w:val="0"/>
          <w:color w:val="000000"/>
          <w:sz w:val="20"/>
        </w:rPr>
        <w:t xml:space="preserve">D.备案审查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关联评价点的名称：统一权限系统权限增、删、查、改模块</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334 页</w:t>
      </w:r>
    </w:p>
    <w:p>
      <w:pPr>
        <w:sectPr>
          <w:pgSz w:w="11900" w:h="16840"/>
          <w:pgMar w:top="16" w:right="960" w:bottom="478" w:left="960" w:header="720" w:footer="720" w:gutter="0"/>
          <w:cols w:space="720" w:num="1" w:equalWidth="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576" w:firstLine="0"/>
        <w:jc w:val="left"/>
      </w:pPr>
      <w:r>
        <w:rPr>
          <w:rFonts w:ascii="STSong" w:hAnsi="STSong" w:eastAsia="STSong"/>
          <w:b w:val="0"/>
          <w:i w:val="0"/>
          <w:color w:val="000000"/>
          <w:sz w:val="24"/>
        </w:rPr>
        <w:t xml:space="preserve">2.2.56. 第56题 </w:t>
      </w:r>
      <w:r>
        <w:br/>
      </w:r>
      <w:r>
        <w:rPr>
          <w:rFonts w:ascii="STSong" w:hAnsi="STSong" w:eastAsia="STSong"/>
          <w:b w:val="0"/>
          <w:i w:val="0"/>
          <w:color w:val="000000"/>
          <w:sz w:val="20"/>
        </w:rPr>
        <w:t>通过实施统一权限平台，完成与各业务系统集成，实现（），提升公司信息化服务支撑的能力。</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A.用户身份 </w:t>
      </w:r>
      <w:r>
        <w:br/>
      </w:r>
      <w:r>
        <w:rPr>
          <w:rFonts w:ascii="STSong" w:hAnsi="STSong" w:eastAsia="STSong"/>
          <w:b w:val="0"/>
          <w:i w:val="0"/>
          <w:color w:val="000000"/>
          <w:sz w:val="20"/>
        </w:rPr>
        <w:t xml:space="preserve">B.用户身份认证 </w:t>
      </w:r>
      <w:r>
        <w:br/>
      </w:r>
      <w:r>
        <w:rPr>
          <w:rFonts w:ascii="STSong" w:hAnsi="STSong" w:eastAsia="STSong"/>
          <w:b w:val="0"/>
          <w:i w:val="0"/>
          <w:color w:val="000000"/>
          <w:sz w:val="20"/>
        </w:rPr>
        <w:t xml:space="preserve">C.权限集中存储与管理 </w:t>
      </w:r>
      <w:r>
        <w:br/>
      </w:r>
      <w:r>
        <w:rPr>
          <w:rFonts w:ascii="STSong" w:hAnsi="STSong" w:eastAsia="STSong"/>
          <w:b w:val="0"/>
          <w:i w:val="0"/>
          <w:color w:val="000000"/>
          <w:sz w:val="20"/>
        </w:rPr>
        <w:t xml:space="preserve">D.统一权限管理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关联评价点的名称：统一权限系统权限增、删、查、改模块 </w:t>
      </w:r>
      <w:r>
        <w:rPr>
          <w:rFonts w:ascii="STSong" w:hAnsi="STSong" w:eastAsia="STSong"/>
          <w:b w:val="0"/>
          <w:i w:val="0"/>
          <w:color w:val="000000"/>
          <w:sz w:val="24"/>
        </w:rPr>
        <w:t xml:space="preserve">2.2.57. 第57题 </w:t>
      </w:r>
      <w:r>
        <w:br/>
      </w:r>
      <w:r>
        <w:rPr>
          <w:rFonts w:ascii="STSong" w:hAnsi="STSong" w:eastAsia="STSong"/>
          <w:b w:val="0"/>
          <w:i w:val="0"/>
          <w:color w:val="000000"/>
          <w:sz w:val="20"/>
        </w:rPr>
        <w:t>统一权限系统中存储的组织有（）</w:t>
      </w:r>
      <w:r>
        <w:br/>
      </w:r>
      <w:r>
        <w:rPr>
          <w:rFonts w:ascii="STSong" w:hAnsi="STSong" w:eastAsia="STSong"/>
          <w:b w:val="0"/>
          <w:i w:val="0"/>
          <w:color w:val="000000"/>
          <w:sz w:val="20"/>
        </w:rPr>
        <w:t xml:space="preserve">A.目录的基准组织 </w:t>
      </w:r>
      <w:r>
        <w:br/>
      </w:r>
      <w:r>
        <w:rPr>
          <w:rFonts w:ascii="STSong" w:hAnsi="STSong" w:eastAsia="STSong"/>
          <w:b w:val="0"/>
          <w:i w:val="0"/>
          <w:color w:val="000000"/>
          <w:sz w:val="20"/>
        </w:rPr>
        <w:t xml:space="preserve">B.权限平台自己的组织 </w:t>
      </w:r>
      <w:r>
        <w:br/>
      </w:r>
      <w:r>
        <w:rPr>
          <w:rFonts w:ascii="STSong" w:hAnsi="STSong" w:eastAsia="STSong"/>
          <w:b w:val="0"/>
          <w:i w:val="0"/>
          <w:color w:val="000000"/>
          <w:sz w:val="20"/>
        </w:rPr>
        <w:t xml:space="preserve">C.业务系统的业务组织 </w:t>
      </w:r>
      <w:r>
        <w:br/>
      </w:r>
      <w:r>
        <w:rPr>
          <w:rFonts w:ascii="STSong" w:hAnsi="STSong" w:eastAsia="STSong"/>
          <w:b w:val="0"/>
          <w:i w:val="0"/>
          <w:color w:val="000000"/>
          <w:sz w:val="20"/>
        </w:rPr>
        <w:t xml:space="preserve">D.其他组织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关联评价点的名称：统一权限系统权限增、删、查、改模块 </w:t>
      </w:r>
      <w:r>
        <w:rPr>
          <w:rFonts w:ascii="STSong" w:hAnsi="STSong" w:eastAsia="STSong"/>
          <w:b w:val="0"/>
          <w:i w:val="0"/>
          <w:color w:val="000000"/>
          <w:sz w:val="24"/>
        </w:rPr>
        <w:t xml:space="preserve">2.2.58. 第58题 </w:t>
      </w:r>
      <w:r>
        <w:br/>
      </w:r>
      <w:r>
        <w:rPr>
          <w:rFonts w:ascii="STSong" w:hAnsi="STSong" w:eastAsia="STSong"/>
          <w:b w:val="0"/>
          <w:i w:val="0"/>
          <w:color w:val="000000"/>
          <w:sz w:val="20"/>
        </w:rPr>
        <w:t xml:space="preserve">统一权限功能范围涵盖哪些内容() </w:t>
      </w:r>
      <w:r>
        <w:br/>
      </w:r>
      <w:r>
        <w:rPr>
          <w:rFonts w:ascii="STSong" w:hAnsi="STSong" w:eastAsia="STSong"/>
          <w:b w:val="0"/>
          <w:i w:val="0"/>
          <w:color w:val="000000"/>
          <w:sz w:val="20"/>
        </w:rPr>
        <w:t xml:space="preserve">A.身份管理 </w:t>
      </w:r>
      <w:r>
        <w:br/>
      </w:r>
      <w:r>
        <w:rPr>
          <w:rFonts w:ascii="STSong" w:hAnsi="STSong" w:eastAsia="STSong"/>
          <w:b w:val="0"/>
          <w:i w:val="0"/>
          <w:color w:val="000000"/>
          <w:sz w:val="20"/>
        </w:rPr>
        <w:t xml:space="preserve">B.权限管理 </w:t>
      </w:r>
      <w:r>
        <w:br/>
      </w:r>
      <w:r>
        <w:rPr>
          <w:rFonts w:ascii="STSong" w:hAnsi="STSong" w:eastAsia="STSong"/>
          <w:b w:val="0"/>
          <w:i w:val="0"/>
          <w:color w:val="000000"/>
          <w:sz w:val="20"/>
        </w:rPr>
        <w:t xml:space="preserve">C.数据管理 </w:t>
      </w:r>
      <w:r>
        <w:br/>
      </w:r>
      <w:r>
        <w:rPr>
          <w:rFonts w:ascii="STSong" w:hAnsi="STSong" w:eastAsia="STSong"/>
          <w:b w:val="0"/>
          <w:i w:val="0"/>
          <w:color w:val="000000"/>
          <w:sz w:val="20"/>
        </w:rPr>
        <w:t xml:space="preserve">D.资源管理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关联评价点的名称：统一权限系统权限增、删、查、改模块 </w:t>
      </w:r>
      <w:r>
        <w:rPr>
          <w:rFonts w:ascii="STSong" w:hAnsi="STSong" w:eastAsia="STSong"/>
          <w:b w:val="0"/>
          <w:i w:val="0"/>
          <w:color w:val="000000"/>
          <w:sz w:val="24"/>
        </w:rPr>
        <w:t xml:space="preserve">2.2.59. 第59题 </w:t>
      </w:r>
      <w:r>
        <w:br/>
      </w:r>
      <w:r>
        <w:rPr>
          <w:rFonts w:ascii="STSong" w:hAnsi="STSong" w:eastAsia="STSong"/>
          <w:b w:val="0"/>
          <w:i w:val="0"/>
          <w:color w:val="000000"/>
          <w:sz w:val="20"/>
        </w:rPr>
        <w:t>从安全方面考虑，统一权限平台至少需要哪几种管理员（）</w:t>
      </w:r>
      <w:r>
        <w:rPr>
          <w:rFonts w:ascii="STSong" w:hAnsi="STSong" w:eastAsia="STSong"/>
          <w:b w:val="0"/>
          <w:i w:val="0"/>
          <w:color w:val="000000"/>
          <w:sz w:val="20"/>
        </w:rPr>
        <w:t xml:space="preserve">A.身份管理员 </w:t>
      </w:r>
      <w:r>
        <w:br/>
      </w:r>
      <w:r>
        <w:rPr>
          <w:rFonts w:ascii="STSong" w:hAnsi="STSong" w:eastAsia="STSong"/>
          <w:b w:val="0"/>
          <w:i w:val="0"/>
          <w:color w:val="000000"/>
          <w:sz w:val="20"/>
        </w:rPr>
        <w:t xml:space="preserve">B.权限管理员 </w:t>
      </w:r>
      <w:r>
        <w:br/>
      </w:r>
      <w:r>
        <w:rPr>
          <w:rFonts w:ascii="STSong" w:hAnsi="STSong" w:eastAsia="STSong"/>
          <w:b w:val="0"/>
          <w:i w:val="0"/>
          <w:color w:val="000000"/>
          <w:sz w:val="20"/>
        </w:rPr>
        <w:t xml:space="preserve">C.审计管理员 </w:t>
      </w:r>
      <w:r>
        <w:br/>
      </w:r>
      <w:r>
        <w:rPr>
          <w:rFonts w:ascii="STSong" w:hAnsi="STSong" w:eastAsia="STSong"/>
          <w:b w:val="0"/>
          <w:i w:val="0"/>
          <w:color w:val="000000"/>
          <w:sz w:val="20"/>
        </w:rPr>
        <w:t xml:space="preserve">D.应用管理员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关联评价点的名称：统一权限系统权限增、删、查、改模块 </w:t>
      </w:r>
      <w:r>
        <w:rPr>
          <w:rFonts w:ascii="STSong" w:hAnsi="STSong" w:eastAsia="STSong"/>
          <w:b w:val="0"/>
          <w:i w:val="0"/>
          <w:color w:val="000000"/>
          <w:sz w:val="24"/>
        </w:rPr>
        <w:t xml:space="preserve">2.2.60. 第60题 </w:t>
      </w:r>
      <w:r>
        <w:br/>
      </w:r>
      <w:r>
        <w:rPr>
          <w:rFonts w:ascii="STSong" w:hAnsi="STSong" w:eastAsia="STSong"/>
          <w:b w:val="0"/>
          <w:i w:val="0"/>
          <w:color w:val="000000"/>
          <w:sz w:val="20"/>
        </w:rPr>
        <w:t>统一权限系统中角色类型有哪里（）</w:t>
      </w:r>
      <w:r>
        <w:br/>
      </w:r>
      <w:r>
        <w:rPr>
          <w:rFonts w:ascii="STSong" w:hAnsi="STSong" w:eastAsia="STSong"/>
          <w:b w:val="0"/>
          <w:i w:val="0"/>
          <w:color w:val="000000"/>
          <w:sz w:val="20"/>
        </w:rPr>
        <w:t xml:space="preserve">A.管理 </w:t>
      </w:r>
      <w:r>
        <w:br/>
      </w:r>
      <w:r>
        <w:rPr>
          <w:rFonts w:ascii="STSong" w:hAnsi="STSong" w:eastAsia="STSong"/>
          <w:b w:val="0"/>
          <w:i w:val="0"/>
          <w:color w:val="000000"/>
          <w:sz w:val="20"/>
        </w:rPr>
        <w:t xml:space="preserve">B.使用 </w:t>
      </w:r>
      <w:r>
        <w:br/>
      </w:r>
      <w:r>
        <w:rPr>
          <w:rFonts w:ascii="STSong" w:hAnsi="STSong" w:eastAsia="STSong"/>
          <w:b w:val="0"/>
          <w:i w:val="0"/>
          <w:color w:val="000000"/>
          <w:sz w:val="20"/>
        </w:rPr>
        <w:t xml:space="preserve">C.接口 </w:t>
      </w:r>
      <w:r>
        <w:br/>
      </w:r>
      <w:r>
        <w:rPr>
          <w:rFonts w:ascii="STSong" w:hAnsi="STSong" w:eastAsia="STSong"/>
          <w:b w:val="0"/>
          <w:i w:val="0"/>
          <w:color w:val="000000"/>
          <w:sz w:val="20"/>
        </w:rPr>
        <w:t xml:space="preserve">D.数据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关联评价点的名称：统一权限系统权限增、删、查、改模块 </w:t>
      </w:r>
      <w:r>
        <w:rPr>
          <w:rFonts w:ascii="STSong" w:hAnsi="STSong" w:eastAsia="STSong"/>
          <w:b w:val="0"/>
          <w:i w:val="0"/>
          <w:color w:val="000000"/>
          <w:sz w:val="24"/>
        </w:rPr>
        <w:t xml:space="preserve">2.2.61. 第61题 </w:t>
      </w:r>
      <w:r>
        <w:br/>
      </w:r>
      <w:r>
        <w:rPr>
          <w:rFonts w:ascii="STSong" w:hAnsi="STSong" w:eastAsia="STSong"/>
          <w:b w:val="0"/>
          <w:i w:val="0"/>
          <w:color w:val="000000"/>
          <w:sz w:val="20"/>
        </w:rPr>
        <w:t>权限管理平台包括（）等七大功能模块。</w:t>
      </w:r>
    </w:p>
    <w:p>
      <w:pPr>
        <w:autoSpaceDN w:val="0"/>
        <w:autoSpaceDE w:val="0"/>
        <w:widowControl/>
        <w:spacing w:line="300" w:lineRule="exact" w:before="0" w:after="0"/>
        <w:ind w:left="288" w:right="8064" w:firstLine="0"/>
        <w:jc w:val="center"/>
      </w:pPr>
      <w:r>
        <w:rPr>
          <w:rFonts w:ascii="STSong" w:hAnsi="STSong" w:eastAsia="STSong"/>
          <w:b w:val="0"/>
          <w:i w:val="0"/>
          <w:color w:val="000000"/>
          <w:sz w:val="20"/>
        </w:rPr>
        <w:t xml:space="preserve">A.身份管理 </w:t>
      </w:r>
      <w:r>
        <w:br/>
      </w:r>
      <w:r>
        <w:rPr>
          <w:rFonts w:ascii="STSong" w:hAnsi="STSong" w:eastAsia="STSong"/>
          <w:b w:val="0"/>
          <w:i w:val="0"/>
          <w:color w:val="000000"/>
          <w:sz w:val="20"/>
        </w:rPr>
        <w:t xml:space="preserve">B.资源管理 </w:t>
      </w:r>
      <w:r>
        <w:br/>
      </w:r>
      <w:r>
        <w:rPr>
          <w:rFonts w:ascii="STSong" w:hAnsi="STSong" w:eastAsia="STSong"/>
          <w:b w:val="0"/>
          <w:i w:val="0"/>
          <w:color w:val="000000"/>
          <w:sz w:val="20"/>
        </w:rPr>
        <w:t xml:space="preserve">C.权限管理 </w:t>
      </w:r>
      <w:r>
        <w:br/>
      </w:r>
      <w:r>
        <w:rPr>
          <w:rFonts w:ascii="STSong" w:hAnsi="STSong" w:eastAsia="STSong"/>
          <w:b w:val="0"/>
          <w:i w:val="0"/>
          <w:color w:val="000000"/>
          <w:sz w:val="20"/>
        </w:rPr>
        <w:t>D.配置管理</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335 页</w:t>
      </w:r>
    </w:p>
    <w:p>
      <w:pPr>
        <w:sectPr>
          <w:pgSz w:w="11900" w:h="16840"/>
          <w:pgMar w:top="16" w:right="1440" w:bottom="478" w:left="960" w:header="720" w:footer="720" w:gutter="0"/>
          <w:cols w:space="720" w:num="1" w:equalWidth="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3168"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2.2.62. 第62题 </w:t>
      </w:r>
      <w:r>
        <w:br/>
      </w:r>
      <w:r>
        <w:rPr>
          <w:rFonts w:ascii="STSong" w:hAnsi="STSong" w:eastAsia="STSong"/>
          <w:b w:val="0"/>
          <w:i w:val="0"/>
          <w:color w:val="000000"/>
          <w:sz w:val="20"/>
        </w:rPr>
        <w:t>统一权限新增用户时，推送数据到协同办公后，还需为用户配置（）。</w:t>
      </w:r>
    </w:p>
    <w:p>
      <w:pPr>
        <w:autoSpaceDN w:val="0"/>
        <w:autoSpaceDE w:val="0"/>
        <w:widowControl/>
        <w:spacing w:line="308" w:lineRule="exact" w:before="0" w:after="0"/>
        <w:ind w:left="400" w:right="4176" w:firstLine="0"/>
        <w:jc w:val="left"/>
      </w:pPr>
      <w:r>
        <w:rPr>
          <w:rFonts w:ascii="STSong" w:hAnsi="STSong" w:eastAsia="STSong"/>
          <w:b w:val="0"/>
          <w:i w:val="0"/>
          <w:color w:val="000000"/>
          <w:sz w:val="20"/>
        </w:rPr>
        <w:t xml:space="preserve">A.部门信息 </w:t>
      </w:r>
      <w:r>
        <w:br/>
      </w:r>
      <w:r>
        <w:rPr>
          <w:rFonts w:ascii="STSong" w:hAnsi="STSong" w:eastAsia="STSong"/>
          <w:b w:val="0"/>
          <w:i w:val="0"/>
          <w:color w:val="000000"/>
          <w:sz w:val="20"/>
        </w:rPr>
        <w:t xml:space="preserve">B.映射ID </w:t>
      </w:r>
      <w:r>
        <w:br/>
      </w:r>
      <w:r>
        <w:rPr>
          <w:rFonts w:ascii="STSong" w:hAnsi="STSong" w:eastAsia="STSong"/>
          <w:b w:val="0"/>
          <w:i w:val="0"/>
          <w:color w:val="000000"/>
          <w:sz w:val="20"/>
        </w:rPr>
        <w:t xml:space="preserve">C.门户登录ID </w:t>
      </w:r>
      <w:r>
        <w:br/>
      </w:r>
      <w:r>
        <w:rPr>
          <w:rFonts w:ascii="STSong" w:hAnsi="STSong" w:eastAsia="STSong"/>
          <w:b w:val="0"/>
          <w:i w:val="0"/>
          <w:color w:val="000000"/>
          <w:sz w:val="20"/>
        </w:rPr>
        <w:t xml:space="preserve">D.职务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关联评价点的名称：统一权限系统权限增、删、查、改模块 </w:t>
      </w:r>
      <w:r>
        <w:rPr>
          <w:rFonts w:ascii="STSong" w:hAnsi="STSong" w:eastAsia="STSong"/>
          <w:b w:val="0"/>
          <w:i w:val="0"/>
          <w:color w:val="000000"/>
          <w:sz w:val="24"/>
        </w:rPr>
        <w:t xml:space="preserve">2.2.63. 第63题 </w:t>
      </w:r>
      <w:r>
        <w:br/>
      </w:r>
      <w:r>
        <w:rPr>
          <w:rFonts w:ascii="STSong" w:hAnsi="STSong" w:eastAsia="STSong"/>
          <w:b w:val="0"/>
          <w:i w:val="0"/>
          <w:color w:val="000000"/>
          <w:sz w:val="20"/>
        </w:rPr>
        <w:t>权限平台运行维护工作内容主要包括哪些（）？</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A.日常运维管理 </w:t>
      </w:r>
      <w:r>
        <w:br/>
      </w:r>
      <w:r>
        <w:rPr>
          <w:rFonts w:ascii="STSong" w:hAnsi="STSong" w:eastAsia="STSong"/>
          <w:b w:val="0"/>
          <w:i w:val="0"/>
          <w:color w:val="000000"/>
          <w:sz w:val="20"/>
        </w:rPr>
        <w:t xml:space="preserve">B.信息系统集成管理 </w:t>
      </w:r>
      <w:r>
        <w:br/>
      </w:r>
      <w:r>
        <w:rPr>
          <w:rFonts w:ascii="STSong" w:hAnsi="STSong" w:eastAsia="STSong"/>
          <w:b w:val="0"/>
          <w:i w:val="0"/>
          <w:color w:val="000000"/>
          <w:sz w:val="20"/>
        </w:rPr>
        <w:t xml:space="preserve">C.账号权限管理 </w:t>
      </w:r>
      <w:r>
        <w:br/>
      </w:r>
      <w:r>
        <w:rPr>
          <w:rFonts w:ascii="STSong" w:hAnsi="STSong" w:eastAsia="STSong"/>
          <w:b w:val="0"/>
          <w:i w:val="0"/>
          <w:color w:val="000000"/>
          <w:sz w:val="20"/>
        </w:rPr>
        <w:t xml:space="preserve">D.检修管理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2.2.64. 第64题 </w:t>
      </w:r>
      <w:r>
        <w:br/>
      </w:r>
      <w:r>
        <w:rPr>
          <w:rFonts w:ascii="STSong" w:hAnsi="STSong" w:eastAsia="STSong"/>
          <w:b w:val="0"/>
          <w:i w:val="0"/>
          <w:color w:val="000000"/>
          <w:sz w:val="20"/>
        </w:rPr>
        <w:t>关于统一认证说法错误的是（）</w:t>
      </w:r>
      <w:r>
        <w:br/>
      </w:r>
      <w:r>
        <w:rPr>
          <w:rFonts w:ascii="STSong" w:hAnsi="STSong" w:eastAsia="STSong"/>
          <w:b w:val="0"/>
          <w:i w:val="0"/>
          <w:color w:val="000000"/>
          <w:sz w:val="20"/>
        </w:rPr>
        <w:t xml:space="preserve">A.统一认证没有减轻目录AG压力 </w:t>
      </w:r>
      <w:r>
        <w:br/>
      </w:r>
      <w:r>
        <w:rPr>
          <w:rFonts w:ascii="STSong" w:hAnsi="STSong" w:eastAsia="STSong"/>
          <w:b w:val="0"/>
          <w:i w:val="0"/>
          <w:color w:val="000000"/>
          <w:sz w:val="20"/>
        </w:rPr>
        <w:t xml:space="preserve">B.统一认证实际校验的还是业务系统数据库中的密码 </w:t>
      </w:r>
      <w:r>
        <w:br/>
      </w:r>
      <w:r>
        <w:rPr>
          <w:rFonts w:ascii="STSong" w:hAnsi="STSong" w:eastAsia="STSong"/>
          <w:b w:val="0"/>
          <w:i w:val="0"/>
          <w:color w:val="000000"/>
          <w:sz w:val="20"/>
        </w:rPr>
        <w:t xml:space="preserve">C.统一认证只有目录认证一种方式 </w:t>
      </w:r>
      <w:r>
        <w:br/>
      </w:r>
      <w:r>
        <w:rPr>
          <w:rFonts w:ascii="STSong" w:hAnsi="STSong" w:eastAsia="STSong"/>
          <w:b w:val="0"/>
          <w:i w:val="0"/>
          <w:color w:val="000000"/>
          <w:sz w:val="20"/>
        </w:rPr>
        <w:t xml:space="preserve">D.统一认证在客户端需要安装插件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2.2.65. 第65题 </w:t>
      </w:r>
      <w:r>
        <w:br/>
      </w:r>
      <w:r>
        <w:rPr>
          <w:rFonts w:ascii="STSong" w:hAnsi="STSong" w:eastAsia="STSong"/>
          <w:b w:val="0"/>
          <w:i w:val="0"/>
          <w:color w:val="000000"/>
          <w:sz w:val="20"/>
        </w:rPr>
        <w:t xml:space="preserve">统一权限平台中，如果需要增加两个不能被同一用户操作管理的资源，在哪里添加是不正确的 </w:t>
      </w:r>
      <w:r>
        <w:br/>
      </w:r>
      <w:r>
        <w:rPr>
          <w:rFonts w:ascii="STSong" w:hAnsi="STSong" w:eastAsia="STSong"/>
          <w:b w:val="0"/>
          <w:i w:val="0"/>
          <w:color w:val="000000"/>
          <w:sz w:val="20"/>
        </w:rPr>
        <w:t xml:space="preserve">A.受控资源管理 </w:t>
      </w:r>
      <w:r>
        <w:br/>
      </w:r>
      <w:r>
        <w:rPr>
          <w:rFonts w:ascii="STSong" w:hAnsi="STSong" w:eastAsia="STSong"/>
          <w:b w:val="0"/>
          <w:i w:val="0"/>
          <w:color w:val="000000"/>
          <w:sz w:val="20"/>
        </w:rPr>
        <w:t xml:space="preserve">B.敏感资源管理 </w:t>
      </w:r>
      <w:r>
        <w:br/>
      </w:r>
      <w:r>
        <w:rPr>
          <w:rFonts w:ascii="STSong" w:hAnsi="STSong" w:eastAsia="STSong"/>
          <w:b w:val="0"/>
          <w:i w:val="0"/>
          <w:color w:val="000000"/>
          <w:sz w:val="20"/>
        </w:rPr>
        <w:t xml:space="preserve">C.互斥资源管理 </w:t>
      </w:r>
      <w:r>
        <w:br/>
      </w:r>
      <w:r>
        <w:rPr>
          <w:rFonts w:ascii="STSong" w:hAnsi="STSong" w:eastAsia="STSong"/>
          <w:b w:val="0"/>
          <w:i w:val="0"/>
          <w:color w:val="000000"/>
          <w:sz w:val="20"/>
        </w:rPr>
        <w:t xml:space="preserve">D.资源类型管理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2.2.66. 第66题 </w:t>
      </w:r>
      <w:r>
        <w:br/>
      </w:r>
      <w:r>
        <w:rPr>
          <w:rFonts w:ascii="STSong" w:hAnsi="STSong" w:eastAsia="STSong"/>
          <w:b w:val="0"/>
          <w:i w:val="0"/>
          <w:color w:val="000000"/>
          <w:sz w:val="20"/>
        </w:rPr>
        <w:t xml:space="preserve">统一权限平台系统模块中哪几个模块是客户端插件 </w:t>
      </w:r>
      <w:r>
        <w:br/>
      </w:r>
      <w:r>
        <w:rPr>
          <w:rFonts w:ascii="STSong" w:hAnsi="STSong" w:eastAsia="STSong"/>
          <w:b w:val="0"/>
          <w:i w:val="0"/>
          <w:color w:val="000000"/>
          <w:sz w:val="20"/>
        </w:rPr>
        <w:t xml:space="preserve">A.统一认证Jar包 </w:t>
      </w:r>
      <w:r>
        <w:br/>
      </w:r>
      <w:r>
        <w:rPr>
          <w:rFonts w:ascii="STSong" w:hAnsi="STSong" w:eastAsia="STSong"/>
          <w:b w:val="0"/>
          <w:i w:val="0"/>
          <w:color w:val="000000"/>
          <w:sz w:val="20"/>
        </w:rPr>
        <w:t xml:space="preserve">B.统一鉴权Jar包 </w:t>
      </w:r>
      <w:r>
        <w:br/>
      </w:r>
      <w:r>
        <w:rPr>
          <w:rFonts w:ascii="STSong" w:hAnsi="STSong" w:eastAsia="STSong"/>
          <w:b w:val="0"/>
          <w:i w:val="0"/>
          <w:color w:val="000000"/>
          <w:sz w:val="20"/>
        </w:rPr>
        <w:t xml:space="preserve">C.系统包 </w:t>
      </w:r>
      <w:r>
        <w:br/>
      </w:r>
      <w:r>
        <w:rPr>
          <w:rFonts w:ascii="STSong" w:hAnsi="STSong" w:eastAsia="STSong"/>
          <w:b w:val="0"/>
          <w:i w:val="0"/>
          <w:color w:val="000000"/>
          <w:sz w:val="20"/>
        </w:rPr>
        <w:t xml:space="preserve">D.审计包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2.2.67. 第67题 </w:t>
      </w:r>
      <w:r>
        <w:br/>
      </w:r>
      <w:r>
        <w:rPr>
          <w:rFonts w:ascii="STSong" w:hAnsi="STSong" w:eastAsia="STSong"/>
          <w:b w:val="0"/>
          <w:i w:val="0"/>
          <w:color w:val="000000"/>
          <w:sz w:val="20"/>
        </w:rPr>
        <w:t>权限管理平台是统一权限平台系统的核心组件，主要包括（）、权限管理、配置管理、工单管理等功能模块</w:t>
      </w:r>
      <w:r>
        <w:rPr>
          <w:rFonts w:ascii="STSong" w:hAnsi="STSong" w:eastAsia="STSong"/>
          <w:b w:val="0"/>
          <w:i w:val="0"/>
          <w:color w:val="000000"/>
          <w:sz w:val="20"/>
        </w:rPr>
        <w:t>。</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A.身份管理</w:t>
      </w:r>
    </w:p>
    <w:p>
      <w:pPr>
        <w:autoSpaceDN w:val="0"/>
        <w:autoSpaceDE w:val="0"/>
        <w:widowControl/>
        <w:spacing w:line="208" w:lineRule="exact" w:before="260" w:after="0"/>
        <w:ind w:left="0" w:right="4526" w:firstLine="0"/>
        <w:jc w:val="right"/>
      </w:pPr>
      <w:r>
        <w:rPr>
          <w:rFonts w:ascii="STSong" w:hAnsi="STSong" w:eastAsia="STSong"/>
          <w:b w:val="0"/>
          <w:i w:val="0"/>
          <w:color w:val="000000"/>
          <w:sz w:val="16"/>
        </w:rPr>
        <w:t>第 336 页</w:t>
      </w:r>
    </w:p>
    <w:p>
      <w:pPr>
        <w:sectPr>
          <w:pgSz w:w="11900" w:h="16840"/>
          <w:pgMar w:top="16" w:right="1120" w:bottom="478" w:left="960" w:header="720" w:footer="720" w:gutter="0"/>
          <w:cols w:space="720" w:num="1" w:equalWidth="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3888" w:firstLine="0"/>
        <w:jc w:val="left"/>
      </w:pPr>
      <w:r>
        <w:rPr>
          <w:rFonts w:ascii="STSong" w:hAnsi="STSong" w:eastAsia="STSong"/>
          <w:b w:val="0"/>
          <w:i w:val="0"/>
          <w:color w:val="000000"/>
          <w:sz w:val="20"/>
        </w:rPr>
        <w:t xml:space="preserve">B.资源管理 </w:t>
      </w:r>
      <w:r>
        <w:br/>
      </w:r>
      <w:r>
        <w:rPr>
          <w:rFonts w:ascii="STSong" w:hAnsi="STSong" w:eastAsia="STSong"/>
          <w:b w:val="0"/>
          <w:i w:val="0"/>
          <w:color w:val="000000"/>
          <w:sz w:val="20"/>
        </w:rPr>
        <w:t xml:space="preserve">C.集成管理 </w:t>
      </w:r>
      <w:r>
        <w:br/>
      </w:r>
      <w:r>
        <w:rPr>
          <w:rFonts w:ascii="STSong" w:hAnsi="STSong" w:eastAsia="STSong"/>
          <w:b w:val="0"/>
          <w:i w:val="0"/>
          <w:color w:val="000000"/>
          <w:sz w:val="20"/>
        </w:rPr>
        <w:t xml:space="preserve">D.审计管理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关联评价点的名称：统一权限系统权限增、删、查、改模块 </w:t>
      </w:r>
      <w:r>
        <w:rPr>
          <w:rFonts w:ascii="STSong" w:hAnsi="STSong" w:eastAsia="STSong"/>
          <w:b w:val="0"/>
          <w:i w:val="0"/>
          <w:color w:val="000000"/>
          <w:sz w:val="24"/>
        </w:rPr>
        <w:t xml:space="preserve">2.2.68. 第68题 </w:t>
      </w:r>
      <w:r>
        <w:br/>
      </w:r>
      <w:r>
        <w:rPr>
          <w:rFonts w:ascii="STSong" w:hAnsi="STSong" w:eastAsia="STSong"/>
          <w:b w:val="0"/>
          <w:i w:val="0"/>
          <w:color w:val="000000"/>
          <w:sz w:val="20"/>
        </w:rPr>
        <w:t>统一权限平台中，关于身份模块说法正确的是？</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A.身份模块程序包可以单独部署单独运行 </w:t>
      </w:r>
      <w:r>
        <w:br/>
      </w:r>
      <w:r>
        <w:rPr>
          <w:rFonts w:ascii="STSong" w:hAnsi="STSong" w:eastAsia="STSong"/>
          <w:b w:val="0"/>
          <w:i w:val="0"/>
          <w:color w:val="000000"/>
          <w:sz w:val="20"/>
        </w:rPr>
        <w:t xml:space="preserve">B.身份模块程序包是isc_manager </w:t>
      </w:r>
      <w:r>
        <w:br/>
      </w:r>
      <w:r>
        <w:rPr>
          <w:rFonts w:ascii="STSong" w:hAnsi="STSong" w:eastAsia="STSong"/>
          <w:b w:val="0"/>
          <w:i w:val="0"/>
          <w:color w:val="000000"/>
          <w:sz w:val="20"/>
        </w:rPr>
        <w:t xml:space="preserve">C.身份管理程序包不启动统一权限平台就无法访问 </w:t>
      </w:r>
      <w:r>
        <w:br/>
      </w:r>
      <w:r>
        <w:rPr>
          <w:rFonts w:ascii="STSong" w:hAnsi="STSong" w:eastAsia="STSong"/>
          <w:b w:val="0"/>
          <w:i w:val="0"/>
          <w:color w:val="000000"/>
          <w:sz w:val="20"/>
        </w:rPr>
        <w:t xml:space="preserve">D.身份管理员主要使用的是身份模块的相应功能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关联评价点的名称：统一权限系统权限模块间的对应关系 </w:t>
      </w:r>
      <w:r>
        <w:rPr>
          <w:rFonts w:ascii="STSong" w:hAnsi="STSong" w:eastAsia="STSong"/>
          <w:b w:val="0"/>
          <w:i w:val="0"/>
          <w:color w:val="000000"/>
          <w:sz w:val="24"/>
        </w:rPr>
        <w:t xml:space="preserve">2.2.69. 第69题 </w:t>
      </w:r>
      <w:r>
        <w:br/>
      </w:r>
      <w:r>
        <w:rPr>
          <w:rFonts w:ascii="STSong" w:hAnsi="STSong" w:eastAsia="STSong"/>
          <w:b w:val="0"/>
          <w:i w:val="0"/>
          <w:color w:val="000000"/>
          <w:sz w:val="20"/>
        </w:rPr>
        <w:t>关于统一权限平台中的资源说法正确的是？</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A.资源指的是功能和菜单 </w:t>
      </w:r>
      <w:r>
        <w:br/>
      </w:r>
      <w:r>
        <w:rPr>
          <w:rFonts w:ascii="STSong" w:hAnsi="STSong" w:eastAsia="STSong"/>
          <w:b w:val="0"/>
          <w:i w:val="0"/>
          <w:color w:val="000000"/>
          <w:sz w:val="20"/>
        </w:rPr>
        <w:t xml:space="preserve">B.在统一权限平台中有些系统未集成资源 </w:t>
      </w:r>
      <w:r>
        <w:br/>
      </w:r>
      <w:r>
        <w:rPr>
          <w:rFonts w:ascii="STSong" w:hAnsi="STSong" w:eastAsia="STSong"/>
          <w:b w:val="0"/>
          <w:i w:val="0"/>
          <w:color w:val="000000"/>
          <w:sz w:val="20"/>
        </w:rPr>
        <w:t xml:space="preserve">C.资源只与业务角色有关系 </w:t>
      </w:r>
      <w:r>
        <w:br/>
      </w:r>
      <w:r>
        <w:rPr>
          <w:rFonts w:ascii="STSong" w:hAnsi="STSong" w:eastAsia="STSong"/>
          <w:b w:val="0"/>
          <w:i w:val="0"/>
          <w:color w:val="000000"/>
          <w:sz w:val="20"/>
        </w:rPr>
        <w:t xml:space="preserve">D.组织角色可以通过权限变更与资源关联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关联评价点的名称：统一权限系统权限模块间的对应关系 </w:t>
      </w:r>
      <w:r>
        <w:rPr>
          <w:rFonts w:ascii="STSong" w:hAnsi="STSong" w:eastAsia="STSong"/>
          <w:b w:val="0"/>
          <w:i w:val="0"/>
          <w:color w:val="000000"/>
          <w:sz w:val="24"/>
        </w:rPr>
        <w:t xml:space="preserve">2.2.70. 第70题 </w:t>
      </w:r>
      <w:r>
        <w:br/>
      </w:r>
      <w:r>
        <w:rPr>
          <w:rFonts w:ascii="STSong" w:hAnsi="STSong" w:eastAsia="STSong"/>
          <w:b w:val="0"/>
          <w:i w:val="0"/>
          <w:color w:val="000000"/>
          <w:sz w:val="20"/>
        </w:rPr>
        <w:t>统一权限平台中，消息服务有哪几种模式？</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A.主题模式 </w:t>
      </w:r>
      <w:r>
        <w:br/>
      </w:r>
      <w:r>
        <w:rPr>
          <w:rFonts w:ascii="STSong" w:hAnsi="STSong" w:eastAsia="STSong"/>
          <w:b w:val="0"/>
          <w:i w:val="0"/>
          <w:color w:val="000000"/>
          <w:sz w:val="20"/>
        </w:rPr>
        <w:t xml:space="preserve">B.连续模式 </w:t>
      </w:r>
      <w:r>
        <w:br/>
      </w:r>
      <w:r>
        <w:rPr>
          <w:rFonts w:ascii="STSong" w:hAnsi="STSong" w:eastAsia="STSong"/>
          <w:b w:val="0"/>
          <w:i w:val="0"/>
          <w:color w:val="000000"/>
          <w:sz w:val="20"/>
        </w:rPr>
        <w:t xml:space="preserve">C.自定义模式 </w:t>
      </w:r>
      <w:r>
        <w:br/>
      </w:r>
      <w:r>
        <w:rPr>
          <w:rFonts w:ascii="STSong" w:hAnsi="STSong" w:eastAsia="STSong"/>
          <w:b w:val="0"/>
          <w:i w:val="0"/>
          <w:color w:val="000000"/>
          <w:sz w:val="20"/>
        </w:rPr>
        <w:t xml:space="preserve">D.队列模式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关联评价点的名称：统一权限系统权限模块间的对应关系 </w:t>
      </w:r>
      <w:r>
        <w:rPr>
          <w:rFonts w:ascii="STSong" w:hAnsi="STSong" w:eastAsia="STSong"/>
          <w:b w:val="0"/>
          <w:i w:val="0"/>
          <w:color w:val="000000"/>
          <w:sz w:val="24"/>
        </w:rPr>
        <w:t xml:space="preserve">2.2.71. 第71题 </w:t>
      </w:r>
      <w:r>
        <w:br/>
      </w:r>
      <w:r>
        <w:rPr>
          <w:rFonts w:ascii="STSong" w:hAnsi="STSong" w:eastAsia="STSong"/>
          <w:b w:val="0"/>
          <w:i w:val="0"/>
          <w:color w:val="000000"/>
          <w:sz w:val="20"/>
        </w:rPr>
        <w:t xml:space="preserve">下列属于统一权限系统模块的是 </w:t>
      </w:r>
      <w:r>
        <w:br/>
      </w:r>
      <w:r>
        <w:rPr>
          <w:rFonts w:ascii="STSong" w:hAnsi="STSong" w:eastAsia="STSong"/>
          <w:b w:val="0"/>
          <w:i w:val="0"/>
          <w:color w:val="000000"/>
          <w:sz w:val="20"/>
        </w:rPr>
        <w:t xml:space="preserve">A.统一认证 </w:t>
      </w:r>
      <w:r>
        <w:br/>
      </w:r>
      <w:r>
        <w:rPr>
          <w:rFonts w:ascii="STSong" w:hAnsi="STSong" w:eastAsia="STSong"/>
          <w:b w:val="0"/>
          <w:i w:val="0"/>
          <w:color w:val="000000"/>
          <w:sz w:val="20"/>
        </w:rPr>
        <w:t xml:space="preserve">B.统一授权 </w:t>
      </w:r>
      <w:r>
        <w:br/>
      </w:r>
      <w:r>
        <w:rPr>
          <w:rFonts w:ascii="STSong" w:hAnsi="STSong" w:eastAsia="STSong"/>
          <w:b w:val="0"/>
          <w:i w:val="0"/>
          <w:color w:val="000000"/>
          <w:sz w:val="20"/>
        </w:rPr>
        <w:t xml:space="preserve">C.统一审计 </w:t>
      </w:r>
      <w:r>
        <w:br/>
      </w:r>
      <w:r>
        <w:rPr>
          <w:rFonts w:ascii="STSong" w:hAnsi="STSong" w:eastAsia="STSong"/>
          <w:b w:val="0"/>
          <w:i w:val="0"/>
          <w:color w:val="000000"/>
          <w:sz w:val="20"/>
        </w:rPr>
        <w:t xml:space="preserve">D.统一接入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关联评价点的名称：统一权限系统权限模块间的对应关系 </w:t>
      </w:r>
      <w:r>
        <w:rPr>
          <w:rFonts w:ascii="STSong" w:hAnsi="STSong" w:eastAsia="STSong"/>
          <w:b w:val="0"/>
          <w:i w:val="0"/>
          <w:color w:val="000000"/>
          <w:sz w:val="24"/>
        </w:rPr>
        <w:t xml:space="preserve">2.2.72. 第72题 </w:t>
      </w:r>
      <w:r>
        <w:br/>
      </w:r>
      <w:r>
        <w:rPr>
          <w:rFonts w:ascii="STSong" w:hAnsi="STSong" w:eastAsia="STSong"/>
          <w:b w:val="0"/>
          <w:i w:val="0"/>
          <w:color w:val="000000"/>
          <w:sz w:val="20"/>
        </w:rPr>
        <w:t xml:space="preserve">统一权限管理系统包括哪几个核心模块 </w:t>
      </w:r>
      <w:r>
        <w:br/>
      </w:r>
      <w:r>
        <w:rPr>
          <w:rFonts w:ascii="STSong" w:hAnsi="STSong" w:eastAsia="STSong"/>
          <w:b w:val="0"/>
          <w:i w:val="0"/>
          <w:color w:val="000000"/>
          <w:sz w:val="20"/>
        </w:rPr>
        <w:t xml:space="preserve">A.统一身份 </w:t>
      </w:r>
      <w:r>
        <w:br/>
      </w:r>
      <w:r>
        <w:rPr>
          <w:rFonts w:ascii="STSong" w:hAnsi="STSong" w:eastAsia="STSong"/>
          <w:b w:val="0"/>
          <w:i w:val="0"/>
          <w:color w:val="000000"/>
          <w:sz w:val="20"/>
        </w:rPr>
        <w:t xml:space="preserve">B.统一认证管理 </w:t>
      </w:r>
      <w:r>
        <w:br/>
      </w:r>
      <w:r>
        <w:rPr>
          <w:rFonts w:ascii="STSong" w:hAnsi="STSong" w:eastAsia="STSong"/>
          <w:b w:val="0"/>
          <w:i w:val="0"/>
          <w:color w:val="000000"/>
          <w:sz w:val="20"/>
        </w:rPr>
        <w:t xml:space="preserve">C.统一授权 </w:t>
      </w:r>
      <w:r>
        <w:br/>
      </w:r>
      <w:r>
        <w:rPr>
          <w:rFonts w:ascii="STSong" w:hAnsi="STSong" w:eastAsia="STSong"/>
          <w:b w:val="0"/>
          <w:i w:val="0"/>
          <w:color w:val="000000"/>
          <w:sz w:val="20"/>
        </w:rPr>
        <w:t xml:space="preserve">D.安全审计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关联评价点的名称：统一权限系统权限模块间的对应关系 </w:t>
      </w:r>
      <w:r>
        <w:rPr>
          <w:rFonts w:ascii="STSong" w:hAnsi="STSong" w:eastAsia="STSong"/>
          <w:b w:val="0"/>
          <w:i w:val="0"/>
          <w:color w:val="000000"/>
          <w:sz w:val="24"/>
        </w:rPr>
        <w:t>2.2.73. 第73题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337 页</w:t>
      </w:r>
    </w:p>
    <w:p>
      <w:pPr>
        <w:sectPr>
          <w:pgSz w:w="11900" w:h="16840"/>
          <w:pgMar w:top="16" w:right="1440" w:bottom="478" w:left="960" w:header="720" w:footer="720" w:gutter="0"/>
          <w:cols w:space="720" w:num="1" w:equalWidth="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统一权限平台系统包括哪几个模块 </w:t>
      </w:r>
      <w:r>
        <w:br/>
      </w:r>
      <w:r>
        <w:rPr>
          <w:rFonts w:ascii="STSong" w:hAnsi="STSong" w:eastAsia="STSong"/>
          <w:b w:val="0"/>
          <w:i w:val="0"/>
          <w:color w:val="000000"/>
          <w:sz w:val="20"/>
        </w:rPr>
        <w:t xml:space="preserve">A.统一认证服务 </w:t>
      </w:r>
      <w:r>
        <w:br/>
      </w:r>
      <w:r>
        <w:rPr>
          <w:rFonts w:ascii="STSong" w:hAnsi="STSong" w:eastAsia="STSong"/>
          <w:b w:val="0"/>
          <w:i w:val="0"/>
          <w:color w:val="000000"/>
          <w:sz w:val="20"/>
        </w:rPr>
        <w:t xml:space="preserve">B.权限管理平台 </w:t>
      </w:r>
      <w:r>
        <w:br/>
      </w:r>
      <w:r>
        <w:rPr>
          <w:rFonts w:ascii="STSong" w:hAnsi="STSong" w:eastAsia="STSong"/>
          <w:b w:val="0"/>
          <w:i w:val="0"/>
          <w:color w:val="000000"/>
          <w:sz w:val="20"/>
        </w:rPr>
        <w:t xml:space="preserve">C.系统接口服务 </w:t>
      </w:r>
      <w:r>
        <w:br/>
      </w:r>
      <w:r>
        <w:rPr>
          <w:rFonts w:ascii="STSong" w:hAnsi="STSong" w:eastAsia="STSong"/>
          <w:b w:val="0"/>
          <w:i w:val="0"/>
          <w:color w:val="000000"/>
          <w:sz w:val="20"/>
        </w:rPr>
        <w:t xml:space="preserve">D.审计服务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2.2.74. 第74题 </w:t>
      </w:r>
      <w:r>
        <w:br/>
      </w:r>
      <w:r>
        <w:rPr>
          <w:rFonts w:ascii="STSong" w:hAnsi="STSong" w:eastAsia="STSong"/>
          <w:b w:val="0"/>
          <w:i w:val="0"/>
          <w:color w:val="000000"/>
          <w:sz w:val="20"/>
        </w:rPr>
        <w:t xml:space="preserve">统一权限平台中，哪个功能模块不可以查看用户被授予的角色信息() </w:t>
      </w:r>
      <w:r>
        <w:br/>
      </w:r>
      <w:r>
        <w:rPr>
          <w:rFonts w:ascii="STSong" w:hAnsi="STSong" w:eastAsia="STSong"/>
          <w:b w:val="0"/>
          <w:i w:val="0"/>
          <w:color w:val="000000"/>
          <w:sz w:val="20"/>
        </w:rPr>
        <w:t xml:space="preserve">A.业务角色维护 </w:t>
      </w:r>
      <w:r>
        <w:br/>
      </w:r>
      <w:r>
        <w:rPr>
          <w:rFonts w:ascii="STSong" w:hAnsi="STSong" w:eastAsia="STSong"/>
          <w:b w:val="0"/>
          <w:i w:val="0"/>
          <w:color w:val="000000"/>
          <w:sz w:val="20"/>
        </w:rPr>
        <w:t xml:space="preserve">B.身份权限维护 </w:t>
      </w:r>
      <w:r>
        <w:br/>
      </w:r>
      <w:r>
        <w:rPr>
          <w:rFonts w:ascii="STSong" w:hAnsi="STSong" w:eastAsia="STSong"/>
          <w:b w:val="0"/>
          <w:i w:val="0"/>
          <w:color w:val="000000"/>
          <w:sz w:val="20"/>
        </w:rPr>
        <w:t xml:space="preserve">C.组织角色维护 </w:t>
      </w:r>
      <w:r>
        <w:br/>
      </w:r>
      <w:r>
        <w:rPr>
          <w:rFonts w:ascii="STSong" w:hAnsi="STSong" w:eastAsia="STSong"/>
          <w:b w:val="0"/>
          <w:i w:val="0"/>
          <w:color w:val="000000"/>
          <w:sz w:val="20"/>
        </w:rPr>
        <w:t xml:space="preserve">D.基准用户维护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2.2.75. 第75题 </w:t>
      </w:r>
      <w:r>
        <w:br/>
      </w:r>
      <w:r>
        <w:rPr>
          <w:rFonts w:ascii="STSong" w:hAnsi="STSong" w:eastAsia="STSong"/>
          <w:b w:val="0"/>
          <w:i w:val="0"/>
          <w:color w:val="000000"/>
          <w:sz w:val="20"/>
        </w:rPr>
        <w:t>统一权限平台中，权限子系统管理的对象包括（）</w:t>
      </w:r>
      <w:r>
        <w:br/>
      </w:r>
      <w:r>
        <w:rPr>
          <w:rFonts w:ascii="STSong" w:hAnsi="STSong" w:eastAsia="STSong"/>
          <w:b w:val="0"/>
          <w:i w:val="0"/>
          <w:color w:val="000000"/>
          <w:sz w:val="20"/>
        </w:rPr>
        <w:t xml:space="preserve">A.业务角色与资源的关系 </w:t>
      </w:r>
      <w:r>
        <w:br/>
      </w:r>
      <w:r>
        <w:rPr>
          <w:rFonts w:ascii="STSong" w:hAnsi="STSong" w:eastAsia="STSong"/>
          <w:b w:val="0"/>
          <w:i w:val="0"/>
          <w:color w:val="000000"/>
          <w:sz w:val="20"/>
        </w:rPr>
        <w:t xml:space="preserve">B.业务组织角色与资源的关系 </w:t>
      </w:r>
      <w:r>
        <w:br/>
      </w:r>
      <w:r>
        <w:rPr>
          <w:rFonts w:ascii="STSong" w:hAnsi="STSong" w:eastAsia="STSong"/>
          <w:b w:val="0"/>
          <w:i w:val="0"/>
          <w:color w:val="000000"/>
          <w:sz w:val="20"/>
        </w:rPr>
        <w:t xml:space="preserve">C.用户与业务角色的关系 </w:t>
      </w:r>
      <w:r>
        <w:br/>
      </w:r>
      <w:r>
        <w:rPr>
          <w:rFonts w:ascii="STSong" w:hAnsi="STSong" w:eastAsia="STSong"/>
          <w:b w:val="0"/>
          <w:i w:val="0"/>
          <w:color w:val="000000"/>
          <w:sz w:val="20"/>
        </w:rPr>
        <w:t xml:space="preserve">D.用户与业务组织角色的关系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2.2.76. 第76题 </w:t>
      </w:r>
      <w:r>
        <w:br/>
      </w:r>
      <w:r>
        <w:rPr>
          <w:rFonts w:ascii="STSong" w:hAnsi="STSong" w:eastAsia="STSong"/>
          <w:b w:val="0"/>
          <w:i w:val="0"/>
          <w:color w:val="000000"/>
          <w:sz w:val="20"/>
        </w:rPr>
        <w:t xml:space="preserve">统一权限与业务系统集成时，在业务应用配置-业务应用维护页面对应用进行初始化时，实际上相当于自动做 </w:t>
      </w:r>
      <w:r>
        <w:rPr>
          <w:rFonts w:ascii="STSong" w:hAnsi="STSong" w:eastAsia="STSong"/>
          <w:b w:val="0"/>
          <w:i w:val="0"/>
          <w:color w:val="000000"/>
          <w:sz w:val="20"/>
        </w:rPr>
        <w:t>了哪些操作？（）</w:t>
      </w:r>
      <w:r>
        <w:br/>
      </w:r>
      <w:r>
        <w:rPr>
          <w:rFonts w:ascii="STSong" w:hAnsi="STSong" w:eastAsia="STSong"/>
          <w:b w:val="0"/>
          <w:i w:val="0"/>
          <w:color w:val="000000"/>
          <w:sz w:val="20"/>
        </w:rPr>
        <w:t xml:space="preserve">A.新建组织单元 </w:t>
      </w:r>
      <w:r>
        <w:br/>
      </w:r>
      <w:r>
        <w:rPr>
          <w:rFonts w:ascii="STSong" w:hAnsi="STSong" w:eastAsia="STSong"/>
          <w:b w:val="0"/>
          <w:i w:val="0"/>
          <w:color w:val="000000"/>
          <w:sz w:val="20"/>
        </w:rPr>
        <w:t xml:space="preserve">B.新建管理类型的组织角色 </w:t>
      </w:r>
      <w:r>
        <w:br/>
      </w:r>
      <w:r>
        <w:rPr>
          <w:rFonts w:ascii="STSong" w:hAnsi="STSong" w:eastAsia="STSong"/>
          <w:b w:val="0"/>
          <w:i w:val="0"/>
          <w:color w:val="000000"/>
          <w:sz w:val="20"/>
        </w:rPr>
        <w:t xml:space="preserve">C.新建管理类型业务角色 </w:t>
      </w:r>
      <w:r>
        <w:br/>
      </w:r>
      <w:r>
        <w:rPr>
          <w:rFonts w:ascii="STSong" w:hAnsi="STSong" w:eastAsia="STSong"/>
          <w:b w:val="0"/>
          <w:i w:val="0"/>
          <w:color w:val="000000"/>
          <w:sz w:val="20"/>
        </w:rPr>
        <w:t xml:space="preserve">D.将新建的组织角色授予业务系统管理员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关联评价点的名称：统一权限系统业务角色、组织角色对应关系 </w:t>
      </w:r>
      <w:r>
        <w:br/>
      </w:r>
      <w:r>
        <w:rPr>
          <w:rFonts w:ascii="STSong" w:hAnsi="STSong" w:eastAsia="STSong"/>
          <w:b w:val="0"/>
          <w:i w:val="0"/>
          <w:color w:val="000000"/>
          <w:sz w:val="24"/>
        </w:rPr>
        <w:t xml:space="preserve">2.2.77. 第77题 </w:t>
      </w:r>
      <w:r>
        <w:br/>
      </w:r>
      <w:r>
        <w:rPr>
          <w:rFonts w:ascii="STSong" w:hAnsi="STSong" w:eastAsia="STSong"/>
          <w:b w:val="0"/>
          <w:i w:val="0"/>
          <w:color w:val="000000"/>
          <w:sz w:val="20"/>
        </w:rPr>
        <w:t>业务系统与统一权限集成时应新建哪些信息？</w:t>
      </w:r>
    </w:p>
    <w:p>
      <w:pPr>
        <w:autoSpaceDN w:val="0"/>
        <w:autoSpaceDE w:val="0"/>
        <w:widowControl/>
        <w:spacing w:line="304" w:lineRule="exact" w:before="0" w:after="0"/>
        <w:ind w:left="400" w:right="0" w:firstLine="0"/>
        <w:jc w:val="left"/>
      </w:pPr>
      <w:r>
        <w:rPr>
          <w:rFonts w:ascii="STSong" w:hAnsi="STSong" w:eastAsia="STSong"/>
          <w:b w:val="0"/>
          <w:i w:val="0"/>
          <w:color w:val="000000"/>
          <w:sz w:val="20"/>
        </w:rPr>
        <w:t xml:space="preserve">A.组织分类 </w:t>
      </w:r>
      <w:r>
        <w:br/>
      </w:r>
      <w:r>
        <w:rPr>
          <w:rFonts w:ascii="STSong" w:hAnsi="STSong" w:eastAsia="STSong"/>
          <w:b w:val="0"/>
          <w:i w:val="0"/>
          <w:color w:val="000000"/>
          <w:sz w:val="20"/>
        </w:rPr>
        <w:t xml:space="preserve">B.应用分组 </w:t>
      </w:r>
      <w:r>
        <w:br/>
      </w:r>
      <w:r>
        <w:rPr>
          <w:rFonts w:ascii="STSong" w:hAnsi="STSong" w:eastAsia="STSong"/>
          <w:b w:val="0"/>
          <w:i w:val="0"/>
          <w:color w:val="000000"/>
          <w:sz w:val="20"/>
        </w:rPr>
        <w:t xml:space="preserve">C.应用 </w:t>
      </w:r>
      <w:r>
        <w:br/>
      </w:r>
      <w:r>
        <w:rPr>
          <w:rFonts w:ascii="STSong" w:hAnsi="STSong" w:eastAsia="STSong"/>
          <w:b w:val="0"/>
          <w:i w:val="0"/>
          <w:color w:val="000000"/>
          <w:sz w:val="20"/>
        </w:rPr>
        <w:t xml:space="preserve">D.节点和部署信息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关联评价点的名称：统一权限系统业务角色、组织角色对应关系 </w:t>
      </w:r>
      <w:r>
        <w:br/>
      </w:r>
      <w:r>
        <w:rPr>
          <w:rFonts w:ascii="STSong" w:hAnsi="STSong" w:eastAsia="STSong"/>
          <w:b w:val="0"/>
          <w:i w:val="0"/>
          <w:color w:val="000000"/>
          <w:sz w:val="24"/>
        </w:rPr>
        <w:t xml:space="preserve">2.2.78. 第78题 </w:t>
      </w:r>
      <w:r>
        <w:br/>
      </w:r>
      <w:r>
        <w:rPr>
          <w:rFonts w:ascii="STSong" w:hAnsi="STSong" w:eastAsia="STSong"/>
          <w:b w:val="0"/>
          <w:i w:val="0"/>
          <w:color w:val="000000"/>
          <w:sz w:val="20"/>
        </w:rPr>
        <w:t>统一权限平台中，基准组织与业务组织有何区别（）</w:t>
      </w:r>
      <w:r>
        <w:br/>
      </w:r>
      <w:r>
        <w:rPr>
          <w:rFonts w:ascii="STSong" w:hAnsi="STSong" w:eastAsia="STSong"/>
          <w:b w:val="0"/>
          <w:i w:val="0"/>
          <w:color w:val="000000"/>
          <w:sz w:val="20"/>
        </w:rPr>
        <w:t xml:space="preserve">A.基准组织是从目录同步过来的组织，目录的组织是从HR同步过来的。间接的讲基准组织就是以HR为标准的 </w:t>
      </w:r>
      <w:r>
        <w:rPr>
          <w:rFonts w:ascii="STSong" w:hAnsi="STSong" w:eastAsia="STSong"/>
          <w:b w:val="0"/>
          <w:i w:val="0"/>
          <w:color w:val="000000"/>
          <w:sz w:val="20"/>
        </w:rPr>
        <w:t xml:space="preserve">一套组织 </w:t>
      </w:r>
      <w:r>
        <w:br/>
      </w:r>
      <w:r>
        <w:rPr>
          <w:rFonts w:ascii="STSong" w:hAnsi="STSong" w:eastAsia="STSong"/>
          <w:b w:val="0"/>
          <w:i w:val="0"/>
          <w:color w:val="000000"/>
          <w:sz w:val="20"/>
        </w:rPr>
        <w:t xml:space="preserve">B.无区别，实质是一套组织 </w:t>
      </w:r>
      <w:r>
        <w:br/>
      </w:r>
      <w:r>
        <w:rPr>
          <w:rFonts w:ascii="STSong" w:hAnsi="STSong" w:eastAsia="STSong"/>
          <w:b w:val="0"/>
          <w:i w:val="0"/>
          <w:color w:val="000000"/>
          <w:sz w:val="20"/>
        </w:rPr>
        <w:t>C.业务组织包含基准组织</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338 页</w:t>
      </w:r>
    </w:p>
    <w:p>
      <w:pPr>
        <w:sectPr>
          <w:pgSz w:w="11900" w:h="16840"/>
          <w:pgMar w:top="16" w:right="968" w:bottom="478" w:left="960" w:header="720" w:footer="720" w:gutter="0"/>
          <w:cols w:space="720" w:num="1" w:equalWidth="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2304" w:firstLine="0"/>
        <w:jc w:val="left"/>
      </w:pPr>
      <w:r>
        <w:rPr>
          <w:rFonts w:ascii="STSong" w:hAnsi="STSong" w:eastAsia="STSong"/>
          <w:b w:val="0"/>
          <w:i w:val="0"/>
          <w:color w:val="000000"/>
          <w:sz w:val="20"/>
        </w:rPr>
        <w:t xml:space="preserve">D.业务组织是从接入的业务系统同步过来的一套组织，是以业务系统为标准的 </w:t>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关联评价点的名称：统一权限系统业务角色、组织角色对应关系 </w:t>
      </w:r>
      <w:r>
        <w:br/>
      </w:r>
      <w:r>
        <w:rPr>
          <w:rFonts w:ascii="STSong" w:hAnsi="STSong" w:eastAsia="STSong"/>
          <w:b w:val="0"/>
          <w:i w:val="0"/>
          <w:color w:val="000000"/>
          <w:sz w:val="24"/>
        </w:rPr>
        <w:t xml:space="preserve">2.2.79. 第79题 </w:t>
      </w:r>
      <w:r>
        <w:br/>
      </w:r>
      <w:r>
        <w:rPr>
          <w:rFonts w:ascii="STSong" w:hAnsi="STSong" w:eastAsia="STSong"/>
          <w:b w:val="0"/>
          <w:i w:val="0"/>
          <w:color w:val="000000"/>
          <w:sz w:val="20"/>
        </w:rPr>
        <w:t>统一权限平台中，以下关于角色说法正确的是？</w:t>
      </w:r>
    </w:p>
    <w:p>
      <w:pPr>
        <w:autoSpaceDN w:val="0"/>
        <w:autoSpaceDE w:val="0"/>
        <w:widowControl/>
        <w:spacing w:line="308" w:lineRule="exact" w:before="0" w:after="0"/>
        <w:ind w:left="400" w:right="3456" w:firstLine="0"/>
        <w:jc w:val="left"/>
      </w:pPr>
      <w:r>
        <w:rPr>
          <w:rFonts w:ascii="STSong" w:hAnsi="STSong" w:eastAsia="STSong"/>
          <w:b w:val="0"/>
          <w:i w:val="0"/>
          <w:color w:val="000000"/>
          <w:sz w:val="20"/>
        </w:rPr>
        <w:t xml:space="preserve">A.一个业务角色只能派生出一条组织角色 </w:t>
      </w:r>
      <w:r>
        <w:br/>
      </w:r>
      <w:r>
        <w:rPr>
          <w:rFonts w:ascii="STSong" w:hAnsi="STSong" w:eastAsia="STSong"/>
          <w:b w:val="0"/>
          <w:i w:val="0"/>
          <w:color w:val="000000"/>
          <w:sz w:val="20"/>
        </w:rPr>
        <w:t xml:space="preserve">B.一个业务角色可以派生出多条组织角色 </w:t>
      </w:r>
      <w:r>
        <w:br/>
      </w:r>
      <w:r>
        <w:rPr>
          <w:rFonts w:ascii="STSong" w:hAnsi="STSong" w:eastAsia="STSong"/>
          <w:b w:val="0"/>
          <w:i w:val="0"/>
          <w:color w:val="000000"/>
          <w:sz w:val="20"/>
        </w:rPr>
        <w:t xml:space="preserve">C.业务角色可以跟用户绑定 </w:t>
      </w:r>
      <w:r>
        <w:br/>
      </w:r>
      <w:r>
        <w:rPr>
          <w:rFonts w:ascii="STSong" w:hAnsi="STSong" w:eastAsia="STSong"/>
          <w:b w:val="0"/>
          <w:i w:val="0"/>
          <w:color w:val="000000"/>
          <w:sz w:val="20"/>
        </w:rPr>
        <w:t xml:space="preserve">D.组织角色可以跟用户绑定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2.2.80. 第80题 </w:t>
      </w:r>
      <w:r>
        <w:br/>
      </w:r>
      <w:r>
        <w:rPr>
          <w:rFonts w:ascii="STSong" w:hAnsi="STSong" w:eastAsia="STSong"/>
          <w:b w:val="0"/>
          <w:i w:val="0"/>
          <w:color w:val="000000"/>
          <w:sz w:val="20"/>
        </w:rPr>
        <w:t>统一权限平台中，哪些对象可以与受控资源发生关联关系？</w:t>
      </w:r>
    </w:p>
    <w:p>
      <w:pPr>
        <w:autoSpaceDN w:val="0"/>
        <w:autoSpaceDE w:val="0"/>
        <w:widowControl/>
        <w:spacing w:line="308" w:lineRule="exact" w:before="0" w:after="0"/>
        <w:ind w:left="400" w:right="3456" w:firstLine="0"/>
        <w:jc w:val="left"/>
      </w:pPr>
      <w:r>
        <w:rPr>
          <w:rFonts w:ascii="STSong" w:hAnsi="STSong" w:eastAsia="STSong"/>
          <w:b w:val="0"/>
          <w:i w:val="0"/>
          <w:color w:val="000000"/>
          <w:sz w:val="20"/>
        </w:rPr>
        <w:t xml:space="preserve">A.业务角色与受控资源关联 </w:t>
      </w:r>
      <w:r>
        <w:br/>
      </w:r>
      <w:r>
        <w:rPr>
          <w:rFonts w:ascii="STSong" w:hAnsi="STSong" w:eastAsia="STSong"/>
          <w:b w:val="0"/>
          <w:i w:val="0"/>
          <w:color w:val="000000"/>
          <w:sz w:val="20"/>
        </w:rPr>
        <w:t xml:space="preserve">B.组织角色与受控资源关联 </w:t>
      </w:r>
      <w:r>
        <w:br/>
      </w:r>
      <w:r>
        <w:rPr>
          <w:rFonts w:ascii="STSong" w:hAnsi="STSong" w:eastAsia="STSong"/>
          <w:b w:val="0"/>
          <w:i w:val="0"/>
          <w:color w:val="000000"/>
          <w:sz w:val="20"/>
        </w:rPr>
        <w:t xml:space="preserve">C.用户与受控资源关联 </w:t>
      </w:r>
      <w:r>
        <w:br/>
      </w:r>
      <w:r>
        <w:rPr>
          <w:rFonts w:ascii="STSong" w:hAnsi="STSong" w:eastAsia="STSong"/>
          <w:b w:val="0"/>
          <w:i w:val="0"/>
          <w:color w:val="000000"/>
          <w:sz w:val="20"/>
        </w:rPr>
        <w:t xml:space="preserve">D.业务组织与受控资源关联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2.2.81. 第81题 </w:t>
      </w:r>
      <w:r>
        <w:br/>
      </w:r>
      <w:r>
        <w:rPr>
          <w:rFonts w:ascii="STSong" w:hAnsi="STSong" w:eastAsia="STSong"/>
          <w:b w:val="0"/>
          <w:i w:val="0"/>
          <w:color w:val="000000"/>
          <w:sz w:val="20"/>
        </w:rPr>
        <w:t>统一权限平台中，业务角色与组织角色的对应关系有那些？</w:t>
      </w:r>
    </w:p>
    <w:p>
      <w:pPr>
        <w:autoSpaceDN w:val="0"/>
        <w:autoSpaceDE w:val="0"/>
        <w:widowControl/>
        <w:spacing w:line="308" w:lineRule="exact" w:before="0" w:after="0"/>
        <w:ind w:left="400" w:right="2880" w:firstLine="0"/>
        <w:jc w:val="left"/>
      </w:pPr>
      <w:r>
        <w:rPr>
          <w:rFonts w:ascii="STSong" w:hAnsi="STSong" w:eastAsia="STSong"/>
          <w:b w:val="0"/>
          <w:i w:val="0"/>
          <w:color w:val="000000"/>
          <w:sz w:val="20"/>
        </w:rPr>
        <w:t xml:space="preserve">A.一个业务角色可以对应多个组织角色 </w:t>
      </w:r>
      <w:r>
        <w:br/>
      </w:r>
      <w:r>
        <w:rPr>
          <w:rFonts w:ascii="STSong" w:hAnsi="STSong" w:eastAsia="STSong"/>
          <w:b w:val="0"/>
          <w:i w:val="0"/>
          <w:color w:val="000000"/>
          <w:sz w:val="20"/>
        </w:rPr>
        <w:t xml:space="preserve">B.一个组织角色可以对应多个业务角色 </w:t>
      </w:r>
      <w:r>
        <w:br/>
      </w:r>
      <w:r>
        <w:rPr>
          <w:rFonts w:ascii="STSong" w:hAnsi="STSong" w:eastAsia="STSong"/>
          <w:b w:val="0"/>
          <w:i w:val="0"/>
          <w:color w:val="000000"/>
          <w:sz w:val="20"/>
        </w:rPr>
        <w:t xml:space="preserve">C.一个组织角色只能引用一个业务角色 </w:t>
      </w:r>
      <w:r>
        <w:br/>
      </w:r>
      <w:r>
        <w:rPr>
          <w:rFonts w:ascii="STSong" w:hAnsi="STSong" w:eastAsia="STSong"/>
          <w:b w:val="0"/>
          <w:i w:val="0"/>
          <w:color w:val="000000"/>
          <w:sz w:val="20"/>
        </w:rPr>
        <w:t xml:space="preserve">D.存在多对多的关系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2.2.82. 第82题 </w:t>
      </w:r>
      <w:r>
        <w:br/>
      </w:r>
      <w:r>
        <w:rPr>
          <w:rFonts w:ascii="STSong" w:hAnsi="STSong" w:eastAsia="STSong"/>
          <w:b w:val="0"/>
          <w:i w:val="0"/>
          <w:color w:val="000000"/>
          <w:sz w:val="20"/>
        </w:rPr>
        <w:t>关于统一权限系统账号说法正确的是（）</w:t>
      </w:r>
      <w:r>
        <w:br/>
      </w:r>
      <w:r>
        <w:rPr>
          <w:rFonts w:ascii="STSong" w:hAnsi="STSong" w:eastAsia="STSong"/>
          <w:b w:val="0"/>
          <w:i w:val="0"/>
          <w:color w:val="000000"/>
          <w:sz w:val="20"/>
        </w:rPr>
        <w:t xml:space="preserve">A.统一权限系统账号人资编码来源于MDM推送 </w:t>
      </w:r>
      <w:r>
        <w:br/>
      </w:r>
      <w:r>
        <w:rPr>
          <w:rFonts w:ascii="STSong" w:hAnsi="STSong" w:eastAsia="STSong"/>
          <w:b w:val="0"/>
          <w:i w:val="0"/>
          <w:color w:val="000000"/>
          <w:sz w:val="20"/>
        </w:rPr>
        <w:t xml:space="preserve">B.员工报销系统在登录时会校验人资编码 </w:t>
      </w:r>
      <w:r>
        <w:br/>
      </w:r>
      <w:r>
        <w:rPr>
          <w:rFonts w:ascii="STSong" w:hAnsi="STSong" w:eastAsia="STSong"/>
          <w:b w:val="0"/>
          <w:i w:val="0"/>
          <w:color w:val="000000"/>
          <w:sz w:val="20"/>
        </w:rPr>
        <w:t xml:space="preserve">C.权限平台不能对账号编辑，只能通过目录 </w:t>
      </w:r>
      <w:r>
        <w:br/>
      </w:r>
      <w:r>
        <w:rPr>
          <w:rFonts w:ascii="STSong" w:hAnsi="STSong" w:eastAsia="STSong"/>
          <w:b w:val="0"/>
          <w:i w:val="0"/>
          <w:color w:val="000000"/>
          <w:sz w:val="20"/>
        </w:rPr>
        <w:t xml:space="preserve">D.统一权限不存储账号密码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2.2.83. 第83题 </w:t>
      </w:r>
      <w:r>
        <w:br/>
      </w:r>
      <w:r>
        <w:rPr>
          <w:rFonts w:ascii="STSong" w:hAnsi="STSong" w:eastAsia="STSong"/>
          <w:b w:val="0"/>
          <w:i w:val="0"/>
          <w:color w:val="000000"/>
          <w:sz w:val="20"/>
        </w:rPr>
        <w:t>统一权限平台超级管理员soaadmin账号能操作的业务系统数据包括（）</w:t>
      </w:r>
      <w:r>
        <w:rPr>
          <w:rFonts w:ascii="STSong" w:hAnsi="STSong" w:eastAsia="STSong"/>
          <w:b w:val="0"/>
          <w:i w:val="0"/>
          <w:color w:val="000000"/>
          <w:sz w:val="20"/>
        </w:rPr>
        <w:t xml:space="preserve">A.用户 </w:t>
      </w:r>
      <w:r>
        <w:br/>
      </w:r>
      <w:r>
        <w:rPr>
          <w:rFonts w:ascii="STSong" w:hAnsi="STSong" w:eastAsia="STSong"/>
          <w:b w:val="0"/>
          <w:i w:val="0"/>
          <w:color w:val="000000"/>
          <w:sz w:val="20"/>
        </w:rPr>
        <w:t xml:space="preserve">B.组织机构 </w:t>
      </w:r>
      <w:r>
        <w:br/>
      </w:r>
      <w:r>
        <w:rPr>
          <w:rFonts w:ascii="STSong" w:hAnsi="STSong" w:eastAsia="STSong"/>
          <w:b w:val="0"/>
          <w:i w:val="0"/>
          <w:color w:val="000000"/>
          <w:sz w:val="20"/>
        </w:rPr>
        <w:t xml:space="preserve">C.角色 </w:t>
      </w:r>
      <w:r>
        <w:br/>
      </w:r>
      <w:r>
        <w:rPr>
          <w:rFonts w:ascii="STSong" w:hAnsi="STSong" w:eastAsia="STSong"/>
          <w:b w:val="0"/>
          <w:i w:val="0"/>
          <w:color w:val="000000"/>
          <w:sz w:val="20"/>
        </w:rPr>
        <w:t>D.资源（菜单和功能）</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2.2.84. 第84题 </w:t>
      </w:r>
      <w:r>
        <w:br/>
      </w:r>
      <w:r>
        <w:rPr>
          <w:rFonts w:ascii="STSong" w:hAnsi="STSong" w:eastAsia="STSong"/>
          <w:b w:val="0"/>
          <w:i w:val="0"/>
          <w:color w:val="000000"/>
          <w:sz w:val="20"/>
        </w:rPr>
        <w:t>以下关于统一权限系统说法错误的是？</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A.同步结果监控是非实时监控的</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339 页</w:t>
      </w:r>
    </w:p>
    <w:p>
      <w:pPr>
        <w:sectPr>
          <w:pgSz w:w="11900" w:h="16840"/>
          <w:pgMar w:top="16" w:right="1440" w:bottom="478" w:left="960" w:header="720" w:footer="720" w:gutter="0"/>
          <w:cols w:space="720" w:num="1" w:equalWidth="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3312" w:firstLine="0"/>
        <w:jc w:val="left"/>
      </w:pPr>
      <w:r>
        <w:rPr>
          <w:rFonts w:ascii="STSong" w:hAnsi="STSong" w:eastAsia="STSong"/>
          <w:b w:val="0"/>
          <w:i w:val="0"/>
          <w:color w:val="000000"/>
          <w:sz w:val="20"/>
        </w:rPr>
        <w:t xml:space="preserve">B.权限平台管理员可以自己定义资源类型 </w:t>
      </w:r>
      <w:r>
        <w:br/>
      </w:r>
      <w:r>
        <w:rPr>
          <w:rFonts w:ascii="STSong" w:hAnsi="STSong" w:eastAsia="STSong"/>
          <w:b w:val="0"/>
          <w:i w:val="0"/>
          <w:color w:val="000000"/>
          <w:sz w:val="20"/>
        </w:rPr>
        <w:t xml:space="preserve">C.功能菜单无法在统一权限系统中控制 </w:t>
      </w:r>
      <w:r>
        <w:br/>
      </w:r>
      <w:r>
        <w:rPr>
          <w:rFonts w:ascii="STSong" w:hAnsi="STSong" w:eastAsia="STSong"/>
          <w:b w:val="0"/>
          <w:i w:val="0"/>
          <w:color w:val="000000"/>
          <w:sz w:val="20"/>
        </w:rPr>
        <w:t xml:space="preserve">D.统一认证宕机对业务系统影响不大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2.2.85. 第85题 </w:t>
      </w:r>
      <w:r>
        <w:br/>
      </w:r>
      <w:r>
        <w:rPr>
          <w:rFonts w:ascii="STSong" w:hAnsi="STSong" w:eastAsia="STSong"/>
          <w:b w:val="0"/>
          <w:i w:val="0"/>
          <w:color w:val="000000"/>
          <w:sz w:val="20"/>
        </w:rPr>
        <w:t>对于接入统一权限平台的业务系统中的用户权限角色可以分为（）。</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 xml:space="preserve">A.业务角色 </w:t>
      </w:r>
      <w:r>
        <w:br/>
      </w:r>
      <w:r>
        <w:rPr>
          <w:rFonts w:ascii="STSong" w:hAnsi="STSong" w:eastAsia="STSong"/>
          <w:b w:val="0"/>
          <w:i w:val="0"/>
          <w:color w:val="000000"/>
          <w:sz w:val="20"/>
        </w:rPr>
        <w:t xml:space="preserve">B.使用角色 </w:t>
      </w:r>
      <w:r>
        <w:br/>
      </w:r>
      <w:r>
        <w:rPr>
          <w:rFonts w:ascii="STSong" w:hAnsi="STSong" w:eastAsia="STSong"/>
          <w:b w:val="0"/>
          <w:i w:val="0"/>
          <w:color w:val="000000"/>
          <w:sz w:val="20"/>
        </w:rPr>
        <w:t xml:space="preserve">C.管理角色 </w:t>
      </w:r>
      <w:r>
        <w:br/>
      </w:r>
      <w:r>
        <w:rPr>
          <w:rFonts w:ascii="STSong" w:hAnsi="STSong" w:eastAsia="STSong"/>
          <w:b w:val="0"/>
          <w:i w:val="0"/>
          <w:color w:val="000000"/>
          <w:sz w:val="20"/>
        </w:rPr>
        <w:t xml:space="preserve">D.组织角色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2.2.86. 第86题 </w:t>
      </w:r>
      <w:r>
        <w:br/>
      </w:r>
      <w:r>
        <w:rPr>
          <w:rFonts w:ascii="STSong" w:hAnsi="STSong" w:eastAsia="STSong"/>
          <w:b w:val="0"/>
          <w:i w:val="0"/>
          <w:color w:val="000000"/>
          <w:sz w:val="20"/>
        </w:rPr>
        <w:t>统一权限平台中，修改一个业务角色的菜单资源需要哪些操作。</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 xml:space="preserve">A.修改组织角色 </w:t>
      </w:r>
      <w:r>
        <w:br/>
      </w:r>
      <w:r>
        <w:rPr>
          <w:rFonts w:ascii="STSong" w:hAnsi="STSong" w:eastAsia="STSong"/>
          <w:b w:val="0"/>
          <w:i w:val="0"/>
          <w:color w:val="000000"/>
          <w:sz w:val="20"/>
        </w:rPr>
        <w:t xml:space="preserve">B.删除原有用户的角色进行重新赋权 </w:t>
      </w:r>
      <w:r>
        <w:br/>
      </w:r>
      <w:r>
        <w:rPr>
          <w:rFonts w:ascii="STSong" w:hAnsi="STSong" w:eastAsia="STSong"/>
          <w:b w:val="0"/>
          <w:i w:val="0"/>
          <w:color w:val="000000"/>
          <w:sz w:val="20"/>
        </w:rPr>
        <w:t xml:space="preserve">C.更新修改的业务角色对应的组织角色 </w:t>
      </w:r>
      <w:r>
        <w:br/>
      </w:r>
      <w:r>
        <w:rPr>
          <w:rFonts w:ascii="STSong" w:hAnsi="STSong" w:eastAsia="STSong"/>
          <w:b w:val="0"/>
          <w:i w:val="0"/>
          <w:color w:val="000000"/>
          <w:sz w:val="20"/>
        </w:rPr>
        <w:t xml:space="preserve">D.修改业务角色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2.2.87. 第87题 </w:t>
      </w:r>
      <w:r>
        <w:br/>
      </w:r>
      <w:r>
        <w:rPr>
          <w:rFonts w:ascii="STSong" w:hAnsi="STSong" w:eastAsia="STSong"/>
          <w:b w:val="0"/>
          <w:i w:val="0"/>
          <w:color w:val="000000"/>
          <w:sz w:val="20"/>
        </w:rPr>
        <w:t>SG-I6000需要在统一权限中创建的组织单元性质有（）？</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A.单位 </w:t>
      </w:r>
      <w:r>
        <w:br/>
      </w:r>
      <w:r>
        <w:rPr>
          <w:rFonts w:ascii="STSong" w:hAnsi="STSong" w:eastAsia="STSong"/>
          <w:b w:val="0"/>
          <w:i w:val="0"/>
          <w:color w:val="000000"/>
          <w:sz w:val="20"/>
        </w:rPr>
        <w:t xml:space="preserve">B.部门 </w:t>
      </w:r>
      <w:r>
        <w:br/>
      </w:r>
      <w:r>
        <w:rPr>
          <w:rFonts w:ascii="STSong" w:hAnsi="STSong" w:eastAsia="STSong"/>
          <w:b w:val="0"/>
          <w:i w:val="0"/>
          <w:color w:val="000000"/>
          <w:sz w:val="20"/>
        </w:rPr>
        <w:t xml:space="preserve">C.组织 </w:t>
      </w:r>
      <w:r>
        <w:br/>
      </w:r>
      <w:r>
        <w:rPr>
          <w:rFonts w:ascii="STSong" w:hAnsi="STSong" w:eastAsia="STSong"/>
          <w:b w:val="0"/>
          <w:i w:val="0"/>
          <w:color w:val="000000"/>
          <w:sz w:val="20"/>
        </w:rPr>
        <w:t xml:space="preserve">D.班组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关联评价点的名称：统一权限系统业务角色、组织角色对应关系 </w:t>
      </w:r>
      <w:r>
        <w:br/>
      </w:r>
      <w:r>
        <w:rPr>
          <w:rFonts w:ascii="STSong" w:hAnsi="STSong" w:eastAsia="STSong"/>
          <w:b w:val="0"/>
          <w:i w:val="0"/>
          <w:color w:val="000000"/>
          <w:sz w:val="24"/>
        </w:rPr>
        <w:t xml:space="preserve">2.2.88. 第88题 </w:t>
      </w:r>
      <w:r>
        <w:br/>
      </w:r>
      <w:r>
        <w:rPr>
          <w:rFonts w:ascii="STSong" w:hAnsi="STSong" w:eastAsia="STSong"/>
          <w:b w:val="0"/>
          <w:i w:val="0"/>
          <w:color w:val="000000"/>
          <w:sz w:val="20"/>
        </w:rPr>
        <w:t>统一权限平台中，业务应用管理员需要使用到权限平台哪些功能（）</w:t>
      </w:r>
      <w:r>
        <w:br/>
      </w:r>
      <w:r>
        <w:rPr>
          <w:rFonts w:ascii="STSong" w:hAnsi="STSong" w:eastAsia="STSong"/>
          <w:b w:val="0"/>
          <w:i w:val="0"/>
          <w:color w:val="000000"/>
          <w:sz w:val="20"/>
        </w:rPr>
        <w:t xml:space="preserve">A.权限分配 </w:t>
      </w:r>
      <w:r>
        <w:br/>
      </w:r>
      <w:r>
        <w:rPr>
          <w:rFonts w:ascii="STSong" w:hAnsi="STSong" w:eastAsia="STSong"/>
          <w:b w:val="0"/>
          <w:i w:val="0"/>
          <w:color w:val="000000"/>
          <w:sz w:val="20"/>
        </w:rPr>
        <w:t xml:space="preserve">B.权限定义分配 </w:t>
      </w:r>
      <w:r>
        <w:br/>
      </w:r>
      <w:r>
        <w:rPr>
          <w:rFonts w:ascii="STSong" w:hAnsi="STSong" w:eastAsia="STSong"/>
          <w:b w:val="0"/>
          <w:i w:val="0"/>
          <w:color w:val="000000"/>
          <w:sz w:val="20"/>
        </w:rPr>
        <w:t xml:space="preserve">C.权限维护 </w:t>
      </w:r>
      <w:r>
        <w:br/>
      </w:r>
      <w:r>
        <w:rPr>
          <w:rFonts w:ascii="STSong" w:hAnsi="STSong" w:eastAsia="STSong"/>
          <w:b w:val="0"/>
          <w:i w:val="0"/>
          <w:color w:val="000000"/>
          <w:sz w:val="20"/>
        </w:rPr>
        <w:t xml:space="preserve">D.目录服务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关联评价点的名称：统一权限系统业务角色授权操作注意事项 </w:t>
      </w:r>
      <w:r>
        <w:br/>
      </w:r>
      <w:r>
        <w:rPr>
          <w:rFonts w:ascii="STSong" w:hAnsi="STSong" w:eastAsia="STSong"/>
          <w:b w:val="0"/>
          <w:i w:val="0"/>
          <w:color w:val="000000"/>
          <w:sz w:val="24"/>
        </w:rPr>
        <w:t xml:space="preserve">2.2.89. 第89题 </w:t>
      </w:r>
      <w:r>
        <w:br/>
      </w:r>
      <w:r>
        <w:rPr>
          <w:rFonts w:ascii="STSong" w:hAnsi="STSong" w:eastAsia="STSong"/>
          <w:b w:val="0"/>
          <w:i w:val="0"/>
          <w:color w:val="000000"/>
          <w:sz w:val="20"/>
        </w:rPr>
        <w:t xml:space="preserve">身份管理员收集用户、组织、岗位基本信息，完成基准组织机构、用户数据、岗位在统一权限系统中（）等 </w:t>
      </w:r>
      <w:r>
        <w:rPr>
          <w:rFonts w:ascii="STSong" w:hAnsi="STSong" w:eastAsia="STSong"/>
          <w:b w:val="0"/>
          <w:i w:val="0"/>
          <w:color w:val="000000"/>
          <w:sz w:val="20"/>
        </w:rPr>
        <w:t xml:space="preserve">操作 </w:t>
      </w:r>
      <w:r>
        <w:br/>
      </w:r>
      <w:r>
        <w:rPr>
          <w:rFonts w:ascii="STSong" w:hAnsi="STSong" w:eastAsia="STSong"/>
          <w:b w:val="0"/>
          <w:i w:val="0"/>
          <w:color w:val="000000"/>
          <w:sz w:val="20"/>
        </w:rPr>
        <w:t xml:space="preserve">A.新增 </w:t>
      </w:r>
      <w:r>
        <w:br/>
      </w:r>
      <w:r>
        <w:rPr>
          <w:rFonts w:ascii="STSong" w:hAnsi="STSong" w:eastAsia="STSong"/>
          <w:b w:val="0"/>
          <w:i w:val="0"/>
          <w:color w:val="000000"/>
          <w:sz w:val="20"/>
        </w:rPr>
        <w:t xml:space="preserve">B.编辑维护 </w:t>
      </w:r>
      <w:r>
        <w:br/>
      </w:r>
      <w:r>
        <w:rPr>
          <w:rFonts w:ascii="STSong" w:hAnsi="STSong" w:eastAsia="STSong"/>
          <w:b w:val="0"/>
          <w:i w:val="0"/>
          <w:color w:val="000000"/>
          <w:sz w:val="20"/>
        </w:rPr>
        <w:t xml:space="preserve">C.删除 </w:t>
      </w:r>
      <w:r>
        <w:br/>
      </w:r>
      <w:r>
        <w:rPr>
          <w:rFonts w:ascii="STSong" w:hAnsi="STSong" w:eastAsia="STSong"/>
          <w:b w:val="0"/>
          <w:i w:val="0"/>
          <w:color w:val="000000"/>
          <w:sz w:val="20"/>
        </w:rPr>
        <w:t xml:space="preserve">D.排序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关联评价点的名称：统一权限系统业务角色授权操作注意事项</w:t>
      </w:r>
    </w:p>
    <w:p>
      <w:pPr>
        <w:autoSpaceDN w:val="0"/>
        <w:autoSpaceDE w:val="0"/>
        <w:widowControl/>
        <w:spacing w:line="208" w:lineRule="exact" w:before="320" w:after="0"/>
        <w:ind w:left="0" w:right="4526" w:firstLine="0"/>
        <w:jc w:val="right"/>
      </w:pPr>
      <w:r>
        <w:rPr>
          <w:rFonts w:ascii="STSong" w:hAnsi="STSong" w:eastAsia="STSong"/>
          <w:b w:val="0"/>
          <w:i w:val="0"/>
          <w:color w:val="000000"/>
          <w:sz w:val="16"/>
        </w:rPr>
        <w:t>第 340 页</w:t>
      </w:r>
    </w:p>
    <w:p>
      <w:pPr>
        <w:sectPr>
          <w:pgSz w:w="11900" w:h="16840"/>
          <w:pgMar w:top="16" w:right="1120" w:bottom="478" w:left="960" w:header="720" w:footer="720" w:gutter="0"/>
          <w:cols w:space="720" w:num="1" w:equalWidth="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74" w:after="0"/>
        <w:ind w:left="400" w:right="3024" w:firstLine="0"/>
        <w:jc w:val="left"/>
      </w:pPr>
      <w:r>
        <w:rPr>
          <w:rFonts w:ascii="STSong" w:hAnsi="STSong" w:eastAsia="STSong"/>
          <w:b w:val="0"/>
          <w:i w:val="0"/>
          <w:color w:val="000000"/>
          <w:sz w:val="24"/>
        </w:rPr>
        <w:t xml:space="preserve">2.2.90. 第90题 </w:t>
      </w:r>
      <w:r>
        <w:br/>
      </w:r>
      <w:r>
        <w:rPr>
          <w:rFonts w:ascii="STSong" w:hAnsi="STSong" w:eastAsia="STSong"/>
          <w:b w:val="0"/>
          <w:i w:val="0"/>
          <w:color w:val="000000"/>
          <w:sz w:val="20"/>
        </w:rPr>
        <w:t>统一权限平台中，配置业务应用分组信息中必填项为（）</w:t>
      </w:r>
      <w:r>
        <w:br/>
      </w:r>
      <w:r>
        <w:rPr>
          <w:rFonts w:ascii="STSong" w:hAnsi="STSong" w:eastAsia="STSong"/>
          <w:b w:val="0"/>
          <w:i w:val="0"/>
          <w:color w:val="000000"/>
          <w:sz w:val="20"/>
        </w:rPr>
        <w:t xml:space="preserve">A.应用分组名称 </w:t>
      </w:r>
      <w:r>
        <w:br/>
      </w:r>
      <w:r>
        <w:rPr>
          <w:rFonts w:ascii="STSong" w:hAnsi="STSong" w:eastAsia="STSong"/>
          <w:b w:val="0"/>
          <w:i w:val="0"/>
          <w:color w:val="000000"/>
          <w:sz w:val="20"/>
        </w:rPr>
        <w:t xml:space="preserve">B.应用分类 </w:t>
      </w:r>
      <w:r>
        <w:br/>
      </w:r>
      <w:r>
        <w:rPr>
          <w:rFonts w:ascii="STSong" w:hAnsi="STSong" w:eastAsia="STSong"/>
          <w:b w:val="0"/>
          <w:i w:val="0"/>
          <w:color w:val="000000"/>
          <w:sz w:val="20"/>
        </w:rPr>
        <w:t xml:space="preserve">C.应用分组编号 </w:t>
      </w:r>
      <w:r>
        <w:br/>
      </w:r>
      <w:r>
        <w:rPr>
          <w:rFonts w:ascii="STSong" w:hAnsi="STSong" w:eastAsia="STSong"/>
          <w:b w:val="0"/>
          <w:i w:val="0"/>
          <w:color w:val="000000"/>
          <w:sz w:val="20"/>
        </w:rPr>
        <w:t xml:space="preserve">D.应用分组状态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关联评价点的名称：统一权限系统业务角色授权操作注意事项 </w:t>
      </w:r>
      <w:r>
        <w:rPr>
          <w:rFonts w:ascii="STSong" w:hAnsi="STSong" w:eastAsia="STSong"/>
          <w:b w:val="0"/>
          <w:i w:val="0"/>
          <w:color w:val="000000"/>
          <w:sz w:val="24"/>
        </w:rPr>
        <w:t xml:space="preserve">2.2.91. 第91题 </w:t>
      </w:r>
      <w:r>
        <w:br/>
      </w:r>
      <w:r>
        <w:rPr>
          <w:rFonts w:ascii="STSong" w:hAnsi="STSong" w:eastAsia="STSong"/>
          <w:b w:val="0"/>
          <w:i w:val="0"/>
          <w:color w:val="000000"/>
          <w:sz w:val="20"/>
        </w:rPr>
        <w:t>统一权限平台中，关于授权操作说法错误的是（）</w:t>
      </w:r>
      <w:r>
        <w:br/>
      </w:r>
      <w:r>
        <w:rPr>
          <w:rFonts w:ascii="STSong" w:hAnsi="STSong" w:eastAsia="STSong"/>
          <w:b w:val="0"/>
          <w:i w:val="0"/>
          <w:color w:val="000000"/>
          <w:sz w:val="20"/>
        </w:rPr>
        <w:t xml:space="preserve">A.在权限变更—&gt;身份权限维护中可以对用户进行权限操作 </w:t>
      </w:r>
      <w:r>
        <w:br/>
      </w:r>
      <w:r>
        <w:rPr>
          <w:rFonts w:ascii="STSong" w:hAnsi="STSong" w:eastAsia="STSong"/>
          <w:b w:val="0"/>
          <w:i w:val="0"/>
          <w:color w:val="000000"/>
          <w:sz w:val="20"/>
        </w:rPr>
        <w:t xml:space="preserve">B.授权操作不是实时同步的 </w:t>
      </w:r>
      <w:r>
        <w:br/>
      </w:r>
      <w:r>
        <w:rPr>
          <w:rFonts w:ascii="STSong" w:hAnsi="STSong" w:eastAsia="STSong"/>
          <w:b w:val="0"/>
          <w:i w:val="0"/>
          <w:color w:val="000000"/>
          <w:sz w:val="20"/>
        </w:rPr>
        <w:t xml:space="preserve">C.授权时必须设置用户的缺省组织 </w:t>
      </w:r>
      <w:r>
        <w:br/>
      </w:r>
      <w:r>
        <w:rPr>
          <w:rFonts w:ascii="STSong" w:hAnsi="STSong" w:eastAsia="STSong"/>
          <w:b w:val="0"/>
          <w:i w:val="0"/>
          <w:color w:val="000000"/>
          <w:sz w:val="20"/>
        </w:rPr>
        <w:t xml:space="preserve">D.身份管理员也能对权限进行操作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关联评价点的名称：统一权限系统业务角色授权操作注意事项 </w:t>
      </w:r>
      <w:r>
        <w:rPr>
          <w:rFonts w:ascii="STSong" w:hAnsi="STSong" w:eastAsia="STSong"/>
          <w:b w:val="0"/>
          <w:i w:val="0"/>
          <w:color w:val="000000"/>
          <w:sz w:val="24"/>
        </w:rPr>
        <w:t xml:space="preserve">2.2.92. 第92题 </w:t>
      </w:r>
      <w:r>
        <w:br/>
      </w:r>
      <w:r>
        <w:rPr>
          <w:rFonts w:ascii="STSong" w:hAnsi="STSong" w:eastAsia="STSong"/>
          <w:b w:val="0"/>
          <w:i w:val="0"/>
          <w:color w:val="000000"/>
          <w:sz w:val="20"/>
        </w:rPr>
        <w:t xml:space="preserve">统一权限平台中，注册一个业务应用的一般通（）步骤执行 </w:t>
      </w:r>
      <w:r>
        <w:br/>
      </w:r>
      <w:r>
        <w:rPr>
          <w:rFonts w:ascii="STSong" w:hAnsi="STSong" w:eastAsia="STSong"/>
          <w:b w:val="0"/>
          <w:i w:val="0"/>
          <w:color w:val="000000"/>
          <w:sz w:val="20"/>
        </w:rPr>
        <w:t xml:space="preserve">A.收集业务应用的信息 </w:t>
      </w:r>
      <w:r>
        <w:br/>
      </w:r>
      <w:r>
        <w:rPr>
          <w:rFonts w:ascii="STSong" w:hAnsi="STSong" w:eastAsia="STSong"/>
          <w:b w:val="0"/>
          <w:i w:val="0"/>
          <w:color w:val="000000"/>
          <w:sz w:val="20"/>
        </w:rPr>
        <w:t xml:space="preserve">B.新增业务应用 </w:t>
      </w:r>
      <w:r>
        <w:br/>
      </w:r>
      <w:r>
        <w:rPr>
          <w:rFonts w:ascii="STSong" w:hAnsi="STSong" w:eastAsia="STSong"/>
          <w:b w:val="0"/>
          <w:i w:val="0"/>
          <w:color w:val="000000"/>
          <w:sz w:val="20"/>
        </w:rPr>
        <w:t xml:space="preserve">C.初始化业务组织信息 </w:t>
      </w:r>
      <w:r>
        <w:br/>
      </w:r>
      <w:r>
        <w:rPr>
          <w:rFonts w:ascii="STSong" w:hAnsi="STSong" w:eastAsia="STSong"/>
          <w:b w:val="0"/>
          <w:i w:val="0"/>
          <w:color w:val="000000"/>
          <w:sz w:val="20"/>
        </w:rPr>
        <w:t xml:space="preserve">D.初始化受控资源信息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关联评价点的名称：统一权限系统完成业务角色授权操作全流程实操 </w:t>
      </w:r>
      <w:r>
        <w:rPr>
          <w:rFonts w:ascii="STSong" w:hAnsi="STSong" w:eastAsia="STSong"/>
          <w:b w:val="0"/>
          <w:i w:val="0"/>
          <w:color w:val="000000"/>
          <w:sz w:val="24"/>
        </w:rPr>
        <w:t xml:space="preserve">2.2.93. 第93题 </w:t>
      </w:r>
      <w:r>
        <w:br/>
      </w:r>
      <w:r>
        <w:rPr>
          <w:rFonts w:ascii="STSong" w:hAnsi="STSong" w:eastAsia="STSong"/>
          <w:b w:val="0"/>
          <w:i w:val="0"/>
          <w:color w:val="000000"/>
          <w:sz w:val="20"/>
        </w:rPr>
        <w:t>统一权限平台中，哪个功能模块不可以查看接口连接的状态（）</w:t>
      </w:r>
      <w:r>
        <w:rPr>
          <w:rFonts w:ascii="STSong" w:hAnsi="STSong" w:eastAsia="STSong"/>
          <w:b w:val="0"/>
          <w:i w:val="0"/>
          <w:color w:val="000000"/>
          <w:sz w:val="20"/>
        </w:rPr>
        <w:t xml:space="preserve">A.同步过程监控 </w:t>
      </w:r>
      <w:r>
        <w:br/>
      </w:r>
      <w:r>
        <w:rPr>
          <w:rFonts w:ascii="STSong" w:hAnsi="STSong" w:eastAsia="STSong"/>
          <w:b w:val="0"/>
          <w:i w:val="0"/>
          <w:color w:val="000000"/>
          <w:sz w:val="20"/>
        </w:rPr>
        <w:t xml:space="preserve">B.同步结果监控 </w:t>
      </w:r>
      <w:r>
        <w:br/>
      </w:r>
      <w:r>
        <w:rPr>
          <w:rFonts w:ascii="STSong" w:hAnsi="STSong" w:eastAsia="STSong"/>
          <w:b w:val="0"/>
          <w:i w:val="0"/>
          <w:color w:val="000000"/>
          <w:sz w:val="20"/>
        </w:rPr>
        <w:t xml:space="preserve">C.接口检测 </w:t>
      </w:r>
      <w:r>
        <w:br/>
      </w:r>
      <w:r>
        <w:rPr>
          <w:rFonts w:ascii="STSong" w:hAnsi="STSong" w:eastAsia="STSong"/>
          <w:b w:val="0"/>
          <w:i w:val="0"/>
          <w:color w:val="000000"/>
          <w:sz w:val="20"/>
        </w:rPr>
        <w:t xml:space="preserve">D.系统定义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2.2.94. 第94题 </w:t>
      </w:r>
      <w:r>
        <w:br/>
      </w:r>
      <w:r>
        <w:rPr>
          <w:rFonts w:ascii="STSong" w:hAnsi="STSong" w:eastAsia="STSong"/>
          <w:b w:val="0"/>
          <w:i w:val="0"/>
          <w:color w:val="000000"/>
          <w:sz w:val="20"/>
        </w:rPr>
        <w:t>统一权限平台中账号来源有哪些（）</w:t>
      </w:r>
      <w:r>
        <w:br/>
      </w:r>
      <w:r>
        <w:rPr>
          <w:rFonts w:ascii="STSong" w:hAnsi="STSong" w:eastAsia="STSong"/>
          <w:b w:val="0"/>
          <w:i w:val="0"/>
          <w:color w:val="000000"/>
          <w:sz w:val="20"/>
        </w:rPr>
        <w:t xml:space="preserve">A.通过统一权限平台新建 </w:t>
      </w:r>
      <w:r>
        <w:br/>
      </w:r>
      <w:r>
        <w:rPr>
          <w:rFonts w:ascii="STSong" w:hAnsi="STSong" w:eastAsia="STSong"/>
          <w:b w:val="0"/>
          <w:i w:val="0"/>
          <w:color w:val="000000"/>
          <w:sz w:val="20"/>
        </w:rPr>
        <w:t xml:space="preserve">B.目录通过接口推送 </w:t>
      </w:r>
      <w:r>
        <w:br/>
      </w:r>
      <w:r>
        <w:rPr>
          <w:rFonts w:ascii="STSong" w:hAnsi="STSong" w:eastAsia="STSong"/>
          <w:b w:val="0"/>
          <w:i w:val="0"/>
          <w:color w:val="000000"/>
          <w:sz w:val="20"/>
        </w:rPr>
        <w:t xml:space="preserve">C.业务接口推送 </w:t>
      </w:r>
      <w:r>
        <w:br/>
      </w:r>
      <w:r>
        <w:rPr>
          <w:rFonts w:ascii="STSong" w:hAnsi="STSong" w:eastAsia="STSong"/>
          <w:b w:val="0"/>
          <w:i w:val="0"/>
          <w:color w:val="000000"/>
          <w:sz w:val="20"/>
        </w:rPr>
        <w:t xml:space="preserve">D.人资推送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2.2.95. 第95题 </w:t>
      </w:r>
      <w:r>
        <w:br/>
      </w:r>
      <w:r>
        <w:rPr>
          <w:rFonts w:ascii="STSong" w:hAnsi="STSong" w:eastAsia="STSong"/>
          <w:b w:val="0"/>
          <w:i w:val="0"/>
          <w:color w:val="000000"/>
          <w:sz w:val="20"/>
        </w:rPr>
        <w:t>统一权限平台中，“ 同步适配器模式” 下数据同步过程有哪些？</w:t>
      </w:r>
    </w:p>
    <w:p>
      <w:pPr>
        <w:autoSpaceDN w:val="0"/>
        <w:autoSpaceDE w:val="0"/>
        <w:widowControl/>
        <w:spacing w:line="300" w:lineRule="exact" w:before="0" w:after="0"/>
        <w:ind w:left="400" w:right="432" w:firstLine="0"/>
        <w:jc w:val="left"/>
      </w:pPr>
      <w:r>
        <w:rPr>
          <w:rFonts w:ascii="STSong" w:hAnsi="STSong" w:eastAsia="STSong"/>
          <w:b w:val="0"/>
          <w:i w:val="0"/>
          <w:color w:val="000000"/>
          <w:sz w:val="20"/>
        </w:rPr>
        <w:t xml:space="preserve">A.统一权限平台中进行用户权限相关操作，权限平台将数据封装后发送给信息服务 </w:t>
      </w:r>
      <w:r>
        <w:br/>
      </w:r>
      <w:r>
        <w:rPr>
          <w:rFonts w:ascii="STSong" w:hAnsi="STSong" w:eastAsia="STSong"/>
          <w:b w:val="0"/>
          <w:i w:val="0"/>
          <w:color w:val="000000"/>
          <w:sz w:val="20"/>
        </w:rPr>
        <w:t xml:space="preserve">B.isc_sync_adapter从信息服务中读取信息，解析信息后将XML包发送给指定的webservice接口地址 </w:t>
      </w:r>
      <w:r>
        <w:rPr>
          <w:rFonts w:ascii="STSong" w:hAnsi="STSong" w:eastAsia="STSong"/>
          <w:b w:val="0"/>
          <w:i w:val="0"/>
          <w:color w:val="000000"/>
          <w:sz w:val="20"/>
        </w:rPr>
        <w:t xml:space="preserve">C.业务系统的webservice接口地址收到XML数据包后，按照业务逻辑更新相应数据表并反馈处理结果 </w:t>
      </w:r>
      <w:r>
        <w:rPr>
          <w:rFonts w:ascii="STSong" w:hAnsi="STSong" w:eastAsia="STSong"/>
          <w:b w:val="0"/>
          <w:i w:val="0"/>
          <w:color w:val="000000"/>
          <w:sz w:val="20"/>
        </w:rPr>
        <w:t>D.isc_sync_adapter收到反馈结果后将信息写入数据库</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341 页</w:t>
      </w:r>
    </w:p>
    <w:p>
      <w:pPr>
        <w:sectPr>
          <w:pgSz w:w="11900" w:h="16840"/>
          <w:pgMar w:top="16" w:right="1440" w:bottom="478" w:left="960" w:header="720" w:footer="720" w:gutter="0"/>
          <w:cols w:space="720" w:num="1" w:equalWidth="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3744"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2.2.96. 第96题 </w:t>
      </w:r>
      <w:r>
        <w:br/>
      </w:r>
      <w:r>
        <w:rPr>
          <w:rFonts w:ascii="STSong" w:hAnsi="STSong" w:eastAsia="STSong"/>
          <w:b w:val="0"/>
          <w:i w:val="0"/>
          <w:color w:val="000000"/>
          <w:sz w:val="20"/>
        </w:rPr>
        <w:t>统一权限平台中，服务接口和同步适配器两种集成模式的差异？</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 xml:space="preserve">A.服务接口是统一权限对外提供的接口，业务系统负责调用 </w:t>
      </w:r>
      <w:r>
        <w:rPr>
          <w:rFonts w:ascii="STSong" w:hAnsi="STSong" w:eastAsia="STSong"/>
          <w:b w:val="0"/>
          <w:i w:val="0"/>
          <w:color w:val="000000"/>
          <w:sz w:val="20"/>
        </w:rPr>
        <w:t xml:space="preserve">B.服务接口是由业务系统对外提供接口，统一权限端负责调用 </w:t>
      </w:r>
      <w:r>
        <w:rPr>
          <w:rFonts w:ascii="STSong" w:hAnsi="STSong" w:eastAsia="STSong"/>
          <w:b w:val="0"/>
          <w:i w:val="0"/>
          <w:color w:val="000000"/>
          <w:sz w:val="20"/>
        </w:rPr>
        <w:t xml:space="preserve">C.同步适配器是统一权限对外提供的接口，业务系统负责调用 </w:t>
      </w:r>
      <w:r>
        <w:rPr>
          <w:rFonts w:ascii="STSong" w:hAnsi="STSong" w:eastAsia="STSong"/>
          <w:b w:val="0"/>
          <w:i w:val="0"/>
          <w:color w:val="000000"/>
          <w:sz w:val="20"/>
        </w:rPr>
        <w:t xml:space="preserve">D.同步适配器是由业务系统对外提供接口，统一权限端负责调用 </w:t>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2.2.97. 第97题 </w:t>
      </w:r>
      <w:r>
        <w:br/>
      </w:r>
      <w:r>
        <w:rPr>
          <w:rFonts w:ascii="STSong" w:hAnsi="STSong" w:eastAsia="STSong"/>
          <w:b w:val="0"/>
          <w:i w:val="0"/>
          <w:color w:val="000000"/>
          <w:sz w:val="20"/>
        </w:rPr>
        <w:t>统一权限平台系统主要包括？</w:t>
      </w:r>
    </w:p>
    <w:p>
      <w:pPr>
        <w:autoSpaceDN w:val="0"/>
        <w:autoSpaceDE w:val="0"/>
        <w:widowControl/>
        <w:spacing w:line="308" w:lineRule="exact" w:before="0" w:after="0"/>
        <w:ind w:left="400" w:right="4176" w:firstLine="0"/>
        <w:jc w:val="left"/>
      </w:pPr>
      <w:r>
        <w:rPr>
          <w:rFonts w:ascii="STSong" w:hAnsi="STSong" w:eastAsia="STSong"/>
          <w:b w:val="0"/>
          <w:i w:val="0"/>
          <w:color w:val="000000"/>
          <w:sz w:val="20"/>
        </w:rPr>
        <w:t xml:space="preserve">A.统一认证服务、权限管理平台、系统接口服务、审计服务 </w:t>
      </w:r>
      <w:r>
        <w:rPr>
          <w:rFonts w:ascii="STSong" w:hAnsi="STSong" w:eastAsia="STSong"/>
          <w:b w:val="0"/>
          <w:i w:val="0"/>
          <w:color w:val="000000"/>
          <w:sz w:val="20"/>
        </w:rPr>
        <w:t xml:space="preserve">B.数据同步服务 </w:t>
      </w:r>
      <w:r>
        <w:br/>
      </w:r>
      <w:r>
        <w:rPr>
          <w:rFonts w:ascii="STSong" w:hAnsi="STSong" w:eastAsia="STSong"/>
          <w:b w:val="0"/>
          <w:i w:val="0"/>
          <w:color w:val="000000"/>
          <w:sz w:val="20"/>
        </w:rPr>
        <w:t xml:space="preserve">C.数据库缓存服务 </w:t>
      </w:r>
      <w:r>
        <w:br/>
      </w:r>
      <w:r>
        <w:rPr>
          <w:rFonts w:ascii="STSong" w:hAnsi="STSong" w:eastAsia="STSong"/>
          <w:b w:val="0"/>
          <w:i w:val="0"/>
          <w:color w:val="000000"/>
          <w:sz w:val="20"/>
        </w:rPr>
        <w:t xml:space="preserve">D.数据库服务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2.2.98. 第98题 </w:t>
      </w:r>
      <w:r>
        <w:br/>
      </w:r>
      <w:r>
        <w:rPr>
          <w:rFonts w:ascii="STSong" w:hAnsi="STSong" w:eastAsia="STSong"/>
          <w:b w:val="0"/>
          <w:i w:val="0"/>
          <w:color w:val="000000"/>
          <w:sz w:val="20"/>
        </w:rPr>
        <w:t>统一权限数据导入方式有？</w:t>
      </w:r>
    </w:p>
    <w:p>
      <w:pPr>
        <w:autoSpaceDN w:val="0"/>
        <w:autoSpaceDE w:val="0"/>
        <w:widowControl/>
        <w:spacing w:line="308" w:lineRule="exact" w:before="0" w:after="0"/>
        <w:ind w:left="400" w:right="4752" w:firstLine="0"/>
        <w:jc w:val="left"/>
      </w:pPr>
      <w:r>
        <w:rPr>
          <w:rFonts w:ascii="STSong" w:hAnsi="STSong" w:eastAsia="STSong"/>
          <w:b w:val="0"/>
          <w:i w:val="0"/>
          <w:color w:val="000000"/>
          <w:sz w:val="20"/>
        </w:rPr>
        <w:t xml:space="preserve">A.导入工具导入 </w:t>
      </w:r>
      <w:r>
        <w:br/>
      </w:r>
      <w:r>
        <w:rPr>
          <w:rFonts w:ascii="STSong" w:hAnsi="STSong" w:eastAsia="STSong"/>
          <w:b w:val="0"/>
          <w:i w:val="0"/>
          <w:color w:val="000000"/>
          <w:sz w:val="20"/>
        </w:rPr>
        <w:t xml:space="preserve">B.目录通过接口导入 </w:t>
      </w:r>
      <w:r>
        <w:br/>
      </w:r>
      <w:r>
        <w:rPr>
          <w:rFonts w:ascii="STSong" w:hAnsi="STSong" w:eastAsia="STSong"/>
          <w:b w:val="0"/>
          <w:i w:val="0"/>
          <w:color w:val="000000"/>
          <w:sz w:val="20"/>
        </w:rPr>
        <w:t xml:space="preserve">C.人工sql导入 </w:t>
      </w:r>
      <w:r>
        <w:br/>
      </w:r>
      <w:r>
        <w:rPr>
          <w:rFonts w:ascii="STSong" w:hAnsi="STSong" w:eastAsia="STSong"/>
          <w:b w:val="0"/>
          <w:i w:val="0"/>
          <w:color w:val="000000"/>
          <w:sz w:val="20"/>
        </w:rPr>
        <w:t xml:space="preserve">D.系统接口导入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2.2.99. 第99题 </w:t>
      </w:r>
      <w:r>
        <w:br/>
      </w:r>
      <w:r>
        <w:rPr>
          <w:rFonts w:ascii="STSong" w:hAnsi="STSong" w:eastAsia="STSong"/>
          <w:b w:val="0"/>
          <w:i w:val="0"/>
          <w:color w:val="000000"/>
          <w:sz w:val="20"/>
        </w:rPr>
        <w:t>下面哪几项是统一权限应用接入的基本步骤？</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A.组织类型注册 </w:t>
      </w:r>
      <w:r>
        <w:br/>
      </w:r>
      <w:r>
        <w:rPr>
          <w:rFonts w:ascii="STSong" w:hAnsi="STSong" w:eastAsia="STSong"/>
          <w:b w:val="0"/>
          <w:i w:val="0"/>
          <w:color w:val="000000"/>
          <w:sz w:val="20"/>
        </w:rPr>
        <w:t xml:space="preserve">B.业务应用注册 </w:t>
      </w:r>
      <w:r>
        <w:br/>
      </w:r>
      <w:r>
        <w:rPr>
          <w:rFonts w:ascii="STSong" w:hAnsi="STSong" w:eastAsia="STSong"/>
          <w:b w:val="0"/>
          <w:i w:val="0"/>
          <w:color w:val="000000"/>
          <w:sz w:val="20"/>
        </w:rPr>
        <w:t xml:space="preserve">C.业务数据清理 </w:t>
      </w:r>
      <w:r>
        <w:br/>
      </w:r>
      <w:r>
        <w:rPr>
          <w:rFonts w:ascii="STSong" w:hAnsi="STSong" w:eastAsia="STSong"/>
          <w:b w:val="0"/>
          <w:i w:val="0"/>
          <w:color w:val="000000"/>
          <w:sz w:val="20"/>
        </w:rPr>
        <w:t xml:space="preserve">D.接口联调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2.2.100. 第100题 </w:t>
      </w:r>
      <w:r>
        <w:br/>
      </w:r>
      <w:r>
        <w:rPr>
          <w:rFonts w:ascii="STSong" w:hAnsi="STSong" w:eastAsia="STSong"/>
          <w:b w:val="0"/>
          <w:i w:val="0"/>
          <w:color w:val="000000"/>
          <w:sz w:val="20"/>
        </w:rPr>
        <w:t xml:space="preserve">统一权限平台中，接口服务是权限管理平台与各业务组件数据操作的桥梁，负责将用户在权限管理平台的各 </w:t>
      </w:r>
      <w:r>
        <w:rPr>
          <w:rFonts w:ascii="STSong" w:hAnsi="STSong" w:eastAsia="STSong"/>
          <w:b w:val="0"/>
          <w:i w:val="0"/>
          <w:color w:val="000000"/>
          <w:sz w:val="20"/>
        </w:rPr>
        <w:t>种操作（）</w:t>
      </w:r>
      <w:r>
        <w:br/>
      </w:r>
      <w:r>
        <w:rPr>
          <w:rFonts w:ascii="STSong" w:hAnsi="STSong" w:eastAsia="STSong"/>
          <w:b w:val="0"/>
          <w:i w:val="0"/>
          <w:color w:val="000000"/>
          <w:sz w:val="20"/>
        </w:rPr>
        <w:t xml:space="preserve">A.更新到数据库 </w:t>
      </w:r>
      <w:r>
        <w:br/>
      </w:r>
      <w:r>
        <w:rPr>
          <w:rFonts w:ascii="STSong" w:hAnsi="STSong" w:eastAsia="STSong"/>
          <w:b w:val="0"/>
          <w:i w:val="0"/>
          <w:color w:val="000000"/>
          <w:sz w:val="20"/>
        </w:rPr>
        <w:t xml:space="preserve">B.记录审计服务 </w:t>
      </w:r>
      <w:r>
        <w:br/>
      </w:r>
      <w:r>
        <w:rPr>
          <w:rFonts w:ascii="STSong" w:hAnsi="STSong" w:eastAsia="STSong"/>
          <w:b w:val="0"/>
          <w:i w:val="0"/>
          <w:color w:val="000000"/>
          <w:sz w:val="20"/>
        </w:rPr>
        <w:t xml:space="preserve">C.更新UAP平台系统缓存 </w:t>
      </w:r>
      <w:r>
        <w:br/>
      </w:r>
      <w:r>
        <w:rPr>
          <w:rFonts w:ascii="STSong" w:hAnsi="STSong" w:eastAsia="STSong"/>
          <w:b w:val="0"/>
          <w:i w:val="0"/>
          <w:color w:val="000000"/>
          <w:sz w:val="20"/>
        </w:rPr>
        <w:t xml:space="preserve">D.分发给集成的各业务应用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2.2.101. 第101题 </w:t>
      </w:r>
      <w:r>
        <w:br/>
      </w:r>
      <w:r>
        <w:rPr>
          <w:rFonts w:ascii="STSong" w:hAnsi="STSong" w:eastAsia="STSong"/>
          <w:b w:val="0"/>
          <w:i w:val="0"/>
          <w:color w:val="000000"/>
          <w:sz w:val="20"/>
        </w:rPr>
        <w:t xml:space="preserve">统一权限管理平台产生的数据为各业务系统权限数据，通过数据同步组件自动推送给业务系统，具体流转逻 </w:t>
      </w:r>
      <w:r>
        <w:rPr>
          <w:rFonts w:ascii="STSong" w:hAnsi="STSong" w:eastAsia="STSong"/>
          <w:b w:val="0"/>
          <w:i w:val="0"/>
          <w:color w:val="000000"/>
          <w:sz w:val="20"/>
        </w:rPr>
        <w:t>辑包括：（）</w:t>
      </w:r>
    </w:p>
    <w:p>
      <w:pPr>
        <w:autoSpaceDN w:val="0"/>
        <w:autoSpaceDE w:val="0"/>
        <w:widowControl/>
        <w:spacing w:line="208" w:lineRule="exact" w:before="260" w:after="0"/>
        <w:ind w:left="0" w:right="4526" w:firstLine="0"/>
        <w:jc w:val="right"/>
      </w:pPr>
      <w:r>
        <w:rPr>
          <w:rFonts w:ascii="STSong" w:hAnsi="STSong" w:eastAsia="STSong"/>
          <w:b w:val="0"/>
          <w:i w:val="0"/>
          <w:color w:val="000000"/>
          <w:sz w:val="16"/>
        </w:rPr>
        <w:t>第 342 页</w:t>
      </w:r>
    </w:p>
    <w:p>
      <w:pPr>
        <w:sectPr>
          <w:pgSz w:w="11900" w:h="16840"/>
          <w:pgMar w:top="16" w:right="1120" w:bottom="478" w:left="960" w:header="720" w:footer="720" w:gutter="0"/>
          <w:cols w:space="720" w:num="1" w:equalWidth="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A.业务系统管理员在统一权限管理平台中进行权限变更操作，触发同步事件。</w:t>
      </w:r>
    </w:p>
    <w:p>
      <w:pPr>
        <w:autoSpaceDN w:val="0"/>
        <w:autoSpaceDE w:val="0"/>
        <w:widowControl/>
        <w:spacing w:line="300" w:lineRule="exact" w:before="0" w:after="0"/>
        <w:ind w:left="400" w:right="0" w:firstLine="0"/>
        <w:jc w:val="left"/>
      </w:pPr>
      <w:r>
        <w:rPr>
          <w:rFonts w:ascii="STSong" w:hAnsi="STSong" w:eastAsia="STSong"/>
          <w:b w:val="0"/>
          <w:i w:val="0"/>
          <w:color w:val="000000"/>
          <w:sz w:val="20"/>
        </w:rPr>
        <w:t xml:space="preserve">B.同步分析组件根据同步事件的类型进行数据分析，并将分析后的数据进行归类整理存储，并通知数据同步引 </w:t>
      </w:r>
      <w:r>
        <w:rPr>
          <w:rFonts w:ascii="STSong" w:hAnsi="STSong" w:eastAsia="STSong"/>
          <w:b w:val="0"/>
          <w:i w:val="0"/>
          <w:color w:val="000000"/>
          <w:sz w:val="20"/>
        </w:rPr>
        <w:t>擎组件。</w:t>
      </w:r>
    </w:p>
    <w:p>
      <w:pPr>
        <w:autoSpaceDN w:val="0"/>
        <w:autoSpaceDE w:val="0"/>
        <w:widowControl/>
        <w:spacing w:line="300" w:lineRule="exact" w:before="0" w:after="0"/>
        <w:ind w:left="400" w:right="144" w:firstLine="0"/>
        <w:jc w:val="left"/>
      </w:pPr>
      <w:r>
        <w:rPr>
          <w:rFonts w:ascii="STSong" w:hAnsi="STSong" w:eastAsia="STSong"/>
          <w:b w:val="0"/>
          <w:i w:val="0"/>
          <w:color w:val="000000"/>
          <w:sz w:val="20"/>
        </w:rPr>
        <w:t>C.数据同步引擎组件负责对同步节点的调度和管理，同步节点协助数据同步引擎对业务系统进行数据分发。</w:t>
      </w:r>
      <w:r>
        <w:rPr>
          <w:rFonts w:ascii="STSong" w:hAnsi="STSong" w:eastAsia="STSong"/>
          <w:b w:val="0"/>
          <w:i w:val="0"/>
          <w:color w:val="000000"/>
          <w:sz w:val="20"/>
        </w:rPr>
        <w:t>D.权限管理平台的用户数据操作记录通过消息服务中间件写入审计数据库。</w:t>
      </w:r>
    </w:p>
    <w:p>
      <w:pPr>
        <w:autoSpaceDN w:val="0"/>
        <w:autoSpaceDE w:val="0"/>
        <w:widowControl/>
        <w:spacing w:line="316" w:lineRule="exact" w:before="0" w:after="0"/>
        <w:ind w:left="400" w:right="4896"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2.2.102. 第102题 </w:t>
      </w:r>
      <w:r>
        <w:br/>
      </w:r>
      <w:r>
        <w:rPr>
          <w:rFonts w:ascii="STSong" w:hAnsi="STSong" w:eastAsia="STSong"/>
          <w:b w:val="0"/>
          <w:i w:val="0"/>
          <w:color w:val="000000"/>
          <w:sz w:val="20"/>
        </w:rPr>
        <w:t>统一权限同步的主要同步对象有哪些（）。</w:t>
      </w:r>
    </w:p>
    <w:p>
      <w:pPr>
        <w:autoSpaceDN w:val="0"/>
        <w:autoSpaceDE w:val="0"/>
        <w:widowControl/>
        <w:spacing w:line="304" w:lineRule="exact" w:before="0" w:after="0"/>
        <w:ind w:left="400" w:right="0" w:firstLine="0"/>
        <w:jc w:val="left"/>
      </w:pPr>
      <w:r>
        <w:rPr>
          <w:rFonts w:ascii="STSong" w:hAnsi="STSong" w:eastAsia="STSong"/>
          <w:b w:val="0"/>
          <w:i w:val="0"/>
          <w:color w:val="000000"/>
          <w:sz w:val="20"/>
        </w:rPr>
        <w:t xml:space="preserve">A.组织信息、资源信息 </w:t>
      </w:r>
      <w:r>
        <w:br/>
      </w:r>
      <w:r>
        <w:rPr>
          <w:rFonts w:ascii="STSong" w:hAnsi="STSong" w:eastAsia="STSong"/>
          <w:b w:val="0"/>
          <w:i w:val="0"/>
          <w:color w:val="000000"/>
          <w:sz w:val="20"/>
        </w:rPr>
        <w:t xml:space="preserve">B.角色信息、角色和资源关系信息 </w:t>
      </w:r>
      <w:r>
        <w:br/>
      </w:r>
      <w:r>
        <w:rPr>
          <w:rFonts w:ascii="STSong" w:hAnsi="STSong" w:eastAsia="STSong"/>
          <w:b w:val="0"/>
          <w:i w:val="0"/>
          <w:color w:val="000000"/>
          <w:sz w:val="20"/>
        </w:rPr>
        <w:t xml:space="preserve">C.用户信息 </w:t>
      </w:r>
      <w:r>
        <w:br/>
      </w:r>
      <w:r>
        <w:rPr>
          <w:rFonts w:ascii="STSong" w:hAnsi="STSong" w:eastAsia="STSong"/>
          <w:b w:val="0"/>
          <w:i w:val="0"/>
          <w:color w:val="000000"/>
          <w:sz w:val="20"/>
        </w:rPr>
        <w:t xml:space="preserve">D.用户与角色关系信息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关联评价点的名称：统一权限系统同步模块操作及结果查询 </w:t>
      </w:r>
      <w:r>
        <w:br/>
      </w:r>
      <w:r>
        <w:rPr>
          <w:rFonts w:ascii="STSong" w:hAnsi="STSong" w:eastAsia="STSong"/>
          <w:b w:val="0"/>
          <w:i w:val="0"/>
          <w:color w:val="000000"/>
          <w:sz w:val="24"/>
        </w:rPr>
        <w:t xml:space="preserve">2.2.103. 第103题 </w:t>
      </w:r>
      <w:r>
        <w:br/>
      </w:r>
      <w:r>
        <w:rPr>
          <w:rFonts w:ascii="STSong" w:hAnsi="STSong" w:eastAsia="STSong"/>
          <w:b w:val="0"/>
          <w:i w:val="0"/>
          <w:color w:val="000000"/>
          <w:sz w:val="20"/>
        </w:rPr>
        <w:t xml:space="preserve">统一权限平台中，在进行业务角色菜单授权时，已配置了同步参数“ RF” ，统一权限平台不触发“ RF” 的同 </w:t>
      </w:r>
      <w:r>
        <w:rPr>
          <w:rFonts w:ascii="STSong" w:hAnsi="STSong" w:eastAsia="STSong"/>
          <w:b w:val="0"/>
          <w:i w:val="0"/>
          <w:color w:val="000000"/>
          <w:sz w:val="20"/>
        </w:rPr>
        <w:t xml:space="preserve">步，可能的原因是什么() </w:t>
      </w:r>
      <w:r>
        <w:br/>
      </w:r>
      <w:r>
        <w:rPr>
          <w:rFonts w:ascii="STSong" w:hAnsi="STSong" w:eastAsia="STSong"/>
          <w:b w:val="0"/>
          <w:i w:val="0"/>
          <w:color w:val="000000"/>
          <w:sz w:val="20"/>
        </w:rPr>
        <w:t xml:space="preserve">A.消息服务没有启动 </w:t>
      </w:r>
      <w:r>
        <w:br/>
      </w:r>
      <w:r>
        <w:rPr>
          <w:rFonts w:ascii="STSong" w:hAnsi="STSong" w:eastAsia="STSong"/>
          <w:b w:val="0"/>
          <w:i w:val="0"/>
          <w:color w:val="000000"/>
          <w:sz w:val="20"/>
        </w:rPr>
        <w:t xml:space="preserve">B.isc_sm和isc_sync_adapter包中配置的信息队列不一致 </w:t>
      </w:r>
      <w:r>
        <w:br/>
      </w:r>
      <w:r>
        <w:rPr>
          <w:rFonts w:ascii="STSong" w:hAnsi="STSong" w:eastAsia="STSong"/>
          <w:b w:val="0"/>
          <w:i w:val="0"/>
          <w:color w:val="000000"/>
          <w:sz w:val="20"/>
        </w:rPr>
        <w:t>C.业务系统的受控资源中菜单的“ 关联节点” 有误。</w:t>
      </w:r>
    </w:p>
    <w:p>
      <w:pPr>
        <w:autoSpaceDN w:val="0"/>
        <w:autoSpaceDE w:val="0"/>
        <w:widowControl/>
        <w:spacing w:line="312" w:lineRule="exact" w:before="0" w:after="0"/>
        <w:ind w:left="400" w:right="4608" w:firstLine="0"/>
        <w:jc w:val="left"/>
      </w:pPr>
      <w:r>
        <w:rPr>
          <w:rFonts w:ascii="STSong" w:hAnsi="STSong" w:eastAsia="STSong"/>
          <w:b w:val="0"/>
          <w:i w:val="0"/>
          <w:color w:val="000000"/>
          <w:sz w:val="20"/>
        </w:rPr>
        <w:t xml:space="preserve">D.业务系统接口异常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关联评价点的名称：统一权限系统同步失败排错 </w:t>
      </w:r>
      <w:r>
        <w:br/>
      </w:r>
      <w:r>
        <w:rPr>
          <w:rFonts w:ascii="STSong" w:hAnsi="STSong" w:eastAsia="STSong"/>
          <w:b w:val="0"/>
          <w:i w:val="0"/>
          <w:color w:val="000000"/>
          <w:sz w:val="24"/>
        </w:rPr>
        <w:t xml:space="preserve">2.2.104. 第104题 </w:t>
      </w:r>
      <w:r>
        <w:br/>
      </w:r>
      <w:r>
        <w:rPr>
          <w:rFonts w:ascii="STSong" w:hAnsi="STSong" w:eastAsia="STSong"/>
          <w:b w:val="0"/>
          <w:i w:val="0"/>
          <w:color w:val="000000"/>
          <w:sz w:val="20"/>
        </w:rPr>
        <w:t>SG-I6000系统资源管理模型涵盖三大部分，分别为（）。</w:t>
      </w:r>
    </w:p>
    <w:p>
      <w:pPr>
        <w:autoSpaceDN w:val="0"/>
        <w:autoSpaceDE w:val="0"/>
        <w:widowControl/>
        <w:spacing w:line="308" w:lineRule="exact" w:before="0" w:after="0"/>
        <w:ind w:left="400" w:right="4608" w:firstLine="0"/>
        <w:jc w:val="left"/>
      </w:pPr>
      <w:r>
        <w:rPr>
          <w:rFonts w:ascii="STSong" w:hAnsi="STSong" w:eastAsia="STSong"/>
          <w:b w:val="0"/>
          <w:i w:val="0"/>
          <w:color w:val="000000"/>
          <w:sz w:val="20"/>
        </w:rPr>
        <w:t>A.设备资源（硬件资源、软件资源）</w:t>
      </w:r>
      <w:r>
        <w:br/>
      </w:r>
      <w:r>
        <w:rPr>
          <w:rFonts w:ascii="STSong" w:hAnsi="STSong" w:eastAsia="STSong"/>
          <w:b w:val="0"/>
          <w:i w:val="0"/>
          <w:color w:val="000000"/>
          <w:sz w:val="20"/>
        </w:rPr>
        <w:t xml:space="preserve">B.虚拟资源 </w:t>
      </w:r>
      <w:r>
        <w:br/>
      </w:r>
      <w:r>
        <w:rPr>
          <w:rFonts w:ascii="STSong" w:hAnsi="STSong" w:eastAsia="STSong"/>
          <w:b w:val="0"/>
          <w:i w:val="0"/>
          <w:color w:val="000000"/>
          <w:sz w:val="20"/>
        </w:rPr>
        <w:t xml:space="preserve">C.支撑资源 </w:t>
      </w:r>
      <w:r>
        <w:br/>
      </w:r>
      <w:r>
        <w:rPr>
          <w:rFonts w:ascii="STSong" w:hAnsi="STSong" w:eastAsia="STSong"/>
          <w:b w:val="0"/>
          <w:i w:val="0"/>
          <w:color w:val="000000"/>
          <w:sz w:val="20"/>
        </w:rPr>
        <w:t xml:space="preserve">D.业务系统接入监控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2.2.105. 第105题 </w:t>
      </w:r>
      <w:r>
        <w:br/>
      </w:r>
      <w:r>
        <w:rPr>
          <w:rFonts w:ascii="STSong" w:hAnsi="STSong" w:eastAsia="STSong"/>
          <w:b w:val="0"/>
          <w:i w:val="0"/>
          <w:color w:val="000000"/>
          <w:sz w:val="20"/>
        </w:rPr>
        <w:t>在SG-I6000资源管理模块，下列属于虚拟资源选项的是?</w:t>
      </w:r>
    </w:p>
    <w:p>
      <w:pPr>
        <w:autoSpaceDN w:val="0"/>
        <w:autoSpaceDE w:val="0"/>
        <w:widowControl/>
        <w:spacing w:line="304" w:lineRule="exact" w:before="0" w:after="0"/>
        <w:ind w:left="400" w:right="2736" w:firstLine="0"/>
        <w:jc w:val="left"/>
      </w:pPr>
      <w:r>
        <w:rPr>
          <w:rFonts w:ascii="STSong" w:hAnsi="STSong" w:eastAsia="STSong"/>
          <w:b w:val="0"/>
          <w:i w:val="0"/>
          <w:color w:val="000000"/>
          <w:sz w:val="20"/>
        </w:rPr>
        <w:t xml:space="preserve">A.虚拟服务器 </w:t>
      </w:r>
      <w:r>
        <w:br/>
      </w:r>
      <w:r>
        <w:rPr>
          <w:rFonts w:ascii="STSong" w:hAnsi="STSong" w:eastAsia="STSong"/>
          <w:b w:val="0"/>
          <w:i w:val="0"/>
          <w:color w:val="000000"/>
          <w:sz w:val="20"/>
        </w:rPr>
        <w:t xml:space="preserve">B.资源组 </w:t>
      </w:r>
      <w:r>
        <w:br/>
      </w:r>
      <w:r>
        <w:rPr>
          <w:rFonts w:ascii="STSong" w:hAnsi="STSong" w:eastAsia="STSong"/>
          <w:b w:val="0"/>
          <w:i w:val="0"/>
          <w:color w:val="000000"/>
          <w:sz w:val="20"/>
        </w:rPr>
        <w:t xml:space="preserve">C.资源池 </w:t>
      </w:r>
      <w:r>
        <w:br/>
      </w:r>
      <w:r>
        <w:rPr>
          <w:rFonts w:ascii="STSong" w:hAnsi="STSong" w:eastAsia="STSong"/>
          <w:b w:val="0"/>
          <w:i w:val="0"/>
          <w:color w:val="000000"/>
          <w:sz w:val="20"/>
        </w:rPr>
        <w:t xml:space="preserve">D.机房辅助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2.2.106. 第106题 </w:t>
      </w:r>
      <w:r>
        <w:br/>
      </w:r>
      <w:r>
        <w:rPr>
          <w:rFonts w:ascii="STSong" w:hAnsi="STSong" w:eastAsia="STSong"/>
          <w:b w:val="0"/>
          <w:i w:val="0"/>
          <w:color w:val="000000"/>
          <w:sz w:val="20"/>
        </w:rPr>
        <w:t xml:space="preserve">SG-I6000系统中，根据设备资源管理规范，以下在台账录入时作为必填项的有 </w:t>
      </w:r>
      <w:r>
        <w:rPr>
          <w:rFonts w:ascii="STSong" w:hAnsi="STSong" w:eastAsia="STSong"/>
          <w:b w:val="0"/>
          <w:i w:val="0"/>
          <w:color w:val="000000"/>
          <w:sz w:val="20"/>
        </w:rPr>
        <w:t xml:space="preserve">A.设备名称 </w:t>
      </w:r>
      <w:r>
        <w:br/>
      </w:r>
      <w:r>
        <w:rPr>
          <w:rFonts w:ascii="STSong" w:hAnsi="STSong" w:eastAsia="STSong"/>
          <w:b w:val="0"/>
          <w:i w:val="0"/>
          <w:color w:val="000000"/>
          <w:sz w:val="20"/>
        </w:rPr>
        <w:t xml:space="preserve">B.制造商、品牌、系列 </w:t>
      </w:r>
      <w:r>
        <w:br/>
      </w:r>
      <w:r>
        <w:rPr>
          <w:rFonts w:ascii="STSong" w:hAnsi="STSong" w:eastAsia="STSong"/>
          <w:b w:val="0"/>
          <w:i w:val="0"/>
          <w:color w:val="000000"/>
          <w:sz w:val="20"/>
        </w:rPr>
        <w:t xml:space="preserve">C.所属网络 </w:t>
      </w:r>
      <w:r>
        <w:br/>
      </w:r>
      <w:r>
        <w:rPr>
          <w:rFonts w:ascii="STSong" w:hAnsi="STSong" w:eastAsia="STSong"/>
          <w:b w:val="0"/>
          <w:i w:val="0"/>
          <w:color w:val="000000"/>
          <w:sz w:val="20"/>
        </w:rPr>
        <w:t>D.安放地点</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343 页</w:t>
      </w:r>
    </w:p>
    <w:p>
      <w:pPr>
        <w:sectPr>
          <w:pgSz w:w="11900" w:h="16840"/>
          <w:pgMar w:top="16" w:right="960" w:bottom="478" w:left="960" w:header="720" w:footer="720" w:gutter="0"/>
          <w:cols w:space="720" w:num="1" w:equalWidth="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5328"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2.2.107. 第107题 </w:t>
      </w:r>
      <w:r>
        <w:br/>
      </w:r>
      <w:r>
        <w:rPr>
          <w:rFonts w:ascii="STSong" w:hAnsi="STSong" w:eastAsia="STSong"/>
          <w:b w:val="0"/>
          <w:i w:val="0"/>
          <w:color w:val="000000"/>
          <w:sz w:val="20"/>
        </w:rPr>
        <w:t xml:space="preserve">下列属于SG-I6000系统模块的是 </w:t>
      </w:r>
      <w:r>
        <w:br/>
      </w:r>
      <w:r>
        <w:rPr>
          <w:rFonts w:ascii="STSong" w:hAnsi="STSong" w:eastAsia="STSong"/>
          <w:b w:val="0"/>
          <w:i w:val="0"/>
          <w:color w:val="000000"/>
          <w:sz w:val="20"/>
        </w:rPr>
        <w:t xml:space="preserve">A.资源管理 </w:t>
      </w:r>
      <w:r>
        <w:br/>
      </w:r>
      <w:r>
        <w:rPr>
          <w:rFonts w:ascii="STSong" w:hAnsi="STSong" w:eastAsia="STSong"/>
          <w:b w:val="0"/>
          <w:i w:val="0"/>
          <w:color w:val="000000"/>
          <w:sz w:val="20"/>
        </w:rPr>
        <w:t xml:space="preserve">B.资源监测 </w:t>
      </w:r>
      <w:r>
        <w:br/>
      </w:r>
      <w:r>
        <w:rPr>
          <w:rFonts w:ascii="STSong" w:hAnsi="STSong" w:eastAsia="STSong"/>
          <w:b w:val="0"/>
          <w:i w:val="0"/>
          <w:color w:val="000000"/>
          <w:sz w:val="20"/>
        </w:rPr>
        <w:t xml:space="preserve">C.调度管理 </w:t>
      </w:r>
      <w:r>
        <w:br/>
      </w:r>
      <w:r>
        <w:rPr>
          <w:rFonts w:ascii="STSong" w:hAnsi="STSong" w:eastAsia="STSong"/>
          <w:b w:val="0"/>
          <w:i w:val="0"/>
          <w:color w:val="000000"/>
          <w:sz w:val="20"/>
        </w:rPr>
        <w:t xml:space="preserve">D.运行管理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2.2.108. 第108题 </w:t>
      </w:r>
      <w:r>
        <w:br/>
      </w:r>
      <w:r>
        <w:rPr>
          <w:rFonts w:ascii="STSong" w:hAnsi="STSong" w:eastAsia="STSong"/>
          <w:b w:val="0"/>
          <w:i w:val="0"/>
          <w:color w:val="000000"/>
          <w:sz w:val="20"/>
        </w:rPr>
        <w:t>以下属于SG-I6000自有功能的是（）</w:t>
      </w:r>
      <w:r>
        <w:br/>
      </w:r>
      <w:r>
        <w:rPr>
          <w:rFonts w:ascii="STSong" w:hAnsi="STSong" w:eastAsia="STSong"/>
          <w:b w:val="0"/>
          <w:i w:val="0"/>
          <w:color w:val="000000"/>
          <w:sz w:val="20"/>
        </w:rPr>
        <w:t xml:space="preserve">A.资源池管理 </w:t>
      </w:r>
      <w:r>
        <w:br/>
      </w:r>
      <w:r>
        <w:rPr>
          <w:rFonts w:ascii="STSong" w:hAnsi="STSong" w:eastAsia="STSong"/>
          <w:b w:val="0"/>
          <w:i w:val="0"/>
          <w:color w:val="000000"/>
          <w:sz w:val="20"/>
        </w:rPr>
        <w:t xml:space="preserve">B.虚拟主机 </w:t>
      </w:r>
      <w:r>
        <w:br/>
      </w:r>
      <w:r>
        <w:rPr>
          <w:rFonts w:ascii="STSong" w:hAnsi="STSong" w:eastAsia="STSong"/>
          <w:b w:val="0"/>
          <w:i w:val="0"/>
          <w:color w:val="000000"/>
          <w:sz w:val="20"/>
        </w:rPr>
        <w:t xml:space="preserve">C.宿主机管理 </w:t>
      </w:r>
      <w:r>
        <w:br/>
      </w:r>
      <w:r>
        <w:rPr>
          <w:rFonts w:ascii="STSong" w:hAnsi="STSong" w:eastAsia="STSong"/>
          <w:b w:val="0"/>
          <w:i w:val="0"/>
          <w:color w:val="000000"/>
          <w:sz w:val="20"/>
        </w:rPr>
        <w:t xml:space="preserve">D.虚拟机新增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2.2.109. 第109题 </w:t>
      </w:r>
      <w:r>
        <w:br/>
      </w:r>
      <w:r>
        <w:rPr>
          <w:rFonts w:ascii="STSong" w:hAnsi="STSong" w:eastAsia="STSong"/>
          <w:b w:val="0"/>
          <w:i w:val="0"/>
          <w:color w:val="000000"/>
          <w:sz w:val="20"/>
        </w:rPr>
        <w:t>SG-I6000系统中的硬件资源包含以下哪些内容？</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A.主机设备 </w:t>
      </w:r>
      <w:r>
        <w:br/>
      </w:r>
      <w:r>
        <w:rPr>
          <w:rFonts w:ascii="STSong" w:hAnsi="STSong" w:eastAsia="STSong"/>
          <w:b w:val="0"/>
          <w:i w:val="0"/>
          <w:color w:val="000000"/>
          <w:sz w:val="20"/>
        </w:rPr>
        <w:t xml:space="preserve">B.网络设备 </w:t>
      </w:r>
      <w:r>
        <w:br/>
      </w:r>
      <w:r>
        <w:rPr>
          <w:rFonts w:ascii="STSong" w:hAnsi="STSong" w:eastAsia="STSong"/>
          <w:b w:val="0"/>
          <w:i w:val="0"/>
          <w:color w:val="000000"/>
          <w:sz w:val="20"/>
        </w:rPr>
        <w:t xml:space="preserve">C.存储设备 </w:t>
      </w:r>
      <w:r>
        <w:br/>
      </w:r>
      <w:r>
        <w:rPr>
          <w:rFonts w:ascii="STSong" w:hAnsi="STSong" w:eastAsia="STSong"/>
          <w:b w:val="0"/>
          <w:i w:val="0"/>
          <w:color w:val="000000"/>
          <w:sz w:val="20"/>
        </w:rPr>
        <w:t xml:space="preserve">D.安全设备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2.2.110. 第110题 </w:t>
      </w:r>
      <w:r>
        <w:br/>
      </w:r>
      <w:r>
        <w:rPr>
          <w:rFonts w:ascii="STSong" w:hAnsi="STSong" w:eastAsia="STSong"/>
          <w:b w:val="0"/>
          <w:i w:val="0"/>
          <w:color w:val="000000"/>
          <w:sz w:val="20"/>
        </w:rPr>
        <w:t>在SG-I6000系统中，新建PC服务器入库流程时，在信息编辑页面，必须填写的信息包括（）</w:t>
      </w:r>
      <w:r>
        <w:br/>
      </w:r>
      <w:r>
        <w:rPr>
          <w:rFonts w:ascii="STSong" w:hAnsi="STSong" w:eastAsia="STSong"/>
          <w:b w:val="0"/>
          <w:i w:val="0"/>
          <w:color w:val="000000"/>
          <w:sz w:val="20"/>
        </w:rPr>
        <w:t xml:space="preserve">A.设备名称 </w:t>
      </w:r>
      <w:r>
        <w:br/>
      </w:r>
      <w:r>
        <w:rPr>
          <w:rFonts w:ascii="STSong" w:hAnsi="STSong" w:eastAsia="STSong"/>
          <w:b w:val="0"/>
          <w:i w:val="0"/>
          <w:color w:val="000000"/>
          <w:sz w:val="20"/>
        </w:rPr>
        <w:t xml:space="preserve">B.安放地点 </w:t>
      </w:r>
      <w:r>
        <w:br/>
      </w:r>
      <w:r>
        <w:rPr>
          <w:rFonts w:ascii="STSong" w:hAnsi="STSong" w:eastAsia="STSong"/>
          <w:b w:val="0"/>
          <w:i w:val="0"/>
          <w:color w:val="000000"/>
          <w:sz w:val="20"/>
        </w:rPr>
        <w:t xml:space="preserve">C.采购日期 </w:t>
      </w:r>
      <w:r>
        <w:br/>
      </w:r>
      <w:r>
        <w:rPr>
          <w:rFonts w:ascii="STSong" w:hAnsi="STSong" w:eastAsia="STSong"/>
          <w:b w:val="0"/>
          <w:i w:val="0"/>
          <w:color w:val="000000"/>
          <w:sz w:val="20"/>
        </w:rPr>
        <w:t xml:space="preserve">D.IP地址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2.2.111. 第111题 </w:t>
      </w:r>
      <w:r>
        <w:br/>
      </w:r>
      <w:r>
        <w:rPr>
          <w:rFonts w:ascii="STSong" w:hAnsi="STSong" w:eastAsia="STSong"/>
          <w:b w:val="0"/>
          <w:i w:val="0"/>
          <w:color w:val="000000"/>
          <w:sz w:val="20"/>
        </w:rPr>
        <w:t xml:space="preserve">根据顶层设计成果，SG-I6000平台建设总体目标是，继承发展信息系统调度运行体系，融合现有信息通信运维 </w:t>
      </w:r>
      <w:r>
        <w:rPr>
          <w:rFonts w:ascii="STSong" w:hAnsi="STSong" w:eastAsia="STSong"/>
          <w:b w:val="0"/>
          <w:i w:val="0"/>
          <w:color w:val="000000"/>
          <w:sz w:val="20"/>
        </w:rPr>
        <w:t xml:space="preserve">支撑系统，构建支撑信息通信一体化调度运行业务的统一平台，实现（） </w:t>
      </w:r>
      <w:r>
        <w:br/>
      </w:r>
      <w:r>
        <w:rPr>
          <w:rFonts w:ascii="STSong" w:hAnsi="STSong" w:eastAsia="STSong"/>
          <w:b w:val="0"/>
          <w:i w:val="0"/>
          <w:color w:val="000000"/>
          <w:sz w:val="20"/>
        </w:rPr>
        <w:t xml:space="preserve">A.监控自动化 </w:t>
      </w:r>
      <w:r>
        <w:br/>
      </w:r>
      <w:r>
        <w:rPr>
          <w:rFonts w:ascii="STSong" w:hAnsi="STSong" w:eastAsia="STSong"/>
          <w:b w:val="0"/>
          <w:i w:val="0"/>
          <w:color w:val="000000"/>
          <w:sz w:val="20"/>
        </w:rPr>
        <w:t xml:space="preserve">B.管理流程化 </w:t>
      </w:r>
      <w:r>
        <w:br/>
      </w:r>
      <w:r>
        <w:rPr>
          <w:rFonts w:ascii="STSong" w:hAnsi="STSong" w:eastAsia="STSong"/>
          <w:b w:val="0"/>
          <w:i w:val="0"/>
          <w:color w:val="000000"/>
          <w:sz w:val="20"/>
        </w:rPr>
        <w:t xml:space="preserve">C.展示互动化 </w:t>
      </w:r>
      <w:r>
        <w:br/>
      </w:r>
      <w:r>
        <w:rPr>
          <w:rFonts w:ascii="STSong" w:hAnsi="STSong" w:eastAsia="STSong"/>
          <w:b w:val="0"/>
          <w:i w:val="0"/>
          <w:color w:val="000000"/>
          <w:sz w:val="20"/>
        </w:rPr>
        <w:t xml:space="preserve">D.决策智能化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2.2.112. 第112题 </w:t>
      </w:r>
      <w:r>
        <w:br/>
      </w:r>
      <w:r>
        <w:rPr>
          <w:rFonts w:ascii="STSong" w:hAnsi="STSong" w:eastAsia="STSong"/>
          <w:b w:val="0"/>
          <w:i w:val="0"/>
          <w:color w:val="000000"/>
          <w:sz w:val="20"/>
        </w:rPr>
        <w:t xml:space="preserve">SG-I6000系统（）和（）需要统一的数据传输模块 </w:t>
      </w:r>
      <w:r>
        <w:br/>
      </w:r>
      <w:r>
        <w:rPr>
          <w:rFonts w:ascii="STSong" w:hAnsi="STSong" w:eastAsia="STSong"/>
          <w:b w:val="0"/>
          <w:i w:val="0"/>
          <w:color w:val="000000"/>
          <w:sz w:val="20"/>
        </w:rPr>
        <w:t>A.横向数据贯通</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344 页</w:t>
      </w:r>
    </w:p>
    <w:p>
      <w:pPr>
        <w:sectPr>
          <w:pgSz w:w="11900" w:h="16840"/>
          <w:pgMar w:top="16" w:right="974" w:bottom="478" w:left="960" w:header="720" w:footer="720" w:gutter="0"/>
          <w:cols w:space="720" w:num="1" w:equalWidth="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032" w:firstLine="0"/>
        <w:jc w:val="left"/>
      </w:pPr>
      <w:r>
        <w:rPr>
          <w:rFonts w:ascii="STSong" w:hAnsi="STSong" w:eastAsia="STSong"/>
          <w:b w:val="0"/>
          <w:i w:val="0"/>
          <w:color w:val="000000"/>
          <w:sz w:val="20"/>
        </w:rPr>
        <w:t xml:space="preserve">B.纵向数据级联 </w:t>
      </w:r>
      <w:r>
        <w:br/>
      </w:r>
      <w:r>
        <w:rPr>
          <w:rFonts w:ascii="STSong" w:hAnsi="STSong" w:eastAsia="STSong"/>
          <w:b w:val="0"/>
          <w:i w:val="0"/>
          <w:color w:val="000000"/>
          <w:sz w:val="20"/>
        </w:rPr>
        <w:t xml:space="preserve">C.纵向数据贯通 </w:t>
      </w:r>
      <w:r>
        <w:br/>
      </w:r>
      <w:r>
        <w:rPr>
          <w:rFonts w:ascii="STSong" w:hAnsi="STSong" w:eastAsia="STSong"/>
          <w:b w:val="0"/>
          <w:i w:val="0"/>
          <w:color w:val="000000"/>
          <w:sz w:val="20"/>
        </w:rPr>
        <w:t xml:space="preserve">D.横向数据级联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2.2.113. 第113题 </w:t>
      </w:r>
      <w:r>
        <w:br/>
      </w:r>
      <w:r>
        <w:rPr>
          <w:rFonts w:ascii="STSong" w:hAnsi="STSong" w:eastAsia="STSong"/>
          <w:b w:val="0"/>
          <w:i w:val="0"/>
          <w:color w:val="000000"/>
          <w:sz w:val="20"/>
        </w:rPr>
        <w:t>SG-I6000系统和外围信息通信运维系统的关系分为（）和（）</w:t>
      </w:r>
      <w:r>
        <w:rPr>
          <w:rFonts w:ascii="STSong" w:hAnsi="STSong" w:eastAsia="STSong"/>
          <w:b w:val="0"/>
          <w:i w:val="0"/>
          <w:color w:val="000000"/>
          <w:sz w:val="20"/>
        </w:rPr>
        <w:t xml:space="preserve">A.系统融合 </w:t>
      </w:r>
      <w:r>
        <w:br/>
      </w:r>
      <w:r>
        <w:rPr>
          <w:rFonts w:ascii="STSong" w:hAnsi="STSong" w:eastAsia="STSong"/>
          <w:b w:val="0"/>
          <w:i w:val="0"/>
          <w:color w:val="000000"/>
          <w:sz w:val="20"/>
        </w:rPr>
        <w:t xml:space="preserve">B.系统集成 </w:t>
      </w:r>
      <w:r>
        <w:br/>
      </w:r>
      <w:r>
        <w:rPr>
          <w:rFonts w:ascii="STSong" w:hAnsi="STSong" w:eastAsia="STSong"/>
          <w:b w:val="0"/>
          <w:i w:val="0"/>
          <w:color w:val="000000"/>
          <w:sz w:val="20"/>
        </w:rPr>
        <w:t xml:space="preserve">C.融合 </w:t>
      </w:r>
      <w:r>
        <w:br/>
      </w:r>
      <w:r>
        <w:rPr>
          <w:rFonts w:ascii="STSong" w:hAnsi="STSong" w:eastAsia="STSong"/>
          <w:b w:val="0"/>
          <w:i w:val="0"/>
          <w:color w:val="000000"/>
          <w:sz w:val="20"/>
        </w:rPr>
        <w:t xml:space="preserve">D.集成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2.2.114. 第114题 </w:t>
      </w:r>
      <w:r>
        <w:br/>
      </w:r>
      <w:r>
        <w:rPr>
          <w:rFonts w:ascii="STSong" w:hAnsi="STSong" w:eastAsia="STSong"/>
          <w:b w:val="0"/>
          <w:i w:val="0"/>
          <w:color w:val="000000"/>
          <w:sz w:val="20"/>
        </w:rPr>
        <w:t>下列属于SG-I6000系统集成的系统的是（）。</w:t>
      </w:r>
    </w:p>
    <w:p>
      <w:pPr>
        <w:autoSpaceDN w:val="0"/>
        <w:autoSpaceDE w:val="0"/>
        <w:widowControl/>
        <w:spacing w:line="308" w:lineRule="exact" w:before="0" w:after="0"/>
        <w:ind w:left="400" w:right="1152" w:firstLine="0"/>
        <w:jc w:val="left"/>
      </w:pPr>
      <w:r>
        <w:rPr>
          <w:rFonts w:ascii="STSong" w:hAnsi="STSong" w:eastAsia="STSong"/>
          <w:b w:val="0"/>
          <w:i w:val="0"/>
          <w:color w:val="000000"/>
          <w:sz w:val="20"/>
        </w:rPr>
        <w:t xml:space="preserve">A.调度指挥系统 </w:t>
      </w:r>
      <w:r>
        <w:br/>
      </w:r>
      <w:r>
        <w:rPr>
          <w:rFonts w:ascii="STSong" w:hAnsi="STSong" w:eastAsia="STSong"/>
          <w:b w:val="0"/>
          <w:i w:val="0"/>
          <w:color w:val="000000"/>
          <w:sz w:val="20"/>
        </w:rPr>
        <w:t xml:space="preserve">B.通信管理系统 </w:t>
      </w:r>
      <w:r>
        <w:br/>
      </w:r>
      <w:r>
        <w:rPr>
          <w:rFonts w:ascii="STSong" w:hAnsi="STSong" w:eastAsia="STSong"/>
          <w:b w:val="0"/>
          <w:i w:val="0"/>
          <w:color w:val="000000"/>
          <w:sz w:val="20"/>
        </w:rPr>
        <w:t>C.集中式信息通信系统仿真培训平台（ITS）</w:t>
      </w:r>
      <w:r>
        <w:br/>
      </w:r>
      <w:r>
        <w:rPr>
          <w:rFonts w:ascii="STSong" w:hAnsi="STSong" w:eastAsia="STSong"/>
          <w:b w:val="0"/>
          <w:i w:val="0"/>
          <w:color w:val="000000"/>
          <w:sz w:val="20"/>
        </w:rPr>
        <w:t xml:space="preserve">D.ERP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2.2.115. 第115题 </w:t>
      </w:r>
      <w:r>
        <w:br/>
      </w:r>
      <w:r>
        <w:rPr>
          <w:rFonts w:ascii="STSong" w:hAnsi="STSong" w:eastAsia="STSong"/>
          <w:b w:val="0"/>
          <w:i w:val="0"/>
          <w:color w:val="000000"/>
          <w:sz w:val="20"/>
        </w:rPr>
        <w:t>SG-I6000项目建设过程中，严格遵循（）、成果延续性、（）、（）、安全性、经济性的原则。</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A.四统一 </w:t>
      </w:r>
      <w:r>
        <w:br/>
      </w:r>
      <w:r>
        <w:rPr>
          <w:rFonts w:ascii="STSong" w:hAnsi="STSong" w:eastAsia="STSong"/>
          <w:b w:val="0"/>
          <w:i w:val="0"/>
          <w:color w:val="000000"/>
          <w:sz w:val="20"/>
        </w:rPr>
        <w:t xml:space="preserve">B.先进成熟性 </w:t>
      </w:r>
      <w:r>
        <w:br/>
      </w:r>
      <w:r>
        <w:rPr>
          <w:rFonts w:ascii="STSong" w:hAnsi="STSong" w:eastAsia="STSong"/>
          <w:b w:val="0"/>
          <w:i w:val="0"/>
          <w:color w:val="000000"/>
          <w:sz w:val="20"/>
        </w:rPr>
        <w:t xml:space="preserve">C.共享性 </w:t>
      </w:r>
      <w:r>
        <w:br/>
      </w:r>
      <w:r>
        <w:rPr>
          <w:rFonts w:ascii="STSong" w:hAnsi="STSong" w:eastAsia="STSong"/>
          <w:b w:val="0"/>
          <w:i w:val="0"/>
          <w:color w:val="000000"/>
          <w:sz w:val="20"/>
        </w:rPr>
        <w:t xml:space="preserve">D.可扩展性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2.2.116. 第116题 </w:t>
      </w:r>
      <w:r>
        <w:br/>
      </w:r>
      <w:r>
        <w:rPr>
          <w:rFonts w:ascii="STSong" w:hAnsi="STSong" w:eastAsia="STSong"/>
          <w:b w:val="0"/>
          <w:i w:val="0"/>
          <w:color w:val="000000"/>
          <w:sz w:val="20"/>
        </w:rPr>
        <w:t xml:space="preserve">基于SG-I6000平台搭建统一的接口程序管理库，实现对SG-I6000所监控的第三方业务系统接口的统一管理，包 </w:t>
      </w:r>
      <w:r>
        <w:rPr>
          <w:rFonts w:ascii="STSong" w:hAnsi="STSong" w:eastAsia="STSong"/>
          <w:b w:val="0"/>
          <w:i w:val="0"/>
          <w:color w:val="000000"/>
          <w:sz w:val="20"/>
        </w:rPr>
        <w:t>括（）功能。</w:t>
      </w:r>
    </w:p>
    <w:p>
      <w:pPr>
        <w:autoSpaceDN w:val="0"/>
        <w:autoSpaceDE w:val="0"/>
        <w:widowControl/>
        <w:spacing w:line="308" w:lineRule="exact" w:before="0" w:after="0"/>
        <w:ind w:left="400" w:right="5616" w:firstLine="0"/>
        <w:jc w:val="left"/>
      </w:pPr>
      <w:r>
        <w:rPr>
          <w:rFonts w:ascii="STSong" w:hAnsi="STSong" w:eastAsia="STSong"/>
          <w:b w:val="0"/>
          <w:i w:val="0"/>
          <w:color w:val="000000"/>
          <w:sz w:val="20"/>
        </w:rPr>
        <w:t xml:space="preserve">A.接口版本管理 </w:t>
      </w:r>
      <w:r>
        <w:br/>
      </w:r>
      <w:r>
        <w:rPr>
          <w:rFonts w:ascii="STSong" w:hAnsi="STSong" w:eastAsia="STSong"/>
          <w:b w:val="0"/>
          <w:i w:val="0"/>
          <w:color w:val="000000"/>
          <w:sz w:val="20"/>
        </w:rPr>
        <w:t xml:space="preserve">B.接口升级管理 </w:t>
      </w:r>
      <w:r>
        <w:br/>
      </w:r>
      <w:r>
        <w:rPr>
          <w:rFonts w:ascii="STSong" w:hAnsi="STSong" w:eastAsia="STSong"/>
          <w:b w:val="0"/>
          <w:i w:val="0"/>
          <w:color w:val="000000"/>
          <w:sz w:val="20"/>
        </w:rPr>
        <w:t xml:space="preserve">C.集成配置管理 </w:t>
      </w:r>
      <w:r>
        <w:br/>
      </w:r>
      <w:r>
        <w:rPr>
          <w:rFonts w:ascii="STSong" w:hAnsi="STSong" w:eastAsia="STSong"/>
          <w:b w:val="0"/>
          <w:i w:val="0"/>
          <w:color w:val="000000"/>
          <w:sz w:val="20"/>
        </w:rPr>
        <w:t xml:space="preserve">D.计划管理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2.2.117. 第117题 </w:t>
      </w:r>
      <w:r>
        <w:br/>
      </w:r>
      <w:r>
        <w:rPr>
          <w:rFonts w:ascii="STSong" w:hAnsi="STSong" w:eastAsia="STSong"/>
          <w:b w:val="0"/>
          <w:i w:val="0"/>
          <w:color w:val="000000"/>
          <w:sz w:val="20"/>
        </w:rPr>
        <w:t>SG-I6000系统由（）等几个层次构成。</w:t>
      </w:r>
    </w:p>
    <w:p>
      <w:pPr>
        <w:autoSpaceDN w:val="0"/>
        <w:autoSpaceDE w:val="0"/>
        <w:widowControl/>
        <w:spacing w:line="300" w:lineRule="exact" w:before="0" w:after="0"/>
        <w:ind w:left="400" w:right="5616" w:firstLine="0"/>
        <w:jc w:val="left"/>
      </w:pPr>
      <w:r>
        <w:rPr>
          <w:rFonts w:ascii="STSong" w:hAnsi="STSong" w:eastAsia="STSong"/>
          <w:b w:val="0"/>
          <w:i w:val="0"/>
          <w:color w:val="000000"/>
          <w:sz w:val="20"/>
        </w:rPr>
        <w:t xml:space="preserve">A.综合监管层 </w:t>
      </w:r>
      <w:r>
        <w:br/>
      </w:r>
      <w:r>
        <w:rPr>
          <w:rFonts w:ascii="STSong" w:hAnsi="STSong" w:eastAsia="STSong"/>
          <w:b w:val="0"/>
          <w:i w:val="0"/>
          <w:color w:val="000000"/>
          <w:sz w:val="20"/>
        </w:rPr>
        <w:t xml:space="preserve">B.平台应用层 </w:t>
      </w:r>
      <w:r>
        <w:br/>
      </w:r>
      <w:r>
        <w:rPr>
          <w:rFonts w:ascii="STSong" w:hAnsi="STSong" w:eastAsia="STSong"/>
          <w:b w:val="0"/>
          <w:i w:val="0"/>
          <w:color w:val="000000"/>
          <w:sz w:val="20"/>
        </w:rPr>
        <w:t xml:space="preserve">C.业务应用层 </w:t>
      </w:r>
      <w:r>
        <w:br/>
      </w:r>
      <w:r>
        <w:rPr>
          <w:rFonts w:ascii="STSong" w:hAnsi="STSong" w:eastAsia="STSong"/>
          <w:b w:val="0"/>
          <w:i w:val="0"/>
          <w:color w:val="000000"/>
          <w:sz w:val="20"/>
        </w:rPr>
        <w:t xml:space="preserve">D.智能运维门户层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关联评价点的名称：设备台账录入注意事项</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345 页</w:t>
      </w:r>
    </w:p>
    <w:p>
      <w:pPr>
        <w:sectPr>
          <w:pgSz w:w="11900" w:h="16840"/>
          <w:pgMar w:top="16" w:right="1026" w:bottom="478" w:left="960" w:header="720" w:footer="720" w:gutter="0"/>
          <w:cols w:space="720" w:num="1" w:equalWidth="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1296" w:firstLine="0"/>
        <w:jc w:val="left"/>
      </w:pPr>
      <w:r>
        <w:rPr>
          <w:rFonts w:ascii="STSong" w:hAnsi="STSong" w:eastAsia="STSong"/>
          <w:b w:val="0"/>
          <w:i w:val="0"/>
          <w:color w:val="000000"/>
          <w:sz w:val="24"/>
        </w:rPr>
        <w:t xml:space="preserve">2.2.118. 第118题 </w:t>
      </w:r>
      <w:r>
        <w:br/>
      </w:r>
      <w:r>
        <w:rPr>
          <w:rFonts w:ascii="STSong" w:hAnsi="STSong" w:eastAsia="STSong"/>
          <w:b w:val="0"/>
          <w:i w:val="0"/>
          <w:color w:val="000000"/>
          <w:sz w:val="20"/>
        </w:rPr>
        <w:t>公司SG-I6000系统应用模块实施范围包括：（）灾备管理、安全管理和决策分析的业务应用。</w:t>
      </w:r>
    </w:p>
    <w:p>
      <w:pPr>
        <w:autoSpaceDN w:val="0"/>
        <w:autoSpaceDE w:val="0"/>
        <w:widowControl/>
        <w:spacing w:line="308" w:lineRule="exact" w:before="0" w:after="0"/>
        <w:ind w:left="400" w:right="1584" w:firstLine="0"/>
        <w:jc w:val="left"/>
      </w:pPr>
      <w:r>
        <w:rPr>
          <w:rFonts w:ascii="STSong" w:hAnsi="STSong" w:eastAsia="STSong"/>
          <w:b w:val="0"/>
          <w:i w:val="0"/>
          <w:color w:val="000000"/>
          <w:sz w:val="20"/>
        </w:rPr>
        <w:t xml:space="preserve">A.运行管理 </w:t>
      </w:r>
      <w:r>
        <w:br/>
      </w:r>
      <w:r>
        <w:rPr>
          <w:rFonts w:ascii="STSong" w:hAnsi="STSong" w:eastAsia="STSong"/>
          <w:b w:val="0"/>
          <w:i w:val="0"/>
          <w:color w:val="000000"/>
          <w:sz w:val="20"/>
        </w:rPr>
        <w:t xml:space="preserve">B.检修管理 </w:t>
      </w:r>
      <w:r>
        <w:br/>
      </w:r>
      <w:r>
        <w:rPr>
          <w:rFonts w:ascii="STSong" w:hAnsi="STSong" w:eastAsia="STSong"/>
          <w:b w:val="0"/>
          <w:i w:val="0"/>
          <w:color w:val="000000"/>
          <w:sz w:val="20"/>
        </w:rPr>
        <w:t xml:space="preserve">C.调度管理 </w:t>
      </w:r>
      <w:r>
        <w:br/>
      </w:r>
      <w:r>
        <w:rPr>
          <w:rFonts w:ascii="STSong" w:hAnsi="STSong" w:eastAsia="STSong"/>
          <w:b w:val="0"/>
          <w:i w:val="0"/>
          <w:color w:val="000000"/>
          <w:sz w:val="20"/>
        </w:rPr>
        <w:t xml:space="preserve">D.客服管理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2.2.119. 第119题 </w:t>
      </w:r>
      <w:r>
        <w:br/>
      </w:r>
      <w:r>
        <w:rPr>
          <w:rFonts w:ascii="STSong" w:hAnsi="STSong" w:eastAsia="STSong"/>
          <w:b w:val="0"/>
          <w:i w:val="0"/>
          <w:color w:val="000000"/>
          <w:sz w:val="20"/>
        </w:rPr>
        <w:t>SG-I6000系统安装中，应用实例录入页面，需要点击添加按钮添加的其他软件实例包括（）</w:t>
      </w:r>
      <w:r>
        <w:rPr>
          <w:rFonts w:ascii="STSong" w:hAnsi="STSong" w:eastAsia="STSong"/>
          <w:b w:val="0"/>
          <w:i w:val="0"/>
          <w:color w:val="000000"/>
          <w:sz w:val="20"/>
        </w:rPr>
        <w:t xml:space="preserve">A.使用的程序实例 </w:t>
      </w:r>
      <w:r>
        <w:br/>
      </w:r>
      <w:r>
        <w:rPr>
          <w:rFonts w:ascii="STSong" w:hAnsi="STSong" w:eastAsia="STSong"/>
          <w:b w:val="0"/>
          <w:i w:val="0"/>
          <w:color w:val="000000"/>
          <w:sz w:val="20"/>
        </w:rPr>
        <w:t xml:space="preserve">B.使用的中间件 </w:t>
      </w:r>
      <w:r>
        <w:br/>
      </w:r>
      <w:r>
        <w:rPr>
          <w:rFonts w:ascii="STSong" w:hAnsi="STSong" w:eastAsia="STSong"/>
          <w:b w:val="0"/>
          <w:i w:val="0"/>
          <w:color w:val="000000"/>
          <w:sz w:val="20"/>
        </w:rPr>
        <w:t xml:space="preserve">C.使用的数据库 </w:t>
      </w:r>
      <w:r>
        <w:br/>
      </w:r>
      <w:r>
        <w:rPr>
          <w:rFonts w:ascii="STSong" w:hAnsi="STSong" w:eastAsia="STSong"/>
          <w:b w:val="0"/>
          <w:i w:val="0"/>
          <w:color w:val="000000"/>
          <w:sz w:val="20"/>
        </w:rPr>
        <w:t xml:space="preserve">D.使用的功能实例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2.2.120. 第120题 </w:t>
      </w:r>
      <w:r>
        <w:br/>
      </w:r>
      <w:r>
        <w:rPr>
          <w:rFonts w:ascii="STSong" w:hAnsi="STSong" w:eastAsia="STSong"/>
          <w:b w:val="0"/>
          <w:i w:val="0"/>
          <w:color w:val="000000"/>
          <w:sz w:val="20"/>
        </w:rPr>
        <w:t>下列关于SG-I6000中硬件设备状态变化关系描述正确的是？</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A.硬件设备可以由退役状态直接变更为待报废状态 </w:t>
      </w:r>
      <w:r>
        <w:br/>
      </w:r>
      <w:r>
        <w:rPr>
          <w:rFonts w:ascii="STSong" w:hAnsi="STSong" w:eastAsia="STSong"/>
          <w:b w:val="0"/>
          <w:i w:val="0"/>
          <w:color w:val="000000"/>
          <w:sz w:val="20"/>
        </w:rPr>
        <w:t xml:space="preserve">B.硬件设备可以由退役状态直接变更为库存备用状态 </w:t>
      </w:r>
      <w:r>
        <w:br/>
      </w:r>
      <w:r>
        <w:rPr>
          <w:rFonts w:ascii="STSong" w:hAnsi="STSong" w:eastAsia="STSong"/>
          <w:b w:val="0"/>
          <w:i w:val="0"/>
          <w:color w:val="000000"/>
          <w:sz w:val="20"/>
        </w:rPr>
        <w:t xml:space="preserve">C.硬件设备可以由退役状态直接变更为现场留用状态 </w:t>
      </w:r>
      <w:r>
        <w:br/>
      </w:r>
      <w:r>
        <w:rPr>
          <w:rFonts w:ascii="STSong" w:hAnsi="STSong" w:eastAsia="STSong"/>
          <w:b w:val="0"/>
          <w:i w:val="0"/>
          <w:color w:val="000000"/>
          <w:sz w:val="20"/>
        </w:rPr>
        <w:t xml:space="preserve">D.硬件设备可以由退役状态直接变更为未投运状态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2.2.121. 第121题 </w:t>
      </w:r>
      <w:r>
        <w:br/>
      </w:r>
      <w:r>
        <w:rPr>
          <w:rFonts w:ascii="STSong" w:hAnsi="STSong" w:eastAsia="STSong"/>
          <w:b w:val="0"/>
          <w:i w:val="0"/>
          <w:color w:val="000000"/>
          <w:sz w:val="20"/>
        </w:rPr>
        <w:t xml:space="preserve">SG-I6000一体化采集， 实现统一采集平台， 包括通信网络、数据网络、主机、 数据库、 中间件、（）、 桌面 </w:t>
      </w:r>
      <w:r>
        <w:rPr>
          <w:rFonts w:ascii="STSong" w:hAnsi="STSong" w:eastAsia="STSong"/>
          <w:b w:val="0"/>
          <w:i w:val="0"/>
          <w:color w:val="000000"/>
          <w:sz w:val="20"/>
        </w:rPr>
        <w:t xml:space="preserve">终端（包括云终端）、虚拟环境、 移动设备等全方位一体化采集 </w:t>
      </w:r>
      <w:r>
        <w:br/>
      </w:r>
      <w:r>
        <w:rPr>
          <w:rFonts w:ascii="STSong" w:hAnsi="STSong" w:eastAsia="STSong"/>
          <w:b w:val="0"/>
          <w:i w:val="0"/>
          <w:color w:val="000000"/>
          <w:sz w:val="20"/>
        </w:rPr>
        <w:t xml:space="preserve">A.存储 </w:t>
      </w:r>
      <w:r>
        <w:br/>
      </w:r>
      <w:r>
        <w:rPr>
          <w:rFonts w:ascii="STSong" w:hAnsi="STSong" w:eastAsia="STSong"/>
          <w:b w:val="0"/>
          <w:i w:val="0"/>
          <w:color w:val="000000"/>
          <w:sz w:val="20"/>
        </w:rPr>
        <w:t xml:space="preserve">B.业务系统 </w:t>
      </w:r>
      <w:r>
        <w:br/>
      </w:r>
      <w:r>
        <w:rPr>
          <w:rFonts w:ascii="STSong" w:hAnsi="STSong" w:eastAsia="STSong"/>
          <w:b w:val="0"/>
          <w:i w:val="0"/>
          <w:color w:val="000000"/>
          <w:sz w:val="20"/>
        </w:rPr>
        <w:t xml:space="preserve">C.安全 </w:t>
      </w:r>
      <w:r>
        <w:br/>
      </w:r>
      <w:r>
        <w:rPr>
          <w:rFonts w:ascii="STSong" w:hAnsi="STSong" w:eastAsia="STSong"/>
          <w:b w:val="0"/>
          <w:i w:val="0"/>
          <w:color w:val="000000"/>
          <w:sz w:val="20"/>
        </w:rPr>
        <w:t xml:space="preserve">D.机房环境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2.2.122. 第122题 </w:t>
      </w:r>
      <w:r>
        <w:br/>
      </w:r>
      <w:r>
        <w:rPr>
          <w:rFonts w:ascii="STSong" w:hAnsi="STSong" w:eastAsia="STSong"/>
          <w:b w:val="0"/>
          <w:i w:val="0"/>
          <w:color w:val="000000"/>
          <w:sz w:val="20"/>
        </w:rPr>
        <w:t>SG-I6000兼容各种采集协议和标准， 综合主动与被动方式， 糅合日志采集技术， 确保采集的()。</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A.唯一性 </w:t>
      </w:r>
      <w:r>
        <w:br/>
      </w:r>
      <w:r>
        <w:rPr>
          <w:rFonts w:ascii="STSong" w:hAnsi="STSong" w:eastAsia="STSong"/>
          <w:b w:val="0"/>
          <w:i w:val="0"/>
          <w:color w:val="000000"/>
          <w:sz w:val="20"/>
        </w:rPr>
        <w:t xml:space="preserve">B.实时性 </w:t>
      </w:r>
      <w:r>
        <w:br/>
      </w:r>
      <w:r>
        <w:rPr>
          <w:rFonts w:ascii="STSong" w:hAnsi="STSong" w:eastAsia="STSong"/>
          <w:b w:val="0"/>
          <w:i w:val="0"/>
          <w:color w:val="000000"/>
          <w:sz w:val="20"/>
        </w:rPr>
        <w:t xml:space="preserve">C.准确性 </w:t>
      </w:r>
      <w:r>
        <w:br/>
      </w:r>
      <w:r>
        <w:rPr>
          <w:rFonts w:ascii="STSong" w:hAnsi="STSong" w:eastAsia="STSong"/>
          <w:b w:val="0"/>
          <w:i w:val="0"/>
          <w:color w:val="000000"/>
          <w:sz w:val="20"/>
        </w:rPr>
        <w:t xml:space="preserve">D.及时性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2.2.123. 第123题 </w:t>
      </w:r>
      <w:r>
        <w:br/>
      </w:r>
      <w:r>
        <w:rPr>
          <w:rFonts w:ascii="STSong" w:hAnsi="STSong" w:eastAsia="STSong"/>
          <w:b w:val="0"/>
          <w:i w:val="0"/>
          <w:color w:val="000000"/>
          <w:sz w:val="20"/>
        </w:rPr>
        <w:t>SG-I6000构建调度管理、（）资源监管、灾备管理、 安全管理、 决策分析、 移动运维等十个业务应用模块，</w:t>
      </w:r>
      <w:r>
        <w:rPr>
          <w:rFonts w:ascii="STSong" w:hAnsi="STSong" w:eastAsia="STSong"/>
          <w:b w:val="0"/>
          <w:i w:val="0"/>
          <w:color w:val="000000"/>
          <w:sz w:val="20"/>
        </w:rPr>
        <w:t>支撑信息通信日常运维业务工作。</w:t>
      </w:r>
    </w:p>
    <w:p>
      <w:pPr>
        <w:autoSpaceDN w:val="0"/>
        <w:autoSpaceDE w:val="0"/>
        <w:widowControl/>
        <w:spacing w:line="300" w:lineRule="exact" w:before="0" w:after="0"/>
        <w:ind w:left="288" w:right="8496" w:firstLine="0"/>
        <w:jc w:val="center"/>
      </w:pPr>
      <w:r>
        <w:rPr>
          <w:rFonts w:ascii="STSong" w:hAnsi="STSong" w:eastAsia="STSong"/>
          <w:b w:val="0"/>
          <w:i w:val="0"/>
          <w:color w:val="000000"/>
          <w:sz w:val="20"/>
        </w:rPr>
        <w:t xml:space="preserve">A.运行管理 </w:t>
      </w:r>
      <w:r>
        <w:br/>
      </w:r>
      <w:r>
        <w:rPr>
          <w:rFonts w:ascii="STSong" w:hAnsi="STSong" w:eastAsia="STSong"/>
          <w:b w:val="0"/>
          <w:i w:val="0"/>
          <w:color w:val="000000"/>
          <w:sz w:val="20"/>
        </w:rPr>
        <w:t>B.检修管理</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346 页</w:t>
      </w:r>
    </w:p>
    <w:p>
      <w:pPr>
        <w:sectPr>
          <w:pgSz w:w="11900" w:h="16840"/>
          <w:pgMar w:top="16" w:right="966" w:bottom="478" w:left="960" w:header="720" w:footer="720" w:gutter="0"/>
          <w:cols w:space="720" w:num="1" w:equalWidth="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2880" w:firstLine="0"/>
        <w:jc w:val="left"/>
      </w:pPr>
      <w:r>
        <w:rPr>
          <w:rFonts w:ascii="STSong" w:hAnsi="STSong" w:eastAsia="STSong"/>
          <w:b w:val="0"/>
          <w:i w:val="0"/>
          <w:color w:val="000000"/>
          <w:sz w:val="20"/>
        </w:rPr>
        <w:t xml:space="preserve">C.客服管理 </w:t>
      </w:r>
      <w:r>
        <w:br/>
      </w:r>
      <w:r>
        <w:rPr>
          <w:rFonts w:ascii="STSong" w:hAnsi="STSong" w:eastAsia="STSong"/>
          <w:b w:val="0"/>
          <w:i w:val="0"/>
          <w:color w:val="000000"/>
          <w:sz w:val="20"/>
        </w:rPr>
        <w:t xml:space="preserve">D.三线管理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2.2.124. 第124题 </w:t>
      </w:r>
      <w:r>
        <w:br/>
      </w:r>
      <w:r>
        <w:rPr>
          <w:rFonts w:ascii="STSong" w:hAnsi="STSong" w:eastAsia="STSong"/>
          <w:b w:val="0"/>
          <w:i w:val="0"/>
          <w:color w:val="000000"/>
          <w:sz w:val="20"/>
        </w:rPr>
        <w:t>SG-I6000数据架构基于（）</w:t>
      </w:r>
      <w:r>
        <w:br/>
      </w:r>
      <w:r>
        <w:rPr>
          <w:rFonts w:ascii="STSong" w:hAnsi="STSong" w:eastAsia="STSong"/>
          <w:b w:val="0"/>
          <w:i w:val="0"/>
          <w:color w:val="000000"/>
          <w:sz w:val="20"/>
        </w:rPr>
        <w:t xml:space="preserve">A.业务架构 </w:t>
      </w:r>
      <w:r>
        <w:br/>
      </w:r>
      <w:r>
        <w:rPr>
          <w:rFonts w:ascii="STSong" w:hAnsi="STSong" w:eastAsia="STSong"/>
          <w:b w:val="0"/>
          <w:i w:val="0"/>
          <w:color w:val="000000"/>
          <w:sz w:val="20"/>
        </w:rPr>
        <w:t xml:space="preserve">B.应用架构 </w:t>
      </w:r>
      <w:r>
        <w:br/>
      </w:r>
      <w:r>
        <w:rPr>
          <w:rFonts w:ascii="STSong" w:hAnsi="STSong" w:eastAsia="STSong"/>
          <w:b w:val="0"/>
          <w:i w:val="0"/>
          <w:color w:val="000000"/>
          <w:sz w:val="20"/>
        </w:rPr>
        <w:t xml:space="preserve">C.总体架构 </w:t>
      </w:r>
      <w:r>
        <w:br/>
      </w:r>
      <w:r>
        <w:rPr>
          <w:rFonts w:ascii="STSong" w:hAnsi="STSong" w:eastAsia="STSong"/>
          <w:b w:val="0"/>
          <w:i w:val="0"/>
          <w:color w:val="000000"/>
          <w:sz w:val="20"/>
        </w:rPr>
        <w:t xml:space="preserve">D.技术架构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2.2.125. 第125题 </w:t>
      </w:r>
      <w:r>
        <w:br/>
      </w:r>
      <w:r>
        <w:rPr>
          <w:rFonts w:ascii="STSong" w:hAnsi="STSong" w:eastAsia="STSong"/>
          <w:b w:val="0"/>
          <w:i w:val="0"/>
          <w:color w:val="000000"/>
          <w:sz w:val="20"/>
        </w:rPr>
        <w:t>SG-I6000系统中，以下哪些“ 安放地点” 需要先在建筑场地菜单新建？</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 xml:space="preserve">A.设备机房 </w:t>
      </w:r>
      <w:r>
        <w:br/>
      </w:r>
      <w:r>
        <w:rPr>
          <w:rFonts w:ascii="STSong" w:hAnsi="STSong" w:eastAsia="STSong"/>
          <w:b w:val="0"/>
          <w:i w:val="0"/>
          <w:color w:val="000000"/>
          <w:sz w:val="20"/>
        </w:rPr>
        <w:t xml:space="preserve">B.物资仓库 </w:t>
      </w:r>
      <w:r>
        <w:br/>
      </w:r>
      <w:r>
        <w:rPr>
          <w:rFonts w:ascii="STSong" w:hAnsi="STSong" w:eastAsia="STSong"/>
          <w:b w:val="0"/>
          <w:i w:val="0"/>
          <w:color w:val="000000"/>
          <w:sz w:val="20"/>
        </w:rPr>
        <w:t xml:space="preserve">C.办公场地 </w:t>
      </w:r>
      <w:r>
        <w:br/>
      </w:r>
      <w:r>
        <w:rPr>
          <w:rFonts w:ascii="STSong" w:hAnsi="STSong" w:eastAsia="STSong"/>
          <w:b w:val="0"/>
          <w:i w:val="0"/>
          <w:color w:val="000000"/>
          <w:sz w:val="20"/>
        </w:rPr>
        <w:t xml:space="preserve">D.数据中心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2.2.126. 第126题 </w:t>
      </w:r>
      <w:r>
        <w:br/>
      </w:r>
      <w:r>
        <w:rPr>
          <w:rFonts w:ascii="STSong" w:hAnsi="STSong" w:eastAsia="STSong"/>
          <w:b w:val="0"/>
          <w:i w:val="0"/>
          <w:color w:val="000000"/>
          <w:sz w:val="20"/>
        </w:rPr>
        <w:t xml:space="preserve">SG-I6000系统中，以下哪些类型的台账是在软件管理模块维护 </w:t>
      </w:r>
      <w:r>
        <w:rPr>
          <w:rFonts w:ascii="STSong" w:hAnsi="STSong" w:eastAsia="STSong"/>
          <w:b w:val="0"/>
          <w:i w:val="0"/>
          <w:color w:val="000000"/>
          <w:sz w:val="20"/>
        </w:rPr>
        <w:t xml:space="preserve">A.数据库 </w:t>
      </w:r>
      <w:r>
        <w:br/>
      </w:r>
      <w:r>
        <w:rPr>
          <w:rFonts w:ascii="STSong" w:hAnsi="STSong" w:eastAsia="STSong"/>
          <w:b w:val="0"/>
          <w:i w:val="0"/>
          <w:color w:val="000000"/>
          <w:sz w:val="20"/>
        </w:rPr>
        <w:t xml:space="preserve">B.中间件 </w:t>
      </w:r>
      <w:r>
        <w:br/>
      </w:r>
      <w:r>
        <w:rPr>
          <w:rFonts w:ascii="STSong" w:hAnsi="STSong" w:eastAsia="STSong"/>
          <w:b w:val="0"/>
          <w:i w:val="0"/>
          <w:color w:val="000000"/>
          <w:sz w:val="20"/>
        </w:rPr>
        <w:t xml:space="preserve">C.操作系统 </w:t>
      </w:r>
      <w:r>
        <w:br/>
      </w:r>
      <w:r>
        <w:rPr>
          <w:rFonts w:ascii="STSong" w:hAnsi="STSong" w:eastAsia="STSong"/>
          <w:b w:val="0"/>
          <w:i w:val="0"/>
          <w:color w:val="000000"/>
          <w:sz w:val="20"/>
        </w:rPr>
        <w:t xml:space="preserve">D.中间件域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2.2.127. 第127题 </w:t>
      </w:r>
      <w:r>
        <w:br/>
      </w:r>
      <w:r>
        <w:rPr>
          <w:rFonts w:ascii="STSong" w:hAnsi="STSong" w:eastAsia="STSong"/>
          <w:b w:val="0"/>
          <w:i w:val="0"/>
          <w:color w:val="000000"/>
          <w:sz w:val="20"/>
        </w:rPr>
        <w:t>关于SG-I6000系统图形平台功能描述正确的是？</w:t>
      </w:r>
    </w:p>
    <w:p>
      <w:pPr>
        <w:autoSpaceDN w:val="0"/>
        <w:autoSpaceDE w:val="0"/>
        <w:widowControl/>
        <w:spacing w:line="308" w:lineRule="exact" w:before="0" w:after="0"/>
        <w:ind w:left="400" w:right="2880" w:firstLine="0"/>
        <w:jc w:val="left"/>
      </w:pPr>
      <w:r>
        <w:rPr>
          <w:rFonts w:ascii="STSong" w:hAnsi="STSong" w:eastAsia="STSong"/>
          <w:b w:val="0"/>
          <w:i w:val="0"/>
          <w:color w:val="000000"/>
          <w:sz w:val="20"/>
        </w:rPr>
        <w:t xml:space="preserve">A.图形平台支持用户自定义绘图 </w:t>
      </w:r>
      <w:r>
        <w:br/>
      </w:r>
      <w:r>
        <w:rPr>
          <w:rFonts w:ascii="STSong" w:hAnsi="STSong" w:eastAsia="STSong"/>
          <w:b w:val="0"/>
          <w:i w:val="0"/>
          <w:color w:val="000000"/>
          <w:sz w:val="20"/>
        </w:rPr>
        <w:t xml:space="preserve">B.可以灵活编辑各类监控视图 </w:t>
      </w:r>
      <w:r>
        <w:br/>
      </w:r>
      <w:r>
        <w:rPr>
          <w:rFonts w:ascii="STSong" w:hAnsi="STSong" w:eastAsia="STSong"/>
          <w:b w:val="0"/>
          <w:i w:val="0"/>
          <w:color w:val="000000"/>
          <w:sz w:val="20"/>
        </w:rPr>
        <w:t xml:space="preserve">C.可以与资源模型进行绑定 </w:t>
      </w:r>
      <w:r>
        <w:br/>
      </w:r>
      <w:r>
        <w:rPr>
          <w:rFonts w:ascii="STSong" w:hAnsi="STSong" w:eastAsia="STSong"/>
          <w:b w:val="0"/>
          <w:i w:val="0"/>
          <w:color w:val="000000"/>
          <w:sz w:val="20"/>
        </w:rPr>
        <w:t xml:space="preserve">D.可以绘制应用系统接口视图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2.2.128. 第128题 </w:t>
      </w:r>
      <w:r>
        <w:br/>
      </w:r>
      <w:r>
        <w:rPr>
          <w:rFonts w:ascii="STSong" w:hAnsi="STSong" w:eastAsia="STSong"/>
          <w:b w:val="0"/>
          <w:i w:val="0"/>
          <w:color w:val="000000"/>
          <w:sz w:val="20"/>
        </w:rPr>
        <w:t>新增业务系统接入SG-I6000监控流程包含哪些（    ）</w:t>
      </w:r>
      <w:r>
        <w:br/>
      </w:r>
      <w:r>
        <w:rPr>
          <w:rFonts w:ascii="STSong" w:hAnsi="STSong" w:eastAsia="STSong"/>
          <w:b w:val="0"/>
          <w:i w:val="0"/>
          <w:color w:val="000000"/>
          <w:sz w:val="20"/>
        </w:rPr>
        <w:t xml:space="preserve">A.系统厂商完成webservice接口开发 </w:t>
      </w:r>
      <w:r>
        <w:br/>
      </w:r>
      <w:r>
        <w:rPr>
          <w:rFonts w:ascii="STSong" w:hAnsi="STSong" w:eastAsia="STSong"/>
          <w:b w:val="0"/>
          <w:i w:val="0"/>
          <w:color w:val="000000"/>
          <w:sz w:val="20"/>
        </w:rPr>
        <w:t xml:space="preserve">B.与I6000系统进行联调测试 </w:t>
      </w:r>
      <w:r>
        <w:br/>
      </w:r>
      <w:r>
        <w:rPr>
          <w:rFonts w:ascii="STSong" w:hAnsi="STSong" w:eastAsia="STSong"/>
          <w:b w:val="0"/>
          <w:i w:val="0"/>
          <w:color w:val="000000"/>
          <w:sz w:val="20"/>
        </w:rPr>
        <w:t xml:space="preserve">C.提交业务应用系统接入信息通信一体化调度运行支撑系统接入申请单 </w:t>
      </w:r>
      <w:r>
        <w:rPr>
          <w:rFonts w:ascii="STSong" w:hAnsi="STSong" w:eastAsia="STSong"/>
          <w:b w:val="0"/>
          <w:i w:val="0"/>
          <w:color w:val="000000"/>
          <w:sz w:val="20"/>
        </w:rPr>
        <w:t xml:space="preserve">D.提交业务应用系统接入信息通信一体化调度运行支撑平台测试确认单 </w:t>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2.2.129. 第129题 </w:t>
      </w:r>
      <w:r>
        <w:br/>
      </w:r>
      <w:r>
        <w:rPr>
          <w:rFonts w:ascii="STSong" w:hAnsi="STSong" w:eastAsia="STSong"/>
          <w:b w:val="0"/>
          <w:i w:val="0"/>
          <w:color w:val="000000"/>
          <w:sz w:val="20"/>
        </w:rPr>
        <w:t>下列字段在SG-I6000中属于必填字段的是（ ）？</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347 页</w:t>
      </w:r>
    </w:p>
    <w:p>
      <w:pPr>
        <w:sectPr>
          <w:pgSz w:w="11900" w:h="16840"/>
          <w:pgMar w:top="16" w:right="1440" w:bottom="478" w:left="960" w:header="720" w:footer="720" w:gutter="0"/>
          <w:cols w:space="720" w:num="1" w:equalWidth="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896" w:firstLine="0"/>
        <w:jc w:val="left"/>
      </w:pPr>
      <w:r>
        <w:rPr>
          <w:rFonts w:ascii="STSong" w:hAnsi="STSong" w:eastAsia="STSong"/>
          <w:b w:val="0"/>
          <w:i w:val="0"/>
          <w:color w:val="000000"/>
          <w:sz w:val="20"/>
        </w:rPr>
        <w:t xml:space="preserve">A.安放地点 </w:t>
      </w:r>
      <w:r>
        <w:br/>
      </w:r>
      <w:r>
        <w:rPr>
          <w:rFonts w:ascii="STSong" w:hAnsi="STSong" w:eastAsia="STSong"/>
          <w:b w:val="0"/>
          <w:i w:val="0"/>
          <w:color w:val="000000"/>
          <w:sz w:val="20"/>
        </w:rPr>
        <w:t xml:space="preserve">B.运维责任人 </w:t>
      </w:r>
      <w:r>
        <w:br/>
      </w:r>
      <w:r>
        <w:rPr>
          <w:rFonts w:ascii="STSong" w:hAnsi="STSong" w:eastAsia="STSong"/>
          <w:b w:val="0"/>
          <w:i w:val="0"/>
          <w:color w:val="000000"/>
          <w:sz w:val="20"/>
        </w:rPr>
        <w:t xml:space="preserve">C.领用部门 </w:t>
      </w:r>
      <w:r>
        <w:br/>
      </w:r>
      <w:r>
        <w:rPr>
          <w:rFonts w:ascii="STSong" w:hAnsi="STSong" w:eastAsia="STSong"/>
          <w:b w:val="0"/>
          <w:i w:val="0"/>
          <w:color w:val="000000"/>
          <w:sz w:val="20"/>
        </w:rPr>
        <w:t xml:space="preserve">D.领用人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2.2.130. 第130题 </w:t>
      </w:r>
      <w:r>
        <w:br/>
      </w:r>
      <w:r>
        <w:rPr>
          <w:rFonts w:ascii="STSong" w:hAnsi="STSong" w:eastAsia="STSong"/>
          <w:b w:val="0"/>
          <w:i w:val="0"/>
          <w:color w:val="000000"/>
          <w:sz w:val="20"/>
        </w:rPr>
        <w:t>SG-I6000系统管理功能模块包含以下哪些功能？</w:t>
      </w:r>
    </w:p>
    <w:p>
      <w:pPr>
        <w:autoSpaceDN w:val="0"/>
        <w:autoSpaceDE w:val="0"/>
        <w:widowControl/>
        <w:spacing w:line="308" w:lineRule="exact" w:before="0" w:after="0"/>
        <w:ind w:left="400" w:right="4896" w:firstLine="0"/>
        <w:jc w:val="left"/>
      </w:pPr>
      <w:r>
        <w:rPr>
          <w:rFonts w:ascii="STSong" w:hAnsi="STSong" w:eastAsia="STSong"/>
          <w:b w:val="0"/>
          <w:i w:val="0"/>
          <w:color w:val="000000"/>
          <w:sz w:val="20"/>
        </w:rPr>
        <w:t xml:space="preserve">A.系统投运 </w:t>
      </w:r>
      <w:r>
        <w:br/>
      </w:r>
      <w:r>
        <w:rPr>
          <w:rFonts w:ascii="STSong" w:hAnsi="STSong" w:eastAsia="STSong"/>
          <w:b w:val="0"/>
          <w:i w:val="0"/>
          <w:color w:val="000000"/>
          <w:sz w:val="20"/>
        </w:rPr>
        <w:t xml:space="preserve">B.系统安装 </w:t>
      </w:r>
      <w:r>
        <w:br/>
      </w:r>
      <w:r>
        <w:rPr>
          <w:rFonts w:ascii="STSong" w:hAnsi="STSong" w:eastAsia="STSong"/>
          <w:b w:val="0"/>
          <w:i w:val="0"/>
          <w:color w:val="000000"/>
          <w:sz w:val="20"/>
        </w:rPr>
        <w:t xml:space="preserve">C.系统卸载 </w:t>
      </w:r>
      <w:r>
        <w:br/>
      </w:r>
      <w:r>
        <w:rPr>
          <w:rFonts w:ascii="STSong" w:hAnsi="STSong" w:eastAsia="STSong"/>
          <w:b w:val="0"/>
          <w:i w:val="0"/>
          <w:color w:val="000000"/>
          <w:sz w:val="20"/>
        </w:rPr>
        <w:t xml:space="preserve">D.系统变更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2.2.131. 第131题 </w:t>
      </w:r>
      <w:r>
        <w:br/>
      </w:r>
      <w:r>
        <w:rPr>
          <w:rFonts w:ascii="STSong" w:hAnsi="STSong" w:eastAsia="STSong"/>
          <w:b w:val="0"/>
          <w:i w:val="0"/>
          <w:color w:val="000000"/>
          <w:sz w:val="20"/>
        </w:rPr>
        <w:t>SG-I6000系统中的软件资源包含以下哪些内容？</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A.基础软件 </w:t>
      </w:r>
      <w:r>
        <w:br/>
      </w:r>
      <w:r>
        <w:rPr>
          <w:rFonts w:ascii="STSong" w:hAnsi="STSong" w:eastAsia="STSong"/>
          <w:b w:val="0"/>
          <w:i w:val="0"/>
          <w:color w:val="000000"/>
          <w:sz w:val="20"/>
        </w:rPr>
        <w:t xml:space="preserve">B.应用系统 </w:t>
      </w:r>
      <w:r>
        <w:br/>
      </w:r>
      <w:r>
        <w:rPr>
          <w:rFonts w:ascii="STSong" w:hAnsi="STSong" w:eastAsia="STSong"/>
          <w:b w:val="0"/>
          <w:i w:val="0"/>
          <w:color w:val="000000"/>
          <w:sz w:val="20"/>
        </w:rPr>
        <w:t xml:space="preserve">C.软件实例 </w:t>
      </w:r>
      <w:r>
        <w:br/>
      </w:r>
      <w:r>
        <w:rPr>
          <w:rFonts w:ascii="STSong" w:hAnsi="STSong" w:eastAsia="STSong"/>
          <w:b w:val="0"/>
          <w:i w:val="0"/>
          <w:color w:val="000000"/>
          <w:sz w:val="20"/>
        </w:rPr>
        <w:t xml:space="preserve">D.软件子资源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2.2.132. 第132题 </w:t>
      </w:r>
      <w:r>
        <w:br/>
      </w:r>
      <w:r>
        <w:rPr>
          <w:rFonts w:ascii="STSong" w:hAnsi="STSong" w:eastAsia="STSong"/>
          <w:b w:val="0"/>
          <w:i w:val="0"/>
          <w:color w:val="000000"/>
          <w:sz w:val="20"/>
        </w:rPr>
        <w:t>在SG-I6000系统中新增设备台账，且该台账需要与ERP系统进行设备同步时，以下哪些内容为必填项？</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A.资产原值 </w:t>
      </w:r>
      <w:r>
        <w:br/>
      </w:r>
      <w:r>
        <w:rPr>
          <w:rFonts w:ascii="STSong" w:hAnsi="STSong" w:eastAsia="STSong"/>
          <w:b w:val="0"/>
          <w:i w:val="0"/>
          <w:color w:val="000000"/>
          <w:sz w:val="20"/>
        </w:rPr>
        <w:t xml:space="preserve">B.维护工厂 </w:t>
      </w:r>
      <w:r>
        <w:br/>
      </w:r>
      <w:r>
        <w:rPr>
          <w:rFonts w:ascii="STSong" w:hAnsi="STSong" w:eastAsia="STSong"/>
          <w:b w:val="0"/>
          <w:i w:val="0"/>
          <w:color w:val="000000"/>
          <w:sz w:val="20"/>
        </w:rPr>
        <w:t xml:space="preserve">C.功能位置 </w:t>
      </w:r>
      <w:r>
        <w:br/>
      </w:r>
      <w:r>
        <w:rPr>
          <w:rFonts w:ascii="STSong" w:hAnsi="STSong" w:eastAsia="STSong"/>
          <w:b w:val="0"/>
          <w:i w:val="0"/>
          <w:color w:val="000000"/>
          <w:sz w:val="20"/>
        </w:rPr>
        <w:t xml:space="preserve">D.设备增加方式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2.2.133. 第133题 </w:t>
      </w:r>
      <w:r>
        <w:br/>
      </w:r>
      <w:r>
        <w:rPr>
          <w:rFonts w:ascii="STSong" w:hAnsi="STSong" w:eastAsia="STSong"/>
          <w:b w:val="0"/>
          <w:i w:val="0"/>
          <w:color w:val="000000"/>
          <w:sz w:val="20"/>
        </w:rPr>
        <w:t>SG-I6000系统录入虚拟机时，以下哪些字段内容为必填项？</w:t>
      </w:r>
    </w:p>
    <w:p>
      <w:pPr>
        <w:autoSpaceDN w:val="0"/>
        <w:autoSpaceDE w:val="0"/>
        <w:widowControl/>
        <w:spacing w:line="308" w:lineRule="exact" w:before="0" w:after="0"/>
        <w:ind w:left="400" w:right="5040" w:firstLine="0"/>
        <w:jc w:val="left"/>
      </w:pPr>
      <w:r>
        <w:rPr>
          <w:rFonts w:ascii="STSong" w:hAnsi="STSong" w:eastAsia="STSong"/>
          <w:b w:val="0"/>
          <w:i w:val="0"/>
          <w:color w:val="000000"/>
          <w:sz w:val="20"/>
        </w:rPr>
        <w:t xml:space="preserve">A.虚拟机名称 </w:t>
      </w:r>
      <w:r>
        <w:br/>
      </w:r>
      <w:r>
        <w:rPr>
          <w:rFonts w:ascii="STSong" w:hAnsi="STSong" w:eastAsia="STSong"/>
          <w:b w:val="0"/>
          <w:i w:val="0"/>
          <w:color w:val="000000"/>
          <w:sz w:val="20"/>
        </w:rPr>
        <w:t xml:space="preserve">B.安放地点 </w:t>
      </w:r>
      <w:r>
        <w:br/>
      </w:r>
      <w:r>
        <w:rPr>
          <w:rFonts w:ascii="STSong" w:hAnsi="STSong" w:eastAsia="STSong"/>
          <w:b w:val="0"/>
          <w:i w:val="0"/>
          <w:color w:val="000000"/>
          <w:sz w:val="20"/>
        </w:rPr>
        <w:t xml:space="preserve">C.设备状态 </w:t>
      </w:r>
      <w:r>
        <w:br/>
      </w:r>
      <w:r>
        <w:rPr>
          <w:rFonts w:ascii="STSong" w:hAnsi="STSong" w:eastAsia="STSong"/>
          <w:b w:val="0"/>
          <w:i w:val="0"/>
          <w:color w:val="000000"/>
          <w:sz w:val="20"/>
        </w:rPr>
        <w:t xml:space="preserve">D.运维单位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2.2.134. 第134题 </w:t>
      </w:r>
      <w:r>
        <w:br/>
      </w:r>
      <w:r>
        <w:rPr>
          <w:rFonts w:ascii="STSong" w:hAnsi="STSong" w:eastAsia="STSong"/>
          <w:b w:val="0"/>
          <w:i w:val="0"/>
          <w:color w:val="000000"/>
          <w:sz w:val="20"/>
        </w:rPr>
        <w:t>SG-I6000系统中的建筑场地包括以下哪几项？</w:t>
      </w:r>
    </w:p>
    <w:p>
      <w:pPr>
        <w:autoSpaceDN w:val="0"/>
        <w:autoSpaceDE w:val="0"/>
        <w:widowControl/>
        <w:spacing w:line="300" w:lineRule="exact" w:before="0" w:after="0"/>
        <w:ind w:left="400" w:right="5040" w:firstLine="0"/>
        <w:jc w:val="left"/>
      </w:pPr>
      <w:r>
        <w:rPr>
          <w:rFonts w:ascii="STSong" w:hAnsi="STSong" w:eastAsia="STSong"/>
          <w:b w:val="0"/>
          <w:i w:val="0"/>
          <w:color w:val="000000"/>
          <w:sz w:val="20"/>
        </w:rPr>
        <w:t xml:space="preserve">A.休息室 </w:t>
      </w:r>
      <w:r>
        <w:br/>
      </w:r>
      <w:r>
        <w:rPr>
          <w:rFonts w:ascii="STSong" w:hAnsi="STSong" w:eastAsia="STSong"/>
          <w:b w:val="0"/>
          <w:i w:val="0"/>
          <w:color w:val="000000"/>
          <w:sz w:val="20"/>
        </w:rPr>
        <w:t xml:space="preserve">B.办公场地 </w:t>
      </w:r>
      <w:r>
        <w:br/>
      </w:r>
      <w:r>
        <w:rPr>
          <w:rFonts w:ascii="STSong" w:hAnsi="STSong" w:eastAsia="STSong"/>
          <w:b w:val="0"/>
          <w:i w:val="0"/>
          <w:color w:val="000000"/>
          <w:sz w:val="20"/>
        </w:rPr>
        <w:t xml:space="preserve">C.物资仓库 </w:t>
      </w:r>
      <w:r>
        <w:br/>
      </w:r>
      <w:r>
        <w:rPr>
          <w:rFonts w:ascii="STSong" w:hAnsi="STSong" w:eastAsia="STSong"/>
          <w:b w:val="0"/>
          <w:i w:val="0"/>
          <w:color w:val="000000"/>
          <w:sz w:val="20"/>
        </w:rPr>
        <w:t xml:space="preserve">D.设备机房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关联评价点的名称：设备全过程管理流程规范</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348 页</w:t>
      </w:r>
    </w:p>
    <w:p>
      <w:pPr>
        <w:sectPr>
          <w:pgSz w:w="11900" w:h="16840"/>
          <w:pgMar w:top="16" w:right="1440" w:bottom="478" w:left="960" w:header="720" w:footer="720" w:gutter="0"/>
          <w:cols w:space="720" w:num="1" w:equalWidth="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5040" w:firstLine="0"/>
        <w:jc w:val="left"/>
      </w:pPr>
      <w:r>
        <w:rPr>
          <w:rFonts w:ascii="STSong" w:hAnsi="STSong" w:eastAsia="STSong"/>
          <w:b w:val="0"/>
          <w:i w:val="0"/>
          <w:color w:val="000000"/>
          <w:sz w:val="24"/>
        </w:rPr>
        <w:t xml:space="preserve">2.2.135. 第135题 </w:t>
      </w:r>
      <w:r>
        <w:br/>
      </w:r>
      <w:r>
        <w:rPr>
          <w:rFonts w:ascii="STSong" w:hAnsi="STSong" w:eastAsia="STSong"/>
          <w:b w:val="0"/>
          <w:i w:val="0"/>
          <w:color w:val="000000"/>
          <w:sz w:val="20"/>
        </w:rPr>
        <w:t>SG-I6000系统软件实例有（）</w:t>
      </w:r>
      <w:r>
        <w:br/>
      </w:r>
      <w:r>
        <w:rPr>
          <w:rFonts w:ascii="STSong" w:hAnsi="STSong" w:eastAsia="STSong"/>
          <w:b w:val="0"/>
          <w:i w:val="0"/>
          <w:color w:val="000000"/>
          <w:sz w:val="20"/>
        </w:rPr>
        <w:t xml:space="preserve">A.数据库集群 </w:t>
      </w:r>
      <w:r>
        <w:br/>
      </w:r>
      <w:r>
        <w:rPr>
          <w:rFonts w:ascii="STSong" w:hAnsi="STSong" w:eastAsia="STSong"/>
          <w:b w:val="0"/>
          <w:i w:val="0"/>
          <w:color w:val="000000"/>
          <w:sz w:val="20"/>
        </w:rPr>
        <w:t xml:space="preserve">B.数据库实例 </w:t>
      </w:r>
      <w:r>
        <w:br/>
      </w:r>
      <w:r>
        <w:rPr>
          <w:rFonts w:ascii="STSong" w:hAnsi="STSong" w:eastAsia="STSong"/>
          <w:b w:val="0"/>
          <w:i w:val="0"/>
          <w:color w:val="000000"/>
          <w:sz w:val="20"/>
        </w:rPr>
        <w:t xml:space="preserve">C.中间件域 </w:t>
      </w:r>
      <w:r>
        <w:br/>
      </w:r>
      <w:r>
        <w:rPr>
          <w:rFonts w:ascii="STSong" w:hAnsi="STSong" w:eastAsia="STSong"/>
          <w:b w:val="0"/>
          <w:i w:val="0"/>
          <w:color w:val="000000"/>
          <w:sz w:val="20"/>
        </w:rPr>
        <w:t xml:space="preserve">D.中间件集群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2.2.136. 第136题 </w:t>
      </w:r>
      <w:r>
        <w:br/>
      </w:r>
      <w:r>
        <w:rPr>
          <w:rFonts w:ascii="STSong" w:hAnsi="STSong" w:eastAsia="STSong"/>
          <w:b w:val="0"/>
          <w:i w:val="0"/>
          <w:color w:val="000000"/>
          <w:sz w:val="20"/>
        </w:rPr>
        <w:t>SG-I6000系统备品备件包括（）</w:t>
      </w:r>
      <w:r>
        <w:br/>
      </w:r>
      <w:r>
        <w:rPr>
          <w:rFonts w:ascii="STSong" w:hAnsi="STSong" w:eastAsia="STSong"/>
          <w:b w:val="0"/>
          <w:i w:val="0"/>
          <w:color w:val="000000"/>
          <w:sz w:val="20"/>
        </w:rPr>
        <w:t xml:space="preserve">A.网卡 </w:t>
      </w:r>
      <w:r>
        <w:br/>
      </w:r>
      <w:r>
        <w:rPr>
          <w:rFonts w:ascii="STSong" w:hAnsi="STSong" w:eastAsia="STSong"/>
          <w:b w:val="0"/>
          <w:i w:val="0"/>
          <w:color w:val="000000"/>
          <w:sz w:val="20"/>
        </w:rPr>
        <w:t xml:space="preserve">B.CPU </w:t>
      </w:r>
      <w:r>
        <w:br/>
      </w:r>
      <w:r>
        <w:rPr>
          <w:rFonts w:ascii="STSong" w:hAnsi="STSong" w:eastAsia="STSong"/>
          <w:b w:val="0"/>
          <w:i w:val="0"/>
          <w:color w:val="000000"/>
          <w:sz w:val="20"/>
        </w:rPr>
        <w:t xml:space="preserve">C.电源模块 </w:t>
      </w:r>
      <w:r>
        <w:br/>
      </w:r>
      <w:r>
        <w:rPr>
          <w:rFonts w:ascii="STSong" w:hAnsi="STSong" w:eastAsia="STSong"/>
          <w:b w:val="0"/>
          <w:i w:val="0"/>
          <w:color w:val="000000"/>
          <w:sz w:val="20"/>
        </w:rPr>
        <w:t xml:space="preserve">D.UPA电池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2.2.137. 第137题 </w:t>
      </w:r>
      <w:r>
        <w:br/>
      </w:r>
      <w:r>
        <w:rPr>
          <w:rFonts w:ascii="STSong" w:hAnsi="STSong" w:eastAsia="STSong"/>
          <w:b w:val="0"/>
          <w:i w:val="0"/>
          <w:color w:val="000000"/>
          <w:sz w:val="20"/>
        </w:rPr>
        <w:t>以下属于SG-I6000系统中应用系统的有（）</w:t>
      </w:r>
      <w:r>
        <w:br/>
      </w:r>
      <w:r>
        <w:rPr>
          <w:rFonts w:ascii="STSong" w:hAnsi="STSong" w:eastAsia="STSong"/>
          <w:b w:val="0"/>
          <w:i w:val="0"/>
          <w:color w:val="000000"/>
          <w:sz w:val="20"/>
        </w:rPr>
        <w:t xml:space="preserve">A.财务管理 </w:t>
      </w:r>
      <w:r>
        <w:br/>
      </w:r>
      <w:r>
        <w:rPr>
          <w:rFonts w:ascii="STSong" w:hAnsi="STSong" w:eastAsia="STSong"/>
          <w:b w:val="0"/>
          <w:i w:val="0"/>
          <w:color w:val="000000"/>
          <w:sz w:val="20"/>
        </w:rPr>
        <w:t xml:space="preserve">B.营销管理 </w:t>
      </w:r>
      <w:r>
        <w:br/>
      </w:r>
      <w:r>
        <w:rPr>
          <w:rFonts w:ascii="STSong" w:hAnsi="STSong" w:eastAsia="STSong"/>
          <w:b w:val="0"/>
          <w:i w:val="0"/>
          <w:color w:val="000000"/>
          <w:sz w:val="20"/>
        </w:rPr>
        <w:t xml:space="preserve">C.协同办公 </w:t>
      </w:r>
      <w:r>
        <w:br/>
      </w:r>
      <w:r>
        <w:rPr>
          <w:rFonts w:ascii="STSong" w:hAnsi="STSong" w:eastAsia="STSong"/>
          <w:b w:val="0"/>
          <w:i w:val="0"/>
          <w:color w:val="000000"/>
          <w:sz w:val="20"/>
        </w:rPr>
        <w:t xml:space="preserve">D.人力资源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2.2.138. 第138题 </w:t>
      </w:r>
      <w:r>
        <w:br/>
      </w:r>
      <w:r>
        <w:rPr>
          <w:rFonts w:ascii="STSong" w:hAnsi="STSong" w:eastAsia="STSong"/>
          <w:b w:val="0"/>
          <w:i w:val="0"/>
          <w:color w:val="000000"/>
          <w:sz w:val="20"/>
        </w:rPr>
        <w:t>下列设备资源中可归属为硬件资源的是？</w:t>
      </w:r>
    </w:p>
    <w:p>
      <w:pPr>
        <w:autoSpaceDN w:val="0"/>
        <w:autoSpaceDE w:val="0"/>
        <w:widowControl/>
        <w:spacing w:line="308" w:lineRule="exact" w:before="0" w:after="0"/>
        <w:ind w:left="400" w:right="1152" w:firstLine="0"/>
        <w:jc w:val="left"/>
      </w:pPr>
      <w:r>
        <w:rPr>
          <w:rFonts w:ascii="STSong" w:hAnsi="STSong" w:eastAsia="STSong"/>
          <w:b w:val="0"/>
          <w:i w:val="0"/>
          <w:color w:val="000000"/>
          <w:sz w:val="20"/>
        </w:rPr>
        <w:t xml:space="preserve">A.主机、存储 </w:t>
      </w:r>
      <w:r>
        <w:br/>
      </w:r>
      <w:r>
        <w:rPr>
          <w:rFonts w:ascii="STSong" w:hAnsi="STSong" w:eastAsia="STSong"/>
          <w:b w:val="0"/>
          <w:i w:val="0"/>
          <w:color w:val="000000"/>
          <w:sz w:val="20"/>
        </w:rPr>
        <w:t xml:space="preserve">B.网络、安全 </w:t>
      </w:r>
      <w:r>
        <w:br/>
      </w:r>
      <w:r>
        <w:rPr>
          <w:rFonts w:ascii="STSong" w:hAnsi="STSong" w:eastAsia="STSong"/>
          <w:b w:val="0"/>
          <w:i w:val="0"/>
          <w:color w:val="000000"/>
          <w:sz w:val="20"/>
        </w:rPr>
        <w:t xml:space="preserve">C.机房辅助 </w:t>
      </w:r>
      <w:r>
        <w:br/>
      </w:r>
      <w:r>
        <w:rPr>
          <w:rFonts w:ascii="STSong" w:hAnsi="STSong" w:eastAsia="STSong"/>
          <w:b w:val="0"/>
          <w:i w:val="0"/>
          <w:color w:val="000000"/>
          <w:sz w:val="20"/>
        </w:rPr>
        <w:t xml:space="preserve">D.虚拟服务器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2.2.139. 第139题 </w:t>
      </w:r>
      <w:r>
        <w:br/>
      </w:r>
      <w:r>
        <w:rPr>
          <w:rFonts w:ascii="STSong" w:hAnsi="STSong" w:eastAsia="STSong"/>
          <w:b w:val="0"/>
          <w:i w:val="0"/>
          <w:color w:val="000000"/>
          <w:sz w:val="20"/>
        </w:rPr>
        <w:t>在信息通信一体化调度运行支撑平台（SG-I6000)中，基础管理模块包括哪两个部分（ ）。</w:t>
      </w:r>
    </w:p>
    <w:p>
      <w:pPr>
        <w:autoSpaceDN w:val="0"/>
        <w:autoSpaceDE w:val="0"/>
        <w:widowControl/>
        <w:spacing w:line="304" w:lineRule="exact" w:before="0" w:after="0"/>
        <w:ind w:left="400" w:right="1872" w:firstLine="0"/>
        <w:jc w:val="left"/>
      </w:pPr>
      <w:r>
        <w:rPr>
          <w:rFonts w:ascii="STSong" w:hAnsi="STSong" w:eastAsia="STSong"/>
          <w:b w:val="0"/>
          <w:i w:val="0"/>
          <w:color w:val="000000"/>
          <w:sz w:val="20"/>
        </w:rPr>
        <w:t xml:space="preserve">A.资源管理 </w:t>
      </w:r>
      <w:r>
        <w:br/>
      </w:r>
      <w:r>
        <w:rPr>
          <w:rFonts w:ascii="STSong" w:hAnsi="STSong" w:eastAsia="STSong"/>
          <w:b w:val="0"/>
          <w:i w:val="0"/>
          <w:color w:val="000000"/>
          <w:sz w:val="20"/>
        </w:rPr>
        <w:t xml:space="preserve">B.调度管理 </w:t>
      </w:r>
      <w:r>
        <w:br/>
      </w:r>
      <w:r>
        <w:rPr>
          <w:rFonts w:ascii="STSong" w:hAnsi="STSong" w:eastAsia="STSong"/>
          <w:b w:val="0"/>
          <w:i w:val="0"/>
          <w:color w:val="000000"/>
          <w:sz w:val="20"/>
        </w:rPr>
        <w:t xml:space="preserve">C.资源监测 </w:t>
      </w:r>
      <w:r>
        <w:br/>
      </w:r>
      <w:r>
        <w:rPr>
          <w:rFonts w:ascii="STSong" w:hAnsi="STSong" w:eastAsia="STSong"/>
          <w:b w:val="0"/>
          <w:i w:val="0"/>
          <w:color w:val="000000"/>
          <w:sz w:val="20"/>
        </w:rPr>
        <w:t xml:space="preserve">D.运行管理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2.2.140. 第140题 </w:t>
      </w:r>
      <w:r>
        <w:br/>
      </w:r>
      <w:r>
        <w:rPr>
          <w:rFonts w:ascii="STSong" w:hAnsi="STSong" w:eastAsia="STSong"/>
          <w:b w:val="0"/>
          <w:i w:val="0"/>
          <w:color w:val="000000"/>
          <w:sz w:val="20"/>
        </w:rPr>
        <w:t xml:space="preserve">在信息通信一体化调度运行支撑平台（SG-I6000)中，设备退役主要包括如下流程() </w:t>
      </w:r>
      <w:r>
        <w:rPr>
          <w:rFonts w:ascii="STSong" w:hAnsi="STSong" w:eastAsia="STSong"/>
          <w:b w:val="0"/>
          <w:i w:val="0"/>
          <w:color w:val="000000"/>
          <w:sz w:val="20"/>
        </w:rPr>
        <w:t xml:space="preserve">A.申请提交 </w:t>
      </w:r>
      <w:r>
        <w:br/>
      </w:r>
      <w:r>
        <w:rPr>
          <w:rFonts w:ascii="STSong" w:hAnsi="STSong" w:eastAsia="STSong"/>
          <w:b w:val="0"/>
          <w:i w:val="0"/>
          <w:color w:val="000000"/>
          <w:sz w:val="20"/>
        </w:rPr>
        <w:t xml:space="preserve">B.审核申请 </w:t>
      </w:r>
      <w:r>
        <w:br/>
      </w:r>
      <w:r>
        <w:rPr>
          <w:rFonts w:ascii="STSong" w:hAnsi="STSong" w:eastAsia="STSong"/>
          <w:b w:val="0"/>
          <w:i w:val="0"/>
          <w:color w:val="000000"/>
          <w:sz w:val="20"/>
        </w:rPr>
        <w:t xml:space="preserve">C.回退处理 </w:t>
      </w:r>
      <w:r>
        <w:br/>
      </w:r>
      <w:r>
        <w:rPr>
          <w:rFonts w:ascii="STSong" w:hAnsi="STSong" w:eastAsia="STSong"/>
          <w:b w:val="0"/>
          <w:i w:val="0"/>
          <w:color w:val="000000"/>
          <w:sz w:val="20"/>
        </w:rPr>
        <w:t>D.用户归档</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349 页</w:t>
      </w:r>
    </w:p>
    <w:p>
      <w:pPr>
        <w:sectPr>
          <w:pgSz w:w="11900" w:h="16840"/>
          <w:pgMar w:top="16" w:right="1440" w:bottom="478" w:left="960" w:header="720" w:footer="720" w:gutter="0"/>
          <w:cols w:space="720" w:num="1" w:equalWidth="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5040"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2.2.141. 第141题 </w:t>
      </w:r>
      <w:r>
        <w:br/>
      </w:r>
      <w:r>
        <w:rPr>
          <w:rFonts w:ascii="STSong" w:hAnsi="STSong" w:eastAsia="STSong"/>
          <w:b w:val="0"/>
          <w:i w:val="0"/>
          <w:color w:val="000000"/>
          <w:sz w:val="20"/>
        </w:rPr>
        <w:t>SG-I6000软件设备分为哪几类？</w:t>
      </w:r>
    </w:p>
    <w:p>
      <w:pPr>
        <w:autoSpaceDN w:val="0"/>
        <w:autoSpaceDE w:val="0"/>
        <w:widowControl/>
        <w:spacing w:line="308" w:lineRule="exact" w:before="0" w:after="0"/>
        <w:ind w:left="400" w:right="4896" w:firstLine="0"/>
        <w:jc w:val="left"/>
      </w:pPr>
      <w:r>
        <w:rPr>
          <w:rFonts w:ascii="STSong" w:hAnsi="STSong" w:eastAsia="STSong"/>
          <w:b w:val="0"/>
          <w:i w:val="0"/>
          <w:color w:val="000000"/>
          <w:sz w:val="20"/>
        </w:rPr>
        <w:t xml:space="preserve">A.应用系统 </w:t>
      </w:r>
      <w:r>
        <w:br/>
      </w:r>
      <w:r>
        <w:rPr>
          <w:rFonts w:ascii="STSong" w:hAnsi="STSong" w:eastAsia="STSong"/>
          <w:b w:val="0"/>
          <w:i w:val="0"/>
          <w:color w:val="000000"/>
          <w:sz w:val="20"/>
        </w:rPr>
        <w:t xml:space="preserve">B.基础软件 </w:t>
      </w:r>
      <w:r>
        <w:br/>
      </w:r>
      <w:r>
        <w:rPr>
          <w:rFonts w:ascii="STSong" w:hAnsi="STSong" w:eastAsia="STSong"/>
          <w:b w:val="0"/>
          <w:i w:val="0"/>
          <w:color w:val="000000"/>
          <w:sz w:val="20"/>
        </w:rPr>
        <w:t xml:space="preserve">C.软件实例 </w:t>
      </w:r>
      <w:r>
        <w:br/>
      </w:r>
      <w:r>
        <w:rPr>
          <w:rFonts w:ascii="STSong" w:hAnsi="STSong" w:eastAsia="STSong"/>
          <w:b w:val="0"/>
          <w:i w:val="0"/>
          <w:color w:val="000000"/>
          <w:sz w:val="20"/>
        </w:rPr>
        <w:t xml:space="preserve">D.软件子资源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2.2.142. 第142题 </w:t>
      </w:r>
      <w:r>
        <w:br/>
      </w:r>
      <w:r>
        <w:rPr>
          <w:rFonts w:ascii="STSong" w:hAnsi="STSong" w:eastAsia="STSong"/>
          <w:b w:val="0"/>
          <w:i w:val="0"/>
          <w:color w:val="000000"/>
          <w:sz w:val="20"/>
        </w:rPr>
        <w:t>SG-I6000虚拟资源台账属性可以划分几个部分？</w:t>
      </w:r>
    </w:p>
    <w:p>
      <w:pPr>
        <w:autoSpaceDN w:val="0"/>
        <w:autoSpaceDE w:val="0"/>
        <w:widowControl/>
        <w:spacing w:line="308" w:lineRule="exact" w:before="0" w:after="0"/>
        <w:ind w:left="400" w:right="5040" w:firstLine="0"/>
        <w:jc w:val="left"/>
      </w:pPr>
      <w:r>
        <w:rPr>
          <w:rFonts w:ascii="STSong" w:hAnsi="STSong" w:eastAsia="STSong"/>
          <w:b w:val="0"/>
          <w:i w:val="0"/>
          <w:color w:val="000000"/>
          <w:sz w:val="20"/>
        </w:rPr>
        <w:t xml:space="preserve">A.虚拟设备 </w:t>
      </w:r>
      <w:r>
        <w:br/>
      </w:r>
      <w:r>
        <w:rPr>
          <w:rFonts w:ascii="STSong" w:hAnsi="STSong" w:eastAsia="STSong"/>
          <w:b w:val="0"/>
          <w:i w:val="0"/>
          <w:color w:val="000000"/>
          <w:sz w:val="20"/>
        </w:rPr>
        <w:t xml:space="preserve">B.资源池 </w:t>
      </w:r>
      <w:r>
        <w:br/>
      </w:r>
      <w:r>
        <w:rPr>
          <w:rFonts w:ascii="STSong" w:hAnsi="STSong" w:eastAsia="STSong"/>
          <w:b w:val="0"/>
          <w:i w:val="0"/>
          <w:color w:val="000000"/>
          <w:sz w:val="20"/>
        </w:rPr>
        <w:t xml:space="preserve">C.虚拟主机 </w:t>
      </w:r>
      <w:r>
        <w:br/>
      </w:r>
      <w:r>
        <w:rPr>
          <w:rFonts w:ascii="STSong" w:hAnsi="STSong" w:eastAsia="STSong"/>
          <w:b w:val="0"/>
          <w:i w:val="0"/>
          <w:color w:val="000000"/>
          <w:sz w:val="20"/>
        </w:rPr>
        <w:t xml:space="preserve">D.虚拟资产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2.2.143. 第143题 </w:t>
      </w:r>
      <w:r>
        <w:br/>
      </w:r>
      <w:r>
        <w:rPr>
          <w:rFonts w:ascii="STSong" w:hAnsi="STSong" w:eastAsia="STSong"/>
          <w:b w:val="0"/>
          <w:i w:val="0"/>
          <w:color w:val="000000"/>
          <w:sz w:val="20"/>
        </w:rPr>
        <w:t>SG-I6000硬件设备台账属性可以划分几个项？</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A.公共属性 </w:t>
      </w:r>
      <w:r>
        <w:br/>
      </w:r>
      <w:r>
        <w:rPr>
          <w:rFonts w:ascii="STSong" w:hAnsi="STSong" w:eastAsia="STSong"/>
          <w:b w:val="0"/>
          <w:i w:val="0"/>
          <w:color w:val="000000"/>
          <w:sz w:val="20"/>
        </w:rPr>
        <w:t xml:space="preserve">B.运行信息 </w:t>
      </w:r>
      <w:r>
        <w:br/>
      </w:r>
      <w:r>
        <w:rPr>
          <w:rFonts w:ascii="STSong" w:hAnsi="STSong" w:eastAsia="STSong"/>
          <w:b w:val="0"/>
          <w:i w:val="0"/>
          <w:color w:val="000000"/>
          <w:sz w:val="20"/>
        </w:rPr>
        <w:t xml:space="preserve">C.安全信息 </w:t>
      </w:r>
      <w:r>
        <w:br/>
      </w:r>
      <w:r>
        <w:rPr>
          <w:rFonts w:ascii="STSong" w:hAnsi="STSong" w:eastAsia="STSong"/>
          <w:b w:val="0"/>
          <w:i w:val="0"/>
          <w:color w:val="000000"/>
          <w:sz w:val="20"/>
        </w:rPr>
        <w:t xml:space="preserve">D.资产信息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2.2.144. 第144题 </w:t>
      </w:r>
      <w:r>
        <w:br/>
      </w:r>
      <w:r>
        <w:rPr>
          <w:rFonts w:ascii="STSong" w:hAnsi="STSong" w:eastAsia="STSong"/>
          <w:b w:val="0"/>
          <w:i w:val="0"/>
          <w:color w:val="000000"/>
          <w:sz w:val="20"/>
        </w:rPr>
        <w:t>在SG-I6000系统安装中，软件实例录入顺序正确的是（）</w:t>
      </w:r>
      <w:r>
        <w:rPr>
          <w:rFonts w:ascii="STSong" w:hAnsi="STSong" w:eastAsia="STSong"/>
          <w:b w:val="0"/>
          <w:i w:val="0"/>
          <w:color w:val="000000"/>
          <w:sz w:val="20"/>
        </w:rPr>
        <w:t xml:space="preserve">A.中间件域-中间件集群-中间件服务 </w:t>
      </w:r>
      <w:r>
        <w:br/>
      </w:r>
      <w:r>
        <w:rPr>
          <w:rFonts w:ascii="STSong" w:hAnsi="STSong" w:eastAsia="STSong"/>
          <w:b w:val="0"/>
          <w:i w:val="0"/>
          <w:color w:val="000000"/>
          <w:sz w:val="20"/>
        </w:rPr>
        <w:t xml:space="preserve">B.中间件集群-中间件域-中间件服务 </w:t>
      </w:r>
      <w:r>
        <w:br/>
      </w:r>
      <w:r>
        <w:rPr>
          <w:rFonts w:ascii="STSong" w:hAnsi="STSong" w:eastAsia="STSong"/>
          <w:b w:val="0"/>
          <w:i w:val="0"/>
          <w:color w:val="000000"/>
          <w:sz w:val="20"/>
        </w:rPr>
        <w:t xml:space="preserve">C.数据库集群-数据库服务 </w:t>
      </w:r>
      <w:r>
        <w:br/>
      </w:r>
      <w:r>
        <w:rPr>
          <w:rFonts w:ascii="STSong" w:hAnsi="STSong" w:eastAsia="STSong"/>
          <w:b w:val="0"/>
          <w:i w:val="0"/>
          <w:color w:val="000000"/>
          <w:sz w:val="20"/>
        </w:rPr>
        <w:t xml:space="preserve">D.数据库服务-数据库集群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2.2.145. 第145题 </w:t>
      </w:r>
      <w:r>
        <w:br/>
      </w:r>
      <w:r>
        <w:rPr>
          <w:rFonts w:ascii="STSong" w:hAnsi="STSong" w:eastAsia="STSong"/>
          <w:b w:val="0"/>
          <w:i w:val="0"/>
          <w:color w:val="000000"/>
          <w:sz w:val="20"/>
        </w:rPr>
        <w:t>在SG-I6000系统设备管理中，以下哪些设备属于主机设备？</w:t>
      </w:r>
    </w:p>
    <w:p>
      <w:pPr>
        <w:autoSpaceDN w:val="0"/>
        <w:autoSpaceDE w:val="0"/>
        <w:widowControl/>
        <w:spacing w:line="306" w:lineRule="exact" w:before="0" w:after="0"/>
        <w:ind w:left="400" w:right="2016" w:firstLine="0"/>
        <w:jc w:val="left"/>
      </w:pPr>
      <w:r>
        <w:rPr>
          <w:rFonts w:ascii="STSong" w:hAnsi="STSong" w:eastAsia="STSong"/>
          <w:b w:val="0"/>
          <w:i w:val="0"/>
          <w:color w:val="000000"/>
          <w:sz w:val="20"/>
        </w:rPr>
        <w:t xml:space="preserve">A.PC服务器 </w:t>
      </w:r>
      <w:r>
        <w:br/>
      </w:r>
      <w:r>
        <w:rPr>
          <w:rFonts w:ascii="STSong" w:hAnsi="STSong" w:eastAsia="STSong"/>
          <w:b w:val="0"/>
          <w:i w:val="0"/>
          <w:color w:val="000000"/>
          <w:sz w:val="20"/>
        </w:rPr>
        <w:t xml:space="preserve">B.小型机 </w:t>
      </w:r>
      <w:r>
        <w:br/>
      </w:r>
      <w:r>
        <w:rPr>
          <w:rFonts w:ascii="STSong" w:hAnsi="STSong" w:eastAsia="STSong"/>
          <w:b w:val="0"/>
          <w:i w:val="0"/>
          <w:color w:val="000000"/>
          <w:sz w:val="20"/>
        </w:rPr>
        <w:t xml:space="preserve">C.工控机 </w:t>
      </w:r>
      <w:r>
        <w:br/>
      </w:r>
      <w:r>
        <w:rPr>
          <w:rFonts w:ascii="STSong" w:hAnsi="STSong" w:eastAsia="STSong"/>
          <w:b w:val="0"/>
          <w:i w:val="0"/>
          <w:color w:val="000000"/>
          <w:sz w:val="20"/>
        </w:rPr>
        <w:t xml:space="preserve">D.台式机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2.2.146. 第146题 </w:t>
      </w:r>
      <w:r>
        <w:br/>
      </w:r>
      <w:r>
        <w:rPr>
          <w:rFonts w:ascii="STSong" w:hAnsi="STSong" w:eastAsia="STSong"/>
          <w:b w:val="0"/>
          <w:i w:val="0"/>
          <w:color w:val="000000"/>
          <w:sz w:val="20"/>
        </w:rPr>
        <w:t xml:space="preserve">通过SG-I6000系统发起设备报废流程，设备状态须是（）状态，流程才可以发起 </w:t>
      </w:r>
      <w:r>
        <w:rPr>
          <w:rFonts w:ascii="STSong" w:hAnsi="STSong" w:eastAsia="STSong"/>
          <w:b w:val="0"/>
          <w:i w:val="0"/>
          <w:color w:val="000000"/>
          <w:sz w:val="20"/>
        </w:rPr>
        <w:t xml:space="preserve">A.在运 </w:t>
      </w:r>
      <w:r>
        <w:br/>
      </w:r>
      <w:r>
        <w:rPr>
          <w:rFonts w:ascii="STSong" w:hAnsi="STSong" w:eastAsia="STSong"/>
          <w:b w:val="0"/>
          <w:i w:val="0"/>
          <w:color w:val="000000"/>
          <w:sz w:val="20"/>
        </w:rPr>
        <w:t>B.待报废</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350 页</w:t>
      </w:r>
    </w:p>
    <w:p>
      <w:pPr>
        <w:sectPr>
          <w:pgSz w:w="11900" w:h="16840"/>
          <w:pgMar w:top="16" w:right="1440" w:bottom="478" w:left="960" w:header="720" w:footer="720" w:gutter="0"/>
          <w:cols w:space="720" w:num="1" w:equalWidth="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3312" w:firstLine="0"/>
        <w:jc w:val="left"/>
      </w:pPr>
      <w:r>
        <w:rPr>
          <w:rFonts w:ascii="STSong" w:hAnsi="STSong" w:eastAsia="STSong"/>
          <w:b w:val="0"/>
          <w:i w:val="0"/>
          <w:color w:val="000000"/>
          <w:sz w:val="20"/>
        </w:rPr>
        <w:t xml:space="preserve">C.退役 </w:t>
      </w:r>
      <w:r>
        <w:br/>
      </w:r>
      <w:r>
        <w:rPr>
          <w:rFonts w:ascii="STSong" w:hAnsi="STSong" w:eastAsia="STSong"/>
          <w:b w:val="0"/>
          <w:i w:val="0"/>
          <w:color w:val="000000"/>
          <w:sz w:val="20"/>
        </w:rPr>
        <w:t xml:space="preserve">D.未投运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2.2.147. 第147题 </w:t>
      </w:r>
      <w:r>
        <w:br/>
      </w:r>
      <w:r>
        <w:rPr>
          <w:rFonts w:ascii="STSong" w:hAnsi="STSong" w:eastAsia="STSong"/>
          <w:b w:val="0"/>
          <w:i w:val="0"/>
          <w:color w:val="000000"/>
          <w:sz w:val="20"/>
        </w:rPr>
        <w:t>下列哪些选项属于SG-I6000中运行方式申请中申请单类型的分类？</w:t>
      </w:r>
    </w:p>
    <w:p>
      <w:pPr>
        <w:autoSpaceDN w:val="0"/>
        <w:autoSpaceDE w:val="0"/>
        <w:widowControl/>
        <w:spacing w:line="308" w:lineRule="exact" w:before="0" w:after="14"/>
        <w:ind w:left="400" w:right="3312" w:firstLine="0"/>
        <w:jc w:val="left"/>
      </w:pPr>
      <w:r>
        <w:rPr>
          <w:rFonts w:ascii="STSong" w:hAnsi="STSong" w:eastAsia="STSong"/>
          <w:b w:val="0"/>
          <w:i w:val="0"/>
          <w:color w:val="000000"/>
          <w:sz w:val="20"/>
        </w:rPr>
        <w:t xml:space="preserve">A.上下线 </w:t>
      </w:r>
      <w:r>
        <w:br/>
      </w:r>
      <w:r>
        <w:rPr>
          <w:rFonts w:ascii="STSong" w:hAnsi="STSong" w:eastAsia="STSong"/>
          <w:b w:val="0"/>
          <w:i w:val="0"/>
          <w:color w:val="000000"/>
          <w:sz w:val="20"/>
        </w:rPr>
        <w:t xml:space="preserve">B.投退役 </w:t>
      </w:r>
      <w:r>
        <w:br/>
      </w:r>
      <w:r>
        <w:rPr>
          <w:rFonts w:ascii="STSong" w:hAnsi="STSong" w:eastAsia="STSong"/>
          <w:b w:val="0"/>
          <w:i w:val="0"/>
          <w:color w:val="000000"/>
          <w:sz w:val="20"/>
        </w:rPr>
        <w:t xml:space="preserve">C.资源变更 </w:t>
      </w:r>
      <w:r>
        <w:br/>
      </w:r>
      <w:r>
        <w:rPr>
          <w:rFonts w:ascii="STSong" w:hAnsi="STSong" w:eastAsia="STSong"/>
          <w:b w:val="0"/>
          <w:i w:val="0"/>
          <w:color w:val="000000"/>
          <w:sz w:val="20"/>
        </w:rPr>
        <w:t xml:space="preserve">D.缺陷消缺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2.2.148. 第148题 </w:t>
      </w:r>
      <w:r>
        <w:br/>
      </w:r>
      <w:r>
        <w:rPr>
          <w:rFonts w:ascii="STSong" w:hAnsi="STSong" w:eastAsia="STSong"/>
          <w:b w:val="0"/>
          <w:i w:val="0"/>
          <w:color w:val="000000"/>
          <w:sz w:val="20"/>
        </w:rPr>
        <w:t>在SG-I6000系统中，设备管理发起流程后，工单状态主要包括（）</w:t>
      </w:r>
      <w:r>
        <w:rPr>
          <w:rFonts w:ascii="STSong" w:hAnsi="STSong" w:eastAsia="STSong"/>
          <w:b w:val="0"/>
          <w:i w:val="0"/>
          <w:color w:val="000000"/>
          <w:sz w:val="20"/>
        </w:rPr>
        <w:t xml:space="preserve">A.申请 </w:t>
      </w:r>
      <w:r>
        <w:br/>
      </w:r>
      <w:r>
        <w:rPr>
          <w:rFonts w:ascii="STSong" w:hAnsi="STSong" w:eastAsia="STSong"/>
          <w:b w:val="0"/>
          <w:i w:val="0"/>
          <w:color w:val="000000"/>
          <w:sz w:val="20"/>
        </w:rPr>
        <w:t xml:space="preserve">B.审核 </w:t>
      </w:r>
      <w:r>
        <w:br/>
      </w:r>
      <w:r>
        <w:rPr>
          <w:rFonts w:ascii="STSong" w:hAnsi="STSong" w:eastAsia="STSong"/>
          <w:b w:val="0"/>
          <w:i w:val="0"/>
          <w:color w:val="000000"/>
          <w:sz w:val="20"/>
        </w:rPr>
        <w:t xml:space="preserve">C.确认 </w:t>
      </w:r>
      <w:r>
        <w:br/>
      </w:r>
      <w:r>
        <w:rPr>
          <w:rFonts w:ascii="STSong" w:hAnsi="STSong" w:eastAsia="STSong"/>
          <w:b w:val="0"/>
          <w:i w:val="0"/>
          <w:color w:val="000000"/>
          <w:sz w:val="20"/>
        </w:rPr>
        <w:t xml:space="preserve">D.归档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2.2.149. 第149题 </w:t>
      </w:r>
      <w:r>
        <w:br/>
      </w:r>
      <w:r>
        <w:rPr>
          <w:rFonts w:ascii="STSong" w:hAnsi="STSong" w:eastAsia="STSong"/>
          <w:b w:val="0"/>
          <w:i w:val="0"/>
          <w:color w:val="000000"/>
          <w:sz w:val="20"/>
        </w:rPr>
        <w:t xml:space="preserve">SG-I6000系统中，新增设备台帐，有哪几种方式 </w:t>
      </w:r>
      <w:r>
        <w:br/>
      </w:r>
      <w:r>
        <w:rPr>
          <w:rFonts w:ascii="STSong" w:hAnsi="STSong" w:eastAsia="STSong"/>
          <w:b w:val="0"/>
          <w:i w:val="0"/>
          <w:color w:val="000000"/>
          <w:sz w:val="20"/>
        </w:rPr>
        <w:t xml:space="preserve">A.录入新增 </w:t>
      </w:r>
      <w:r>
        <w:br/>
      </w:r>
      <w:r>
        <w:rPr>
          <w:rFonts w:ascii="STSong" w:hAnsi="STSong" w:eastAsia="STSong"/>
          <w:b w:val="0"/>
          <w:i w:val="0"/>
          <w:color w:val="000000"/>
          <w:sz w:val="20"/>
        </w:rPr>
        <w:t xml:space="preserve">B.导入新增 </w:t>
      </w:r>
      <w:r>
        <w:br/>
      </w:r>
      <w:r>
        <w:rPr>
          <w:rFonts w:ascii="STSong" w:hAnsi="STSong" w:eastAsia="STSong"/>
          <w:b w:val="0"/>
          <w:i w:val="0"/>
          <w:color w:val="000000"/>
          <w:sz w:val="20"/>
        </w:rPr>
        <w:t xml:space="preserve">C.从ERP系统中同步获取 </w:t>
      </w:r>
      <w:r>
        <w:br/>
      </w:r>
      <w:r>
        <w:rPr>
          <w:rFonts w:ascii="STSong" w:hAnsi="STSong" w:eastAsia="STSong"/>
          <w:b w:val="0"/>
          <w:i w:val="0"/>
          <w:color w:val="000000"/>
          <w:sz w:val="20"/>
        </w:rPr>
        <w:t xml:space="preserve">D.以上均不正确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2.2.150. 第150题</w:t>
      </w:r>
    </w:p>
    <w:tbl>
      <w:tblPr>
        <w:tblW w:type="auto" w:w="0"/>
        <w:tblLayout w:type="fixed"/>
        <w:tblLook w:firstColumn="1" w:firstRow="1" w:lastColumn="0" w:lastRow="0" w:noHBand="0" w:noVBand="1" w:val="04A0"/>
        <w:tblInd w:w="200.0" w:type="dxa"/>
      </w:tblPr>
      <w:tblGrid>
        <w:gridCol w:w="3167"/>
        <w:gridCol w:w="3167"/>
        <w:gridCol w:w="3167"/>
      </w:tblGrid>
      <w:tr>
        <w:trPr>
          <w:trHeight w:hRule="exact" w:val="296"/>
        </w:trPr>
        <w:tc>
          <w:tcPr>
            <w:tcW w:type="dxa" w:w="2920"/>
            <w:tcBorders/>
            <w:tcMar>
              <w:start w:w="0" w:type="dxa"/>
              <w:end w:w="0" w:type="dxa"/>
            </w:tcMar>
          </w:tcPr>
          <w:p>
            <w:pPr>
              <w:autoSpaceDN w:val="0"/>
              <w:autoSpaceDE w:val="0"/>
              <w:widowControl/>
              <w:spacing w:line="262" w:lineRule="exact" w:before="14" w:after="0"/>
              <w:ind w:left="200" w:right="0" w:firstLine="0"/>
              <w:jc w:val="left"/>
            </w:pPr>
            <w:r>
              <w:rPr>
                <w:rFonts w:ascii="STSong" w:hAnsi="STSong" w:eastAsia="STSong"/>
                <w:b w:val="0"/>
                <w:i w:val="0"/>
                <w:color w:val="000000"/>
                <w:sz w:val="20"/>
              </w:rPr>
              <w:t>SG-I6000系统与erp同步后台报‘</w:t>
            </w:r>
          </w:p>
        </w:tc>
        <w:tc>
          <w:tcPr>
            <w:tcW w:type="dxa" w:w="2480"/>
            <w:tcBorders/>
            <w:tcMar>
              <w:start w:w="0" w:type="dxa"/>
              <w:end w:w="0" w:type="dxa"/>
            </w:tcMar>
          </w:tcPr>
          <w:p>
            <w:pPr>
              <w:autoSpaceDN w:val="0"/>
              <w:autoSpaceDE w:val="0"/>
              <w:widowControl/>
              <w:spacing w:line="262" w:lineRule="exact" w:before="14" w:after="0"/>
              <w:ind w:left="0" w:right="0" w:firstLine="0"/>
              <w:jc w:val="center"/>
            </w:pPr>
            <w:r>
              <w:rPr>
                <w:rFonts w:ascii="STSong" w:hAnsi="STSong" w:eastAsia="STSong"/>
                <w:b w:val="0"/>
                <w:i w:val="0"/>
                <w:color w:val="000000"/>
                <w:sz w:val="20"/>
              </w:rPr>
              <w:t>维护工厂与wbs元素不一致’</w:t>
            </w:r>
          </w:p>
        </w:tc>
        <w:tc>
          <w:tcPr>
            <w:tcW w:type="dxa" w:w="3200"/>
            <w:tcBorders/>
            <w:tcMar>
              <w:start w:w="0" w:type="dxa"/>
              <w:end w:w="0" w:type="dxa"/>
            </w:tcMar>
          </w:tcPr>
          <w:p>
            <w:pPr>
              <w:autoSpaceDN w:val="0"/>
              <w:autoSpaceDE w:val="0"/>
              <w:widowControl/>
              <w:spacing w:line="262" w:lineRule="exact" w:before="14" w:after="0"/>
              <w:ind w:left="100" w:right="0" w:firstLine="0"/>
              <w:jc w:val="left"/>
            </w:pPr>
            <w:r>
              <w:rPr>
                <w:rFonts w:ascii="STSong" w:hAnsi="STSong" w:eastAsia="STSong"/>
                <w:b w:val="0"/>
                <w:i w:val="0"/>
                <w:color w:val="000000"/>
                <w:sz w:val="20"/>
              </w:rPr>
              <w:t>，造成此项的原因可能是？</w:t>
            </w:r>
          </w:p>
        </w:tc>
      </w:tr>
    </w:tbl>
    <w:p>
      <w:pPr>
        <w:autoSpaceDN w:val="0"/>
        <w:autoSpaceDE w:val="0"/>
        <w:widowControl/>
        <w:spacing w:line="304" w:lineRule="exact" w:before="0" w:after="0"/>
        <w:ind w:left="400" w:right="3456" w:firstLine="0"/>
        <w:jc w:val="left"/>
      </w:pPr>
      <w:r>
        <w:rPr>
          <w:rFonts w:ascii="STSong" w:hAnsi="STSong" w:eastAsia="STSong"/>
          <w:b w:val="0"/>
          <w:i w:val="0"/>
          <w:color w:val="000000"/>
          <w:sz w:val="20"/>
        </w:rPr>
        <w:t xml:space="preserve">A.维护工厂没有同步 </w:t>
      </w:r>
      <w:r>
        <w:br/>
      </w:r>
      <w:r>
        <w:rPr>
          <w:rFonts w:ascii="STSong" w:hAnsi="STSong" w:eastAsia="STSong"/>
          <w:b w:val="0"/>
          <w:i w:val="0"/>
          <w:color w:val="000000"/>
          <w:sz w:val="20"/>
        </w:rPr>
        <w:t xml:space="preserve">B.功能位置没有同步 </w:t>
      </w:r>
      <w:r>
        <w:br/>
      </w:r>
      <w:r>
        <w:rPr>
          <w:rFonts w:ascii="STSong" w:hAnsi="STSong" w:eastAsia="STSong"/>
          <w:b w:val="0"/>
          <w:i w:val="0"/>
          <w:color w:val="000000"/>
          <w:sz w:val="20"/>
        </w:rPr>
        <w:t xml:space="preserve">C.wbs没有同步 </w:t>
      </w:r>
      <w:r>
        <w:br/>
      </w:r>
      <w:r>
        <w:rPr>
          <w:rFonts w:ascii="STSong" w:hAnsi="STSong" w:eastAsia="STSong"/>
          <w:b w:val="0"/>
          <w:i w:val="0"/>
          <w:color w:val="000000"/>
          <w:sz w:val="20"/>
        </w:rPr>
        <w:t xml:space="preserve">D.该wbs不属于该维护工厂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2.2.151. 第151题 </w:t>
      </w:r>
      <w:r>
        <w:br/>
      </w:r>
      <w:r>
        <w:rPr>
          <w:rFonts w:ascii="STSong" w:hAnsi="STSong" w:eastAsia="STSong"/>
          <w:b w:val="0"/>
          <w:i w:val="0"/>
          <w:color w:val="000000"/>
          <w:sz w:val="20"/>
        </w:rPr>
        <w:t>在SG-I6000系统中，进入视图编辑页面任务栏中包含（）视图？</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A.网络视图 </w:t>
      </w:r>
      <w:r>
        <w:br/>
      </w:r>
      <w:r>
        <w:rPr>
          <w:rFonts w:ascii="STSong" w:hAnsi="STSong" w:eastAsia="STSong"/>
          <w:b w:val="0"/>
          <w:i w:val="0"/>
          <w:color w:val="000000"/>
          <w:sz w:val="20"/>
        </w:rPr>
        <w:t xml:space="preserve">B.接口视图 </w:t>
      </w:r>
      <w:r>
        <w:br/>
      </w:r>
      <w:r>
        <w:rPr>
          <w:rFonts w:ascii="STSong" w:hAnsi="STSong" w:eastAsia="STSong"/>
          <w:b w:val="0"/>
          <w:i w:val="0"/>
          <w:color w:val="000000"/>
          <w:sz w:val="20"/>
        </w:rPr>
        <w:t xml:space="preserve">C.应用视图 </w:t>
      </w:r>
      <w:r>
        <w:br/>
      </w:r>
      <w:r>
        <w:rPr>
          <w:rFonts w:ascii="STSong" w:hAnsi="STSong" w:eastAsia="STSong"/>
          <w:b w:val="0"/>
          <w:i w:val="0"/>
          <w:color w:val="000000"/>
          <w:sz w:val="20"/>
        </w:rPr>
        <w:t xml:space="preserve">D.预置视图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2.2.152. 第152题 </w:t>
      </w:r>
      <w:r>
        <w:br/>
      </w:r>
      <w:r>
        <w:rPr>
          <w:rFonts w:ascii="STSong" w:hAnsi="STSong" w:eastAsia="STSong"/>
          <w:b w:val="0"/>
          <w:i w:val="0"/>
          <w:color w:val="000000"/>
          <w:sz w:val="20"/>
        </w:rPr>
        <w:t>SG-I6000系统发起设备投运流程后，选中需要投运的设备，在投运编辑页面，需要输入的字段有（  ）？</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351 页</w:t>
      </w:r>
    </w:p>
    <w:p>
      <w:pPr>
        <w:sectPr>
          <w:pgSz w:w="11900" w:h="16840"/>
          <w:pgMar w:top="16" w:right="1440" w:bottom="478" w:left="960" w:header="720" w:footer="720" w:gutter="0"/>
          <w:cols w:space="720" w:num="1" w:equalWidth="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872" w:firstLine="0"/>
        <w:jc w:val="left"/>
      </w:pPr>
      <w:r>
        <w:rPr>
          <w:rFonts w:ascii="STSong" w:hAnsi="STSong" w:eastAsia="STSong"/>
          <w:b w:val="0"/>
          <w:i w:val="0"/>
          <w:color w:val="000000"/>
          <w:sz w:val="20"/>
        </w:rPr>
        <w:t xml:space="preserve">A.投运日期 </w:t>
      </w:r>
      <w:r>
        <w:br/>
      </w:r>
      <w:r>
        <w:rPr>
          <w:rFonts w:ascii="STSong" w:hAnsi="STSong" w:eastAsia="STSong"/>
          <w:b w:val="0"/>
          <w:i w:val="0"/>
          <w:color w:val="000000"/>
          <w:sz w:val="20"/>
        </w:rPr>
        <w:t xml:space="preserve">B.设备名称 </w:t>
      </w:r>
      <w:r>
        <w:br/>
      </w:r>
      <w:r>
        <w:rPr>
          <w:rFonts w:ascii="STSong" w:hAnsi="STSong" w:eastAsia="STSong"/>
          <w:b w:val="0"/>
          <w:i w:val="0"/>
          <w:color w:val="000000"/>
          <w:sz w:val="20"/>
        </w:rPr>
        <w:t xml:space="preserve">C.IP </w:t>
      </w:r>
      <w:r>
        <w:br/>
      </w:r>
      <w:r>
        <w:rPr>
          <w:rFonts w:ascii="STSong" w:hAnsi="STSong" w:eastAsia="STSong"/>
          <w:b w:val="0"/>
          <w:i w:val="0"/>
          <w:color w:val="000000"/>
          <w:sz w:val="20"/>
        </w:rPr>
        <w:t xml:space="preserve">D.运行部门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2.2.153. 第153题 </w:t>
      </w:r>
      <w:r>
        <w:br/>
      </w:r>
      <w:r>
        <w:rPr>
          <w:rFonts w:ascii="STSong" w:hAnsi="STSong" w:eastAsia="STSong"/>
          <w:b w:val="0"/>
          <w:i w:val="0"/>
          <w:color w:val="000000"/>
          <w:sz w:val="20"/>
        </w:rPr>
        <w:t>信息通信一体化调度运行支撑平台（SG-I6000）设备入库流程包括（）</w:t>
      </w:r>
      <w:r>
        <w:br/>
      </w:r>
      <w:r>
        <w:rPr>
          <w:rFonts w:ascii="STSong" w:hAnsi="STSong" w:eastAsia="STSong"/>
          <w:b w:val="0"/>
          <w:i w:val="0"/>
          <w:color w:val="000000"/>
          <w:sz w:val="20"/>
        </w:rPr>
        <w:t xml:space="preserve">A.入库申请提交 </w:t>
      </w:r>
      <w:r>
        <w:br/>
      </w:r>
      <w:r>
        <w:rPr>
          <w:rFonts w:ascii="STSong" w:hAnsi="STSong" w:eastAsia="STSong"/>
          <w:b w:val="0"/>
          <w:i w:val="0"/>
          <w:color w:val="000000"/>
          <w:sz w:val="20"/>
        </w:rPr>
        <w:t xml:space="preserve">B.入库申请审核 </w:t>
      </w:r>
      <w:r>
        <w:br/>
      </w:r>
      <w:r>
        <w:rPr>
          <w:rFonts w:ascii="STSong" w:hAnsi="STSong" w:eastAsia="STSong"/>
          <w:b w:val="0"/>
          <w:i w:val="0"/>
          <w:color w:val="000000"/>
          <w:sz w:val="20"/>
        </w:rPr>
        <w:t xml:space="preserve">C.入库申请回退 </w:t>
      </w:r>
      <w:r>
        <w:br/>
      </w:r>
      <w:r>
        <w:rPr>
          <w:rFonts w:ascii="STSong" w:hAnsi="STSong" w:eastAsia="STSong"/>
          <w:b w:val="0"/>
          <w:i w:val="0"/>
          <w:color w:val="000000"/>
          <w:sz w:val="20"/>
        </w:rPr>
        <w:t xml:space="preserve">D.入库申请归档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2.2.154. 第154题 </w:t>
      </w:r>
      <w:r>
        <w:br/>
      </w:r>
      <w:r>
        <w:rPr>
          <w:rFonts w:ascii="STSong" w:hAnsi="STSong" w:eastAsia="STSong"/>
          <w:b w:val="0"/>
          <w:i w:val="0"/>
          <w:color w:val="000000"/>
          <w:sz w:val="20"/>
        </w:rPr>
        <w:t>SG-I6000系统根设备资源管理硬件资源状态可分为库存备用、__待报废、报废等状态。</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A.未投运 </w:t>
      </w:r>
      <w:r>
        <w:br/>
      </w:r>
      <w:r>
        <w:rPr>
          <w:rFonts w:ascii="STSong" w:hAnsi="STSong" w:eastAsia="STSong"/>
          <w:b w:val="0"/>
          <w:i w:val="0"/>
          <w:color w:val="000000"/>
          <w:sz w:val="20"/>
        </w:rPr>
        <w:t xml:space="preserve">B.在运 </w:t>
      </w:r>
      <w:r>
        <w:br/>
      </w:r>
      <w:r>
        <w:rPr>
          <w:rFonts w:ascii="STSong" w:hAnsi="STSong" w:eastAsia="STSong"/>
          <w:b w:val="0"/>
          <w:i w:val="0"/>
          <w:color w:val="000000"/>
          <w:sz w:val="20"/>
        </w:rPr>
        <w:t xml:space="preserve">C.退役 </w:t>
      </w:r>
      <w:r>
        <w:br/>
      </w:r>
      <w:r>
        <w:rPr>
          <w:rFonts w:ascii="STSong" w:hAnsi="STSong" w:eastAsia="STSong"/>
          <w:b w:val="0"/>
          <w:i w:val="0"/>
          <w:color w:val="000000"/>
          <w:sz w:val="20"/>
        </w:rPr>
        <w:t xml:space="preserve">D.现场留用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2.2.155. 第155题 </w:t>
      </w:r>
      <w:r>
        <w:br/>
      </w:r>
      <w:r>
        <w:rPr>
          <w:rFonts w:ascii="STSong" w:hAnsi="STSong" w:eastAsia="STSong"/>
          <w:b w:val="0"/>
          <w:i w:val="0"/>
          <w:color w:val="000000"/>
          <w:sz w:val="20"/>
        </w:rPr>
        <w:t xml:space="preserve">SG-I6000系统资源管理，硬件资源7种资源状态的变化需要设备入库、设备变更、设备申请、设备转资等8个流 </w:t>
      </w:r>
      <w:r>
        <w:rPr>
          <w:rFonts w:ascii="STSong" w:hAnsi="STSong" w:eastAsia="STSong"/>
          <w:b w:val="0"/>
          <w:i w:val="0"/>
          <w:color w:val="000000"/>
          <w:sz w:val="20"/>
        </w:rPr>
        <w:t xml:space="preserve">程支撑其中包括 </w:t>
      </w:r>
      <w:r>
        <w:br/>
      </w:r>
      <w:r>
        <w:rPr>
          <w:rFonts w:ascii="STSong" w:hAnsi="STSong" w:eastAsia="STSong"/>
          <w:b w:val="0"/>
          <w:i w:val="0"/>
          <w:color w:val="000000"/>
          <w:sz w:val="20"/>
        </w:rPr>
        <w:t xml:space="preserve">A.设备投运 </w:t>
      </w:r>
      <w:r>
        <w:br/>
      </w:r>
      <w:r>
        <w:rPr>
          <w:rFonts w:ascii="STSong" w:hAnsi="STSong" w:eastAsia="STSong"/>
          <w:b w:val="0"/>
          <w:i w:val="0"/>
          <w:color w:val="000000"/>
          <w:sz w:val="20"/>
        </w:rPr>
        <w:t xml:space="preserve">B.设备退役 </w:t>
      </w:r>
      <w:r>
        <w:br/>
      </w:r>
      <w:r>
        <w:rPr>
          <w:rFonts w:ascii="STSong" w:hAnsi="STSong" w:eastAsia="STSong"/>
          <w:b w:val="0"/>
          <w:i w:val="0"/>
          <w:color w:val="000000"/>
          <w:sz w:val="20"/>
        </w:rPr>
        <w:t xml:space="preserve">C.设备回收 </w:t>
      </w:r>
      <w:r>
        <w:br/>
      </w:r>
      <w:r>
        <w:rPr>
          <w:rFonts w:ascii="STSong" w:hAnsi="STSong" w:eastAsia="STSong"/>
          <w:b w:val="0"/>
          <w:i w:val="0"/>
          <w:color w:val="000000"/>
          <w:sz w:val="20"/>
        </w:rPr>
        <w:t xml:space="preserve">D.设备报废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2.2.156. 第156题 </w:t>
      </w:r>
      <w:r>
        <w:br/>
      </w:r>
      <w:r>
        <w:rPr>
          <w:rFonts w:ascii="STSong" w:hAnsi="STSong" w:eastAsia="STSong"/>
          <w:b w:val="0"/>
          <w:i w:val="0"/>
          <w:color w:val="000000"/>
          <w:sz w:val="20"/>
        </w:rPr>
        <w:t>以下选项中SG-I6000设备全过程管理中包含的流程有？</w:t>
      </w:r>
    </w:p>
    <w:p>
      <w:pPr>
        <w:autoSpaceDN w:val="0"/>
        <w:autoSpaceDE w:val="0"/>
        <w:widowControl/>
        <w:spacing w:line="308" w:lineRule="exact" w:before="0" w:after="0"/>
        <w:ind w:left="400" w:right="2880" w:firstLine="0"/>
        <w:jc w:val="left"/>
      </w:pPr>
      <w:r>
        <w:rPr>
          <w:rFonts w:ascii="STSong" w:hAnsi="STSong" w:eastAsia="STSong"/>
          <w:b w:val="0"/>
          <w:i w:val="0"/>
          <w:color w:val="000000"/>
          <w:sz w:val="20"/>
        </w:rPr>
        <w:t xml:space="preserve">A.设备入库 </w:t>
      </w:r>
      <w:r>
        <w:br/>
      </w:r>
      <w:r>
        <w:rPr>
          <w:rFonts w:ascii="STSong" w:hAnsi="STSong" w:eastAsia="STSong"/>
          <w:b w:val="0"/>
          <w:i w:val="0"/>
          <w:color w:val="000000"/>
          <w:sz w:val="20"/>
        </w:rPr>
        <w:t xml:space="preserve">B.设备退役 </w:t>
      </w:r>
      <w:r>
        <w:br/>
      </w:r>
      <w:r>
        <w:rPr>
          <w:rFonts w:ascii="STSong" w:hAnsi="STSong" w:eastAsia="STSong"/>
          <w:b w:val="0"/>
          <w:i w:val="0"/>
          <w:color w:val="000000"/>
          <w:sz w:val="20"/>
        </w:rPr>
        <w:t xml:space="preserve">C.设备变更 </w:t>
      </w:r>
      <w:r>
        <w:br/>
      </w:r>
      <w:r>
        <w:rPr>
          <w:rFonts w:ascii="STSong" w:hAnsi="STSong" w:eastAsia="STSong"/>
          <w:b w:val="0"/>
          <w:i w:val="0"/>
          <w:color w:val="000000"/>
          <w:sz w:val="20"/>
        </w:rPr>
        <w:t xml:space="preserve">D.检修管理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2.2.157. 第157题 </w:t>
      </w:r>
      <w:r>
        <w:br/>
      </w:r>
      <w:r>
        <w:rPr>
          <w:rFonts w:ascii="STSong" w:hAnsi="STSong" w:eastAsia="STSong"/>
          <w:b w:val="0"/>
          <w:i w:val="0"/>
          <w:color w:val="000000"/>
          <w:sz w:val="20"/>
        </w:rPr>
        <w:t>在SG-I6000中值班视图用于直观展示工作值班情况，值班视图分为哪两类？</w:t>
      </w:r>
    </w:p>
    <w:p>
      <w:pPr>
        <w:autoSpaceDN w:val="0"/>
        <w:autoSpaceDE w:val="0"/>
        <w:widowControl/>
        <w:spacing w:line="300" w:lineRule="exact" w:before="0" w:after="0"/>
        <w:ind w:left="400" w:right="8208" w:firstLine="0"/>
        <w:jc w:val="left"/>
      </w:pPr>
      <w:r>
        <w:rPr>
          <w:rFonts w:ascii="STSong" w:hAnsi="STSong" w:eastAsia="STSong"/>
          <w:b w:val="0"/>
          <w:i w:val="0"/>
          <w:color w:val="000000"/>
          <w:sz w:val="20"/>
        </w:rPr>
        <w:t xml:space="preserve">A.日视图 </w:t>
      </w:r>
      <w:r>
        <w:br/>
      </w:r>
      <w:r>
        <w:rPr>
          <w:rFonts w:ascii="STSong" w:hAnsi="STSong" w:eastAsia="STSong"/>
          <w:b w:val="0"/>
          <w:i w:val="0"/>
          <w:color w:val="000000"/>
          <w:sz w:val="20"/>
        </w:rPr>
        <w:t xml:space="preserve">B.周视图 </w:t>
      </w:r>
      <w:r>
        <w:br/>
      </w:r>
      <w:r>
        <w:rPr>
          <w:rFonts w:ascii="STSong" w:hAnsi="STSong" w:eastAsia="STSong"/>
          <w:b w:val="0"/>
          <w:i w:val="0"/>
          <w:color w:val="000000"/>
          <w:sz w:val="20"/>
        </w:rPr>
        <w:t xml:space="preserve">C.月视图 </w:t>
      </w:r>
      <w:r>
        <w:br/>
      </w:r>
      <w:r>
        <w:rPr>
          <w:rFonts w:ascii="STSong" w:hAnsi="STSong" w:eastAsia="STSong"/>
          <w:b w:val="0"/>
          <w:i w:val="0"/>
          <w:color w:val="000000"/>
          <w:sz w:val="20"/>
        </w:rPr>
        <w:t xml:space="preserve">D.季度视图 </w:t>
      </w:r>
      <w:r>
        <w:br/>
      </w:r>
      <w:r>
        <w:rPr>
          <w:rFonts w:ascii="STSong" w:hAnsi="STSong" w:eastAsia="STSong"/>
          <w:b w:val="0"/>
          <w:i w:val="0"/>
          <w:color w:val="000000"/>
          <w:sz w:val="20"/>
        </w:rPr>
        <w:t>正确答案： AC</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352 页</w:t>
      </w:r>
    </w:p>
    <w:p>
      <w:pPr>
        <w:sectPr>
          <w:pgSz w:w="11900" w:h="16840"/>
          <w:pgMar w:top="16" w:right="988" w:bottom="478" w:left="960" w:header="720" w:footer="720" w:gutter="0"/>
          <w:cols w:space="720" w:num="1" w:equalWidth="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3600" w:firstLine="0"/>
        <w:jc w:val="left"/>
      </w:pP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2.2.158. 第158题 </w:t>
      </w:r>
      <w:r>
        <w:br/>
      </w:r>
      <w:r>
        <w:rPr>
          <w:rFonts w:ascii="STSong" w:hAnsi="STSong" w:eastAsia="STSong"/>
          <w:b w:val="0"/>
          <w:i w:val="0"/>
          <w:color w:val="000000"/>
          <w:sz w:val="20"/>
        </w:rPr>
        <w:t>SG-I6000中下列情况可能会导致某个业务系统探测气泡图异常的是？</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A.主页探测程序宕机 </w:t>
      </w:r>
      <w:r>
        <w:br/>
      </w:r>
      <w:r>
        <w:rPr>
          <w:rFonts w:ascii="STSong" w:hAnsi="STSong" w:eastAsia="STSong"/>
          <w:b w:val="0"/>
          <w:i w:val="0"/>
          <w:color w:val="000000"/>
          <w:sz w:val="20"/>
        </w:rPr>
        <w:t xml:space="preserve">B.telnet端口不通 </w:t>
      </w:r>
      <w:r>
        <w:br/>
      </w:r>
      <w:r>
        <w:rPr>
          <w:rFonts w:ascii="STSong" w:hAnsi="STSong" w:eastAsia="STSong"/>
          <w:b w:val="0"/>
          <w:i w:val="0"/>
          <w:color w:val="000000"/>
          <w:sz w:val="20"/>
        </w:rPr>
        <w:t xml:space="preserve">C.url无法访问 </w:t>
      </w:r>
      <w:r>
        <w:br/>
      </w:r>
      <w:r>
        <w:rPr>
          <w:rFonts w:ascii="STSong" w:hAnsi="STSong" w:eastAsia="STSong"/>
          <w:b w:val="0"/>
          <w:i w:val="0"/>
          <w:color w:val="000000"/>
          <w:sz w:val="20"/>
        </w:rPr>
        <w:t xml:space="preserve">D.IP地址ping不通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2.2.159. 第159题 </w:t>
      </w:r>
      <w:r>
        <w:br/>
      </w:r>
      <w:r>
        <w:rPr>
          <w:rFonts w:ascii="STSong" w:hAnsi="STSong" w:eastAsia="STSong"/>
          <w:b w:val="0"/>
          <w:i w:val="0"/>
          <w:color w:val="000000"/>
          <w:sz w:val="20"/>
        </w:rPr>
        <w:t>SG-I6000系统业务监控主要监控包含下列哪些方面：（    ）</w:t>
      </w:r>
      <w:r>
        <w:br/>
      </w:r>
      <w:r>
        <w:rPr>
          <w:rFonts w:ascii="STSong" w:hAnsi="STSong" w:eastAsia="STSong"/>
          <w:b w:val="0"/>
          <w:i w:val="0"/>
          <w:color w:val="000000"/>
          <w:sz w:val="20"/>
        </w:rPr>
        <w:t xml:space="preserve">A.监控公司信息内网统推的业务系统的运行状态 </w:t>
      </w:r>
      <w:r>
        <w:br/>
      </w:r>
      <w:r>
        <w:rPr>
          <w:rFonts w:ascii="STSong" w:hAnsi="STSong" w:eastAsia="STSong"/>
          <w:b w:val="0"/>
          <w:i w:val="0"/>
          <w:color w:val="000000"/>
          <w:sz w:val="20"/>
        </w:rPr>
        <w:t xml:space="preserve">B.业务数据和系统安全情况 </w:t>
      </w:r>
      <w:r>
        <w:br/>
      </w:r>
      <w:r>
        <w:rPr>
          <w:rFonts w:ascii="STSong" w:hAnsi="STSong" w:eastAsia="STSong"/>
          <w:b w:val="0"/>
          <w:i w:val="0"/>
          <w:color w:val="000000"/>
          <w:sz w:val="20"/>
        </w:rPr>
        <w:t xml:space="preserve">C.方便调度员实时掌握所有在运系统的运行情况 </w:t>
      </w:r>
      <w:r>
        <w:br/>
      </w:r>
      <w:r>
        <w:rPr>
          <w:rFonts w:ascii="STSong" w:hAnsi="STSong" w:eastAsia="STSong"/>
          <w:b w:val="0"/>
          <w:i w:val="0"/>
          <w:color w:val="000000"/>
          <w:sz w:val="20"/>
        </w:rPr>
        <w:t xml:space="preserve">D.设备异常状况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2.2.160. 第160题</w:t>
      </w:r>
      <w:r>
        <w:br/>
      </w:r>
      <w:r>
        <w:rPr>
          <w:rFonts w:ascii="STSong" w:hAnsi="STSong" w:eastAsia="STSong"/>
          <w:b w:val="0"/>
          <w:i w:val="0"/>
          <w:color w:val="000000"/>
          <w:sz w:val="20"/>
        </w:rPr>
        <w:t xml:space="preserve"> A省电力公司信息通信调控中心值班员收到总部信息通信调控电话，“ 国网调度监控发现A省在运信息系统全 </w:t>
      </w:r>
      <w:r>
        <w:rPr>
          <w:rFonts w:ascii="STSong" w:hAnsi="STSong" w:eastAsia="STSong"/>
          <w:b w:val="0"/>
          <w:i w:val="0"/>
          <w:color w:val="000000"/>
          <w:sz w:val="20"/>
        </w:rPr>
        <w:t>部告警” ，A省调度人员检查本地I6000系统后未发现告警且访问正常。请问该调度员下一步应该做哪些检查</w:t>
      </w:r>
      <w:r>
        <w:rPr>
          <w:rFonts w:ascii="STSong" w:hAnsi="STSong" w:eastAsia="STSong"/>
          <w:b w:val="0"/>
          <w:i w:val="0"/>
          <w:color w:val="000000"/>
          <w:sz w:val="20"/>
        </w:rPr>
        <w:t>，有助于定位问题。(    )。</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A.检查本省与总部之间网络通断情况 </w:t>
      </w:r>
      <w:r>
        <w:br/>
      </w:r>
      <w:r>
        <w:rPr>
          <w:rFonts w:ascii="STSong" w:hAnsi="STSong" w:eastAsia="STSong"/>
          <w:b w:val="0"/>
          <w:i w:val="0"/>
          <w:color w:val="000000"/>
          <w:sz w:val="20"/>
        </w:rPr>
        <w:t xml:space="preserve">B.检查SG-I6000级联服务是否正常 </w:t>
      </w:r>
      <w:r>
        <w:br/>
      </w:r>
      <w:r>
        <w:rPr>
          <w:rFonts w:ascii="STSong" w:hAnsi="STSong" w:eastAsia="STSong"/>
          <w:b w:val="0"/>
          <w:i w:val="0"/>
          <w:color w:val="000000"/>
          <w:sz w:val="20"/>
        </w:rPr>
        <w:t xml:space="preserve">C.检查SG-I6000业务系统采集模块是否正常 </w:t>
      </w:r>
      <w:r>
        <w:br/>
      </w:r>
      <w:r>
        <w:rPr>
          <w:rFonts w:ascii="STSong" w:hAnsi="STSong" w:eastAsia="STSong"/>
          <w:b w:val="0"/>
          <w:i w:val="0"/>
          <w:color w:val="000000"/>
          <w:sz w:val="20"/>
        </w:rPr>
        <w:t xml:space="preserve">D.检查SG-I6000告警模块是否正确配置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2.2.161. 第161题 </w:t>
      </w:r>
      <w:r>
        <w:br/>
      </w:r>
      <w:r>
        <w:rPr>
          <w:rFonts w:ascii="STSong" w:hAnsi="STSong" w:eastAsia="STSong"/>
          <w:b w:val="0"/>
          <w:i w:val="0"/>
          <w:color w:val="000000"/>
          <w:sz w:val="20"/>
        </w:rPr>
        <w:t>某单位调度值班员通过SG-I6000监控到某信息系统URL探测告警，在线用户与健康时长正常；该系统集群部署</w:t>
      </w:r>
      <w:r>
        <w:rPr>
          <w:rFonts w:ascii="STSong" w:hAnsi="STSong" w:eastAsia="STSong"/>
          <w:b w:val="0"/>
          <w:i w:val="0"/>
          <w:color w:val="000000"/>
          <w:sz w:val="20"/>
        </w:rPr>
        <w:t>，通过F5地址访问，系统偶然报错，访问单节点地址能正常访问。通过以上现象可判断该故障可能为（    ）</w:t>
      </w:r>
      <w:r>
        <w:rPr>
          <w:rFonts w:ascii="STSong" w:hAnsi="STSong" w:eastAsia="STSong"/>
          <w:b w:val="0"/>
          <w:i w:val="0"/>
          <w:color w:val="000000"/>
          <w:sz w:val="20"/>
        </w:rPr>
        <w:t xml:space="preserve">A.数据库故障 </w:t>
      </w:r>
      <w:r>
        <w:br/>
      </w:r>
      <w:r>
        <w:rPr>
          <w:rFonts w:ascii="STSong" w:hAnsi="STSong" w:eastAsia="STSong"/>
          <w:b w:val="0"/>
          <w:i w:val="0"/>
          <w:color w:val="000000"/>
          <w:sz w:val="20"/>
        </w:rPr>
        <w:t xml:space="preserve">B.中间件故障 </w:t>
      </w:r>
      <w:r>
        <w:br/>
      </w:r>
      <w:r>
        <w:rPr>
          <w:rFonts w:ascii="STSong" w:hAnsi="STSong" w:eastAsia="STSong"/>
          <w:b w:val="0"/>
          <w:i w:val="0"/>
          <w:color w:val="000000"/>
          <w:sz w:val="20"/>
        </w:rPr>
        <w:t xml:space="preserve">C.单节点故障 </w:t>
      </w:r>
      <w:r>
        <w:br/>
      </w:r>
      <w:r>
        <w:rPr>
          <w:rFonts w:ascii="STSong" w:hAnsi="STSong" w:eastAsia="STSong"/>
          <w:b w:val="0"/>
          <w:i w:val="0"/>
          <w:color w:val="000000"/>
          <w:sz w:val="20"/>
        </w:rPr>
        <w:t xml:space="preserve">D.负载均衡分发故障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2.2.162. 第162题 </w:t>
      </w:r>
      <w:r>
        <w:br/>
      </w:r>
      <w:r>
        <w:rPr>
          <w:rFonts w:ascii="STSong" w:hAnsi="STSong" w:eastAsia="STSong"/>
          <w:b w:val="0"/>
          <w:i w:val="0"/>
          <w:color w:val="000000"/>
          <w:sz w:val="20"/>
        </w:rPr>
        <w:t>在SG-I6000系统中，下列指标和系统经典气泡图业务系统气泡状态相关联的有？</w:t>
      </w:r>
    </w:p>
    <w:p>
      <w:pPr>
        <w:autoSpaceDN w:val="0"/>
        <w:autoSpaceDE w:val="0"/>
        <w:widowControl/>
        <w:spacing w:line="308" w:lineRule="exact" w:before="0" w:after="0"/>
        <w:ind w:left="400" w:right="4752" w:firstLine="0"/>
        <w:jc w:val="left"/>
      </w:pPr>
      <w:r>
        <w:rPr>
          <w:rFonts w:ascii="STSong" w:hAnsi="STSong" w:eastAsia="STSong"/>
          <w:b w:val="0"/>
          <w:i w:val="0"/>
          <w:color w:val="000000"/>
          <w:sz w:val="20"/>
        </w:rPr>
        <w:t xml:space="preserve">A.健康运行时长 </w:t>
      </w:r>
      <w:r>
        <w:br/>
      </w:r>
      <w:r>
        <w:rPr>
          <w:rFonts w:ascii="STSong" w:hAnsi="STSong" w:eastAsia="STSong"/>
          <w:b w:val="0"/>
          <w:i w:val="0"/>
          <w:color w:val="000000"/>
          <w:sz w:val="20"/>
        </w:rPr>
        <w:t xml:space="preserve">B.设备台账监控率 </w:t>
      </w:r>
      <w:r>
        <w:br/>
      </w:r>
      <w:r>
        <w:rPr>
          <w:rFonts w:ascii="STSong" w:hAnsi="STSong" w:eastAsia="STSong"/>
          <w:b w:val="0"/>
          <w:i w:val="0"/>
          <w:color w:val="000000"/>
          <w:sz w:val="20"/>
        </w:rPr>
        <w:t xml:space="preserve">C.在线用户数 </w:t>
      </w:r>
      <w:r>
        <w:br/>
      </w:r>
      <w:r>
        <w:rPr>
          <w:rFonts w:ascii="STSong" w:hAnsi="STSong" w:eastAsia="STSong"/>
          <w:b w:val="0"/>
          <w:i w:val="0"/>
          <w:color w:val="000000"/>
          <w:sz w:val="20"/>
        </w:rPr>
        <w:t xml:space="preserve">D.业务系统探测状态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2.2.163. 第163题 </w:t>
      </w:r>
      <w:r>
        <w:br/>
      </w:r>
      <w:r>
        <w:rPr>
          <w:rFonts w:ascii="STSong" w:hAnsi="STSong" w:eastAsia="STSong"/>
          <w:b w:val="0"/>
          <w:i w:val="0"/>
          <w:color w:val="000000"/>
          <w:sz w:val="20"/>
        </w:rPr>
        <w:t>SG-I6000系统告警紧急度包括以下哪些级别？</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353 页</w:t>
      </w:r>
    </w:p>
    <w:p>
      <w:pPr>
        <w:sectPr>
          <w:pgSz w:w="11900" w:h="16840"/>
          <w:pgMar w:top="16" w:right="992" w:bottom="478" w:left="960" w:header="720" w:footer="720" w:gutter="0"/>
          <w:cols w:space="720" w:num="1" w:equalWidth="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312" w:firstLine="0"/>
        <w:jc w:val="left"/>
      </w:pPr>
      <w:r>
        <w:rPr>
          <w:rFonts w:ascii="STSong" w:hAnsi="STSong" w:eastAsia="STSong"/>
          <w:b w:val="0"/>
          <w:i w:val="0"/>
          <w:color w:val="000000"/>
          <w:sz w:val="20"/>
        </w:rPr>
        <w:t xml:space="preserve">A.高 </w:t>
      </w:r>
      <w:r>
        <w:br/>
      </w:r>
      <w:r>
        <w:rPr>
          <w:rFonts w:ascii="STSong" w:hAnsi="STSong" w:eastAsia="STSong"/>
          <w:b w:val="0"/>
          <w:i w:val="0"/>
          <w:color w:val="000000"/>
          <w:sz w:val="20"/>
        </w:rPr>
        <w:t xml:space="preserve">B.一般 </w:t>
      </w:r>
      <w:r>
        <w:br/>
      </w:r>
      <w:r>
        <w:rPr>
          <w:rFonts w:ascii="STSong" w:hAnsi="STSong" w:eastAsia="STSong"/>
          <w:b w:val="0"/>
          <w:i w:val="0"/>
          <w:color w:val="000000"/>
          <w:sz w:val="20"/>
        </w:rPr>
        <w:t xml:space="preserve">C.中 </w:t>
      </w:r>
      <w:r>
        <w:br/>
      </w:r>
      <w:r>
        <w:rPr>
          <w:rFonts w:ascii="STSong" w:hAnsi="STSong" w:eastAsia="STSong"/>
          <w:b w:val="0"/>
          <w:i w:val="0"/>
          <w:color w:val="000000"/>
          <w:sz w:val="20"/>
        </w:rPr>
        <w:t xml:space="preserve">D.低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2.2.164. 第164题 </w:t>
      </w:r>
      <w:r>
        <w:br/>
      </w:r>
      <w:r>
        <w:rPr>
          <w:rFonts w:ascii="STSong" w:hAnsi="STSong" w:eastAsia="STSong"/>
          <w:b w:val="0"/>
          <w:i w:val="0"/>
          <w:color w:val="000000"/>
          <w:sz w:val="20"/>
        </w:rPr>
        <w:t>以下哪些监控指标属于SG-I6000系统中桌面监测模块的监测指标？</w:t>
      </w:r>
    </w:p>
    <w:p>
      <w:pPr>
        <w:autoSpaceDN w:val="0"/>
        <w:autoSpaceDE w:val="0"/>
        <w:widowControl/>
        <w:spacing w:line="308" w:lineRule="exact" w:before="0" w:after="0"/>
        <w:ind w:left="400" w:right="4320" w:firstLine="0"/>
        <w:jc w:val="left"/>
      </w:pPr>
      <w:r>
        <w:rPr>
          <w:rFonts w:ascii="STSong" w:hAnsi="STSong" w:eastAsia="STSong"/>
          <w:b w:val="0"/>
          <w:i w:val="0"/>
          <w:color w:val="000000"/>
          <w:sz w:val="20"/>
        </w:rPr>
        <w:t xml:space="preserve">A.在线桌面终端 </w:t>
      </w:r>
      <w:r>
        <w:br/>
      </w:r>
      <w:r>
        <w:rPr>
          <w:rFonts w:ascii="STSong" w:hAnsi="STSong" w:eastAsia="STSong"/>
          <w:b w:val="0"/>
          <w:i w:val="0"/>
          <w:color w:val="000000"/>
          <w:sz w:val="20"/>
        </w:rPr>
        <w:t xml:space="preserve">B.补丁安装率 </w:t>
      </w:r>
      <w:r>
        <w:br/>
      </w:r>
      <w:r>
        <w:rPr>
          <w:rFonts w:ascii="STSong" w:hAnsi="STSong" w:eastAsia="STSong"/>
          <w:b w:val="0"/>
          <w:i w:val="0"/>
          <w:color w:val="000000"/>
          <w:sz w:val="20"/>
        </w:rPr>
        <w:t xml:space="preserve">C.违规外联告警 </w:t>
      </w:r>
      <w:r>
        <w:br/>
      </w:r>
      <w:r>
        <w:rPr>
          <w:rFonts w:ascii="STSong" w:hAnsi="STSong" w:eastAsia="STSong"/>
          <w:b w:val="0"/>
          <w:i w:val="0"/>
          <w:color w:val="000000"/>
          <w:sz w:val="20"/>
        </w:rPr>
        <w:t xml:space="preserve">D.保密检测系统安装率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2.2.165. 第165题 </w:t>
      </w:r>
      <w:r>
        <w:br/>
      </w:r>
      <w:r>
        <w:rPr>
          <w:rFonts w:ascii="STSong" w:hAnsi="STSong" w:eastAsia="STSong"/>
          <w:b w:val="0"/>
          <w:i w:val="0"/>
          <w:color w:val="000000"/>
          <w:sz w:val="20"/>
        </w:rPr>
        <w:t>SG-I6000系统中安全备案功能按部门分为以下哪几项？</w:t>
      </w:r>
    </w:p>
    <w:p>
      <w:pPr>
        <w:autoSpaceDN w:val="0"/>
        <w:autoSpaceDE w:val="0"/>
        <w:widowControl/>
        <w:spacing w:line="306" w:lineRule="exact" w:before="0" w:after="0"/>
        <w:ind w:left="400" w:right="3456" w:firstLine="0"/>
        <w:jc w:val="left"/>
      </w:pPr>
      <w:r>
        <w:rPr>
          <w:rFonts w:ascii="STSong" w:hAnsi="STSong" w:eastAsia="STSong"/>
          <w:b w:val="0"/>
          <w:i w:val="0"/>
          <w:color w:val="000000"/>
          <w:sz w:val="20"/>
        </w:rPr>
        <w:t xml:space="preserve">A.信息部门 </w:t>
      </w:r>
      <w:r>
        <w:br/>
      </w:r>
      <w:r>
        <w:rPr>
          <w:rFonts w:ascii="STSong" w:hAnsi="STSong" w:eastAsia="STSong"/>
          <w:b w:val="0"/>
          <w:i w:val="0"/>
          <w:color w:val="000000"/>
          <w:sz w:val="20"/>
        </w:rPr>
        <w:t xml:space="preserve">B.调度部门 </w:t>
      </w:r>
      <w:r>
        <w:br/>
      </w:r>
      <w:r>
        <w:rPr>
          <w:rFonts w:ascii="STSong" w:hAnsi="STSong" w:eastAsia="STSong"/>
          <w:b w:val="0"/>
          <w:i w:val="0"/>
          <w:color w:val="000000"/>
          <w:sz w:val="20"/>
        </w:rPr>
        <w:t xml:space="preserve">C.运检部门 </w:t>
      </w:r>
      <w:r>
        <w:br/>
      </w:r>
      <w:r>
        <w:rPr>
          <w:rFonts w:ascii="STSong" w:hAnsi="STSong" w:eastAsia="STSong"/>
          <w:b w:val="0"/>
          <w:i w:val="0"/>
          <w:color w:val="000000"/>
          <w:sz w:val="20"/>
        </w:rPr>
        <w:t xml:space="preserve">D.营销部门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2.2.166. 第166题 </w:t>
      </w:r>
      <w:r>
        <w:br/>
      </w:r>
      <w:r>
        <w:rPr>
          <w:rFonts w:ascii="STSong" w:hAnsi="STSong" w:eastAsia="STSong"/>
          <w:b w:val="0"/>
          <w:i w:val="0"/>
          <w:color w:val="000000"/>
          <w:sz w:val="20"/>
        </w:rPr>
        <w:t xml:space="preserve">SG-I6000综合监控视图中，以下哪些场景气泡图会显示红色 </w:t>
      </w:r>
      <w:r>
        <w:rPr>
          <w:rFonts w:ascii="STSong" w:hAnsi="STSong" w:eastAsia="STSong"/>
          <w:b w:val="0"/>
          <w:i w:val="0"/>
          <w:color w:val="000000"/>
          <w:sz w:val="20"/>
        </w:rPr>
        <w:t xml:space="preserve">A.系统监控正常 </w:t>
      </w:r>
      <w:r>
        <w:br/>
      </w:r>
      <w:r>
        <w:rPr>
          <w:rFonts w:ascii="STSong" w:hAnsi="STSong" w:eastAsia="STSong"/>
          <w:b w:val="0"/>
          <w:i w:val="0"/>
          <w:color w:val="000000"/>
          <w:sz w:val="20"/>
        </w:rPr>
        <w:t xml:space="preserve">B.系统主页探测指标异常，健康运行时长、在线用户数指标正常 </w:t>
      </w:r>
      <w:r>
        <w:rPr>
          <w:rFonts w:ascii="STSong" w:hAnsi="STSong" w:eastAsia="STSong"/>
          <w:b w:val="0"/>
          <w:i w:val="0"/>
          <w:color w:val="000000"/>
          <w:sz w:val="20"/>
        </w:rPr>
        <w:t xml:space="preserve">C.系统主页探测指标正常，健康运行时长、在线用户数指标异常 </w:t>
      </w:r>
      <w:r>
        <w:rPr>
          <w:rFonts w:ascii="STSong" w:hAnsi="STSong" w:eastAsia="STSong"/>
          <w:b w:val="0"/>
          <w:i w:val="0"/>
          <w:color w:val="000000"/>
          <w:sz w:val="20"/>
        </w:rPr>
        <w:t xml:space="preserve">D.系统主页探测指标、健康运行时长、在线用户数指标均异常 </w:t>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2.2.167. 第167题 </w:t>
      </w:r>
      <w:r>
        <w:br/>
      </w:r>
      <w:r>
        <w:rPr>
          <w:rFonts w:ascii="STSong" w:hAnsi="STSong" w:eastAsia="STSong"/>
          <w:b w:val="0"/>
          <w:i w:val="0"/>
          <w:color w:val="000000"/>
          <w:sz w:val="20"/>
        </w:rPr>
        <w:t xml:space="preserve">在SG-I6000系统服务器监测页面，服务器监测列表显示哪个信息 </w:t>
      </w:r>
      <w:r>
        <w:rPr>
          <w:rFonts w:ascii="STSong" w:hAnsi="STSong" w:eastAsia="STSong"/>
          <w:b w:val="0"/>
          <w:i w:val="0"/>
          <w:color w:val="000000"/>
          <w:sz w:val="20"/>
        </w:rPr>
        <w:t xml:space="preserve">A.设备类型 </w:t>
      </w:r>
      <w:r>
        <w:br/>
      </w:r>
      <w:r>
        <w:rPr>
          <w:rFonts w:ascii="STSong" w:hAnsi="STSong" w:eastAsia="STSong"/>
          <w:b w:val="0"/>
          <w:i w:val="0"/>
          <w:color w:val="000000"/>
          <w:sz w:val="20"/>
        </w:rPr>
        <w:t xml:space="preserve">B.健康运行时长 </w:t>
      </w:r>
      <w:r>
        <w:br/>
      </w:r>
      <w:r>
        <w:rPr>
          <w:rFonts w:ascii="STSong" w:hAnsi="STSong" w:eastAsia="STSong"/>
          <w:b w:val="0"/>
          <w:i w:val="0"/>
          <w:color w:val="000000"/>
          <w:sz w:val="20"/>
        </w:rPr>
        <w:t xml:space="preserve">C.操作系统 </w:t>
      </w:r>
      <w:r>
        <w:br/>
      </w:r>
      <w:r>
        <w:rPr>
          <w:rFonts w:ascii="STSong" w:hAnsi="STSong" w:eastAsia="STSong"/>
          <w:b w:val="0"/>
          <w:i w:val="0"/>
          <w:color w:val="000000"/>
          <w:sz w:val="20"/>
        </w:rPr>
        <w:t xml:space="preserve">D.CPU使用率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2.2.168. 第168题 </w:t>
      </w:r>
      <w:r>
        <w:br/>
      </w:r>
      <w:r>
        <w:rPr>
          <w:rFonts w:ascii="STSong" w:hAnsi="STSong" w:eastAsia="STSong"/>
          <w:b w:val="0"/>
          <w:i w:val="0"/>
          <w:color w:val="000000"/>
          <w:sz w:val="20"/>
        </w:rPr>
        <w:t>下列属于SG-I6000系统软件管理的是（）</w:t>
      </w:r>
      <w:r>
        <w:br/>
      </w:r>
      <w:r>
        <w:rPr>
          <w:rFonts w:ascii="STSong" w:hAnsi="STSong" w:eastAsia="STSong"/>
          <w:b w:val="0"/>
          <w:i w:val="0"/>
          <w:color w:val="000000"/>
          <w:sz w:val="20"/>
        </w:rPr>
        <w:t xml:space="preserve">A.软件新建 </w:t>
      </w:r>
      <w:r>
        <w:br/>
      </w:r>
      <w:r>
        <w:rPr>
          <w:rFonts w:ascii="STSong" w:hAnsi="STSong" w:eastAsia="STSong"/>
          <w:b w:val="0"/>
          <w:i w:val="0"/>
          <w:color w:val="000000"/>
          <w:sz w:val="20"/>
        </w:rPr>
        <w:t xml:space="preserve">B.软件卸载 </w:t>
      </w:r>
      <w:r>
        <w:br/>
      </w:r>
      <w:r>
        <w:rPr>
          <w:rFonts w:ascii="STSong" w:hAnsi="STSong" w:eastAsia="STSong"/>
          <w:b w:val="0"/>
          <w:i w:val="0"/>
          <w:color w:val="000000"/>
          <w:sz w:val="20"/>
        </w:rPr>
        <w:t xml:space="preserve">C.软件变更 </w:t>
      </w:r>
      <w:r>
        <w:br/>
      </w:r>
      <w:r>
        <w:rPr>
          <w:rFonts w:ascii="STSong" w:hAnsi="STSong" w:eastAsia="STSong"/>
          <w:b w:val="0"/>
          <w:i w:val="0"/>
          <w:color w:val="000000"/>
          <w:sz w:val="20"/>
        </w:rPr>
        <w:t xml:space="preserve">D.软件下线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关联评价点的名称：缺陷基础知识(例如：分类、来源)</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354 页</w:t>
      </w:r>
    </w:p>
    <w:p>
      <w:pPr>
        <w:sectPr>
          <w:pgSz w:w="11900" w:h="16840"/>
          <w:pgMar w:top="16" w:right="1440" w:bottom="478" w:left="960" w:header="720" w:footer="720" w:gutter="0"/>
          <w:cols w:space="720" w:num="1" w:equalWidth="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3024" w:firstLine="0"/>
        <w:jc w:val="left"/>
      </w:pPr>
      <w:r>
        <w:rPr>
          <w:rFonts w:ascii="STSong" w:hAnsi="STSong" w:eastAsia="STSong"/>
          <w:b w:val="0"/>
          <w:i w:val="0"/>
          <w:color w:val="000000"/>
          <w:sz w:val="24"/>
        </w:rPr>
        <w:t xml:space="preserve">2.2.169. 第169题 </w:t>
      </w:r>
      <w:r>
        <w:br/>
      </w:r>
      <w:r>
        <w:rPr>
          <w:rFonts w:ascii="STSong" w:hAnsi="STSong" w:eastAsia="STSong"/>
          <w:b w:val="0"/>
          <w:i w:val="0"/>
          <w:color w:val="000000"/>
          <w:sz w:val="20"/>
        </w:rPr>
        <w:t>下列属于SG-I6000系统运行视图的是（）</w:t>
      </w:r>
      <w:r>
        <w:br/>
      </w:r>
      <w:r>
        <w:rPr>
          <w:rFonts w:ascii="STSong" w:hAnsi="STSong" w:eastAsia="STSong"/>
          <w:b w:val="0"/>
          <w:i w:val="0"/>
          <w:color w:val="000000"/>
          <w:sz w:val="20"/>
        </w:rPr>
        <w:t xml:space="preserve">A.应用视图 </w:t>
      </w:r>
      <w:r>
        <w:br/>
      </w:r>
      <w:r>
        <w:rPr>
          <w:rFonts w:ascii="STSong" w:hAnsi="STSong" w:eastAsia="STSong"/>
          <w:b w:val="0"/>
          <w:i w:val="0"/>
          <w:color w:val="000000"/>
          <w:sz w:val="20"/>
        </w:rPr>
        <w:t xml:space="preserve">B.监测视图 </w:t>
      </w:r>
      <w:r>
        <w:br/>
      </w:r>
      <w:r>
        <w:rPr>
          <w:rFonts w:ascii="STSong" w:hAnsi="STSong" w:eastAsia="STSong"/>
          <w:b w:val="0"/>
          <w:i w:val="0"/>
          <w:color w:val="000000"/>
          <w:sz w:val="20"/>
        </w:rPr>
        <w:t xml:space="preserve">C.网络视图 </w:t>
      </w:r>
      <w:r>
        <w:br/>
      </w:r>
      <w:r>
        <w:rPr>
          <w:rFonts w:ascii="STSong" w:hAnsi="STSong" w:eastAsia="STSong"/>
          <w:b w:val="0"/>
          <w:i w:val="0"/>
          <w:color w:val="000000"/>
          <w:sz w:val="20"/>
        </w:rPr>
        <w:t xml:space="preserve">D.机房视图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2.2.170. 第170题 </w:t>
      </w:r>
      <w:r>
        <w:br/>
      </w:r>
      <w:r>
        <w:rPr>
          <w:rFonts w:ascii="STSong" w:hAnsi="STSong" w:eastAsia="STSong"/>
          <w:b w:val="0"/>
          <w:i w:val="0"/>
          <w:color w:val="000000"/>
          <w:sz w:val="20"/>
        </w:rPr>
        <w:t>在SG-I6000系统运行管理模块缺陷管理功能模块包含以下哪些内容？</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A.缺陷任务下发 </w:t>
      </w:r>
      <w:r>
        <w:br/>
      </w:r>
      <w:r>
        <w:rPr>
          <w:rFonts w:ascii="STSong" w:hAnsi="STSong" w:eastAsia="STSong"/>
          <w:b w:val="0"/>
          <w:i w:val="0"/>
          <w:color w:val="000000"/>
          <w:sz w:val="20"/>
        </w:rPr>
        <w:t xml:space="preserve">B.缺陷撤销 </w:t>
      </w:r>
      <w:r>
        <w:br/>
      </w:r>
      <w:r>
        <w:rPr>
          <w:rFonts w:ascii="STSong" w:hAnsi="STSong" w:eastAsia="STSong"/>
          <w:b w:val="0"/>
          <w:i w:val="0"/>
          <w:color w:val="000000"/>
          <w:sz w:val="20"/>
        </w:rPr>
        <w:t xml:space="preserve">C.缺陷监督 </w:t>
      </w:r>
      <w:r>
        <w:br/>
      </w:r>
      <w:r>
        <w:rPr>
          <w:rFonts w:ascii="STSong" w:hAnsi="STSong" w:eastAsia="STSong"/>
          <w:b w:val="0"/>
          <w:i w:val="0"/>
          <w:color w:val="000000"/>
          <w:sz w:val="20"/>
        </w:rPr>
        <w:t xml:space="preserve">D.缺陷库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2.2.171. 第171题 </w:t>
      </w:r>
      <w:r>
        <w:br/>
      </w:r>
      <w:r>
        <w:rPr>
          <w:rFonts w:ascii="STSong" w:hAnsi="STSong" w:eastAsia="STSong"/>
          <w:b w:val="0"/>
          <w:i w:val="0"/>
          <w:color w:val="000000"/>
          <w:sz w:val="20"/>
        </w:rPr>
        <w:t>SG-I6000系统综合监控视图中业务系统气泡图变成灰色可能的原因有（）</w:t>
      </w:r>
      <w:r>
        <w:rPr>
          <w:rFonts w:ascii="STSong" w:hAnsi="STSong" w:eastAsia="STSong"/>
          <w:b w:val="0"/>
          <w:i w:val="0"/>
          <w:color w:val="000000"/>
          <w:sz w:val="20"/>
        </w:rPr>
        <w:t xml:space="preserve">A.告警定时任务未启动 </w:t>
      </w:r>
      <w:r>
        <w:br/>
      </w:r>
      <w:r>
        <w:rPr>
          <w:rFonts w:ascii="STSong" w:hAnsi="STSong" w:eastAsia="STSong"/>
          <w:b w:val="0"/>
          <w:i w:val="0"/>
          <w:color w:val="000000"/>
          <w:sz w:val="20"/>
        </w:rPr>
        <w:t xml:space="preserve">B.业务系统故障 </w:t>
      </w:r>
      <w:r>
        <w:br/>
      </w:r>
      <w:r>
        <w:rPr>
          <w:rFonts w:ascii="STSong" w:hAnsi="STSong" w:eastAsia="STSong"/>
          <w:b w:val="0"/>
          <w:i w:val="0"/>
          <w:color w:val="000000"/>
          <w:sz w:val="20"/>
        </w:rPr>
        <w:t xml:space="preserve">C.告警生成规则里未配置此业务系统 </w:t>
      </w:r>
      <w:r>
        <w:br/>
      </w:r>
      <w:r>
        <w:rPr>
          <w:rFonts w:ascii="STSong" w:hAnsi="STSong" w:eastAsia="STSong"/>
          <w:b w:val="0"/>
          <w:i w:val="0"/>
          <w:color w:val="000000"/>
          <w:sz w:val="20"/>
        </w:rPr>
        <w:t xml:space="preserve">D.告警规则未同步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2.2.172. 第172题 </w:t>
      </w:r>
      <w:r>
        <w:br/>
      </w:r>
      <w:r>
        <w:rPr>
          <w:rFonts w:ascii="STSong" w:hAnsi="STSong" w:eastAsia="STSong"/>
          <w:b w:val="0"/>
          <w:i w:val="0"/>
          <w:color w:val="000000"/>
          <w:sz w:val="20"/>
        </w:rPr>
        <w:t>以下选项中应用于SG-I6000系统综合视图中气泡颜色的是？</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A.黄 </w:t>
      </w:r>
      <w:r>
        <w:br/>
      </w:r>
      <w:r>
        <w:rPr>
          <w:rFonts w:ascii="STSong" w:hAnsi="STSong" w:eastAsia="STSong"/>
          <w:b w:val="0"/>
          <w:i w:val="0"/>
          <w:color w:val="000000"/>
          <w:sz w:val="20"/>
        </w:rPr>
        <w:t xml:space="preserve">B.绿 </w:t>
      </w:r>
      <w:r>
        <w:br/>
      </w:r>
      <w:r>
        <w:rPr>
          <w:rFonts w:ascii="STSong" w:hAnsi="STSong" w:eastAsia="STSong"/>
          <w:b w:val="0"/>
          <w:i w:val="0"/>
          <w:color w:val="000000"/>
          <w:sz w:val="20"/>
        </w:rPr>
        <w:t xml:space="preserve">C.灰 </w:t>
      </w:r>
      <w:r>
        <w:br/>
      </w:r>
      <w:r>
        <w:rPr>
          <w:rFonts w:ascii="STSong" w:hAnsi="STSong" w:eastAsia="STSong"/>
          <w:b w:val="0"/>
          <w:i w:val="0"/>
          <w:color w:val="000000"/>
          <w:sz w:val="20"/>
        </w:rPr>
        <w:t xml:space="preserve">D.红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关联评价点的名称：缺陷基础知识(例如：分类、来源) </w:t>
      </w:r>
      <w:r>
        <w:rPr>
          <w:rFonts w:ascii="STSong" w:hAnsi="STSong" w:eastAsia="STSong"/>
          <w:b w:val="0"/>
          <w:i w:val="0"/>
          <w:color w:val="000000"/>
          <w:sz w:val="24"/>
        </w:rPr>
        <w:t xml:space="preserve">2.2.173. 第173题 </w:t>
      </w:r>
      <w:r>
        <w:br/>
      </w:r>
      <w:r>
        <w:rPr>
          <w:rFonts w:ascii="STSong" w:hAnsi="STSong" w:eastAsia="STSong"/>
          <w:b w:val="0"/>
          <w:i w:val="0"/>
          <w:color w:val="000000"/>
          <w:sz w:val="20"/>
        </w:rPr>
        <w:t>下列关于SG-I6000中硬件设备状态变化关系描述正确的是？</w:t>
      </w:r>
    </w:p>
    <w:p>
      <w:pPr>
        <w:autoSpaceDN w:val="0"/>
        <w:autoSpaceDE w:val="0"/>
        <w:widowControl/>
        <w:spacing w:line="308" w:lineRule="exact" w:before="0" w:after="0"/>
        <w:ind w:left="400" w:right="3456" w:firstLine="0"/>
        <w:jc w:val="left"/>
      </w:pPr>
      <w:r>
        <w:rPr>
          <w:rFonts w:ascii="STSong" w:hAnsi="STSong" w:eastAsia="STSong"/>
          <w:b w:val="0"/>
          <w:i w:val="0"/>
          <w:color w:val="000000"/>
          <w:sz w:val="20"/>
        </w:rPr>
        <w:t xml:space="preserve">A.硬件设备可以由库存备用状态直接变更为在运状态 </w:t>
      </w:r>
      <w:r>
        <w:br/>
      </w:r>
      <w:r>
        <w:rPr>
          <w:rFonts w:ascii="STSong" w:hAnsi="STSong" w:eastAsia="STSong"/>
          <w:b w:val="0"/>
          <w:i w:val="0"/>
          <w:color w:val="000000"/>
          <w:sz w:val="20"/>
        </w:rPr>
        <w:t xml:space="preserve">B.硬件设备可以由库存备用状态直接变更为未投运状态 </w:t>
      </w:r>
      <w:r>
        <w:br/>
      </w:r>
      <w:r>
        <w:rPr>
          <w:rFonts w:ascii="STSong" w:hAnsi="STSong" w:eastAsia="STSong"/>
          <w:b w:val="0"/>
          <w:i w:val="0"/>
          <w:color w:val="000000"/>
          <w:sz w:val="20"/>
        </w:rPr>
        <w:t xml:space="preserve">C.硬件设备可以由库存备用状态直接变更为待报废状态 </w:t>
      </w:r>
      <w:r>
        <w:br/>
      </w:r>
      <w:r>
        <w:rPr>
          <w:rFonts w:ascii="STSong" w:hAnsi="STSong" w:eastAsia="STSong"/>
          <w:b w:val="0"/>
          <w:i w:val="0"/>
          <w:color w:val="000000"/>
          <w:sz w:val="20"/>
        </w:rPr>
        <w:t xml:space="preserve">D.硬件设备可以由库存备用状态直接变更为退役状态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2.2.174. 第174题 </w:t>
      </w:r>
      <w:r>
        <w:br/>
      </w:r>
      <w:r>
        <w:rPr>
          <w:rFonts w:ascii="STSong" w:hAnsi="STSong" w:eastAsia="STSong"/>
          <w:b w:val="0"/>
          <w:i w:val="0"/>
          <w:color w:val="000000"/>
          <w:sz w:val="20"/>
        </w:rPr>
        <w:t>在SG-I6000系统运行管理中，以下属于缺陷管理功能模块的是？</w:t>
      </w:r>
    </w:p>
    <w:p>
      <w:pPr>
        <w:autoSpaceDN w:val="0"/>
        <w:autoSpaceDE w:val="0"/>
        <w:widowControl/>
        <w:spacing w:line="300" w:lineRule="exact" w:before="0" w:after="0"/>
        <w:ind w:left="400" w:right="7632" w:firstLine="0"/>
        <w:jc w:val="left"/>
      </w:pPr>
      <w:r>
        <w:rPr>
          <w:rFonts w:ascii="STSong" w:hAnsi="STSong" w:eastAsia="STSong"/>
          <w:b w:val="0"/>
          <w:i w:val="0"/>
          <w:color w:val="000000"/>
          <w:sz w:val="20"/>
        </w:rPr>
        <w:t xml:space="preserve">A.缺陷任务下发 </w:t>
      </w:r>
      <w:r>
        <w:br/>
      </w:r>
      <w:r>
        <w:rPr>
          <w:rFonts w:ascii="STSong" w:hAnsi="STSong" w:eastAsia="STSong"/>
          <w:b w:val="0"/>
          <w:i w:val="0"/>
          <w:color w:val="000000"/>
          <w:sz w:val="20"/>
        </w:rPr>
        <w:t xml:space="preserve">B.缺陷撤销 </w:t>
      </w:r>
      <w:r>
        <w:br/>
      </w:r>
      <w:r>
        <w:rPr>
          <w:rFonts w:ascii="STSong" w:hAnsi="STSong" w:eastAsia="STSong"/>
          <w:b w:val="0"/>
          <w:i w:val="0"/>
          <w:color w:val="000000"/>
          <w:sz w:val="20"/>
        </w:rPr>
        <w:t xml:space="preserve">C.缺陷监督 </w:t>
      </w:r>
      <w:r>
        <w:br/>
      </w:r>
      <w:r>
        <w:rPr>
          <w:rFonts w:ascii="STSong" w:hAnsi="STSong" w:eastAsia="STSong"/>
          <w:b w:val="0"/>
          <w:i w:val="0"/>
          <w:color w:val="000000"/>
          <w:sz w:val="20"/>
        </w:rPr>
        <w:t>D.缺陷库</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355 页</w:t>
      </w:r>
    </w:p>
    <w:p>
      <w:pPr>
        <w:sectPr>
          <w:pgSz w:w="11900" w:h="16840"/>
          <w:pgMar w:top="16" w:right="1440" w:bottom="478" w:left="960" w:header="720" w:footer="720" w:gutter="0"/>
          <w:cols w:space="720" w:num="1" w:equalWidth="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4608" w:firstLine="0"/>
        <w:jc w:val="left"/>
      </w:pP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 xml:space="preserve">2.2.175. 第175题 </w:t>
      </w:r>
      <w:r>
        <w:br/>
      </w:r>
      <w:r>
        <w:rPr>
          <w:rFonts w:ascii="STSong" w:hAnsi="STSong" w:eastAsia="STSong"/>
          <w:b w:val="0"/>
          <w:i w:val="0"/>
          <w:color w:val="000000"/>
          <w:sz w:val="20"/>
        </w:rPr>
        <w:t>SG-I6000系统中，下列属于探测服务监控的指标有（）？</w:t>
      </w:r>
    </w:p>
    <w:p>
      <w:pPr>
        <w:autoSpaceDN w:val="0"/>
        <w:autoSpaceDE w:val="0"/>
        <w:widowControl/>
        <w:spacing w:line="308" w:lineRule="exact" w:before="0" w:after="0"/>
        <w:ind w:left="400" w:right="4896" w:firstLine="0"/>
        <w:jc w:val="left"/>
      </w:pPr>
      <w:r>
        <w:rPr>
          <w:rFonts w:ascii="STSong" w:hAnsi="STSong" w:eastAsia="STSong"/>
          <w:b w:val="0"/>
          <w:i w:val="0"/>
          <w:color w:val="000000"/>
          <w:sz w:val="20"/>
        </w:rPr>
        <w:t xml:space="preserve">A.是否可访问 </w:t>
      </w:r>
      <w:r>
        <w:br/>
      </w:r>
      <w:r>
        <w:rPr>
          <w:rFonts w:ascii="STSong" w:hAnsi="STSong" w:eastAsia="STSong"/>
          <w:b w:val="0"/>
          <w:i w:val="0"/>
          <w:color w:val="000000"/>
          <w:sz w:val="20"/>
        </w:rPr>
        <w:t xml:space="preserve">B.状态码 </w:t>
      </w:r>
      <w:r>
        <w:br/>
      </w:r>
      <w:r>
        <w:rPr>
          <w:rFonts w:ascii="STSong" w:hAnsi="STSong" w:eastAsia="STSong"/>
          <w:b w:val="0"/>
          <w:i w:val="0"/>
          <w:color w:val="000000"/>
          <w:sz w:val="20"/>
        </w:rPr>
        <w:t xml:space="preserve">C.响应时长 </w:t>
      </w:r>
      <w:r>
        <w:br/>
      </w:r>
      <w:r>
        <w:rPr>
          <w:rFonts w:ascii="STSong" w:hAnsi="STSong" w:eastAsia="STSong"/>
          <w:b w:val="0"/>
          <w:i w:val="0"/>
          <w:color w:val="000000"/>
          <w:sz w:val="20"/>
        </w:rPr>
        <w:t xml:space="preserve">D.CPU、硬盘使用率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 xml:space="preserve">2.2.176. 第176题 </w:t>
      </w:r>
      <w:r>
        <w:br/>
      </w:r>
      <w:r>
        <w:rPr>
          <w:rFonts w:ascii="STSong" w:hAnsi="STSong" w:eastAsia="STSong"/>
          <w:b w:val="0"/>
          <w:i w:val="0"/>
          <w:color w:val="000000"/>
          <w:sz w:val="20"/>
        </w:rPr>
        <w:t>SG-I6000系统中告警通知功能中有哪几种通知方式？</w:t>
      </w:r>
    </w:p>
    <w:p>
      <w:pPr>
        <w:autoSpaceDN w:val="0"/>
        <w:autoSpaceDE w:val="0"/>
        <w:widowControl/>
        <w:spacing w:line="308" w:lineRule="exact" w:before="0" w:after="0"/>
        <w:ind w:left="400" w:right="4608" w:firstLine="0"/>
        <w:jc w:val="left"/>
      </w:pPr>
      <w:r>
        <w:rPr>
          <w:rFonts w:ascii="STSong" w:hAnsi="STSong" w:eastAsia="STSong"/>
          <w:b w:val="0"/>
          <w:i w:val="0"/>
          <w:color w:val="000000"/>
          <w:sz w:val="20"/>
        </w:rPr>
        <w:t xml:space="preserve">A.移动端通知 </w:t>
      </w:r>
      <w:r>
        <w:br/>
      </w:r>
      <w:r>
        <w:rPr>
          <w:rFonts w:ascii="STSong" w:hAnsi="STSong" w:eastAsia="STSong"/>
          <w:b w:val="0"/>
          <w:i w:val="0"/>
          <w:color w:val="000000"/>
          <w:sz w:val="20"/>
        </w:rPr>
        <w:t xml:space="preserve">B.邮件通知 </w:t>
      </w:r>
      <w:r>
        <w:br/>
      </w:r>
      <w:r>
        <w:rPr>
          <w:rFonts w:ascii="STSong" w:hAnsi="STSong" w:eastAsia="STSong"/>
          <w:b w:val="0"/>
          <w:i w:val="0"/>
          <w:color w:val="000000"/>
          <w:sz w:val="20"/>
        </w:rPr>
        <w:t xml:space="preserve">C.提示音通知 </w:t>
      </w:r>
      <w:r>
        <w:br/>
      </w:r>
      <w:r>
        <w:rPr>
          <w:rFonts w:ascii="STSong" w:hAnsi="STSong" w:eastAsia="STSong"/>
          <w:b w:val="0"/>
          <w:i w:val="0"/>
          <w:color w:val="000000"/>
          <w:sz w:val="20"/>
        </w:rPr>
        <w:t xml:space="preserve">D.短信通知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 xml:space="preserve">2.2.177. 第177题 </w:t>
      </w:r>
      <w:r>
        <w:br/>
      </w:r>
      <w:r>
        <w:rPr>
          <w:rFonts w:ascii="STSong" w:hAnsi="STSong" w:eastAsia="STSong"/>
          <w:b w:val="0"/>
          <w:i w:val="0"/>
          <w:color w:val="000000"/>
          <w:sz w:val="20"/>
        </w:rPr>
        <w:t>SG-I6000系统中可以通过以下哪些协议监测LINUX主机？</w:t>
      </w:r>
    </w:p>
    <w:p>
      <w:pPr>
        <w:autoSpaceDN w:val="0"/>
        <w:autoSpaceDE w:val="0"/>
        <w:widowControl/>
        <w:spacing w:line="308" w:lineRule="exact" w:before="0" w:after="0"/>
        <w:ind w:left="400" w:right="4896" w:firstLine="0"/>
        <w:jc w:val="left"/>
      </w:pPr>
      <w:r>
        <w:rPr>
          <w:rFonts w:ascii="STSong" w:hAnsi="STSong" w:eastAsia="STSong"/>
          <w:b w:val="0"/>
          <w:i w:val="0"/>
          <w:color w:val="000000"/>
          <w:sz w:val="20"/>
        </w:rPr>
        <w:t xml:space="preserve">A.SSH </w:t>
      </w:r>
      <w:r>
        <w:br/>
      </w:r>
      <w:r>
        <w:rPr>
          <w:rFonts w:ascii="STSong" w:hAnsi="STSong" w:eastAsia="STSong"/>
          <w:b w:val="0"/>
          <w:i w:val="0"/>
          <w:color w:val="000000"/>
          <w:sz w:val="20"/>
        </w:rPr>
        <w:t xml:space="preserve">B.SNMP </w:t>
      </w:r>
      <w:r>
        <w:br/>
      </w:r>
      <w:r>
        <w:rPr>
          <w:rFonts w:ascii="STSong" w:hAnsi="STSong" w:eastAsia="STSong"/>
          <w:b w:val="0"/>
          <w:i w:val="0"/>
          <w:color w:val="000000"/>
          <w:sz w:val="20"/>
        </w:rPr>
        <w:t xml:space="preserve">C.ICMP </w:t>
      </w:r>
      <w:r>
        <w:br/>
      </w:r>
      <w:r>
        <w:rPr>
          <w:rFonts w:ascii="STSong" w:hAnsi="STSong" w:eastAsia="STSong"/>
          <w:b w:val="0"/>
          <w:i w:val="0"/>
          <w:color w:val="000000"/>
          <w:sz w:val="20"/>
        </w:rPr>
        <w:t xml:space="preserve">D.JDBC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 xml:space="preserve">2.2.178. 第178题 </w:t>
      </w:r>
      <w:r>
        <w:br/>
      </w:r>
      <w:r>
        <w:rPr>
          <w:rFonts w:ascii="STSong" w:hAnsi="STSong" w:eastAsia="STSong"/>
          <w:b w:val="0"/>
          <w:i w:val="0"/>
          <w:color w:val="000000"/>
          <w:sz w:val="20"/>
        </w:rPr>
        <w:t>以下哪几个指标是SG-I6000系统链路监测中监测的？</w:t>
      </w:r>
    </w:p>
    <w:p>
      <w:pPr>
        <w:autoSpaceDN w:val="0"/>
        <w:autoSpaceDE w:val="0"/>
        <w:widowControl/>
        <w:spacing w:line="308" w:lineRule="exact" w:before="0" w:after="0"/>
        <w:ind w:left="400" w:right="5184" w:firstLine="0"/>
        <w:jc w:val="left"/>
      </w:pPr>
      <w:r>
        <w:rPr>
          <w:rFonts w:ascii="STSong" w:hAnsi="STSong" w:eastAsia="STSong"/>
          <w:b w:val="0"/>
          <w:i w:val="0"/>
          <w:color w:val="000000"/>
          <w:sz w:val="20"/>
        </w:rPr>
        <w:t xml:space="preserve">A.链路时延 </w:t>
      </w:r>
      <w:r>
        <w:br/>
      </w:r>
      <w:r>
        <w:rPr>
          <w:rFonts w:ascii="STSong" w:hAnsi="STSong" w:eastAsia="STSong"/>
          <w:b w:val="0"/>
          <w:i w:val="0"/>
          <w:color w:val="000000"/>
          <w:sz w:val="20"/>
        </w:rPr>
        <w:t xml:space="preserve">B.链路状态 </w:t>
      </w:r>
      <w:r>
        <w:br/>
      </w:r>
      <w:r>
        <w:rPr>
          <w:rFonts w:ascii="STSong" w:hAnsi="STSong" w:eastAsia="STSong"/>
          <w:b w:val="0"/>
          <w:i w:val="0"/>
          <w:color w:val="000000"/>
          <w:sz w:val="20"/>
        </w:rPr>
        <w:t xml:space="preserve">C.链路流量 </w:t>
      </w:r>
      <w:r>
        <w:br/>
      </w:r>
      <w:r>
        <w:rPr>
          <w:rFonts w:ascii="STSong" w:hAnsi="STSong" w:eastAsia="STSong"/>
          <w:b w:val="0"/>
          <w:i w:val="0"/>
          <w:color w:val="000000"/>
          <w:sz w:val="20"/>
        </w:rPr>
        <w:t xml:space="preserve">D.链路丢包率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 xml:space="preserve">2.2.179. 第179题 </w:t>
      </w:r>
      <w:r>
        <w:br/>
      </w:r>
      <w:r>
        <w:rPr>
          <w:rFonts w:ascii="STSong" w:hAnsi="STSong" w:eastAsia="STSong"/>
          <w:b w:val="0"/>
          <w:i w:val="0"/>
          <w:color w:val="000000"/>
          <w:sz w:val="20"/>
        </w:rPr>
        <w:t>以下哪几种服务属于SG-I6000系统后台支撑服务？</w:t>
      </w:r>
    </w:p>
    <w:p>
      <w:pPr>
        <w:autoSpaceDN w:val="0"/>
        <w:tabs>
          <w:tab w:pos="442" w:val="left"/>
        </w:tabs>
        <w:autoSpaceDE w:val="0"/>
        <w:widowControl/>
        <w:spacing w:line="306" w:lineRule="exact" w:before="0" w:after="0"/>
        <w:ind w:left="400" w:right="0" w:firstLine="0"/>
        <w:jc w:val="left"/>
      </w:pPr>
      <w:r>
        <w:rPr>
          <w:rFonts w:ascii="STSong" w:hAnsi="STSong" w:eastAsia="STSong"/>
          <w:b w:val="0"/>
          <w:i w:val="0"/>
          <w:color w:val="000000"/>
          <w:sz w:val="20"/>
        </w:rPr>
        <w:t xml:space="preserve">A.KPIIN服务 </w:t>
      </w:r>
      <w:r>
        <w:br/>
      </w:r>
      <w:r>
        <w:rPr>
          <w:rFonts w:ascii="STSong" w:hAnsi="STSong" w:eastAsia="STSong"/>
          <w:b w:val="0"/>
          <w:i w:val="0"/>
          <w:color w:val="000000"/>
          <w:sz w:val="20"/>
        </w:rPr>
        <w:t xml:space="preserve">B.KPIU服务 </w:t>
      </w:r>
      <w:r>
        <w:br/>
      </w:r>
      <w:r>
        <w:rPr>
          <w:rFonts w:ascii="STSong" w:hAnsi="STSong" w:eastAsia="STSong"/>
          <w:b w:val="0"/>
          <w:i w:val="0"/>
          <w:color w:val="000000"/>
          <w:sz w:val="20"/>
        </w:rPr>
        <w:t xml:space="preserve">C.BUSINESS服务 </w:t>
      </w:r>
      <w:r>
        <w:br/>
      </w:r>
      <w:r>
        <w:rPr>
          <w:rFonts w:ascii="STSong" w:hAnsi="STSong" w:eastAsia="STSong"/>
          <w:b w:val="0"/>
          <w:i w:val="0"/>
          <w:color w:val="000000"/>
          <w:sz w:val="20"/>
        </w:rPr>
        <w:t xml:space="preserve">D.ETL服务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 xml:space="preserve">2.2.180. 第180题 </w:t>
      </w:r>
      <w:r>
        <w:br/>
      </w:r>
      <w:r>
        <w:rPr>
          <w:rFonts w:ascii="STSong" w:hAnsi="STSong" w:eastAsia="STSong"/>
          <w:b w:val="0"/>
          <w:i w:val="0"/>
          <w:color w:val="000000"/>
          <w:sz w:val="20"/>
        </w:rPr>
        <w:t>在信息通信一体化调度运行支撑平台（SG-I6000）中，排查业务系统指标数据断点时，一般包括下面的方法（</w:t>
      </w:r>
      <w:r>
        <w:rPr>
          <w:rFonts w:ascii="STSong" w:hAnsi="STSong" w:eastAsia="STSong"/>
          <w:b w:val="0"/>
          <w:i w:val="0"/>
          <w:color w:val="000000"/>
          <w:sz w:val="20"/>
        </w:rPr>
        <w:t xml:space="preserve"> ）</w:t>
      </w:r>
      <w:r>
        <w:br/>
      </w:r>
      <w:r>
        <w:rPr>
          <w:rFonts w:ascii="STSong" w:hAnsi="STSong" w:eastAsia="STSong"/>
          <w:b w:val="0"/>
          <w:i w:val="0"/>
          <w:color w:val="000000"/>
          <w:sz w:val="20"/>
        </w:rPr>
        <w:t>A.业务系统厂商检查数据发送日志</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356 页</w:t>
      </w:r>
    </w:p>
    <w:p>
      <w:pPr>
        <w:sectPr>
          <w:pgSz w:w="11900" w:h="16840"/>
          <w:pgMar w:top="16" w:right="974" w:bottom="478" w:left="960" w:header="720" w:footer="720" w:gutter="0"/>
          <w:cols w:space="720" w:num="1" w:equalWidth="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4896" w:firstLine="0"/>
        <w:jc w:val="left"/>
      </w:pPr>
      <w:r>
        <w:rPr>
          <w:rFonts w:ascii="STSong" w:hAnsi="STSong" w:eastAsia="STSong"/>
          <w:b w:val="0"/>
          <w:i w:val="0"/>
          <w:color w:val="000000"/>
          <w:sz w:val="20"/>
        </w:rPr>
        <w:t xml:space="preserve">B.检查I6000数据级联服务日志 </w:t>
      </w:r>
      <w:r>
        <w:br/>
      </w:r>
      <w:r>
        <w:rPr>
          <w:rFonts w:ascii="STSong" w:hAnsi="STSong" w:eastAsia="STSong"/>
          <w:b w:val="0"/>
          <w:i w:val="0"/>
          <w:color w:val="000000"/>
          <w:sz w:val="20"/>
        </w:rPr>
        <w:t>C.检查I6000数据接收服务日志；</w:t>
      </w:r>
      <w:r>
        <w:br/>
      </w:r>
      <w:r>
        <w:rPr>
          <w:rFonts w:ascii="STSong" w:hAnsi="STSong" w:eastAsia="STSong"/>
          <w:b w:val="0"/>
          <w:i w:val="0"/>
          <w:color w:val="000000"/>
          <w:sz w:val="20"/>
        </w:rPr>
        <w:t xml:space="preserve">D.检查I6000统一信息库服务日志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 xml:space="preserve">2.2.181. 第181题 </w:t>
      </w:r>
      <w:r>
        <w:br/>
      </w:r>
      <w:r>
        <w:rPr>
          <w:rFonts w:ascii="STSong" w:hAnsi="STSong" w:eastAsia="STSong"/>
          <w:b w:val="0"/>
          <w:i w:val="0"/>
          <w:color w:val="000000"/>
          <w:sz w:val="20"/>
        </w:rPr>
        <w:t>SG-I6000系统的缺陷管理将缺陷库分为（     ）。</w:t>
      </w:r>
    </w:p>
    <w:p>
      <w:pPr>
        <w:autoSpaceDN w:val="0"/>
        <w:autoSpaceDE w:val="0"/>
        <w:widowControl/>
        <w:spacing w:line="308" w:lineRule="exact" w:before="0" w:after="0"/>
        <w:ind w:left="400" w:right="1008" w:firstLine="0"/>
        <w:jc w:val="left"/>
      </w:pPr>
      <w:r>
        <w:rPr>
          <w:rFonts w:ascii="STSong" w:hAnsi="STSong" w:eastAsia="STSong"/>
          <w:b w:val="0"/>
          <w:i w:val="0"/>
          <w:color w:val="000000"/>
          <w:sz w:val="20"/>
        </w:rPr>
        <w:t xml:space="preserve">A.总部公共缺陷库 </w:t>
      </w:r>
      <w:r>
        <w:br/>
      </w:r>
      <w:r>
        <w:rPr>
          <w:rFonts w:ascii="STSong" w:hAnsi="STSong" w:eastAsia="STSong"/>
          <w:b w:val="0"/>
          <w:i w:val="0"/>
          <w:color w:val="000000"/>
          <w:sz w:val="20"/>
        </w:rPr>
        <w:t xml:space="preserve">B.总部独立缺陷库 </w:t>
      </w:r>
      <w:r>
        <w:br/>
      </w:r>
      <w:r>
        <w:rPr>
          <w:rFonts w:ascii="STSong" w:hAnsi="STSong" w:eastAsia="STSong"/>
          <w:b w:val="0"/>
          <w:i w:val="0"/>
          <w:color w:val="000000"/>
          <w:sz w:val="20"/>
        </w:rPr>
        <w:t xml:space="preserve">C.分部及省公司的独立缺陷库 </w:t>
      </w:r>
      <w:r>
        <w:br/>
      </w:r>
      <w:r>
        <w:rPr>
          <w:rFonts w:ascii="STSong" w:hAnsi="STSong" w:eastAsia="STSong"/>
          <w:b w:val="0"/>
          <w:i w:val="0"/>
          <w:color w:val="000000"/>
          <w:sz w:val="20"/>
        </w:rPr>
        <w:t xml:space="preserve">D.市县公司的独立缺陷库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 xml:space="preserve">2.2.182. 第182题 </w:t>
      </w:r>
      <w:r>
        <w:br/>
      </w:r>
      <w:r>
        <w:rPr>
          <w:rFonts w:ascii="STSong" w:hAnsi="STSong" w:eastAsia="STSong"/>
          <w:b w:val="0"/>
          <w:i w:val="0"/>
          <w:color w:val="000000"/>
          <w:sz w:val="20"/>
        </w:rPr>
        <w:t xml:space="preserve">以下哪些指标属于巡视结果管理的内容（） </w:t>
      </w:r>
      <w:r>
        <w:br/>
      </w:r>
      <w:r>
        <w:rPr>
          <w:rFonts w:ascii="STSong" w:hAnsi="STSong" w:eastAsia="STSong"/>
          <w:b w:val="0"/>
          <w:i w:val="0"/>
          <w:color w:val="000000"/>
          <w:sz w:val="20"/>
        </w:rPr>
        <w:t xml:space="preserve">A.机房环境巡视结果管理 </w:t>
      </w:r>
      <w:r>
        <w:br/>
      </w:r>
      <w:r>
        <w:rPr>
          <w:rFonts w:ascii="STSong" w:hAnsi="STSong" w:eastAsia="STSong"/>
          <w:b w:val="0"/>
          <w:i w:val="0"/>
          <w:color w:val="000000"/>
          <w:sz w:val="20"/>
        </w:rPr>
        <w:t xml:space="preserve">B.机房设备巡视结果管理 </w:t>
      </w:r>
      <w:r>
        <w:br/>
      </w:r>
      <w:r>
        <w:rPr>
          <w:rFonts w:ascii="STSong" w:hAnsi="STSong" w:eastAsia="STSong"/>
          <w:b w:val="0"/>
          <w:i w:val="0"/>
          <w:color w:val="000000"/>
          <w:sz w:val="20"/>
        </w:rPr>
        <w:t xml:space="preserve">C.信息系统巡视结果管理 </w:t>
      </w:r>
      <w:r>
        <w:br/>
      </w:r>
      <w:r>
        <w:rPr>
          <w:rFonts w:ascii="STSong" w:hAnsi="STSong" w:eastAsia="STSong"/>
          <w:b w:val="0"/>
          <w:i w:val="0"/>
          <w:color w:val="000000"/>
          <w:sz w:val="20"/>
        </w:rPr>
        <w:t xml:space="preserve">D.业务角度设备巡视查询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 xml:space="preserve">2.2.183. 第183题 </w:t>
      </w:r>
      <w:r>
        <w:br/>
      </w:r>
      <w:r>
        <w:rPr>
          <w:rFonts w:ascii="STSong" w:hAnsi="STSong" w:eastAsia="STSong"/>
          <w:b w:val="0"/>
          <w:i w:val="0"/>
          <w:color w:val="000000"/>
          <w:sz w:val="20"/>
        </w:rPr>
        <w:t>关于缺陷分析说法正确的是（）</w:t>
      </w:r>
      <w:r>
        <w:br/>
      </w:r>
      <w:r>
        <w:rPr>
          <w:rFonts w:ascii="STSong" w:hAnsi="STSong" w:eastAsia="STSong"/>
          <w:b w:val="0"/>
          <w:i w:val="0"/>
          <w:color w:val="000000"/>
          <w:sz w:val="20"/>
        </w:rPr>
        <w:t xml:space="preserve">A.有分析过程 </w:t>
      </w:r>
      <w:r>
        <w:br/>
      </w:r>
      <w:r>
        <w:rPr>
          <w:rFonts w:ascii="STSong" w:hAnsi="STSong" w:eastAsia="STSong"/>
          <w:b w:val="0"/>
          <w:i w:val="0"/>
          <w:color w:val="000000"/>
          <w:sz w:val="20"/>
        </w:rPr>
        <w:t xml:space="preserve">B.有分析结果 </w:t>
      </w:r>
      <w:r>
        <w:br/>
      </w:r>
      <w:r>
        <w:rPr>
          <w:rFonts w:ascii="STSong" w:hAnsi="STSong" w:eastAsia="STSong"/>
          <w:b w:val="0"/>
          <w:i w:val="0"/>
          <w:color w:val="000000"/>
          <w:sz w:val="20"/>
        </w:rPr>
        <w:t xml:space="preserve">C.有分析结论 </w:t>
      </w:r>
      <w:r>
        <w:br/>
      </w:r>
      <w:r>
        <w:rPr>
          <w:rFonts w:ascii="STSong" w:hAnsi="STSong" w:eastAsia="STSong"/>
          <w:b w:val="0"/>
          <w:i w:val="0"/>
          <w:color w:val="000000"/>
          <w:sz w:val="20"/>
        </w:rPr>
        <w:t xml:space="preserve">D.有消缺方案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 xml:space="preserve">2.2.184. 第184题 </w:t>
      </w:r>
      <w:r>
        <w:br/>
      </w:r>
      <w:r>
        <w:rPr>
          <w:rFonts w:ascii="STSong" w:hAnsi="STSong" w:eastAsia="STSong"/>
          <w:b w:val="0"/>
          <w:i w:val="0"/>
          <w:color w:val="000000"/>
          <w:sz w:val="20"/>
        </w:rPr>
        <w:t>信息系统缺陷包括（  ）：</w:t>
      </w:r>
      <w:r>
        <w:br/>
      </w:r>
      <w:r>
        <w:rPr>
          <w:rFonts w:ascii="STSong" w:hAnsi="STSong" w:eastAsia="STSong"/>
          <w:b w:val="0"/>
          <w:i w:val="0"/>
          <w:color w:val="000000"/>
          <w:sz w:val="20"/>
        </w:rPr>
        <w:t xml:space="preserve">A.一般缺陷 </w:t>
      </w:r>
      <w:r>
        <w:br/>
      </w:r>
      <w:r>
        <w:rPr>
          <w:rFonts w:ascii="STSong" w:hAnsi="STSong" w:eastAsia="STSong"/>
          <w:b w:val="0"/>
          <w:i w:val="0"/>
          <w:color w:val="000000"/>
          <w:sz w:val="20"/>
        </w:rPr>
        <w:t xml:space="preserve">B.较大缺陷 </w:t>
      </w:r>
      <w:r>
        <w:br/>
      </w:r>
      <w:r>
        <w:rPr>
          <w:rFonts w:ascii="STSong" w:hAnsi="STSong" w:eastAsia="STSong"/>
          <w:b w:val="0"/>
          <w:i w:val="0"/>
          <w:color w:val="000000"/>
          <w:sz w:val="20"/>
        </w:rPr>
        <w:t xml:space="preserve">C.重要缺陷 </w:t>
      </w:r>
      <w:r>
        <w:br/>
      </w:r>
      <w:r>
        <w:rPr>
          <w:rFonts w:ascii="STSong" w:hAnsi="STSong" w:eastAsia="STSong"/>
          <w:b w:val="0"/>
          <w:i w:val="0"/>
          <w:color w:val="000000"/>
          <w:sz w:val="20"/>
        </w:rPr>
        <w:t xml:space="preserve">D.紧急缺陷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 xml:space="preserve">2.2.185. 第185题 </w:t>
      </w:r>
      <w:r>
        <w:br/>
      </w:r>
      <w:r>
        <w:rPr>
          <w:rFonts w:ascii="STSong" w:hAnsi="STSong" w:eastAsia="STSong"/>
          <w:b w:val="0"/>
          <w:i w:val="0"/>
          <w:color w:val="000000"/>
          <w:sz w:val="20"/>
        </w:rPr>
        <w:t>在信息通信一体化调度运行支撑平台（SG-I6000)中，设备资产报废主要包括如下功能（）。</w:t>
      </w:r>
    </w:p>
    <w:p>
      <w:pPr>
        <w:autoSpaceDN w:val="0"/>
        <w:autoSpaceDE w:val="0"/>
        <w:widowControl/>
        <w:spacing w:line="310" w:lineRule="exact" w:before="0" w:after="0"/>
        <w:ind w:left="400" w:right="3312" w:firstLine="0"/>
        <w:jc w:val="left"/>
      </w:pPr>
      <w:r>
        <w:rPr>
          <w:rFonts w:ascii="STSong" w:hAnsi="STSong" w:eastAsia="STSong"/>
          <w:b w:val="0"/>
          <w:i w:val="0"/>
          <w:color w:val="000000"/>
          <w:sz w:val="20"/>
        </w:rPr>
        <w:t xml:space="preserve">A.支持批量的进行设备资产报废申请 </w:t>
      </w:r>
      <w:r>
        <w:br/>
      </w:r>
      <w:r>
        <w:rPr>
          <w:rFonts w:ascii="STSong" w:hAnsi="STSong" w:eastAsia="STSong"/>
          <w:b w:val="0"/>
          <w:i w:val="0"/>
          <w:color w:val="000000"/>
          <w:sz w:val="20"/>
        </w:rPr>
        <w:t xml:space="preserve">B.支持用户灵活进行批量设备的调整，用户确定后，再进入下一步 </w:t>
      </w:r>
      <w:r>
        <w:rPr>
          <w:rFonts w:ascii="STSong" w:hAnsi="STSong" w:eastAsia="STSong"/>
          <w:b w:val="0"/>
          <w:i w:val="0"/>
          <w:color w:val="000000"/>
          <w:sz w:val="20"/>
        </w:rPr>
        <w:t xml:space="preserve">C.支持灵活的重新编辑功能，可以灵活的调整设备列表 </w:t>
      </w:r>
      <w:r>
        <w:br/>
      </w:r>
      <w:r>
        <w:rPr>
          <w:rFonts w:ascii="STSong" w:hAnsi="STSong" w:eastAsia="STSong"/>
          <w:b w:val="0"/>
          <w:i w:val="0"/>
          <w:color w:val="000000"/>
          <w:sz w:val="20"/>
        </w:rPr>
        <w:t xml:space="preserve">D.支持批量设备的投运申请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2.2.186. 第186题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357 页</w:t>
      </w:r>
    </w:p>
    <w:p>
      <w:pPr>
        <w:sectPr>
          <w:pgSz w:w="11900" w:h="16840"/>
          <w:pgMar w:top="16" w:right="1440" w:bottom="478" w:left="960" w:header="720" w:footer="720" w:gutter="0"/>
          <w:cols w:space="720" w:num="1" w:equalWidth="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880" w:firstLine="0"/>
        <w:jc w:val="left"/>
      </w:pPr>
      <w:r>
        <w:rPr>
          <w:rFonts w:ascii="STSong" w:hAnsi="STSong" w:eastAsia="STSong"/>
          <w:b w:val="0"/>
          <w:i w:val="0"/>
          <w:color w:val="000000"/>
          <w:sz w:val="20"/>
        </w:rPr>
        <w:t>新增业务系统接入SG-I6000系统监控流程包含哪些（）</w:t>
      </w:r>
      <w:r>
        <w:br/>
      </w:r>
      <w:r>
        <w:rPr>
          <w:rFonts w:ascii="STSong" w:hAnsi="STSong" w:eastAsia="STSong"/>
          <w:b w:val="0"/>
          <w:i w:val="0"/>
          <w:color w:val="000000"/>
          <w:sz w:val="20"/>
        </w:rPr>
        <w:t xml:space="preserve">A.系统厂商完成webservice接口开发 </w:t>
      </w:r>
      <w:r>
        <w:br/>
      </w:r>
      <w:r>
        <w:rPr>
          <w:rFonts w:ascii="STSong" w:hAnsi="STSong" w:eastAsia="STSong"/>
          <w:b w:val="0"/>
          <w:i w:val="0"/>
          <w:color w:val="000000"/>
          <w:sz w:val="20"/>
        </w:rPr>
        <w:t xml:space="preserve">B.与I6000系统进行联调测试 </w:t>
      </w:r>
      <w:r>
        <w:br/>
      </w:r>
      <w:r>
        <w:rPr>
          <w:rFonts w:ascii="STSong" w:hAnsi="STSong" w:eastAsia="STSong"/>
          <w:b w:val="0"/>
          <w:i w:val="0"/>
          <w:color w:val="000000"/>
          <w:sz w:val="20"/>
        </w:rPr>
        <w:t xml:space="preserve">C.提交业务应用系统接入信息通信一体化调度运行支撑系统接入申请单 </w:t>
      </w:r>
      <w:r>
        <w:rPr>
          <w:rFonts w:ascii="STSong" w:hAnsi="STSong" w:eastAsia="STSong"/>
          <w:b w:val="0"/>
          <w:i w:val="0"/>
          <w:color w:val="000000"/>
          <w:sz w:val="20"/>
        </w:rPr>
        <w:t xml:space="preserve">D.提交业务应用系统接入信息通信一体化调度运行支撑平台测试确认单 </w:t>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关联评价点的名称：完成缺陷填报全流程 </w:t>
      </w:r>
      <w:r>
        <w:br/>
      </w:r>
      <w:r>
        <w:rPr>
          <w:rFonts w:ascii="STSong" w:hAnsi="STSong" w:eastAsia="STSong"/>
          <w:b w:val="0"/>
          <w:i w:val="0"/>
          <w:color w:val="000000"/>
          <w:sz w:val="24"/>
        </w:rPr>
        <w:t xml:space="preserve">2.2.187. 第187题 </w:t>
      </w:r>
      <w:r>
        <w:br/>
      </w:r>
      <w:r>
        <w:rPr>
          <w:rFonts w:ascii="STSong" w:hAnsi="STSong" w:eastAsia="STSong"/>
          <w:b w:val="0"/>
          <w:i w:val="0"/>
          <w:color w:val="000000"/>
          <w:sz w:val="20"/>
        </w:rPr>
        <w:t>SG-I6000系统平台包括哪几大模块？</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A.工作台 </w:t>
      </w:r>
      <w:r>
        <w:br/>
      </w:r>
      <w:r>
        <w:rPr>
          <w:rFonts w:ascii="STSong" w:hAnsi="STSong" w:eastAsia="STSong"/>
          <w:b w:val="0"/>
          <w:i w:val="0"/>
          <w:color w:val="000000"/>
          <w:sz w:val="20"/>
        </w:rPr>
        <w:t xml:space="preserve">B.基础管理 </w:t>
      </w:r>
      <w:r>
        <w:br/>
      </w:r>
      <w:r>
        <w:rPr>
          <w:rFonts w:ascii="STSong" w:hAnsi="STSong" w:eastAsia="STSong"/>
          <w:b w:val="0"/>
          <w:i w:val="0"/>
          <w:color w:val="000000"/>
          <w:sz w:val="20"/>
        </w:rPr>
        <w:t xml:space="preserve">C.业务管理 </w:t>
      </w:r>
      <w:r>
        <w:br/>
      </w:r>
      <w:r>
        <w:rPr>
          <w:rFonts w:ascii="STSong" w:hAnsi="STSong" w:eastAsia="STSong"/>
          <w:b w:val="0"/>
          <w:i w:val="0"/>
          <w:color w:val="000000"/>
          <w:sz w:val="20"/>
        </w:rPr>
        <w:t xml:space="preserve">D.决策分析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关联评价点的名称：问题单填报流程规范 </w:t>
      </w:r>
      <w:r>
        <w:br/>
      </w:r>
      <w:r>
        <w:rPr>
          <w:rFonts w:ascii="STSong" w:hAnsi="STSong" w:eastAsia="STSong"/>
          <w:b w:val="0"/>
          <w:i w:val="0"/>
          <w:color w:val="000000"/>
          <w:sz w:val="24"/>
        </w:rPr>
        <w:t xml:space="preserve">2.2.188. 第188题 </w:t>
      </w:r>
      <w:r>
        <w:br/>
      </w:r>
      <w:r>
        <w:rPr>
          <w:rFonts w:ascii="STSong" w:hAnsi="STSong" w:eastAsia="STSong"/>
          <w:b w:val="0"/>
          <w:i w:val="0"/>
          <w:color w:val="000000"/>
          <w:sz w:val="20"/>
        </w:rPr>
        <w:t>设备台账通过SG-I6000创建后可以同步到ERP的有哪些设备类型的设备？</w:t>
      </w:r>
    </w:p>
    <w:p>
      <w:pPr>
        <w:autoSpaceDN w:val="0"/>
        <w:autoSpaceDE w:val="0"/>
        <w:widowControl/>
        <w:spacing w:line="308" w:lineRule="exact" w:before="0" w:after="0"/>
        <w:ind w:left="400" w:right="1872" w:firstLine="0"/>
        <w:jc w:val="left"/>
      </w:pPr>
      <w:r>
        <w:rPr>
          <w:rFonts w:ascii="STSong" w:hAnsi="STSong" w:eastAsia="STSong"/>
          <w:b w:val="0"/>
          <w:i w:val="0"/>
          <w:color w:val="000000"/>
          <w:sz w:val="20"/>
        </w:rPr>
        <w:t xml:space="preserve">A.主机设备 </w:t>
      </w:r>
      <w:r>
        <w:br/>
      </w:r>
      <w:r>
        <w:rPr>
          <w:rFonts w:ascii="STSong" w:hAnsi="STSong" w:eastAsia="STSong"/>
          <w:b w:val="0"/>
          <w:i w:val="0"/>
          <w:color w:val="000000"/>
          <w:sz w:val="20"/>
        </w:rPr>
        <w:t xml:space="preserve">B.终端设备 </w:t>
      </w:r>
      <w:r>
        <w:br/>
      </w:r>
      <w:r>
        <w:rPr>
          <w:rFonts w:ascii="STSong" w:hAnsi="STSong" w:eastAsia="STSong"/>
          <w:b w:val="0"/>
          <w:i w:val="0"/>
          <w:color w:val="000000"/>
          <w:sz w:val="20"/>
        </w:rPr>
        <w:t xml:space="preserve">C.存储设备 </w:t>
      </w:r>
      <w:r>
        <w:br/>
      </w:r>
      <w:r>
        <w:rPr>
          <w:rFonts w:ascii="STSong" w:hAnsi="STSong" w:eastAsia="STSong"/>
          <w:b w:val="0"/>
          <w:i w:val="0"/>
          <w:color w:val="000000"/>
          <w:sz w:val="20"/>
        </w:rPr>
        <w:t xml:space="preserve">D.辅助设备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关联评价点的名称：问题单填报流程规范 </w:t>
      </w:r>
      <w:r>
        <w:br/>
      </w:r>
      <w:r>
        <w:rPr>
          <w:rFonts w:ascii="STSong" w:hAnsi="STSong" w:eastAsia="STSong"/>
          <w:b w:val="0"/>
          <w:i w:val="0"/>
          <w:color w:val="000000"/>
          <w:sz w:val="24"/>
        </w:rPr>
        <w:t xml:space="preserve">2.2.189. 第189题 </w:t>
      </w:r>
      <w:r>
        <w:br/>
      </w:r>
      <w:r>
        <w:rPr>
          <w:rFonts w:ascii="STSong" w:hAnsi="STSong" w:eastAsia="STSong"/>
          <w:b w:val="0"/>
          <w:i w:val="0"/>
          <w:color w:val="000000"/>
          <w:sz w:val="20"/>
        </w:rPr>
        <w:t>通过SG-I6000与ERP设备集成接口转资后，ERP系统会将（）字段回填到SG-I6000。</w:t>
      </w:r>
    </w:p>
    <w:p>
      <w:pPr>
        <w:autoSpaceDN w:val="0"/>
        <w:autoSpaceDE w:val="0"/>
        <w:widowControl/>
        <w:spacing w:line="308" w:lineRule="exact" w:before="0" w:after="0"/>
        <w:ind w:left="400" w:right="3600" w:firstLine="0"/>
        <w:jc w:val="left"/>
      </w:pPr>
      <w:r>
        <w:rPr>
          <w:rFonts w:ascii="STSong" w:hAnsi="STSong" w:eastAsia="STSong"/>
          <w:b w:val="0"/>
          <w:i w:val="0"/>
          <w:color w:val="000000"/>
          <w:sz w:val="20"/>
        </w:rPr>
        <w:t xml:space="preserve">A.ERP设备编码 </w:t>
      </w:r>
      <w:r>
        <w:br/>
      </w:r>
      <w:r>
        <w:rPr>
          <w:rFonts w:ascii="STSong" w:hAnsi="STSong" w:eastAsia="STSong"/>
          <w:b w:val="0"/>
          <w:i w:val="0"/>
          <w:color w:val="000000"/>
          <w:sz w:val="20"/>
        </w:rPr>
        <w:t xml:space="preserve">B.ERP资产编码 </w:t>
      </w:r>
      <w:r>
        <w:br/>
      </w:r>
      <w:r>
        <w:rPr>
          <w:rFonts w:ascii="STSong" w:hAnsi="STSong" w:eastAsia="STSong"/>
          <w:b w:val="0"/>
          <w:i w:val="0"/>
          <w:color w:val="000000"/>
          <w:sz w:val="20"/>
        </w:rPr>
        <w:t xml:space="preserve">C.SG-I6000设备ID </w:t>
      </w:r>
      <w:r>
        <w:br/>
      </w:r>
      <w:r>
        <w:rPr>
          <w:rFonts w:ascii="STSong" w:hAnsi="STSong" w:eastAsia="STSong"/>
          <w:b w:val="0"/>
          <w:i w:val="0"/>
          <w:color w:val="000000"/>
          <w:sz w:val="20"/>
        </w:rPr>
        <w:t xml:space="preserve">D.SG-I6000设备名称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关联评价点的名称：问题单填报流程规范 </w:t>
      </w:r>
      <w:r>
        <w:br/>
      </w:r>
      <w:r>
        <w:rPr>
          <w:rFonts w:ascii="STSong" w:hAnsi="STSong" w:eastAsia="STSong"/>
          <w:b w:val="0"/>
          <w:i w:val="0"/>
          <w:color w:val="000000"/>
          <w:sz w:val="24"/>
        </w:rPr>
        <w:t xml:space="preserve">2.2.190. 第190题 </w:t>
      </w:r>
      <w:r>
        <w:br/>
      </w:r>
      <w:r>
        <w:rPr>
          <w:rFonts w:ascii="STSong" w:hAnsi="STSong" w:eastAsia="STSong"/>
          <w:b w:val="0"/>
          <w:i w:val="0"/>
          <w:color w:val="000000"/>
          <w:sz w:val="20"/>
        </w:rPr>
        <w:t>SG-I6000系统通过有代理方式已经实现采集的指标包括（   ）。</w:t>
      </w:r>
    </w:p>
    <w:p>
      <w:pPr>
        <w:autoSpaceDN w:val="0"/>
        <w:autoSpaceDE w:val="0"/>
        <w:widowControl/>
        <w:spacing w:line="304" w:lineRule="exact" w:before="0" w:after="0"/>
        <w:ind w:left="400" w:right="3024" w:firstLine="0"/>
        <w:jc w:val="left"/>
      </w:pPr>
      <w:r>
        <w:rPr>
          <w:rFonts w:ascii="STSong" w:hAnsi="STSong" w:eastAsia="STSong"/>
          <w:b w:val="0"/>
          <w:i w:val="0"/>
          <w:color w:val="000000"/>
          <w:sz w:val="20"/>
        </w:rPr>
        <w:t xml:space="preserve">A.风扇信息 </w:t>
      </w:r>
      <w:r>
        <w:br/>
      </w:r>
      <w:r>
        <w:rPr>
          <w:rFonts w:ascii="STSong" w:hAnsi="STSong" w:eastAsia="STSong"/>
          <w:b w:val="0"/>
          <w:i w:val="0"/>
          <w:color w:val="000000"/>
          <w:sz w:val="20"/>
        </w:rPr>
        <w:t xml:space="preserve">B.电源信息 </w:t>
      </w:r>
      <w:r>
        <w:br/>
      </w:r>
      <w:r>
        <w:rPr>
          <w:rFonts w:ascii="STSong" w:hAnsi="STSong" w:eastAsia="STSong"/>
          <w:b w:val="0"/>
          <w:i w:val="0"/>
          <w:color w:val="000000"/>
          <w:sz w:val="20"/>
        </w:rPr>
        <w:t xml:space="preserve">C.温度信息 </w:t>
      </w:r>
      <w:r>
        <w:br/>
      </w:r>
      <w:r>
        <w:rPr>
          <w:rFonts w:ascii="STSong" w:hAnsi="STSong" w:eastAsia="STSong"/>
          <w:b w:val="0"/>
          <w:i w:val="0"/>
          <w:color w:val="000000"/>
          <w:sz w:val="20"/>
        </w:rPr>
        <w:t xml:space="preserve">D.电压信息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关联评价点的名称：问题单填报流程规范 </w:t>
      </w:r>
      <w:r>
        <w:br/>
      </w:r>
      <w:r>
        <w:rPr>
          <w:rFonts w:ascii="STSong" w:hAnsi="STSong" w:eastAsia="STSong"/>
          <w:b w:val="0"/>
          <w:i w:val="0"/>
          <w:color w:val="000000"/>
          <w:sz w:val="24"/>
        </w:rPr>
        <w:t xml:space="preserve">2.2.191. 第191题 </w:t>
      </w:r>
      <w:r>
        <w:br/>
      </w:r>
      <w:r>
        <w:rPr>
          <w:rFonts w:ascii="STSong" w:hAnsi="STSong" w:eastAsia="STSong"/>
          <w:b w:val="0"/>
          <w:i w:val="0"/>
          <w:color w:val="000000"/>
          <w:sz w:val="20"/>
        </w:rPr>
        <w:t xml:space="preserve">在SG-I6000系统中，客服事件管理工单中涉及到的岗位可能包括哪些 </w:t>
      </w:r>
      <w:r>
        <w:rPr>
          <w:rFonts w:ascii="STSong" w:hAnsi="STSong" w:eastAsia="STSong"/>
          <w:b w:val="0"/>
          <w:i w:val="0"/>
          <w:color w:val="000000"/>
          <w:sz w:val="20"/>
        </w:rPr>
        <w:t xml:space="preserve">A.二线运维 </w:t>
      </w:r>
      <w:r>
        <w:br/>
      </w:r>
      <w:r>
        <w:rPr>
          <w:rFonts w:ascii="STSong" w:hAnsi="STSong" w:eastAsia="STSong"/>
          <w:b w:val="0"/>
          <w:i w:val="0"/>
          <w:color w:val="000000"/>
          <w:sz w:val="20"/>
        </w:rPr>
        <w:t xml:space="preserve">B.服务台坐席 </w:t>
      </w:r>
      <w:r>
        <w:br/>
      </w:r>
      <w:r>
        <w:rPr>
          <w:rFonts w:ascii="STSong" w:hAnsi="STSong" w:eastAsia="STSong"/>
          <w:b w:val="0"/>
          <w:i w:val="0"/>
          <w:color w:val="000000"/>
          <w:sz w:val="20"/>
        </w:rPr>
        <w:t xml:space="preserve">C.调度人员 </w:t>
      </w:r>
      <w:r>
        <w:br/>
      </w:r>
      <w:r>
        <w:rPr>
          <w:rFonts w:ascii="STSong" w:hAnsi="STSong" w:eastAsia="STSong"/>
          <w:b w:val="0"/>
          <w:i w:val="0"/>
          <w:color w:val="000000"/>
          <w:sz w:val="20"/>
        </w:rPr>
        <w:t xml:space="preserve">D.三线运维人员 </w:t>
      </w:r>
      <w:r>
        <w:br/>
      </w:r>
      <w:r>
        <w:rPr>
          <w:rFonts w:ascii="STSong" w:hAnsi="STSong" w:eastAsia="STSong"/>
          <w:b w:val="0"/>
          <w:i w:val="0"/>
          <w:color w:val="000000"/>
          <w:sz w:val="20"/>
        </w:rPr>
        <w:t>正确答案： ABD</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358 页</w:t>
      </w:r>
    </w:p>
    <w:p>
      <w:pPr>
        <w:sectPr>
          <w:pgSz w:w="11900" w:h="16840"/>
          <w:pgMar w:top="16" w:right="1440" w:bottom="478" w:left="960" w:header="720" w:footer="720" w:gutter="0"/>
          <w:cols w:space="720" w:num="1" w:equalWidth="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2592" w:firstLine="0"/>
        <w:jc w:val="left"/>
      </w:pPr>
      <w:r>
        <w:rPr>
          <w:rFonts w:ascii="STSong" w:hAnsi="STSong" w:eastAsia="STSong"/>
          <w:b w:val="0"/>
          <w:i w:val="0"/>
          <w:color w:val="000000"/>
          <w:sz w:val="20"/>
        </w:rPr>
        <w:t xml:space="preserve">关联评价点的名称：问题单填报流程规范 </w:t>
      </w:r>
      <w:r>
        <w:br/>
      </w:r>
      <w:r>
        <w:rPr>
          <w:rFonts w:ascii="STSong" w:hAnsi="STSong" w:eastAsia="STSong"/>
          <w:b w:val="0"/>
          <w:i w:val="0"/>
          <w:color w:val="000000"/>
          <w:sz w:val="24"/>
        </w:rPr>
        <w:t xml:space="preserve">2.2.192. 第192题 </w:t>
      </w:r>
      <w:r>
        <w:br/>
      </w:r>
      <w:r>
        <w:rPr>
          <w:rFonts w:ascii="STSong" w:hAnsi="STSong" w:eastAsia="STSong"/>
          <w:b w:val="0"/>
          <w:i w:val="0"/>
          <w:color w:val="000000"/>
          <w:sz w:val="20"/>
        </w:rPr>
        <w:t xml:space="preserve">SG-I6000中运行方式包括哪几种 </w:t>
      </w:r>
      <w:r>
        <w:br/>
      </w:r>
      <w:r>
        <w:rPr>
          <w:rFonts w:ascii="STSong" w:hAnsi="STSong" w:eastAsia="STSong"/>
          <w:b w:val="0"/>
          <w:i w:val="0"/>
          <w:color w:val="000000"/>
          <w:sz w:val="20"/>
        </w:rPr>
        <w:t xml:space="preserve">A.年度运行方式 </w:t>
      </w:r>
      <w:r>
        <w:br/>
      </w:r>
      <w:r>
        <w:rPr>
          <w:rFonts w:ascii="STSong" w:hAnsi="STSong" w:eastAsia="STSong"/>
          <w:b w:val="0"/>
          <w:i w:val="0"/>
          <w:color w:val="000000"/>
          <w:sz w:val="20"/>
        </w:rPr>
        <w:t xml:space="preserve">B.月度运行方式 </w:t>
      </w:r>
      <w:r>
        <w:br/>
      </w:r>
      <w:r>
        <w:rPr>
          <w:rFonts w:ascii="STSong" w:hAnsi="STSong" w:eastAsia="STSong"/>
          <w:b w:val="0"/>
          <w:i w:val="0"/>
          <w:color w:val="000000"/>
          <w:sz w:val="20"/>
        </w:rPr>
        <w:t xml:space="preserve">C.周度运行方式 </w:t>
      </w:r>
      <w:r>
        <w:br/>
      </w:r>
      <w:r>
        <w:rPr>
          <w:rFonts w:ascii="STSong" w:hAnsi="STSong" w:eastAsia="STSong"/>
          <w:b w:val="0"/>
          <w:i w:val="0"/>
          <w:color w:val="000000"/>
          <w:sz w:val="20"/>
        </w:rPr>
        <w:t xml:space="preserve">D.季度运行方式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关联评价点的名称：检修计划基础知识(例如：分类、来源、时间截点等) </w:t>
      </w:r>
      <w:r>
        <w:rPr>
          <w:rFonts w:ascii="STSong" w:hAnsi="STSong" w:eastAsia="STSong"/>
          <w:b w:val="0"/>
          <w:i w:val="0"/>
          <w:color w:val="000000"/>
          <w:sz w:val="24"/>
        </w:rPr>
        <w:t xml:space="preserve">2.2.193. 第193题 </w:t>
      </w:r>
      <w:r>
        <w:br/>
      </w:r>
      <w:r>
        <w:rPr>
          <w:rFonts w:ascii="STSong" w:hAnsi="STSong" w:eastAsia="STSong"/>
          <w:b w:val="0"/>
          <w:i w:val="0"/>
          <w:color w:val="000000"/>
          <w:sz w:val="20"/>
        </w:rPr>
        <w:t>在SG-I60000系统中，下列哪些项目属于一级检修计划申请需要填写的内容？</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A.计划负责人 </w:t>
      </w:r>
      <w:r>
        <w:br/>
      </w:r>
      <w:r>
        <w:rPr>
          <w:rFonts w:ascii="STSong" w:hAnsi="STSong" w:eastAsia="STSong"/>
          <w:b w:val="0"/>
          <w:i w:val="0"/>
          <w:color w:val="000000"/>
          <w:sz w:val="20"/>
        </w:rPr>
        <w:t xml:space="preserve">B.影响范围 </w:t>
      </w:r>
      <w:r>
        <w:br/>
      </w:r>
      <w:r>
        <w:rPr>
          <w:rFonts w:ascii="STSong" w:hAnsi="STSong" w:eastAsia="STSong"/>
          <w:b w:val="0"/>
          <w:i w:val="0"/>
          <w:color w:val="000000"/>
          <w:sz w:val="20"/>
        </w:rPr>
        <w:t xml:space="preserve">C.是否国网信通联调 </w:t>
      </w:r>
      <w:r>
        <w:br/>
      </w:r>
      <w:r>
        <w:rPr>
          <w:rFonts w:ascii="STSong" w:hAnsi="STSong" w:eastAsia="STSong"/>
          <w:b w:val="0"/>
          <w:i w:val="0"/>
          <w:color w:val="000000"/>
          <w:sz w:val="20"/>
        </w:rPr>
        <w:t xml:space="preserve">D.是否灾备中心联调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关联评价点的名称：检修计划填报流程规范 </w:t>
      </w:r>
      <w:r>
        <w:br/>
      </w:r>
      <w:r>
        <w:rPr>
          <w:rFonts w:ascii="STSong" w:hAnsi="STSong" w:eastAsia="STSong"/>
          <w:b w:val="0"/>
          <w:i w:val="0"/>
          <w:color w:val="000000"/>
          <w:sz w:val="24"/>
        </w:rPr>
        <w:t xml:space="preserve">2.2.194. 第194题 </w:t>
      </w:r>
      <w:r>
        <w:br/>
      </w:r>
      <w:r>
        <w:rPr>
          <w:rFonts w:ascii="STSong" w:hAnsi="STSong" w:eastAsia="STSong"/>
          <w:b w:val="0"/>
          <w:i w:val="0"/>
          <w:color w:val="000000"/>
          <w:sz w:val="20"/>
        </w:rPr>
        <w:t>信息系统检修按照计划性可分为（  ）</w:t>
      </w:r>
      <w:r>
        <w:br/>
      </w:r>
      <w:r>
        <w:rPr>
          <w:rFonts w:ascii="STSong" w:hAnsi="STSong" w:eastAsia="STSong"/>
          <w:b w:val="0"/>
          <w:i w:val="0"/>
          <w:color w:val="000000"/>
          <w:sz w:val="20"/>
        </w:rPr>
        <w:t xml:space="preserve">A.计划检修 </w:t>
      </w:r>
      <w:r>
        <w:br/>
      </w:r>
      <w:r>
        <w:rPr>
          <w:rFonts w:ascii="STSong" w:hAnsi="STSong" w:eastAsia="STSong"/>
          <w:b w:val="0"/>
          <w:i w:val="0"/>
          <w:color w:val="000000"/>
          <w:sz w:val="20"/>
        </w:rPr>
        <w:t xml:space="preserve">B.临时检修 </w:t>
      </w:r>
      <w:r>
        <w:br/>
      </w:r>
      <w:r>
        <w:rPr>
          <w:rFonts w:ascii="STSong" w:hAnsi="STSong" w:eastAsia="STSong"/>
          <w:b w:val="0"/>
          <w:i w:val="0"/>
          <w:color w:val="000000"/>
          <w:sz w:val="20"/>
        </w:rPr>
        <w:t xml:space="preserve">C.紧急检修 </w:t>
      </w:r>
      <w:r>
        <w:br/>
      </w:r>
      <w:r>
        <w:rPr>
          <w:rFonts w:ascii="STSong" w:hAnsi="STSong" w:eastAsia="STSong"/>
          <w:b w:val="0"/>
          <w:i w:val="0"/>
          <w:color w:val="000000"/>
          <w:sz w:val="20"/>
        </w:rPr>
        <w:t xml:space="preserve">D.故障检修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关联评价点的名称：检修计划填报流程规范 </w:t>
      </w:r>
      <w:r>
        <w:br/>
      </w:r>
      <w:r>
        <w:rPr>
          <w:rFonts w:ascii="STSong" w:hAnsi="STSong" w:eastAsia="STSong"/>
          <w:b w:val="0"/>
          <w:i w:val="0"/>
          <w:color w:val="000000"/>
          <w:sz w:val="24"/>
        </w:rPr>
        <w:t xml:space="preserve">2.2.195. 第195题 </w:t>
      </w:r>
      <w:r>
        <w:br/>
      </w:r>
      <w:r>
        <w:rPr>
          <w:rFonts w:ascii="STSong" w:hAnsi="STSong" w:eastAsia="STSong"/>
          <w:b w:val="0"/>
          <w:i w:val="0"/>
          <w:color w:val="000000"/>
          <w:sz w:val="20"/>
        </w:rPr>
        <w:t>在SG-I6000检修管理模块检修计划申请流程中，根据检修影响不同对检修级别进行了区分，下列哪项属于？</w:t>
      </w:r>
    </w:p>
    <w:p>
      <w:pPr>
        <w:autoSpaceDN w:val="0"/>
        <w:autoSpaceDE w:val="0"/>
        <w:widowControl/>
        <w:spacing w:line="306" w:lineRule="exact" w:before="0" w:after="0"/>
        <w:ind w:left="400" w:right="4176" w:firstLine="0"/>
        <w:jc w:val="left"/>
      </w:pPr>
      <w:r>
        <w:rPr>
          <w:rFonts w:ascii="STSong" w:hAnsi="STSong" w:eastAsia="STSong"/>
          <w:b w:val="0"/>
          <w:i w:val="0"/>
          <w:color w:val="000000"/>
          <w:sz w:val="20"/>
        </w:rPr>
        <w:t xml:space="preserve">A.一级检修 </w:t>
      </w:r>
      <w:r>
        <w:br/>
      </w:r>
      <w:r>
        <w:rPr>
          <w:rFonts w:ascii="STSong" w:hAnsi="STSong" w:eastAsia="STSong"/>
          <w:b w:val="0"/>
          <w:i w:val="0"/>
          <w:color w:val="000000"/>
          <w:sz w:val="20"/>
        </w:rPr>
        <w:t xml:space="preserve">B.二级一类检修 </w:t>
      </w:r>
      <w:r>
        <w:br/>
      </w:r>
      <w:r>
        <w:rPr>
          <w:rFonts w:ascii="STSong" w:hAnsi="STSong" w:eastAsia="STSong"/>
          <w:b w:val="0"/>
          <w:i w:val="0"/>
          <w:color w:val="000000"/>
          <w:sz w:val="20"/>
        </w:rPr>
        <w:t xml:space="preserve">C.二级二类检修 </w:t>
      </w:r>
      <w:r>
        <w:br/>
      </w:r>
      <w:r>
        <w:rPr>
          <w:rFonts w:ascii="STSong" w:hAnsi="STSong" w:eastAsia="STSong"/>
          <w:b w:val="0"/>
          <w:i w:val="0"/>
          <w:color w:val="000000"/>
          <w:sz w:val="20"/>
        </w:rPr>
        <w:t xml:space="preserve">D.二级三类检修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关联评价点的名称：检修计划填报流程规范 </w:t>
      </w:r>
      <w:r>
        <w:br/>
      </w:r>
      <w:r>
        <w:rPr>
          <w:rFonts w:ascii="STSong" w:hAnsi="STSong" w:eastAsia="STSong"/>
          <w:b w:val="0"/>
          <w:i w:val="0"/>
          <w:color w:val="000000"/>
          <w:sz w:val="24"/>
        </w:rPr>
        <w:t xml:space="preserve">2.2.196. 第196题 </w:t>
      </w:r>
      <w:r>
        <w:br/>
      </w:r>
      <w:r>
        <w:rPr>
          <w:rFonts w:ascii="STSong" w:hAnsi="STSong" w:eastAsia="STSong"/>
          <w:b w:val="0"/>
          <w:i w:val="0"/>
          <w:color w:val="000000"/>
          <w:sz w:val="20"/>
        </w:rPr>
        <w:t xml:space="preserve">在SG-I6000系统缺陷消缺申请单中，以下哪个属于必填字段 </w:t>
      </w:r>
      <w:r>
        <w:rPr>
          <w:rFonts w:ascii="STSong" w:hAnsi="STSong" w:eastAsia="STSong"/>
          <w:b w:val="0"/>
          <w:i w:val="0"/>
          <w:color w:val="000000"/>
          <w:sz w:val="20"/>
        </w:rPr>
        <w:t xml:space="preserve">A.缺陷来源 </w:t>
      </w:r>
      <w:r>
        <w:br/>
      </w:r>
      <w:r>
        <w:rPr>
          <w:rFonts w:ascii="STSong" w:hAnsi="STSong" w:eastAsia="STSong"/>
          <w:b w:val="0"/>
          <w:i w:val="0"/>
          <w:color w:val="000000"/>
          <w:sz w:val="20"/>
        </w:rPr>
        <w:t xml:space="preserve">B.缺陷等级 </w:t>
      </w:r>
      <w:r>
        <w:br/>
      </w:r>
      <w:r>
        <w:rPr>
          <w:rFonts w:ascii="STSong" w:hAnsi="STSong" w:eastAsia="STSong"/>
          <w:b w:val="0"/>
          <w:i w:val="0"/>
          <w:color w:val="000000"/>
          <w:sz w:val="20"/>
        </w:rPr>
        <w:t xml:space="preserve">C.附件 </w:t>
      </w:r>
      <w:r>
        <w:br/>
      </w:r>
      <w:r>
        <w:rPr>
          <w:rFonts w:ascii="STSong" w:hAnsi="STSong" w:eastAsia="STSong"/>
          <w:b w:val="0"/>
          <w:i w:val="0"/>
          <w:color w:val="000000"/>
          <w:sz w:val="20"/>
        </w:rPr>
        <w:t xml:space="preserve">D.涉及应用系统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关联评价点的名称：检修计划填报流程规范 </w:t>
      </w:r>
      <w:r>
        <w:br/>
      </w:r>
      <w:r>
        <w:rPr>
          <w:rFonts w:ascii="STSong" w:hAnsi="STSong" w:eastAsia="STSong"/>
          <w:b w:val="0"/>
          <w:i w:val="0"/>
          <w:color w:val="000000"/>
          <w:sz w:val="24"/>
        </w:rPr>
        <w:t xml:space="preserve">2.2.197. 第197题 </w:t>
      </w:r>
      <w:r>
        <w:br/>
      </w:r>
      <w:r>
        <w:rPr>
          <w:rFonts w:ascii="STSong" w:hAnsi="STSong" w:eastAsia="STSong"/>
          <w:b w:val="0"/>
          <w:i w:val="0"/>
          <w:color w:val="000000"/>
          <w:sz w:val="20"/>
        </w:rPr>
        <w:t xml:space="preserve">SG-I6000检修计划申请流程包含以下哪些阶段 </w:t>
      </w:r>
      <w:r>
        <w:br/>
      </w:r>
      <w:r>
        <w:rPr>
          <w:rFonts w:ascii="STSong" w:hAnsi="STSong" w:eastAsia="STSong"/>
          <w:b w:val="0"/>
          <w:i w:val="0"/>
          <w:color w:val="000000"/>
          <w:sz w:val="20"/>
        </w:rPr>
        <w:t xml:space="preserve">A.填报 </w:t>
      </w:r>
      <w:r>
        <w:br/>
      </w:r>
      <w:r>
        <w:rPr>
          <w:rFonts w:ascii="STSong" w:hAnsi="STSong" w:eastAsia="STSong"/>
          <w:b w:val="0"/>
          <w:i w:val="0"/>
          <w:color w:val="000000"/>
          <w:sz w:val="20"/>
        </w:rPr>
        <w:t xml:space="preserve">B.审批 </w:t>
      </w:r>
      <w:r>
        <w:br/>
      </w:r>
      <w:r>
        <w:rPr>
          <w:rFonts w:ascii="STSong" w:hAnsi="STSong" w:eastAsia="STSong"/>
          <w:b w:val="0"/>
          <w:i w:val="0"/>
          <w:color w:val="000000"/>
          <w:sz w:val="20"/>
        </w:rPr>
        <w:t>C.执行</w:t>
      </w:r>
    </w:p>
    <w:p>
      <w:pPr>
        <w:autoSpaceDN w:val="0"/>
        <w:autoSpaceDE w:val="0"/>
        <w:widowControl/>
        <w:spacing w:line="208" w:lineRule="exact" w:before="260" w:after="0"/>
        <w:ind w:left="0" w:right="4472" w:firstLine="0"/>
        <w:jc w:val="right"/>
      </w:pPr>
      <w:r>
        <w:rPr>
          <w:rFonts w:ascii="STSong" w:hAnsi="STSong" w:eastAsia="STSong"/>
          <w:b w:val="0"/>
          <w:i w:val="0"/>
          <w:color w:val="000000"/>
          <w:sz w:val="16"/>
        </w:rPr>
        <w:t>第 359 页</w:t>
      </w:r>
    </w:p>
    <w:p>
      <w:pPr>
        <w:sectPr>
          <w:pgSz w:w="11900" w:h="16840"/>
          <w:pgMar w:top="16" w:right="1174" w:bottom="478" w:left="960" w:header="720" w:footer="720" w:gutter="0"/>
          <w:cols w:space="720" w:num="1" w:equalWidth="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5472" w:firstLine="0"/>
        <w:jc w:val="left"/>
      </w:pPr>
      <w:r>
        <w:rPr>
          <w:rFonts w:ascii="STSong" w:hAnsi="STSong" w:eastAsia="STSong"/>
          <w:b w:val="0"/>
          <w:i w:val="0"/>
          <w:color w:val="000000"/>
          <w:sz w:val="20"/>
        </w:rPr>
        <w:t xml:space="preserve">D.验证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关联评价点的名称：完成检修计划填报全流程 </w:t>
      </w:r>
      <w:r>
        <w:br/>
      </w:r>
      <w:r>
        <w:rPr>
          <w:rFonts w:ascii="STSong" w:hAnsi="STSong" w:eastAsia="STSong"/>
          <w:b w:val="0"/>
          <w:i w:val="0"/>
          <w:color w:val="000000"/>
          <w:sz w:val="24"/>
        </w:rPr>
        <w:t xml:space="preserve">2.2.198. 第198题 </w:t>
      </w:r>
      <w:r>
        <w:br/>
      </w:r>
      <w:r>
        <w:rPr>
          <w:rFonts w:ascii="STSong" w:hAnsi="STSong" w:eastAsia="STSong"/>
          <w:b w:val="0"/>
          <w:i w:val="0"/>
          <w:color w:val="000000"/>
          <w:sz w:val="20"/>
        </w:rPr>
        <w:t>SG-I6000中检修管理包含哪些？</w:t>
      </w:r>
    </w:p>
    <w:p>
      <w:pPr>
        <w:autoSpaceDN w:val="0"/>
        <w:autoSpaceDE w:val="0"/>
        <w:widowControl/>
        <w:spacing w:line="308" w:lineRule="exact" w:before="0" w:after="0"/>
        <w:ind w:left="400" w:right="3600" w:firstLine="0"/>
        <w:jc w:val="left"/>
      </w:pPr>
      <w:r>
        <w:rPr>
          <w:rFonts w:ascii="STSong" w:hAnsi="STSong" w:eastAsia="STSong"/>
          <w:b w:val="0"/>
          <w:i w:val="0"/>
          <w:color w:val="000000"/>
          <w:sz w:val="20"/>
        </w:rPr>
        <w:t xml:space="preserve">A.二级检修计划管理 </w:t>
      </w:r>
      <w:r>
        <w:br/>
      </w:r>
      <w:r>
        <w:rPr>
          <w:rFonts w:ascii="STSong" w:hAnsi="STSong" w:eastAsia="STSong"/>
          <w:b w:val="0"/>
          <w:i w:val="0"/>
          <w:color w:val="000000"/>
          <w:sz w:val="20"/>
        </w:rPr>
        <w:t xml:space="preserve">B.两票管理 </w:t>
      </w:r>
      <w:r>
        <w:br/>
      </w:r>
      <w:r>
        <w:rPr>
          <w:rFonts w:ascii="STSong" w:hAnsi="STSong" w:eastAsia="STSong"/>
          <w:b w:val="0"/>
          <w:i w:val="0"/>
          <w:color w:val="000000"/>
          <w:sz w:val="20"/>
        </w:rPr>
        <w:t xml:space="preserve">C.紧急抢修 </w:t>
      </w:r>
      <w:r>
        <w:br/>
      </w:r>
      <w:r>
        <w:rPr>
          <w:rFonts w:ascii="STSong" w:hAnsi="STSong" w:eastAsia="STSong"/>
          <w:b w:val="0"/>
          <w:i w:val="0"/>
          <w:color w:val="000000"/>
          <w:sz w:val="20"/>
        </w:rPr>
        <w:t xml:space="preserve">D.一级检修查询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关联评价点的名称：完成检修计划填报全流程 </w:t>
      </w:r>
      <w:r>
        <w:br/>
      </w:r>
      <w:r>
        <w:rPr>
          <w:rFonts w:ascii="STSong" w:hAnsi="STSong" w:eastAsia="STSong"/>
          <w:b w:val="0"/>
          <w:i w:val="0"/>
          <w:color w:val="000000"/>
          <w:sz w:val="24"/>
        </w:rPr>
        <w:t xml:space="preserve">2.2.199. 第199题 </w:t>
      </w:r>
      <w:r>
        <w:br/>
      </w:r>
      <w:r>
        <w:rPr>
          <w:rFonts w:ascii="STSong" w:hAnsi="STSong" w:eastAsia="STSong"/>
          <w:b w:val="0"/>
          <w:i w:val="0"/>
          <w:color w:val="000000"/>
          <w:sz w:val="20"/>
        </w:rPr>
        <w:t>SG-I6000系统中一单两票包括（     ）</w:t>
      </w:r>
      <w:r>
        <w:br/>
      </w:r>
      <w:r>
        <w:rPr>
          <w:rFonts w:ascii="STSong" w:hAnsi="STSong" w:eastAsia="STSong"/>
          <w:b w:val="0"/>
          <w:i w:val="0"/>
          <w:color w:val="000000"/>
          <w:sz w:val="20"/>
        </w:rPr>
        <w:t xml:space="preserve">A.工单 </w:t>
      </w:r>
      <w:r>
        <w:br/>
      </w:r>
      <w:r>
        <w:rPr>
          <w:rFonts w:ascii="STSong" w:hAnsi="STSong" w:eastAsia="STSong"/>
          <w:b w:val="0"/>
          <w:i w:val="0"/>
          <w:color w:val="000000"/>
          <w:sz w:val="20"/>
        </w:rPr>
        <w:t xml:space="preserve">B.调度联系单 </w:t>
      </w:r>
      <w:r>
        <w:br/>
      </w:r>
      <w:r>
        <w:rPr>
          <w:rFonts w:ascii="STSong" w:hAnsi="STSong" w:eastAsia="STSong"/>
          <w:b w:val="0"/>
          <w:i w:val="0"/>
          <w:color w:val="000000"/>
          <w:sz w:val="20"/>
        </w:rPr>
        <w:t xml:space="preserve">C.操作票 </w:t>
      </w:r>
      <w:r>
        <w:br/>
      </w:r>
      <w:r>
        <w:rPr>
          <w:rFonts w:ascii="STSong" w:hAnsi="STSong" w:eastAsia="STSong"/>
          <w:b w:val="0"/>
          <w:i w:val="0"/>
          <w:color w:val="000000"/>
          <w:sz w:val="20"/>
        </w:rPr>
        <w:t xml:space="preserve">D.指令票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关联评价点的名称：填写两票注意事项 </w:t>
      </w:r>
      <w:r>
        <w:br/>
      </w:r>
      <w:r>
        <w:rPr>
          <w:rFonts w:ascii="STSong" w:hAnsi="STSong" w:eastAsia="STSong"/>
          <w:b w:val="0"/>
          <w:i w:val="0"/>
          <w:color w:val="000000"/>
          <w:sz w:val="24"/>
        </w:rPr>
        <w:t xml:space="preserve">2.2.200. 第200题 </w:t>
      </w:r>
      <w:r>
        <w:br/>
      </w:r>
      <w:r>
        <w:rPr>
          <w:rFonts w:ascii="STSong" w:hAnsi="STSong" w:eastAsia="STSong"/>
          <w:b w:val="0"/>
          <w:i w:val="0"/>
          <w:color w:val="000000"/>
          <w:sz w:val="20"/>
        </w:rPr>
        <w:t>SG-I6000系统中关于检修工单、工作票及操作票以下描述正确的是？</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A.操作票可以不用依附于工作票 </w:t>
      </w:r>
      <w:r>
        <w:br/>
      </w:r>
      <w:r>
        <w:rPr>
          <w:rFonts w:ascii="STSong" w:hAnsi="STSong" w:eastAsia="STSong"/>
          <w:b w:val="0"/>
          <w:i w:val="0"/>
          <w:color w:val="000000"/>
          <w:sz w:val="20"/>
        </w:rPr>
        <w:t xml:space="preserve">B.操作票必须依附于工作票 </w:t>
      </w:r>
      <w:r>
        <w:br/>
      </w:r>
      <w:r>
        <w:rPr>
          <w:rFonts w:ascii="STSong" w:hAnsi="STSong" w:eastAsia="STSong"/>
          <w:b w:val="0"/>
          <w:i w:val="0"/>
          <w:color w:val="000000"/>
          <w:sz w:val="20"/>
        </w:rPr>
        <w:t xml:space="preserve">C.检修计划申请完成后可以不用开具工作票及操作票 </w:t>
      </w:r>
      <w:r>
        <w:br/>
      </w:r>
      <w:r>
        <w:rPr>
          <w:rFonts w:ascii="STSong" w:hAnsi="STSong" w:eastAsia="STSong"/>
          <w:b w:val="0"/>
          <w:i w:val="0"/>
          <w:color w:val="000000"/>
          <w:sz w:val="20"/>
        </w:rPr>
        <w:t xml:space="preserve">D.检修计划申请完成后必须开具相对应的工作票及操作票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关联评价点的名称：填写两票注意事项 </w:t>
      </w:r>
      <w:r>
        <w:br/>
      </w:r>
      <w:r>
        <w:rPr>
          <w:rFonts w:ascii="STSong" w:hAnsi="STSong" w:eastAsia="STSong"/>
          <w:b w:val="0"/>
          <w:i w:val="0"/>
          <w:color w:val="000000"/>
          <w:sz w:val="24"/>
        </w:rPr>
        <w:t xml:space="preserve">2.2.201. 第201题 </w:t>
      </w:r>
      <w:r>
        <w:br/>
      </w:r>
      <w:r>
        <w:rPr>
          <w:rFonts w:ascii="STSong" w:hAnsi="STSong" w:eastAsia="STSong"/>
          <w:b w:val="0"/>
          <w:i w:val="0"/>
          <w:color w:val="000000"/>
          <w:sz w:val="20"/>
        </w:rPr>
        <w:t xml:space="preserve">SG-I6000系统的数据模型融合了IMS、客服管理、（）等模块的数据模型 </w:t>
      </w:r>
      <w:r>
        <w:br/>
      </w:r>
      <w:r>
        <w:rPr>
          <w:rFonts w:ascii="STSong" w:hAnsi="STSong" w:eastAsia="STSong"/>
          <w:b w:val="0"/>
          <w:i w:val="0"/>
          <w:color w:val="000000"/>
          <w:sz w:val="20"/>
        </w:rPr>
        <w:t xml:space="preserve">A.调度指挥 </w:t>
      </w:r>
      <w:r>
        <w:br/>
      </w:r>
      <w:r>
        <w:rPr>
          <w:rFonts w:ascii="STSong" w:hAnsi="STSong" w:eastAsia="STSong"/>
          <w:b w:val="0"/>
          <w:i w:val="0"/>
          <w:color w:val="000000"/>
          <w:sz w:val="20"/>
        </w:rPr>
        <w:t xml:space="preserve">B.三线管控 </w:t>
      </w:r>
      <w:r>
        <w:br/>
      </w:r>
      <w:r>
        <w:rPr>
          <w:rFonts w:ascii="STSong" w:hAnsi="STSong" w:eastAsia="STSong"/>
          <w:b w:val="0"/>
          <w:i w:val="0"/>
          <w:color w:val="000000"/>
          <w:sz w:val="20"/>
        </w:rPr>
        <w:t xml:space="preserve">C.云终端管控 </w:t>
      </w:r>
      <w:r>
        <w:br/>
      </w:r>
      <w:r>
        <w:rPr>
          <w:rFonts w:ascii="STSong" w:hAnsi="STSong" w:eastAsia="STSong"/>
          <w:b w:val="0"/>
          <w:i w:val="0"/>
          <w:color w:val="000000"/>
          <w:sz w:val="20"/>
        </w:rPr>
        <w:t xml:space="preserve">D.应用性能监测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关联评价点的名称：填写两票注意事项 </w:t>
      </w:r>
      <w:r>
        <w:br/>
      </w:r>
      <w:r>
        <w:rPr>
          <w:rFonts w:ascii="STSong" w:hAnsi="STSong" w:eastAsia="STSong"/>
          <w:b w:val="0"/>
          <w:i w:val="0"/>
          <w:color w:val="000000"/>
          <w:sz w:val="24"/>
        </w:rPr>
        <w:t xml:space="preserve">2.2.202. 第202题 </w:t>
      </w:r>
      <w:r>
        <w:br/>
      </w:r>
      <w:r>
        <w:rPr>
          <w:rFonts w:ascii="STSong" w:hAnsi="STSong" w:eastAsia="STSong"/>
          <w:b w:val="0"/>
          <w:i w:val="0"/>
          <w:color w:val="000000"/>
          <w:sz w:val="20"/>
        </w:rPr>
        <w:t xml:space="preserve">SG-I6000系统以直观、形象的图形方式反映出资源运行状态，为（）提供可视化的数据支撑，提高用户工作效 </w:t>
      </w:r>
      <w:r>
        <w:rPr>
          <w:rFonts w:ascii="STSong" w:hAnsi="STSong" w:eastAsia="STSong"/>
          <w:b w:val="0"/>
          <w:i w:val="0"/>
          <w:color w:val="000000"/>
          <w:sz w:val="20"/>
        </w:rPr>
        <w:t xml:space="preserve">率 </w:t>
      </w:r>
      <w:r>
        <w:br/>
      </w:r>
      <w:r>
        <w:rPr>
          <w:rFonts w:ascii="STSong" w:hAnsi="STSong" w:eastAsia="STSong"/>
          <w:b w:val="0"/>
          <w:i w:val="0"/>
          <w:color w:val="000000"/>
          <w:sz w:val="20"/>
        </w:rPr>
        <w:t xml:space="preserve">A.调度监控 </w:t>
      </w:r>
      <w:r>
        <w:br/>
      </w:r>
      <w:r>
        <w:rPr>
          <w:rFonts w:ascii="STSong" w:hAnsi="STSong" w:eastAsia="STSong"/>
          <w:b w:val="0"/>
          <w:i w:val="0"/>
          <w:color w:val="000000"/>
          <w:sz w:val="20"/>
        </w:rPr>
        <w:t xml:space="preserve">B.运行检修 </w:t>
      </w:r>
      <w:r>
        <w:br/>
      </w:r>
      <w:r>
        <w:rPr>
          <w:rFonts w:ascii="STSong" w:hAnsi="STSong" w:eastAsia="STSong"/>
          <w:b w:val="0"/>
          <w:i w:val="0"/>
          <w:color w:val="000000"/>
          <w:sz w:val="20"/>
        </w:rPr>
        <w:t xml:space="preserve">C.故障抢修 </w:t>
      </w:r>
      <w:r>
        <w:br/>
      </w:r>
      <w:r>
        <w:rPr>
          <w:rFonts w:ascii="STSong" w:hAnsi="STSong" w:eastAsia="STSong"/>
          <w:b w:val="0"/>
          <w:i w:val="0"/>
          <w:color w:val="000000"/>
          <w:sz w:val="20"/>
        </w:rPr>
        <w:t xml:space="preserve">D.管理决策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关联评价点的名称：填写两票注意事项 </w:t>
      </w:r>
      <w:r>
        <w:br/>
      </w:r>
      <w:r>
        <w:rPr>
          <w:rFonts w:ascii="STSong" w:hAnsi="STSong" w:eastAsia="STSong"/>
          <w:b w:val="0"/>
          <w:i w:val="0"/>
          <w:color w:val="000000"/>
          <w:sz w:val="24"/>
        </w:rPr>
        <w:t xml:space="preserve">2.2.203. 第203题 </w:t>
      </w:r>
      <w:r>
        <w:br/>
      </w:r>
      <w:r>
        <w:rPr>
          <w:rFonts w:ascii="STSong" w:hAnsi="STSong" w:eastAsia="STSong"/>
          <w:b w:val="0"/>
          <w:i w:val="0"/>
          <w:color w:val="000000"/>
          <w:sz w:val="20"/>
        </w:rPr>
        <w:t>SG-I6000平台的综合采集模块是在IMS原有采集功能基础上，增加对（）等对象的监测</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360 页</w:t>
      </w:r>
    </w:p>
    <w:p>
      <w:pPr>
        <w:sectPr>
          <w:pgSz w:w="11900" w:h="16840"/>
          <w:pgMar w:top="16" w:right="974" w:bottom="478" w:left="960" w:header="720" w:footer="720" w:gutter="0"/>
          <w:cols w:space="720" w:num="1" w:equalWidth="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288" w:firstLine="0"/>
        <w:jc w:val="left"/>
      </w:pPr>
      <w:r>
        <w:rPr>
          <w:rFonts w:ascii="STSong" w:hAnsi="STSong" w:eastAsia="STSong"/>
          <w:b w:val="0"/>
          <w:i w:val="0"/>
          <w:color w:val="000000"/>
          <w:sz w:val="20"/>
        </w:rPr>
        <w:t xml:space="preserve">A.tomcat中间件 </w:t>
      </w:r>
      <w:r>
        <w:br/>
      </w:r>
      <w:r>
        <w:rPr>
          <w:rFonts w:ascii="STSong" w:hAnsi="STSong" w:eastAsia="STSong"/>
          <w:b w:val="0"/>
          <w:i w:val="0"/>
          <w:color w:val="000000"/>
          <w:sz w:val="20"/>
        </w:rPr>
        <w:t xml:space="preserve">B.磁阵存储 </w:t>
      </w:r>
      <w:r>
        <w:br/>
      </w:r>
      <w:r>
        <w:rPr>
          <w:rFonts w:ascii="STSong" w:hAnsi="STSong" w:eastAsia="STSong"/>
          <w:b w:val="0"/>
          <w:i w:val="0"/>
          <w:color w:val="000000"/>
          <w:sz w:val="20"/>
        </w:rPr>
        <w:t xml:space="preserve">C.CPU </w:t>
      </w:r>
      <w:r>
        <w:br/>
      </w:r>
      <w:r>
        <w:rPr>
          <w:rFonts w:ascii="STSong" w:hAnsi="STSong" w:eastAsia="STSong"/>
          <w:b w:val="0"/>
          <w:i w:val="0"/>
          <w:color w:val="000000"/>
          <w:sz w:val="20"/>
        </w:rPr>
        <w:t xml:space="preserve">D.服务器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关联评价点的名称：填写两票注意事项 </w:t>
      </w:r>
      <w:r>
        <w:br/>
      </w:r>
      <w:r>
        <w:rPr>
          <w:rFonts w:ascii="STSong" w:hAnsi="STSong" w:eastAsia="STSong"/>
          <w:b w:val="0"/>
          <w:i w:val="0"/>
          <w:color w:val="000000"/>
          <w:sz w:val="24"/>
        </w:rPr>
        <w:t xml:space="preserve">2.2.204. 第204题 </w:t>
      </w:r>
      <w:r>
        <w:br/>
      </w:r>
      <w:r>
        <w:rPr>
          <w:rFonts w:ascii="STSong" w:hAnsi="STSong" w:eastAsia="STSong"/>
          <w:b w:val="0"/>
          <w:i w:val="0"/>
          <w:color w:val="000000"/>
          <w:sz w:val="20"/>
        </w:rPr>
        <w:t xml:space="preserve">信息通信一体化调度运行支撑平台（SG-I6000）是服务公司信息通信（）和（）的唯一技术支撑平台 </w:t>
      </w:r>
      <w:r>
        <w:rPr>
          <w:rFonts w:ascii="STSong" w:hAnsi="STSong" w:eastAsia="STSong"/>
          <w:b w:val="0"/>
          <w:i w:val="0"/>
          <w:color w:val="000000"/>
          <w:sz w:val="20"/>
        </w:rPr>
        <w:t xml:space="preserve">A.运维管理 </w:t>
      </w:r>
      <w:r>
        <w:br/>
      </w:r>
      <w:r>
        <w:rPr>
          <w:rFonts w:ascii="STSong" w:hAnsi="STSong" w:eastAsia="STSong"/>
          <w:b w:val="0"/>
          <w:i w:val="0"/>
          <w:color w:val="000000"/>
          <w:sz w:val="20"/>
        </w:rPr>
        <w:t xml:space="preserve">B.生产运行 </w:t>
      </w:r>
      <w:r>
        <w:br/>
      </w:r>
      <w:r>
        <w:rPr>
          <w:rFonts w:ascii="STSong" w:hAnsi="STSong" w:eastAsia="STSong"/>
          <w:b w:val="0"/>
          <w:i w:val="0"/>
          <w:color w:val="000000"/>
          <w:sz w:val="20"/>
        </w:rPr>
        <w:t xml:space="preserve">C.信息安全 </w:t>
      </w:r>
      <w:r>
        <w:br/>
      </w:r>
      <w:r>
        <w:rPr>
          <w:rFonts w:ascii="STSong" w:hAnsi="STSong" w:eastAsia="STSong"/>
          <w:b w:val="0"/>
          <w:i w:val="0"/>
          <w:color w:val="000000"/>
          <w:sz w:val="20"/>
        </w:rPr>
        <w:t xml:space="preserve">D.稳定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关联评价点的名称：填写两票注意事项 </w:t>
      </w:r>
      <w:r>
        <w:br/>
      </w:r>
      <w:r>
        <w:rPr>
          <w:rFonts w:ascii="STSong" w:hAnsi="STSong" w:eastAsia="STSong"/>
          <w:b w:val="0"/>
          <w:i w:val="0"/>
          <w:color w:val="000000"/>
          <w:sz w:val="24"/>
        </w:rPr>
        <w:t xml:space="preserve">2.2.205. 第205题 </w:t>
      </w:r>
      <w:r>
        <w:br/>
      </w:r>
      <w:r>
        <w:rPr>
          <w:rFonts w:ascii="STSong" w:hAnsi="STSong" w:eastAsia="STSong"/>
          <w:b w:val="0"/>
          <w:i w:val="0"/>
          <w:color w:val="000000"/>
          <w:sz w:val="20"/>
        </w:rPr>
        <w:t xml:space="preserve">SG-I6000开发集调度、（）于一体的技术支撑平台 </w:t>
      </w:r>
      <w:r>
        <w:br/>
      </w:r>
      <w:r>
        <w:rPr>
          <w:rFonts w:ascii="STSong" w:hAnsi="STSong" w:eastAsia="STSong"/>
          <w:b w:val="0"/>
          <w:i w:val="0"/>
          <w:color w:val="000000"/>
          <w:sz w:val="20"/>
        </w:rPr>
        <w:t xml:space="preserve">A.运行 </w:t>
      </w:r>
      <w:r>
        <w:br/>
      </w:r>
      <w:r>
        <w:rPr>
          <w:rFonts w:ascii="STSong" w:hAnsi="STSong" w:eastAsia="STSong"/>
          <w:b w:val="0"/>
          <w:i w:val="0"/>
          <w:color w:val="000000"/>
          <w:sz w:val="20"/>
        </w:rPr>
        <w:t xml:space="preserve">B.检修 </w:t>
      </w:r>
      <w:r>
        <w:br/>
      </w:r>
      <w:r>
        <w:rPr>
          <w:rFonts w:ascii="STSong" w:hAnsi="STSong" w:eastAsia="STSong"/>
          <w:b w:val="0"/>
          <w:i w:val="0"/>
          <w:color w:val="000000"/>
          <w:sz w:val="20"/>
        </w:rPr>
        <w:t xml:space="preserve">C.客服 </w:t>
      </w:r>
      <w:r>
        <w:br/>
      </w:r>
      <w:r>
        <w:rPr>
          <w:rFonts w:ascii="STSong" w:hAnsi="STSong" w:eastAsia="STSong"/>
          <w:b w:val="0"/>
          <w:i w:val="0"/>
          <w:color w:val="000000"/>
          <w:sz w:val="20"/>
        </w:rPr>
        <w:t xml:space="preserve">D.三线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关联评价点的名称：填写两票注意事项 </w:t>
      </w:r>
      <w:r>
        <w:br/>
      </w:r>
      <w:r>
        <w:rPr>
          <w:rFonts w:ascii="STSong" w:hAnsi="STSong" w:eastAsia="STSong"/>
          <w:b w:val="0"/>
          <w:i w:val="0"/>
          <w:color w:val="000000"/>
          <w:sz w:val="24"/>
        </w:rPr>
        <w:t xml:space="preserve">2.2.206. 第206题 </w:t>
      </w:r>
      <w:r>
        <w:br/>
      </w:r>
      <w:r>
        <w:rPr>
          <w:rFonts w:ascii="STSong" w:hAnsi="STSong" w:eastAsia="STSong"/>
          <w:b w:val="0"/>
          <w:i w:val="0"/>
          <w:color w:val="000000"/>
          <w:sz w:val="20"/>
        </w:rPr>
        <w:t>SG-I6000系统是运维人员的（）</w:t>
      </w:r>
      <w:r>
        <w:br/>
      </w:r>
      <w:r>
        <w:rPr>
          <w:rFonts w:ascii="STSong" w:hAnsi="STSong" w:eastAsia="STSong"/>
          <w:b w:val="0"/>
          <w:i w:val="0"/>
          <w:color w:val="000000"/>
          <w:sz w:val="20"/>
        </w:rPr>
        <w:t xml:space="preserve">A.操作台 </w:t>
      </w:r>
      <w:r>
        <w:br/>
      </w:r>
      <w:r>
        <w:rPr>
          <w:rFonts w:ascii="STSong" w:hAnsi="STSong" w:eastAsia="STSong"/>
          <w:b w:val="0"/>
          <w:i w:val="0"/>
          <w:color w:val="000000"/>
          <w:sz w:val="20"/>
        </w:rPr>
        <w:t xml:space="preserve">B.工具箱 </w:t>
      </w:r>
      <w:r>
        <w:br/>
      </w:r>
      <w:r>
        <w:rPr>
          <w:rFonts w:ascii="STSong" w:hAnsi="STSong" w:eastAsia="STSong"/>
          <w:b w:val="0"/>
          <w:i w:val="0"/>
          <w:color w:val="000000"/>
          <w:sz w:val="20"/>
        </w:rPr>
        <w:t xml:space="preserve">C.数据库 </w:t>
      </w:r>
      <w:r>
        <w:br/>
      </w:r>
      <w:r>
        <w:rPr>
          <w:rFonts w:ascii="STSong" w:hAnsi="STSong" w:eastAsia="STSong"/>
          <w:b w:val="0"/>
          <w:i w:val="0"/>
          <w:color w:val="000000"/>
          <w:sz w:val="20"/>
        </w:rPr>
        <w:t xml:space="preserve">D.信息平台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关联评价点的名称：填写两票注意事项 </w:t>
      </w:r>
      <w:r>
        <w:br/>
      </w:r>
      <w:r>
        <w:rPr>
          <w:rFonts w:ascii="STSong" w:hAnsi="STSong" w:eastAsia="STSong"/>
          <w:b w:val="0"/>
          <w:i w:val="0"/>
          <w:color w:val="000000"/>
          <w:sz w:val="24"/>
        </w:rPr>
        <w:t xml:space="preserve">2.2.207. 第207题 </w:t>
      </w:r>
      <w:r>
        <w:br/>
      </w:r>
      <w:r>
        <w:rPr>
          <w:rFonts w:ascii="STSong" w:hAnsi="STSong" w:eastAsia="STSong"/>
          <w:b w:val="0"/>
          <w:i w:val="0"/>
          <w:color w:val="000000"/>
          <w:sz w:val="20"/>
        </w:rPr>
        <w:t xml:space="preserve">SG-I6000系统平台提供一套API（）及（）的标准规范 </w:t>
      </w:r>
      <w:r>
        <w:br/>
      </w:r>
      <w:r>
        <w:rPr>
          <w:rFonts w:ascii="STSong" w:hAnsi="STSong" w:eastAsia="STSong"/>
          <w:b w:val="0"/>
          <w:i w:val="0"/>
          <w:color w:val="000000"/>
          <w:sz w:val="20"/>
        </w:rPr>
        <w:t xml:space="preserve">A.接口 </w:t>
      </w:r>
      <w:r>
        <w:br/>
      </w:r>
      <w:r>
        <w:rPr>
          <w:rFonts w:ascii="STSong" w:hAnsi="STSong" w:eastAsia="STSong"/>
          <w:b w:val="0"/>
          <w:i w:val="0"/>
          <w:color w:val="000000"/>
          <w:sz w:val="20"/>
        </w:rPr>
        <w:t xml:space="preserve">B.配套 </w:t>
      </w:r>
      <w:r>
        <w:br/>
      </w:r>
      <w:r>
        <w:rPr>
          <w:rFonts w:ascii="STSong" w:hAnsi="STSong" w:eastAsia="STSong"/>
          <w:b w:val="0"/>
          <w:i w:val="0"/>
          <w:color w:val="000000"/>
          <w:sz w:val="20"/>
        </w:rPr>
        <w:t xml:space="preserve">C.信息 </w:t>
      </w:r>
      <w:r>
        <w:br/>
      </w:r>
      <w:r>
        <w:rPr>
          <w:rFonts w:ascii="STSong" w:hAnsi="STSong" w:eastAsia="STSong"/>
          <w:b w:val="0"/>
          <w:i w:val="0"/>
          <w:color w:val="000000"/>
          <w:sz w:val="20"/>
        </w:rPr>
        <w:t xml:space="preserve">D.规范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关联评价点的名称：填写两票注意事项 </w:t>
      </w:r>
      <w:r>
        <w:br/>
      </w:r>
      <w:r>
        <w:rPr>
          <w:rFonts w:ascii="STSong" w:hAnsi="STSong" w:eastAsia="STSong"/>
          <w:b w:val="0"/>
          <w:i w:val="0"/>
          <w:color w:val="000000"/>
          <w:sz w:val="24"/>
        </w:rPr>
        <w:t xml:space="preserve">2.2.208. 第208题 </w:t>
      </w:r>
      <w:r>
        <w:br/>
      </w:r>
      <w:r>
        <w:rPr>
          <w:rFonts w:ascii="STSong" w:hAnsi="STSong" w:eastAsia="STSong"/>
          <w:b w:val="0"/>
          <w:i w:val="0"/>
          <w:color w:val="000000"/>
          <w:sz w:val="20"/>
        </w:rPr>
        <w:t>SG-I6000系统一单两票中的两票包括（）</w:t>
      </w:r>
      <w:r>
        <w:br/>
      </w:r>
      <w:r>
        <w:rPr>
          <w:rFonts w:ascii="STSong" w:hAnsi="STSong" w:eastAsia="STSong"/>
          <w:b w:val="0"/>
          <w:i w:val="0"/>
          <w:color w:val="000000"/>
          <w:sz w:val="20"/>
        </w:rPr>
        <w:t xml:space="preserve">A.工作票 </w:t>
      </w:r>
      <w:r>
        <w:br/>
      </w:r>
      <w:r>
        <w:rPr>
          <w:rFonts w:ascii="STSong" w:hAnsi="STSong" w:eastAsia="STSong"/>
          <w:b w:val="0"/>
          <w:i w:val="0"/>
          <w:color w:val="000000"/>
          <w:sz w:val="20"/>
        </w:rPr>
        <w:t xml:space="preserve">B.调度联系单 </w:t>
      </w:r>
      <w:r>
        <w:br/>
      </w:r>
      <w:r>
        <w:rPr>
          <w:rFonts w:ascii="STSong" w:hAnsi="STSong" w:eastAsia="STSong"/>
          <w:b w:val="0"/>
          <w:i w:val="0"/>
          <w:color w:val="000000"/>
          <w:sz w:val="20"/>
        </w:rPr>
        <w:t xml:space="preserve">C.操作票 </w:t>
      </w:r>
      <w:r>
        <w:br/>
      </w:r>
      <w:r>
        <w:rPr>
          <w:rFonts w:ascii="STSong" w:hAnsi="STSong" w:eastAsia="STSong"/>
          <w:b w:val="0"/>
          <w:i w:val="0"/>
          <w:color w:val="000000"/>
          <w:sz w:val="20"/>
        </w:rPr>
        <w:t xml:space="preserve">D.指令票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关联评价点的名称：填写两票注意事项</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361 页</w:t>
      </w:r>
    </w:p>
    <w:p>
      <w:pPr>
        <w:sectPr>
          <w:pgSz w:w="11900" w:h="16840"/>
          <w:pgMar w:top="16" w:right="1440" w:bottom="478" w:left="960" w:header="720" w:footer="720" w:gutter="0"/>
          <w:cols w:space="720" w:num="1" w:equalWidth="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4608" w:firstLine="0"/>
        <w:jc w:val="left"/>
      </w:pPr>
      <w:r>
        <w:rPr>
          <w:rFonts w:ascii="STSong" w:hAnsi="STSong" w:eastAsia="STSong"/>
          <w:b w:val="0"/>
          <w:i w:val="0"/>
          <w:color w:val="000000"/>
          <w:sz w:val="24"/>
        </w:rPr>
        <w:t xml:space="preserve">2.2.209. 第209题 </w:t>
      </w:r>
      <w:r>
        <w:br/>
      </w:r>
      <w:r>
        <w:rPr>
          <w:rFonts w:ascii="STSong" w:hAnsi="STSong" w:eastAsia="STSong"/>
          <w:b w:val="0"/>
          <w:i w:val="0"/>
          <w:color w:val="000000"/>
          <w:sz w:val="20"/>
        </w:rPr>
        <w:t>SG-I6000系统中工作票流程主要包含有以下哪些状态？</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A.开票 </w:t>
      </w:r>
      <w:r>
        <w:br/>
      </w:r>
      <w:r>
        <w:rPr>
          <w:rFonts w:ascii="STSong" w:hAnsi="STSong" w:eastAsia="STSong"/>
          <w:b w:val="0"/>
          <w:i w:val="0"/>
          <w:color w:val="000000"/>
          <w:sz w:val="20"/>
        </w:rPr>
        <w:t xml:space="preserve">B.签发 </w:t>
      </w:r>
      <w:r>
        <w:br/>
      </w:r>
      <w:r>
        <w:rPr>
          <w:rFonts w:ascii="STSong" w:hAnsi="STSong" w:eastAsia="STSong"/>
          <w:b w:val="0"/>
          <w:i w:val="0"/>
          <w:color w:val="000000"/>
          <w:sz w:val="20"/>
        </w:rPr>
        <w:t xml:space="preserve">C.许可 </w:t>
      </w:r>
      <w:r>
        <w:br/>
      </w:r>
      <w:r>
        <w:rPr>
          <w:rFonts w:ascii="STSong" w:hAnsi="STSong" w:eastAsia="STSong"/>
          <w:b w:val="0"/>
          <w:i w:val="0"/>
          <w:color w:val="000000"/>
          <w:sz w:val="20"/>
        </w:rPr>
        <w:t xml:space="preserve">D.归档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关联评价点的名称：两票填写、修改、撤回、流转全过程操作 </w:t>
      </w:r>
      <w:r>
        <w:rPr>
          <w:rFonts w:ascii="STSong" w:hAnsi="STSong" w:eastAsia="STSong"/>
          <w:b w:val="0"/>
          <w:i w:val="0"/>
          <w:color w:val="000000"/>
          <w:sz w:val="24"/>
        </w:rPr>
        <w:t xml:space="preserve">2.2.210. 第210题 </w:t>
      </w:r>
      <w:r>
        <w:br/>
      </w:r>
      <w:r>
        <w:rPr>
          <w:rFonts w:ascii="STSong" w:hAnsi="STSong" w:eastAsia="STSong"/>
          <w:b w:val="0"/>
          <w:i w:val="0"/>
          <w:color w:val="000000"/>
          <w:sz w:val="20"/>
        </w:rPr>
        <w:t>SG-I6000系统中工作票流程有哪几个阶段(   )。</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A.开票 </w:t>
      </w:r>
      <w:r>
        <w:br/>
      </w:r>
      <w:r>
        <w:rPr>
          <w:rFonts w:ascii="STSong" w:hAnsi="STSong" w:eastAsia="STSong"/>
          <w:b w:val="0"/>
          <w:i w:val="0"/>
          <w:color w:val="000000"/>
          <w:sz w:val="20"/>
        </w:rPr>
        <w:t xml:space="preserve">B.签发 </w:t>
      </w:r>
      <w:r>
        <w:br/>
      </w:r>
      <w:r>
        <w:rPr>
          <w:rFonts w:ascii="STSong" w:hAnsi="STSong" w:eastAsia="STSong"/>
          <w:b w:val="0"/>
          <w:i w:val="0"/>
          <w:color w:val="000000"/>
          <w:sz w:val="20"/>
        </w:rPr>
        <w:t xml:space="preserve">C.许可 </w:t>
      </w:r>
      <w:r>
        <w:br/>
      </w:r>
      <w:r>
        <w:rPr>
          <w:rFonts w:ascii="STSong" w:hAnsi="STSong" w:eastAsia="STSong"/>
          <w:b w:val="0"/>
          <w:i w:val="0"/>
          <w:color w:val="000000"/>
          <w:sz w:val="20"/>
        </w:rPr>
        <w:t xml:space="preserve">D.归档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关联评价点的名称：两票填写、修改、撤回、流转全过程操作 </w:t>
      </w:r>
      <w:r>
        <w:br/>
      </w:r>
      <w:r>
        <w:rPr>
          <w:rFonts w:ascii="STSong" w:hAnsi="STSong" w:eastAsia="STSong"/>
          <w:b w:val="0"/>
          <w:i w:val="0"/>
          <w:color w:val="000000"/>
          <w:sz w:val="24"/>
        </w:rPr>
        <w:t xml:space="preserve">2.2.211. 第211题 </w:t>
      </w:r>
      <w:r>
        <w:br/>
      </w:r>
      <w:r>
        <w:rPr>
          <w:rFonts w:ascii="STSong" w:hAnsi="STSong" w:eastAsia="STSong"/>
          <w:b w:val="0"/>
          <w:i w:val="0"/>
          <w:color w:val="000000"/>
          <w:sz w:val="20"/>
        </w:rPr>
        <w:t>SG-I6000中，省电力公司信通调控值班时，发现某业务系统出现告警，显示所监控业务系统的监控数据中断</w:t>
      </w:r>
      <w:r>
        <w:rPr>
          <w:rFonts w:ascii="STSong" w:hAnsi="STSong" w:eastAsia="STSong"/>
          <w:b w:val="0"/>
          <w:i w:val="0"/>
          <w:color w:val="000000"/>
          <w:sz w:val="20"/>
        </w:rPr>
        <w:t>，处理的过程应为（     ）</w:t>
      </w:r>
      <w:r>
        <w:br/>
      </w:r>
      <w:r>
        <w:rPr>
          <w:rFonts w:ascii="STSong" w:hAnsi="STSong" w:eastAsia="STSong"/>
          <w:b w:val="0"/>
          <w:i w:val="0"/>
          <w:color w:val="000000"/>
          <w:sz w:val="20"/>
        </w:rPr>
        <w:t xml:space="preserve">A.进行故障初步分析和判断 </w:t>
      </w:r>
      <w:r>
        <w:br/>
      </w:r>
      <w:r>
        <w:rPr>
          <w:rFonts w:ascii="STSong" w:hAnsi="STSong" w:eastAsia="STSong"/>
          <w:b w:val="0"/>
          <w:i w:val="0"/>
          <w:color w:val="000000"/>
          <w:sz w:val="20"/>
        </w:rPr>
        <w:t xml:space="preserve">B.立即组织对故障业务系统进行检查和抢修 </w:t>
      </w:r>
      <w:r>
        <w:br/>
      </w:r>
      <w:r>
        <w:rPr>
          <w:rFonts w:ascii="STSong" w:hAnsi="STSong" w:eastAsia="STSong"/>
          <w:b w:val="0"/>
          <w:i w:val="0"/>
          <w:color w:val="000000"/>
          <w:sz w:val="20"/>
        </w:rPr>
        <w:t xml:space="preserve">C.向国网调度上报紧急抢修 </w:t>
      </w:r>
      <w:r>
        <w:br/>
      </w:r>
      <w:r>
        <w:rPr>
          <w:rFonts w:ascii="STSong" w:hAnsi="STSong" w:eastAsia="STSong"/>
          <w:b w:val="0"/>
          <w:i w:val="0"/>
          <w:color w:val="000000"/>
          <w:sz w:val="20"/>
        </w:rPr>
        <w:t xml:space="preserve">D.无需处理，等总部信通调度发来调度联系单后在进行排查处理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关联评价点的名称：紧急抢修工作原则 </w:t>
      </w:r>
      <w:r>
        <w:br/>
      </w:r>
      <w:r>
        <w:rPr>
          <w:rFonts w:ascii="STSong" w:hAnsi="STSong" w:eastAsia="STSong"/>
          <w:b w:val="0"/>
          <w:i w:val="0"/>
          <w:color w:val="000000"/>
          <w:sz w:val="24"/>
        </w:rPr>
        <w:t xml:space="preserve">2.2.212. 第212题 </w:t>
      </w:r>
      <w:r>
        <w:br/>
      </w:r>
      <w:r>
        <w:rPr>
          <w:rFonts w:ascii="STSong" w:hAnsi="STSong" w:eastAsia="STSong"/>
          <w:b w:val="0"/>
          <w:i w:val="0"/>
          <w:color w:val="000000"/>
          <w:sz w:val="20"/>
        </w:rPr>
        <w:t xml:space="preserve">以下关于以太网交换机交换方式的叙述中，哪些是正确的 </w:t>
      </w:r>
      <w:r>
        <w:br/>
      </w:r>
      <w:r>
        <w:rPr>
          <w:rFonts w:ascii="STSong" w:hAnsi="STSong" w:eastAsia="STSong"/>
          <w:b w:val="0"/>
          <w:i w:val="0"/>
          <w:color w:val="000000"/>
          <w:sz w:val="20"/>
        </w:rPr>
        <w:t xml:space="preserve">A.Store and Forward 方式不检测帧错误 </w:t>
      </w:r>
      <w:r>
        <w:br/>
      </w:r>
      <w:r>
        <w:rPr>
          <w:rFonts w:ascii="STSong" w:hAnsi="STSong" w:eastAsia="STSong"/>
          <w:b w:val="0"/>
          <w:i w:val="0"/>
          <w:color w:val="000000"/>
          <w:sz w:val="20"/>
        </w:rPr>
        <w:t xml:space="preserve">B.Cut-through 方式，交换机收到一个帧的前 64 字节即开始转发该帧 </w:t>
      </w:r>
      <w:r>
        <w:br/>
      </w:r>
      <w:r>
        <w:rPr>
          <w:rFonts w:ascii="STSong" w:hAnsi="STSong" w:eastAsia="STSong"/>
          <w:b w:val="0"/>
          <w:i w:val="0"/>
          <w:color w:val="000000"/>
          <w:sz w:val="20"/>
        </w:rPr>
        <w:t xml:space="preserve">C.Fragment-free 方式检测帧的前 64 字节中的错误 </w:t>
      </w:r>
      <w:r>
        <w:br/>
      </w:r>
      <w:r>
        <w:rPr>
          <w:rFonts w:ascii="STSong" w:hAnsi="STSong" w:eastAsia="STSong"/>
          <w:b w:val="0"/>
          <w:i w:val="0"/>
          <w:color w:val="000000"/>
          <w:sz w:val="20"/>
        </w:rPr>
        <w:t xml:space="preserve">D.Store and Forward 方式丢弃总长度小于 64 字节的帧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2.2.213. 第213题 </w:t>
      </w:r>
      <w:r>
        <w:br/>
      </w:r>
      <w:r>
        <w:rPr>
          <w:rFonts w:ascii="STSong" w:hAnsi="STSong" w:eastAsia="STSong"/>
          <w:b w:val="0"/>
          <w:i w:val="0"/>
          <w:color w:val="000000"/>
          <w:sz w:val="20"/>
        </w:rPr>
        <w:t xml:space="preserve">关于冲突域和广播域描述正确的是 </w:t>
      </w:r>
      <w:r>
        <w:br/>
      </w:r>
      <w:r>
        <w:rPr>
          <w:rFonts w:ascii="STSong" w:hAnsi="STSong" w:eastAsia="STSong"/>
          <w:b w:val="0"/>
          <w:i w:val="0"/>
          <w:color w:val="000000"/>
          <w:sz w:val="20"/>
        </w:rPr>
        <w:t xml:space="preserve">A.一个 Hub 所连接的设备属于一个冲突域 </w:t>
      </w:r>
      <w:r>
        <w:br/>
      </w:r>
      <w:r>
        <w:rPr>
          <w:rFonts w:ascii="STSong" w:hAnsi="STSong" w:eastAsia="STSong"/>
          <w:b w:val="0"/>
          <w:i w:val="0"/>
          <w:color w:val="000000"/>
          <w:sz w:val="20"/>
        </w:rPr>
        <w:t xml:space="preserve">B.一个 Hub 所连接的设备属于一个广播域 </w:t>
      </w:r>
      <w:r>
        <w:br/>
      </w:r>
      <w:r>
        <w:rPr>
          <w:rFonts w:ascii="STSong" w:hAnsi="STSong" w:eastAsia="STSong"/>
          <w:b w:val="0"/>
          <w:i w:val="0"/>
          <w:color w:val="000000"/>
          <w:sz w:val="20"/>
        </w:rPr>
        <w:t xml:space="preserve">C.一个网桥所连接的设备属于一个冲突域 </w:t>
      </w:r>
      <w:r>
        <w:br/>
      </w:r>
      <w:r>
        <w:rPr>
          <w:rFonts w:ascii="STSong" w:hAnsi="STSong" w:eastAsia="STSong"/>
          <w:b w:val="0"/>
          <w:i w:val="0"/>
          <w:color w:val="000000"/>
          <w:sz w:val="20"/>
        </w:rPr>
        <w:t xml:space="preserve">D.一个网桥所连接的设备属于一个广播域 </w:t>
      </w:r>
      <w:r>
        <w:br/>
      </w:r>
      <w:r>
        <w:rPr>
          <w:rFonts w:ascii="STSong" w:hAnsi="STSong" w:eastAsia="STSong"/>
          <w:b w:val="0"/>
          <w:i w:val="0"/>
          <w:color w:val="000000"/>
          <w:sz w:val="20"/>
        </w:rPr>
        <w:t xml:space="preserve">E.一个路由器所连接的设备属于一个广播域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2.2.214. 第214题 </w:t>
      </w:r>
      <w:r>
        <w:br/>
      </w:r>
      <w:r>
        <w:rPr>
          <w:rFonts w:ascii="STSong" w:hAnsi="STSong" w:eastAsia="STSong"/>
          <w:b w:val="0"/>
          <w:i w:val="0"/>
          <w:color w:val="000000"/>
          <w:sz w:val="20"/>
        </w:rPr>
        <w:t xml:space="preserve">端口镜像是指把特定的业务数据复制一份，传送到监控设备，然后进行镜像数据分析，一般运用于流量观测 </w:t>
      </w:r>
      <w:r>
        <w:rPr>
          <w:rFonts w:ascii="STSong" w:hAnsi="STSong" w:eastAsia="STSong"/>
          <w:b w:val="0"/>
          <w:i w:val="0"/>
          <w:color w:val="000000"/>
          <w:sz w:val="20"/>
        </w:rPr>
        <w:t xml:space="preserve">和故障定位。端口镜像可以分为（ ）两种 </w:t>
      </w:r>
      <w:r>
        <w:br/>
      </w:r>
      <w:r>
        <w:rPr>
          <w:rFonts w:ascii="STSong" w:hAnsi="STSong" w:eastAsia="STSong"/>
          <w:b w:val="0"/>
          <w:i w:val="0"/>
          <w:color w:val="000000"/>
          <w:sz w:val="20"/>
        </w:rPr>
        <w:t>A.基于端口的镜像</w:t>
      </w:r>
    </w:p>
    <w:p>
      <w:pPr>
        <w:autoSpaceDN w:val="0"/>
        <w:autoSpaceDE w:val="0"/>
        <w:widowControl/>
        <w:spacing w:line="208" w:lineRule="exact" w:before="260" w:after="0"/>
        <w:ind w:left="0" w:right="4526" w:firstLine="0"/>
        <w:jc w:val="right"/>
      </w:pPr>
      <w:r>
        <w:rPr>
          <w:rFonts w:ascii="STSong" w:hAnsi="STSong" w:eastAsia="STSong"/>
          <w:b w:val="0"/>
          <w:i w:val="0"/>
          <w:color w:val="000000"/>
          <w:sz w:val="16"/>
        </w:rPr>
        <w:t>第 362 页</w:t>
      </w:r>
    </w:p>
    <w:p>
      <w:pPr>
        <w:sectPr>
          <w:pgSz w:w="11900" w:h="16840"/>
          <w:pgMar w:top="16" w:right="1120" w:bottom="478" w:left="960" w:header="720" w:footer="720" w:gutter="0"/>
          <w:cols w:space="720" w:num="1" w:equalWidth="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576" w:firstLine="0"/>
        <w:jc w:val="left"/>
      </w:pPr>
      <w:r>
        <w:rPr>
          <w:rFonts w:ascii="STSong" w:hAnsi="STSong" w:eastAsia="STSong"/>
          <w:b w:val="0"/>
          <w:i w:val="0"/>
          <w:color w:val="000000"/>
          <w:sz w:val="20"/>
        </w:rPr>
        <w:t xml:space="preserve">B.基于应用的镜像 </w:t>
      </w:r>
      <w:r>
        <w:br/>
      </w:r>
      <w:r>
        <w:rPr>
          <w:rFonts w:ascii="STSong" w:hAnsi="STSong" w:eastAsia="STSong"/>
          <w:b w:val="0"/>
          <w:i w:val="0"/>
          <w:color w:val="000000"/>
          <w:sz w:val="20"/>
        </w:rPr>
        <w:t xml:space="preserve">C.基于流的镜像 </w:t>
      </w:r>
      <w:r>
        <w:br/>
      </w:r>
      <w:r>
        <w:rPr>
          <w:rFonts w:ascii="STSong" w:hAnsi="STSong" w:eastAsia="STSong"/>
          <w:b w:val="0"/>
          <w:i w:val="0"/>
          <w:color w:val="000000"/>
          <w:sz w:val="20"/>
        </w:rPr>
        <w:t xml:space="preserve">D.基于上层协议的镜像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2.2.215. 第215题 </w:t>
      </w:r>
      <w:r>
        <w:br/>
      </w:r>
      <w:r>
        <w:rPr>
          <w:rFonts w:ascii="STSong" w:hAnsi="STSong" w:eastAsia="STSong"/>
          <w:b w:val="0"/>
          <w:i w:val="0"/>
          <w:color w:val="000000"/>
          <w:sz w:val="20"/>
        </w:rPr>
        <w:t xml:space="preserve">如果二层交换网络中存在环路，则会导致（ ）发生 </w:t>
      </w:r>
      <w:r>
        <w:br/>
      </w:r>
      <w:r>
        <w:rPr>
          <w:rFonts w:ascii="STSong" w:hAnsi="STSong" w:eastAsia="STSong"/>
          <w:b w:val="0"/>
          <w:i w:val="0"/>
          <w:color w:val="000000"/>
          <w:sz w:val="20"/>
        </w:rPr>
        <w:t xml:space="preserve">A.广播风暴 </w:t>
      </w:r>
      <w:r>
        <w:br/>
      </w:r>
      <w:r>
        <w:rPr>
          <w:rFonts w:ascii="STSong" w:hAnsi="STSong" w:eastAsia="STSong"/>
          <w:b w:val="0"/>
          <w:i w:val="0"/>
          <w:color w:val="000000"/>
          <w:sz w:val="20"/>
        </w:rPr>
        <w:t xml:space="preserve">B.路由自环 </w:t>
      </w:r>
      <w:r>
        <w:br/>
      </w:r>
      <w:r>
        <w:rPr>
          <w:rFonts w:ascii="STSong" w:hAnsi="STSong" w:eastAsia="STSong"/>
          <w:b w:val="0"/>
          <w:i w:val="0"/>
          <w:color w:val="000000"/>
          <w:sz w:val="20"/>
        </w:rPr>
        <w:t xml:space="preserve">C.目的网络不可达 </w:t>
      </w:r>
      <w:r>
        <w:br/>
      </w:r>
      <w:r>
        <w:rPr>
          <w:rFonts w:ascii="STSong" w:hAnsi="STSong" w:eastAsia="STSong"/>
          <w:b w:val="0"/>
          <w:i w:val="0"/>
          <w:color w:val="000000"/>
          <w:sz w:val="20"/>
        </w:rPr>
        <w:t xml:space="preserve">D.MAC 地址表动荡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2.2.216. 第216题 </w:t>
      </w:r>
      <w:r>
        <w:br/>
      </w:r>
      <w:r>
        <w:rPr>
          <w:rFonts w:ascii="STSong" w:hAnsi="STSong" w:eastAsia="STSong"/>
          <w:b w:val="0"/>
          <w:i w:val="0"/>
          <w:color w:val="000000"/>
          <w:sz w:val="20"/>
        </w:rPr>
        <w:t xml:space="preserve">在一个以太网交换网络环境中，以太网的帧有哪两种格式 </w:t>
      </w:r>
      <w:r>
        <w:br/>
      </w:r>
      <w:r>
        <w:rPr>
          <w:rFonts w:ascii="STSong" w:hAnsi="STSong" w:eastAsia="STSong"/>
          <w:b w:val="0"/>
          <w:i w:val="0"/>
          <w:color w:val="000000"/>
          <w:sz w:val="20"/>
        </w:rPr>
        <w:t>A.未带标记的帧（ungtagged frame）</w:t>
      </w:r>
      <w:r>
        <w:br/>
      </w:r>
      <w:r>
        <w:rPr>
          <w:rFonts w:ascii="STSong" w:hAnsi="STSong" w:eastAsia="STSong"/>
          <w:b w:val="0"/>
          <w:i w:val="0"/>
          <w:color w:val="000000"/>
          <w:sz w:val="20"/>
        </w:rPr>
        <w:t xml:space="preserve">B.令牌帧 </w:t>
      </w:r>
      <w:r>
        <w:br/>
      </w:r>
      <w:r>
        <w:rPr>
          <w:rFonts w:ascii="STSong" w:hAnsi="STSong" w:eastAsia="STSong"/>
          <w:b w:val="0"/>
          <w:i w:val="0"/>
          <w:color w:val="000000"/>
          <w:sz w:val="20"/>
        </w:rPr>
        <w:t>C.带有标记的帧（tagged frame）</w:t>
      </w:r>
      <w:r>
        <w:br/>
      </w:r>
      <w:r>
        <w:rPr>
          <w:rFonts w:ascii="STSong" w:hAnsi="STSong" w:eastAsia="STSong"/>
          <w:b w:val="0"/>
          <w:i w:val="0"/>
          <w:color w:val="000000"/>
          <w:sz w:val="20"/>
        </w:rPr>
        <w:t xml:space="preserve">D.FDDI 帧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2.2.217. 第217题 </w:t>
      </w:r>
      <w:r>
        <w:br/>
      </w:r>
      <w:r>
        <w:rPr>
          <w:rFonts w:ascii="STSong" w:hAnsi="STSong" w:eastAsia="STSong"/>
          <w:b w:val="0"/>
          <w:i w:val="0"/>
          <w:color w:val="000000"/>
          <w:sz w:val="20"/>
        </w:rPr>
        <w:t xml:space="preserve">在网络交换技术中，电路交换方式基于电话网电路交换的原理。下面关于电路交换描述正确的是 </w:t>
      </w:r>
      <w:r>
        <w:rPr>
          <w:rFonts w:ascii="STSong" w:hAnsi="STSong" w:eastAsia="STSong"/>
          <w:b w:val="0"/>
          <w:i w:val="0"/>
          <w:color w:val="000000"/>
          <w:sz w:val="20"/>
        </w:rPr>
        <w:t xml:space="preserve">A.时延小 </w:t>
      </w:r>
      <w:r>
        <w:br/>
      </w:r>
      <w:r>
        <w:rPr>
          <w:rFonts w:ascii="STSong" w:hAnsi="STSong" w:eastAsia="STSong"/>
          <w:b w:val="0"/>
          <w:i w:val="0"/>
          <w:color w:val="000000"/>
          <w:sz w:val="20"/>
        </w:rPr>
        <w:t xml:space="preserve">B.透明传输，即传输通路对用户数据不进行任何修正或解释 </w:t>
      </w:r>
      <w:r>
        <w:br/>
      </w:r>
      <w:r>
        <w:rPr>
          <w:rFonts w:ascii="STSong" w:hAnsi="STSong" w:eastAsia="STSong"/>
          <w:b w:val="0"/>
          <w:i w:val="0"/>
          <w:color w:val="000000"/>
          <w:sz w:val="20"/>
        </w:rPr>
        <w:t xml:space="preserve">C.所占带宽固定，网络资源利用率高 </w:t>
      </w:r>
      <w:r>
        <w:br/>
      </w:r>
      <w:r>
        <w:rPr>
          <w:rFonts w:ascii="STSong" w:hAnsi="STSong" w:eastAsia="STSong"/>
          <w:b w:val="0"/>
          <w:i w:val="0"/>
          <w:color w:val="000000"/>
          <w:sz w:val="20"/>
        </w:rPr>
        <w:t xml:space="preserve">D.能够较好地保证 Qos 质量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2.2.218. 第218题 </w:t>
      </w:r>
      <w:r>
        <w:br/>
      </w:r>
      <w:r>
        <w:rPr>
          <w:rFonts w:ascii="STSong" w:hAnsi="STSong" w:eastAsia="STSong"/>
          <w:b w:val="0"/>
          <w:i w:val="0"/>
          <w:color w:val="000000"/>
          <w:sz w:val="20"/>
        </w:rPr>
        <w:t xml:space="preserve">帧中继工作在数据链路层，提供下面的功能 </w:t>
      </w:r>
      <w:r>
        <w:br/>
      </w:r>
      <w:r>
        <w:rPr>
          <w:rFonts w:ascii="STSong" w:hAnsi="STSong" w:eastAsia="STSong"/>
          <w:b w:val="0"/>
          <w:i w:val="0"/>
          <w:color w:val="000000"/>
          <w:sz w:val="20"/>
        </w:rPr>
        <w:t xml:space="preserve">A.统计复用 </w:t>
      </w:r>
      <w:r>
        <w:br/>
      </w:r>
      <w:r>
        <w:rPr>
          <w:rFonts w:ascii="STSong" w:hAnsi="STSong" w:eastAsia="STSong"/>
          <w:b w:val="0"/>
          <w:i w:val="0"/>
          <w:color w:val="000000"/>
          <w:sz w:val="20"/>
        </w:rPr>
        <w:t xml:space="preserve">B.帧透明传输 </w:t>
      </w:r>
      <w:r>
        <w:br/>
      </w:r>
      <w:r>
        <w:rPr>
          <w:rFonts w:ascii="STSong" w:hAnsi="STSong" w:eastAsia="STSong"/>
          <w:b w:val="0"/>
          <w:i w:val="0"/>
          <w:color w:val="000000"/>
          <w:sz w:val="20"/>
        </w:rPr>
        <w:t xml:space="preserve">C.错误检测 </w:t>
      </w:r>
      <w:r>
        <w:br/>
      </w:r>
      <w:r>
        <w:rPr>
          <w:rFonts w:ascii="STSong" w:hAnsi="STSong" w:eastAsia="STSong"/>
          <w:b w:val="0"/>
          <w:i w:val="0"/>
          <w:color w:val="000000"/>
          <w:sz w:val="20"/>
        </w:rPr>
        <w:t xml:space="preserve">D.重传操作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2.2.219. 第219题 </w:t>
      </w:r>
      <w:r>
        <w:br/>
      </w:r>
      <w:r>
        <w:rPr>
          <w:rFonts w:ascii="STSong" w:hAnsi="STSong" w:eastAsia="STSong"/>
          <w:b w:val="0"/>
          <w:i w:val="0"/>
          <w:color w:val="000000"/>
          <w:sz w:val="20"/>
        </w:rPr>
        <w:t xml:space="preserve">帧中继 LMI 一般占用哪几个 DLCI </w:t>
      </w:r>
      <w:r>
        <w:br/>
      </w:r>
      <w:r>
        <w:rPr>
          <w:rFonts w:ascii="STSong" w:hAnsi="STSong" w:eastAsia="STSong"/>
          <w:b w:val="0"/>
          <w:i w:val="0"/>
          <w:color w:val="000000"/>
          <w:sz w:val="20"/>
        </w:rPr>
        <w:t xml:space="preserve">A.0 </w:t>
      </w:r>
      <w:r>
        <w:br/>
      </w:r>
      <w:r>
        <w:rPr>
          <w:rFonts w:ascii="STSong" w:hAnsi="STSong" w:eastAsia="STSong"/>
          <w:b w:val="0"/>
          <w:i w:val="0"/>
          <w:color w:val="000000"/>
          <w:sz w:val="20"/>
        </w:rPr>
        <w:t xml:space="preserve">B.16 </w:t>
      </w:r>
      <w:r>
        <w:br/>
      </w:r>
      <w:r>
        <w:rPr>
          <w:rFonts w:ascii="STSong" w:hAnsi="STSong" w:eastAsia="STSong"/>
          <w:b w:val="0"/>
          <w:i w:val="0"/>
          <w:color w:val="000000"/>
          <w:sz w:val="20"/>
        </w:rPr>
        <w:t xml:space="preserve">C.1007 </w:t>
      </w:r>
      <w:r>
        <w:br/>
      </w:r>
      <w:r>
        <w:rPr>
          <w:rFonts w:ascii="STSong" w:hAnsi="STSong" w:eastAsia="STSong"/>
          <w:b w:val="0"/>
          <w:i w:val="0"/>
          <w:color w:val="000000"/>
          <w:sz w:val="20"/>
        </w:rPr>
        <w:t xml:space="preserve">D.1023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2.2.220. 第220题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363 页</w:t>
      </w:r>
    </w:p>
    <w:p>
      <w:pPr>
        <w:sectPr>
          <w:pgSz w:w="11900" w:h="16840"/>
          <w:pgMar w:top="16" w:right="1440" w:bottom="478" w:left="960" w:header="720" w:footer="720" w:gutter="0"/>
          <w:cols w:space="720" w:num="1" w:equalWidth="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0" w:lineRule="exact" w:before="812" w:after="0"/>
        <w:ind w:left="400" w:right="1728" w:firstLine="0"/>
        <w:jc w:val="left"/>
      </w:pPr>
      <w:r>
        <w:rPr>
          <w:rFonts w:ascii="STSong" w:hAnsi="STSong" w:eastAsia="STSong"/>
          <w:b w:val="0"/>
          <w:i w:val="0"/>
          <w:color w:val="000000"/>
          <w:sz w:val="20"/>
        </w:rPr>
        <w:t xml:space="preserve">下面关于帧中继技术描述正确的是 </w:t>
      </w:r>
      <w:r>
        <w:br/>
      </w:r>
      <w:r>
        <w:rPr>
          <w:rFonts w:ascii="STSong" w:hAnsi="STSong" w:eastAsia="STSong"/>
          <w:b w:val="0"/>
          <w:i w:val="0"/>
          <w:color w:val="000000"/>
          <w:sz w:val="20"/>
        </w:rPr>
        <w:t>A.帧中继技术是在数据链路层用简化的方法传送和交换数据单元的快速分组交换技术。</w:t>
      </w:r>
    </w:p>
    <w:p>
      <w:pPr>
        <w:autoSpaceDN w:val="0"/>
        <w:autoSpaceDE w:val="0"/>
        <w:widowControl/>
        <w:spacing w:line="300" w:lineRule="exact" w:before="0" w:after="0"/>
        <w:ind w:left="400" w:right="2160" w:firstLine="0"/>
        <w:jc w:val="left"/>
      </w:pPr>
      <w:r>
        <w:rPr>
          <w:rFonts w:ascii="STSong" w:hAnsi="STSong" w:eastAsia="STSong"/>
          <w:b w:val="0"/>
          <w:i w:val="0"/>
          <w:color w:val="000000"/>
          <w:sz w:val="20"/>
        </w:rPr>
        <w:t xml:space="preserve">B.帧中继仅完成 OSI 物理层和链路层核心层的功能 </w:t>
      </w:r>
      <w:r>
        <w:br/>
      </w:r>
      <w:r>
        <w:rPr>
          <w:rFonts w:ascii="STSong" w:hAnsi="STSong" w:eastAsia="STSong"/>
          <w:b w:val="0"/>
          <w:i w:val="0"/>
          <w:color w:val="000000"/>
          <w:sz w:val="20"/>
        </w:rPr>
        <w:t>C.帧中继将流量控制、纠错等留给智能终端完成，大大简化了节点机之间的协议。</w:t>
      </w:r>
    </w:p>
    <w:p>
      <w:pPr>
        <w:autoSpaceDN w:val="0"/>
        <w:autoSpaceDE w:val="0"/>
        <w:widowControl/>
        <w:spacing w:line="300" w:lineRule="exact" w:before="0" w:after="0"/>
        <w:ind w:left="400" w:right="4176" w:firstLine="0"/>
        <w:jc w:val="left"/>
      </w:pPr>
      <w:r>
        <w:rPr>
          <w:rFonts w:ascii="STSong" w:hAnsi="STSong" w:eastAsia="STSong"/>
          <w:b w:val="0"/>
          <w:i w:val="0"/>
          <w:color w:val="000000"/>
          <w:sz w:val="20"/>
        </w:rPr>
        <w:t xml:space="preserve">D.帧中继采用虚电路技术，能充分利用网络资源 </w:t>
      </w:r>
      <w:r>
        <w:br/>
      </w:r>
      <w:r>
        <w:rPr>
          <w:rFonts w:ascii="STSong" w:hAnsi="STSong" w:eastAsia="STSong"/>
          <w:b w:val="0"/>
          <w:i w:val="0"/>
          <w:color w:val="000000"/>
          <w:sz w:val="20"/>
        </w:rPr>
        <w:t>E.帧中继具有吞吐量高、时延低、适合突发性业务等特点。</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正确答案： ABCDE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2.2.221. 第221题 </w:t>
      </w:r>
      <w:r>
        <w:br/>
      </w:r>
      <w:r>
        <w:rPr>
          <w:rFonts w:ascii="STSong" w:hAnsi="STSong" w:eastAsia="STSong"/>
          <w:b w:val="0"/>
          <w:i w:val="0"/>
          <w:color w:val="000000"/>
          <w:sz w:val="20"/>
        </w:rPr>
        <w:t xml:space="preserve">帧中继与 X.25 相同之处在于 </w:t>
      </w:r>
      <w:r>
        <w:br/>
      </w:r>
      <w:r>
        <w:rPr>
          <w:rFonts w:ascii="STSong" w:hAnsi="STSong" w:eastAsia="STSong"/>
          <w:b w:val="0"/>
          <w:i w:val="0"/>
          <w:color w:val="000000"/>
          <w:sz w:val="20"/>
        </w:rPr>
        <w:t xml:space="preserve">A.都基于虚电路 </w:t>
      </w:r>
      <w:r>
        <w:br/>
      </w:r>
      <w:r>
        <w:rPr>
          <w:rFonts w:ascii="STSong" w:hAnsi="STSong" w:eastAsia="STSong"/>
          <w:b w:val="0"/>
          <w:i w:val="0"/>
          <w:color w:val="000000"/>
          <w:sz w:val="20"/>
        </w:rPr>
        <w:t xml:space="preserve">B.都是分组交换技术 </w:t>
      </w:r>
      <w:r>
        <w:br/>
      </w:r>
      <w:r>
        <w:rPr>
          <w:rFonts w:ascii="STSong" w:hAnsi="STSong" w:eastAsia="STSong"/>
          <w:b w:val="0"/>
          <w:i w:val="0"/>
          <w:color w:val="000000"/>
          <w:sz w:val="20"/>
        </w:rPr>
        <w:t xml:space="preserve">C.都仅仅是第二层的协议 </w:t>
      </w:r>
      <w:r>
        <w:br/>
      </w:r>
      <w:r>
        <w:rPr>
          <w:rFonts w:ascii="STSong" w:hAnsi="STSong" w:eastAsia="STSong"/>
          <w:b w:val="0"/>
          <w:i w:val="0"/>
          <w:color w:val="000000"/>
          <w:sz w:val="20"/>
        </w:rPr>
        <w:t xml:space="preserve">D.都支持拥塞检测，确认重传，流量控制机制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2.2.222. 第222题 </w:t>
      </w:r>
      <w:r>
        <w:br/>
      </w:r>
      <w:r>
        <w:rPr>
          <w:rFonts w:ascii="STSong" w:hAnsi="STSong" w:eastAsia="STSong"/>
          <w:b w:val="0"/>
          <w:i w:val="0"/>
          <w:color w:val="000000"/>
          <w:sz w:val="20"/>
        </w:rPr>
        <w:t xml:space="preserve">帧中继可以实现拥塞避免，是由报文头中哪几个字段来实现的 </w:t>
      </w:r>
      <w:r>
        <w:rPr>
          <w:rFonts w:ascii="STSong" w:hAnsi="STSong" w:eastAsia="STSong"/>
          <w:b w:val="0"/>
          <w:i w:val="0"/>
          <w:color w:val="000000"/>
          <w:sz w:val="20"/>
        </w:rPr>
        <w:t xml:space="preserve">A.BECN </w:t>
      </w:r>
      <w:r>
        <w:br/>
      </w:r>
      <w:r>
        <w:rPr>
          <w:rFonts w:ascii="STSong" w:hAnsi="STSong" w:eastAsia="STSong"/>
          <w:b w:val="0"/>
          <w:i w:val="0"/>
          <w:color w:val="000000"/>
          <w:sz w:val="20"/>
        </w:rPr>
        <w:t xml:space="preserve">B.FECN </w:t>
      </w:r>
      <w:r>
        <w:br/>
      </w:r>
      <w:r>
        <w:rPr>
          <w:rFonts w:ascii="STSong" w:hAnsi="STSong" w:eastAsia="STSong"/>
          <w:b w:val="0"/>
          <w:i w:val="0"/>
          <w:color w:val="000000"/>
          <w:sz w:val="20"/>
        </w:rPr>
        <w:t xml:space="preserve">C.DLCI </w:t>
      </w:r>
      <w:r>
        <w:br/>
      </w:r>
      <w:r>
        <w:rPr>
          <w:rFonts w:ascii="STSong" w:hAnsi="STSong" w:eastAsia="STSong"/>
          <w:b w:val="0"/>
          <w:i w:val="0"/>
          <w:color w:val="000000"/>
          <w:sz w:val="20"/>
        </w:rPr>
        <w:t xml:space="preserve">D.DE </w:t>
      </w:r>
      <w:r>
        <w:br/>
      </w:r>
      <w:r>
        <w:rPr>
          <w:rFonts w:ascii="STSong" w:hAnsi="STSong" w:eastAsia="STSong"/>
          <w:b w:val="0"/>
          <w:i w:val="0"/>
          <w:color w:val="000000"/>
          <w:sz w:val="20"/>
        </w:rPr>
        <w:t xml:space="preserve">E.CIR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2.2.223. 第223题 </w:t>
      </w:r>
      <w:r>
        <w:br/>
      </w:r>
      <w:r>
        <w:rPr>
          <w:rFonts w:ascii="STSong" w:hAnsi="STSong" w:eastAsia="STSong"/>
          <w:b w:val="0"/>
          <w:i w:val="0"/>
          <w:color w:val="000000"/>
          <w:sz w:val="20"/>
        </w:rPr>
        <w:t>以下关于帧中继的哪个说法是正确的（ ） 。</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A.DLCI 只在本地接口和与之直接相连的对端接口有效 </w:t>
      </w:r>
      <w:r>
        <w:br/>
      </w:r>
      <w:r>
        <w:rPr>
          <w:rFonts w:ascii="STSong" w:hAnsi="STSong" w:eastAsia="STSong"/>
          <w:b w:val="0"/>
          <w:i w:val="0"/>
          <w:color w:val="000000"/>
          <w:sz w:val="20"/>
        </w:rPr>
        <w:t xml:space="preserve">B.PVC 是只能在 DCE 之间建立的虚连接 </w:t>
      </w:r>
      <w:r>
        <w:br/>
      </w:r>
      <w:r>
        <w:rPr>
          <w:rFonts w:ascii="STSong" w:hAnsi="STSong" w:eastAsia="STSong"/>
          <w:b w:val="0"/>
          <w:i w:val="0"/>
          <w:color w:val="000000"/>
          <w:sz w:val="20"/>
        </w:rPr>
        <w:t xml:space="preserve">C.帧中继地址映射表存放的是对端 IP 地址和下一跳的 DLCI 的映射关系 </w:t>
      </w:r>
      <w:r>
        <w:br/>
      </w:r>
      <w:r>
        <w:rPr>
          <w:rFonts w:ascii="STSong" w:hAnsi="STSong" w:eastAsia="STSong"/>
          <w:b w:val="0"/>
          <w:i w:val="0"/>
          <w:color w:val="000000"/>
          <w:sz w:val="20"/>
        </w:rPr>
        <w:t xml:space="preserve">D.逆向地址解析协议可以通过对端 IP 获得相应的 DLCI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2.2.224. 第224题 </w:t>
      </w:r>
      <w:r>
        <w:br/>
      </w:r>
      <w:r>
        <w:rPr>
          <w:rFonts w:ascii="STSong" w:hAnsi="STSong" w:eastAsia="STSong"/>
          <w:b w:val="0"/>
          <w:i w:val="0"/>
          <w:color w:val="000000"/>
          <w:sz w:val="20"/>
        </w:rPr>
        <w:t xml:space="preserve">在帧中继网络中，本地管理接口 LMI（Local Management Interface）协议通过状态请求报文和状态报文维护帧 </w:t>
      </w:r>
      <w:r>
        <w:rPr>
          <w:rFonts w:ascii="STSong" w:hAnsi="STSong" w:eastAsia="STSong"/>
          <w:b w:val="0"/>
          <w:i w:val="0"/>
          <w:color w:val="000000"/>
          <w:sz w:val="20"/>
        </w:rPr>
        <w:t xml:space="preserve">中继的链路状态和 PVC 状态，包括 </w:t>
      </w:r>
      <w:r>
        <w:br/>
      </w:r>
      <w:r>
        <w:rPr>
          <w:rFonts w:ascii="STSong" w:hAnsi="STSong" w:eastAsia="STSong"/>
          <w:b w:val="0"/>
          <w:i w:val="0"/>
          <w:color w:val="000000"/>
          <w:sz w:val="20"/>
        </w:rPr>
        <w:t xml:space="preserve">A.增加 PVC 记录 </w:t>
      </w:r>
      <w:r>
        <w:br/>
      </w:r>
      <w:r>
        <w:rPr>
          <w:rFonts w:ascii="STSong" w:hAnsi="STSong" w:eastAsia="STSong"/>
          <w:b w:val="0"/>
          <w:i w:val="0"/>
          <w:color w:val="000000"/>
          <w:sz w:val="20"/>
        </w:rPr>
        <w:t xml:space="preserve">B.删除已断掉的 PVC 记录 </w:t>
      </w:r>
      <w:r>
        <w:br/>
      </w:r>
      <w:r>
        <w:rPr>
          <w:rFonts w:ascii="STSong" w:hAnsi="STSong" w:eastAsia="STSong"/>
          <w:b w:val="0"/>
          <w:i w:val="0"/>
          <w:color w:val="000000"/>
          <w:sz w:val="20"/>
        </w:rPr>
        <w:t xml:space="preserve">C.监控 PVC 状态的变更 </w:t>
      </w:r>
      <w:r>
        <w:br/>
      </w:r>
      <w:r>
        <w:rPr>
          <w:rFonts w:ascii="STSong" w:hAnsi="STSong" w:eastAsia="STSong"/>
          <w:b w:val="0"/>
          <w:i w:val="0"/>
          <w:color w:val="000000"/>
          <w:sz w:val="20"/>
        </w:rPr>
        <w:t xml:space="preserve">D.链路完整性验证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2.2.225. 第225题 </w:t>
      </w:r>
      <w:r>
        <w:br/>
      </w:r>
      <w:r>
        <w:rPr>
          <w:rFonts w:ascii="STSong" w:hAnsi="STSong" w:eastAsia="STSong"/>
          <w:b w:val="0"/>
          <w:i w:val="0"/>
          <w:color w:val="000000"/>
          <w:sz w:val="20"/>
        </w:rPr>
        <w:t xml:space="preserve">关于 IP 网络子网地址空间大小的说法正确的有 </w:t>
      </w:r>
      <w:r>
        <w:br/>
      </w:r>
      <w:r>
        <w:rPr>
          <w:rFonts w:ascii="STSong" w:hAnsi="STSong" w:eastAsia="STSong"/>
          <w:b w:val="0"/>
          <w:i w:val="0"/>
          <w:color w:val="000000"/>
          <w:sz w:val="20"/>
        </w:rPr>
        <w:t xml:space="preserve">A.子网空间一定要满足实际需要，同时要有一定冗余以保证可扩展性 </w:t>
      </w:r>
      <w:r>
        <w:br/>
      </w:r>
      <w:r>
        <w:rPr>
          <w:rFonts w:ascii="STSong" w:hAnsi="STSong" w:eastAsia="STSong"/>
          <w:b w:val="0"/>
          <w:i w:val="0"/>
          <w:color w:val="000000"/>
          <w:sz w:val="20"/>
        </w:rPr>
        <w:t>B.由于可以使用 IP 地址借用等技术手段，所以为节省 IP 地址，子网空间大小一般应小于实际需要</w:t>
      </w:r>
    </w:p>
    <w:p>
      <w:pPr>
        <w:autoSpaceDN w:val="0"/>
        <w:autoSpaceDE w:val="0"/>
        <w:widowControl/>
        <w:spacing w:line="208" w:lineRule="exact" w:before="320" w:after="0"/>
        <w:ind w:left="0" w:right="4528" w:firstLine="0"/>
        <w:jc w:val="right"/>
      </w:pPr>
      <w:r>
        <w:rPr>
          <w:rFonts w:ascii="STSong" w:hAnsi="STSong" w:eastAsia="STSong"/>
          <w:b w:val="0"/>
          <w:i w:val="0"/>
          <w:color w:val="000000"/>
          <w:sz w:val="16"/>
        </w:rPr>
        <w:t>第 364 页</w:t>
      </w:r>
    </w:p>
    <w:p>
      <w:pPr>
        <w:sectPr>
          <w:pgSz w:w="11900" w:h="16840"/>
          <w:pgMar w:top="16" w:right="1118" w:bottom="478" w:left="960" w:header="720" w:footer="720" w:gutter="0"/>
          <w:cols w:space="720" w:num="1" w:equalWidth="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C.子网空间大小一般应尽量凑成 2 的幂次大小，以方便各种策略的实施 </w:t>
      </w:r>
      <w:r>
        <w:br/>
      </w:r>
      <w:r>
        <w:rPr>
          <w:rFonts w:ascii="STSong" w:hAnsi="STSong" w:eastAsia="STSong"/>
          <w:b w:val="0"/>
          <w:i w:val="0"/>
          <w:color w:val="000000"/>
          <w:sz w:val="20"/>
        </w:rPr>
        <w:t xml:space="preserve">D.以上说法都有一定道理，但都不能应用在工程实际中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2.2.226. 第226题 </w:t>
      </w:r>
      <w:r>
        <w:br/>
      </w:r>
      <w:r>
        <w:rPr>
          <w:rFonts w:ascii="STSong" w:hAnsi="STSong" w:eastAsia="STSong"/>
          <w:b w:val="0"/>
          <w:i w:val="0"/>
          <w:color w:val="000000"/>
          <w:sz w:val="20"/>
        </w:rPr>
        <w:t xml:space="preserve">IP 地址规划的好坏，可以影响到 </w:t>
      </w:r>
      <w:r>
        <w:br/>
      </w:r>
      <w:r>
        <w:rPr>
          <w:rFonts w:ascii="STSong" w:hAnsi="STSong" w:eastAsia="STSong"/>
          <w:b w:val="0"/>
          <w:i w:val="0"/>
          <w:color w:val="000000"/>
          <w:sz w:val="20"/>
        </w:rPr>
        <w:t xml:space="preserve">A.网络中路由器路由表的大小 </w:t>
      </w:r>
      <w:r>
        <w:br/>
      </w:r>
      <w:r>
        <w:rPr>
          <w:rFonts w:ascii="STSong" w:hAnsi="STSong" w:eastAsia="STSong"/>
          <w:b w:val="0"/>
          <w:i w:val="0"/>
          <w:color w:val="000000"/>
          <w:sz w:val="20"/>
        </w:rPr>
        <w:t xml:space="preserve">B.网络中路由协议算法的效率 </w:t>
      </w:r>
      <w:r>
        <w:br/>
      </w:r>
      <w:r>
        <w:rPr>
          <w:rFonts w:ascii="STSong" w:hAnsi="STSong" w:eastAsia="STSong"/>
          <w:b w:val="0"/>
          <w:i w:val="0"/>
          <w:color w:val="000000"/>
          <w:sz w:val="20"/>
        </w:rPr>
        <w:t xml:space="preserve">C.网络的管理 </w:t>
      </w:r>
      <w:r>
        <w:br/>
      </w:r>
      <w:r>
        <w:rPr>
          <w:rFonts w:ascii="STSong" w:hAnsi="STSong" w:eastAsia="STSong"/>
          <w:b w:val="0"/>
          <w:i w:val="0"/>
          <w:color w:val="000000"/>
          <w:sz w:val="20"/>
        </w:rPr>
        <w:t xml:space="preserve">D.网络的扩展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2.2.227. 第227题 </w:t>
      </w:r>
      <w:r>
        <w:br/>
      </w:r>
      <w:r>
        <w:rPr>
          <w:rFonts w:ascii="STSong" w:hAnsi="STSong" w:eastAsia="STSong"/>
          <w:b w:val="0"/>
          <w:i w:val="0"/>
          <w:color w:val="000000"/>
          <w:sz w:val="20"/>
        </w:rPr>
        <w:t>使能 Proxy ARP 功能的路由器收到一条 ARP 请求报文时，发现该报文的目的地址不是自己，会作如下操作（</w:t>
      </w:r>
      <w:r>
        <w:rPr>
          <w:rFonts w:ascii="STSong" w:hAnsi="STSong" w:eastAsia="STSong"/>
          <w:b w:val="0"/>
          <w:i w:val="0"/>
          <w:color w:val="000000"/>
          <w:sz w:val="20"/>
        </w:rPr>
        <w:t>） 。</w:t>
      </w:r>
    </w:p>
    <w:p>
      <w:pPr>
        <w:autoSpaceDN w:val="0"/>
        <w:autoSpaceDE w:val="0"/>
        <w:widowControl/>
        <w:spacing w:line="308" w:lineRule="exact" w:before="0" w:after="0"/>
        <w:ind w:left="400" w:right="2880" w:firstLine="0"/>
        <w:jc w:val="left"/>
      </w:pPr>
      <w:r>
        <w:rPr>
          <w:rFonts w:ascii="STSong" w:hAnsi="STSong" w:eastAsia="STSong"/>
          <w:b w:val="0"/>
          <w:i w:val="0"/>
          <w:color w:val="000000"/>
          <w:sz w:val="20"/>
        </w:rPr>
        <w:t xml:space="preserve">A.丢弃报文 </w:t>
      </w:r>
      <w:r>
        <w:br/>
      </w:r>
      <w:r>
        <w:rPr>
          <w:rFonts w:ascii="STSong" w:hAnsi="STSong" w:eastAsia="STSong"/>
          <w:b w:val="0"/>
          <w:i w:val="0"/>
          <w:color w:val="000000"/>
          <w:sz w:val="20"/>
        </w:rPr>
        <w:t xml:space="preserve">B.查找有无到该目的地址的路由 </w:t>
      </w:r>
      <w:r>
        <w:br/>
      </w:r>
      <w:r>
        <w:rPr>
          <w:rFonts w:ascii="STSong" w:hAnsi="STSong" w:eastAsia="STSong"/>
          <w:b w:val="0"/>
          <w:i w:val="0"/>
          <w:color w:val="000000"/>
          <w:sz w:val="20"/>
        </w:rPr>
        <w:t xml:space="preserve">C.有到该目的地址的路由，则将自己的 MAC 地址发给 ARP 请求方 </w:t>
      </w:r>
      <w:r>
        <w:br/>
      </w:r>
      <w:r>
        <w:rPr>
          <w:rFonts w:ascii="STSong" w:hAnsi="STSong" w:eastAsia="STSong"/>
          <w:b w:val="0"/>
          <w:i w:val="0"/>
          <w:color w:val="000000"/>
          <w:sz w:val="20"/>
        </w:rPr>
        <w:t xml:space="preserve">D.广播 ARP 请求报文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关联评价点的名称：ARP基本原理 </w:t>
      </w:r>
      <w:r>
        <w:br/>
      </w:r>
      <w:r>
        <w:rPr>
          <w:rFonts w:ascii="STSong" w:hAnsi="STSong" w:eastAsia="STSong"/>
          <w:b w:val="0"/>
          <w:i w:val="0"/>
          <w:color w:val="000000"/>
          <w:sz w:val="24"/>
        </w:rPr>
        <w:t xml:space="preserve">2.2.228. 第228题 </w:t>
      </w:r>
      <w:r>
        <w:br/>
      </w:r>
      <w:r>
        <w:rPr>
          <w:rFonts w:ascii="STSong" w:hAnsi="STSong" w:eastAsia="STSong"/>
          <w:b w:val="0"/>
          <w:i w:val="0"/>
          <w:color w:val="000000"/>
          <w:sz w:val="20"/>
        </w:rPr>
        <w:t>端口聚合带来的优势是（ ）</w:t>
      </w:r>
      <w:r>
        <w:br/>
      </w:r>
      <w:r>
        <w:rPr>
          <w:rFonts w:ascii="STSong" w:hAnsi="STSong" w:eastAsia="STSong"/>
          <w:b w:val="0"/>
          <w:i w:val="0"/>
          <w:color w:val="000000"/>
          <w:sz w:val="20"/>
        </w:rPr>
        <w:t xml:space="preserve">A.提高链路带宽 </w:t>
      </w:r>
      <w:r>
        <w:br/>
      </w:r>
      <w:r>
        <w:rPr>
          <w:rFonts w:ascii="STSong" w:hAnsi="STSong" w:eastAsia="STSong"/>
          <w:b w:val="0"/>
          <w:i w:val="0"/>
          <w:color w:val="000000"/>
          <w:sz w:val="20"/>
        </w:rPr>
        <w:t xml:space="preserve">B.实现流量负荷分担 </w:t>
      </w:r>
      <w:r>
        <w:br/>
      </w:r>
      <w:r>
        <w:rPr>
          <w:rFonts w:ascii="STSong" w:hAnsi="STSong" w:eastAsia="STSong"/>
          <w:b w:val="0"/>
          <w:i w:val="0"/>
          <w:color w:val="000000"/>
          <w:sz w:val="20"/>
        </w:rPr>
        <w:t xml:space="preserve">C.提高网络的可靠性 </w:t>
      </w:r>
      <w:r>
        <w:br/>
      </w:r>
      <w:r>
        <w:rPr>
          <w:rFonts w:ascii="STSong" w:hAnsi="STSong" w:eastAsia="STSong"/>
          <w:b w:val="0"/>
          <w:i w:val="0"/>
          <w:color w:val="000000"/>
          <w:sz w:val="20"/>
        </w:rPr>
        <w:t xml:space="preserve">D.便于复制数据进行分析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关联评价点的名称：交换机端口模式设置 </w:t>
      </w:r>
      <w:r>
        <w:br/>
      </w:r>
      <w:r>
        <w:rPr>
          <w:rFonts w:ascii="STSong" w:hAnsi="STSong" w:eastAsia="STSong"/>
          <w:b w:val="0"/>
          <w:i w:val="0"/>
          <w:color w:val="000000"/>
          <w:sz w:val="24"/>
        </w:rPr>
        <w:t xml:space="preserve">2.2.229. 第229题 </w:t>
      </w:r>
      <w:r>
        <w:br/>
      </w:r>
      <w:r>
        <w:rPr>
          <w:rFonts w:ascii="STSong" w:hAnsi="STSong" w:eastAsia="STSong"/>
          <w:b w:val="0"/>
          <w:i w:val="0"/>
          <w:color w:val="000000"/>
          <w:sz w:val="20"/>
        </w:rPr>
        <w:t>如下配置方法可实现将交换机的 trunk 端口 ethernet0/1 加入 VLAN 4（ ） 。</w:t>
      </w:r>
    </w:p>
    <w:p>
      <w:pPr>
        <w:autoSpaceDN w:val="0"/>
        <w:autoSpaceDE w:val="0"/>
        <w:widowControl/>
        <w:spacing w:line="304" w:lineRule="exact" w:before="0" w:after="0"/>
        <w:ind w:left="400" w:right="5760" w:firstLine="0"/>
        <w:jc w:val="left"/>
      </w:pPr>
      <w:r>
        <w:rPr>
          <w:rFonts w:ascii="STSong" w:hAnsi="STSong" w:eastAsia="STSong"/>
          <w:b w:val="0"/>
          <w:i w:val="0"/>
          <w:color w:val="000000"/>
          <w:sz w:val="20"/>
        </w:rPr>
        <w:t xml:space="preserve">A.[Switch]vlan 4 </w:t>
      </w:r>
      <w:r>
        <w:br/>
      </w:r>
      <w:r>
        <w:rPr>
          <w:rFonts w:ascii="STSong" w:hAnsi="STSong" w:eastAsia="STSong"/>
          <w:b w:val="0"/>
          <w:i w:val="0"/>
          <w:color w:val="000000"/>
          <w:sz w:val="20"/>
        </w:rPr>
        <w:t xml:space="preserve">[Switch-vlan4]port ethernet 0/1 </w:t>
      </w:r>
      <w:r>
        <w:br/>
      </w:r>
      <w:r>
        <w:rPr>
          <w:rFonts w:ascii="STSong" w:hAnsi="STSong" w:eastAsia="STSong"/>
          <w:b w:val="0"/>
          <w:i w:val="0"/>
          <w:color w:val="000000"/>
          <w:sz w:val="20"/>
        </w:rPr>
        <w:t xml:space="preserve">B.[Switch]vlan 4 </w:t>
      </w:r>
      <w:r>
        <w:br/>
      </w:r>
      <w:r>
        <w:rPr>
          <w:rFonts w:ascii="STSong" w:hAnsi="STSong" w:eastAsia="STSong"/>
          <w:b w:val="0"/>
          <w:i w:val="0"/>
          <w:color w:val="000000"/>
          <w:sz w:val="20"/>
        </w:rPr>
        <w:t xml:space="preserve">[Switch-Ethernet0/1]port trunk pvid vlan 4 </w:t>
      </w:r>
      <w:r>
        <w:br/>
      </w:r>
      <w:r>
        <w:rPr>
          <w:rFonts w:ascii="STSong" w:hAnsi="STSong" w:eastAsia="STSong"/>
          <w:b w:val="0"/>
          <w:i w:val="0"/>
          <w:color w:val="000000"/>
          <w:sz w:val="20"/>
        </w:rPr>
        <w:t xml:space="preserve">C.[Switch] vlan 4 </w:t>
      </w:r>
      <w:r>
        <w:br/>
      </w:r>
      <w:r>
        <w:rPr>
          <w:rFonts w:ascii="STSong" w:hAnsi="STSong" w:eastAsia="STSong"/>
          <w:b w:val="0"/>
          <w:i w:val="0"/>
          <w:color w:val="000000"/>
          <w:sz w:val="20"/>
        </w:rPr>
        <w:t xml:space="preserve">[Switch- vlan4]port trunk ethernet 0/1 </w:t>
      </w:r>
      <w:r>
        <w:br/>
      </w:r>
      <w:r>
        <w:rPr>
          <w:rFonts w:ascii="STSong" w:hAnsi="STSong" w:eastAsia="STSong"/>
          <w:b w:val="0"/>
          <w:i w:val="0"/>
          <w:color w:val="000000"/>
          <w:sz w:val="20"/>
        </w:rPr>
        <w:t xml:space="preserve">D.[Switch]vlan 4 </w:t>
      </w:r>
      <w:r>
        <w:br/>
      </w:r>
      <w:r>
        <w:rPr>
          <w:rFonts w:ascii="STSong" w:hAnsi="STSong" w:eastAsia="STSong"/>
          <w:b w:val="0"/>
          <w:i w:val="0"/>
          <w:color w:val="000000"/>
          <w:sz w:val="20"/>
        </w:rPr>
        <w:t xml:space="preserve">[Switch-Ethernet0/1]port trunk permit vlan 4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关联评价点的名称：交换机端口模式设置 </w:t>
      </w:r>
      <w:r>
        <w:br/>
      </w:r>
      <w:r>
        <w:rPr>
          <w:rFonts w:ascii="STSong" w:hAnsi="STSong" w:eastAsia="STSong"/>
          <w:b w:val="0"/>
          <w:i w:val="0"/>
          <w:color w:val="000000"/>
          <w:sz w:val="24"/>
        </w:rPr>
        <w:t xml:space="preserve">2.2.230. 第230题 </w:t>
      </w:r>
      <w:r>
        <w:br/>
      </w:r>
      <w:r>
        <w:rPr>
          <w:rFonts w:ascii="STSong" w:hAnsi="STSong" w:eastAsia="STSong"/>
          <w:b w:val="0"/>
          <w:i w:val="0"/>
          <w:color w:val="000000"/>
          <w:sz w:val="20"/>
        </w:rPr>
        <w:t>关于 gvrp 命令以下说法正确的是（ ） 。</w:t>
      </w:r>
    </w:p>
    <w:p>
      <w:pPr>
        <w:autoSpaceDN w:val="0"/>
        <w:autoSpaceDE w:val="0"/>
        <w:widowControl/>
        <w:spacing w:line="300" w:lineRule="exact" w:before="0" w:after="0"/>
        <w:ind w:left="400" w:right="3600" w:firstLine="0"/>
        <w:jc w:val="left"/>
      </w:pPr>
      <w:r>
        <w:rPr>
          <w:rFonts w:ascii="STSong" w:hAnsi="STSong" w:eastAsia="STSong"/>
          <w:b w:val="0"/>
          <w:i w:val="0"/>
          <w:color w:val="000000"/>
          <w:sz w:val="20"/>
        </w:rPr>
        <w:t xml:space="preserve">A.在开启端口 GVRP 之前，必须先开启全局 GVRP </w:t>
      </w:r>
      <w:r>
        <w:br/>
      </w:r>
      <w:r>
        <w:rPr>
          <w:rFonts w:ascii="STSong" w:hAnsi="STSong" w:eastAsia="STSong"/>
          <w:b w:val="0"/>
          <w:i w:val="0"/>
          <w:color w:val="000000"/>
          <w:sz w:val="20"/>
        </w:rPr>
        <w:t xml:space="preserve">B.如果全局 GVRP 处于关闭状态，可以使能端口的 GVRP 改变状态 </w:t>
      </w:r>
      <w:r>
        <w:rPr>
          <w:rFonts w:ascii="STSong" w:hAnsi="STSong" w:eastAsia="STSong"/>
          <w:b w:val="0"/>
          <w:i w:val="0"/>
          <w:color w:val="000000"/>
          <w:sz w:val="20"/>
        </w:rPr>
        <w:t>C.全局 GVRP 处于关闭状态时，端口 GVRP 一定也为关闭状态</w:t>
      </w:r>
    </w:p>
    <w:p>
      <w:pPr>
        <w:autoSpaceDN w:val="0"/>
        <w:autoSpaceDE w:val="0"/>
        <w:widowControl/>
        <w:spacing w:line="208" w:lineRule="exact" w:before="320" w:after="0"/>
        <w:ind w:left="0" w:right="4540" w:firstLine="0"/>
        <w:jc w:val="right"/>
      </w:pPr>
      <w:r>
        <w:rPr>
          <w:rFonts w:ascii="STSong" w:hAnsi="STSong" w:eastAsia="STSong"/>
          <w:b w:val="0"/>
          <w:i w:val="0"/>
          <w:color w:val="000000"/>
          <w:sz w:val="16"/>
        </w:rPr>
        <w:t>第 365 页</w:t>
      </w:r>
    </w:p>
    <w:p>
      <w:pPr>
        <w:sectPr>
          <w:pgSz w:w="11900" w:h="16840"/>
          <w:pgMar w:top="16" w:right="1106" w:bottom="478" w:left="960" w:header="720" w:footer="720" w:gutter="0"/>
          <w:cols w:space="720" w:num="1" w:equalWidth="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168" w:firstLine="0"/>
        <w:jc w:val="left"/>
      </w:pPr>
      <w:r>
        <w:rPr>
          <w:rFonts w:ascii="STSong" w:hAnsi="STSong" w:eastAsia="STSong"/>
          <w:b w:val="0"/>
          <w:i w:val="0"/>
          <w:color w:val="000000"/>
          <w:sz w:val="20"/>
        </w:rPr>
        <w:t xml:space="preserve">D.开启或关闭全局 GVRP 是在系统视图下操作 GVRP 命令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关联评价点的名称：交换机端口模式设置 </w:t>
      </w:r>
      <w:r>
        <w:br/>
      </w:r>
      <w:r>
        <w:rPr>
          <w:rFonts w:ascii="STSong" w:hAnsi="STSong" w:eastAsia="STSong"/>
          <w:b w:val="0"/>
          <w:i w:val="0"/>
          <w:color w:val="000000"/>
          <w:sz w:val="24"/>
        </w:rPr>
        <w:t xml:space="preserve">2.2.231. 第231题 </w:t>
      </w:r>
      <w:r>
        <w:br/>
      </w:r>
      <w:r>
        <w:rPr>
          <w:rFonts w:ascii="STSong" w:hAnsi="STSong" w:eastAsia="STSong"/>
          <w:b w:val="0"/>
          <w:i w:val="0"/>
          <w:color w:val="000000"/>
          <w:sz w:val="20"/>
        </w:rPr>
        <w:t xml:space="preserve">关于 access 端口下面的说法正确的是 </w:t>
      </w:r>
      <w:r>
        <w:br/>
      </w:r>
      <w:r>
        <w:rPr>
          <w:rFonts w:ascii="STSong" w:hAnsi="STSong" w:eastAsia="STSong"/>
          <w:b w:val="0"/>
          <w:i w:val="0"/>
          <w:color w:val="000000"/>
          <w:sz w:val="20"/>
        </w:rPr>
        <w:t xml:space="preserve">A.access 端口只能属于 1 个 VLAN </w:t>
      </w:r>
      <w:r>
        <w:br/>
      </w:r>
      <w:r>
        <w:rPr>
          <w:rFonts w:ascii="STSong" w:hAnsi="STSong" w:eastAsia="STSong"/>
          <w:b w:val="0"/>
          <w:i w:val="0"/>
          <w:color w:val="000000"/>
          <w:sz w:val="20"/>
        </w:rPr>
        <w:t xml:space="preserve">B.access 端口可以属于多个 VLAN </w:t>
      </w:r>
      <w:r>
        <w:br/>
      </w:r>
      <w:r>
        <w:rPr>
          <w:rFonts w:ascii="STSong" w:hAnsi="STSong" w:eastAsia="STSong"/>
          <w:b w:val="0"/>
          <w:i w:val="0"/>
          <w:color w:val="000000"/>
          <w:sz w:val="20"/>
        </w:rPr>
        <w:t xml:space="preserve">C.access 端口一般用于接用户计算机的端口 </w:t>
      </w:r>
      <w:r>
        <w:br/>
      </w:r>
      <w:r>
        <w:rPr>
          <w:rFonts w:ascii="STSong" w:hAnsi="STSong" w:eastAsia="STSong"/>
          <w:b w:val="0"/>
          <w:i w:val="0"/>
          <w:color w:val="000000"/>
          <w:sz w:val="20"/>
        </w:rPr>
        <w:t xml:space="preserve">D.access 端口一般用于交换机之间连接的端口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关联评价点的名称：交换机端口模式设置 </w:t>
      </w:r>
      <w:r>
        <w:br/>
      </w:r>
      <w:r>
        <w:rPr>
          <w:rFonts w:ascii="STSong" w:hAnsi="STSong" w:eastAsia="STSong"/>
          <w:b w:val="0"/>
          <w:i w:val="0"/>
          <w:color w:val="000000"/>
          <w:sz w:val="24"/>
        </w:rPr>
        <w:t xml:space="preserve">2.2.232. 第232题 </w:t>
      </w:r>
      <w:r>
        <w:br/>
      </w:r>
      <w:r>
        <w:rPr>
          <w:rFonts w:ascii="STSong" w:hAnsi="STSong" w:eastAsia="STSong"/>
          <w:b w:val="0"/>
          <w:i w:val="0"/>
          <w:color w:val="000000"/>
          <w:sz w:val="20"/>
        </w:rPr>
        <w:t xml:space="preserve">关于 Trunk 端口下面的说法正确的是 </w:t>
      </w:r>
      <w:r>
        <w:br/>
      </w:r>
      <w:r>
        <w:rPr>
          <w:rFonts w:ascii="STSong" w:hAnsi="STSong" w:eastAsia="STSong"/>
          <w:b w:val="0"/>
          <w:i w:val="0"/>
          <w:color w:val="000000"/>
          <w:sz w:val="20"/>
        </w:rPr>
        <w:t xml:space="preserve">A.trunk 端口只能属于 1 个 VLAN </w:t>
      </w:r>
      <w:r>
        <w:br/>
      </w:r>
      <w:r>
        <w:rPr>
          <w:rFonts w:ascii="STSong" w:hAnsi="STSong" w:eastAsia="STSong"/>
          <w:b w:val="0"/>
          <w:i w:val="0"/>
          <w:color w:val="000000"/>
          <w:sz w:val="20"/>
        </w:rPr>
        <w:t xml:space="preserve">B.trunk 端口可以属于多个 VLAN </w:t>
      </w:r>
      <w:r>
        <w:br/>
      </w:r>
      <w:r>
        <w:rPr>
          <w:rFonts w:ascii="STSong" w:hAnsi="STSong" w:eastAsia="STSong"/>
          <w:b w:val="0"/>
          <w:i w:val="0"/>
          <w:color w:val="000000"/>
          <w:sz w:val="20"/>
        </w:rPr>
        <w:t xml:space="preserve">C.trunk 端口一般用于接用户计算机的端口 </w:t>
      </w:r>
      <w:r>
        <w:br/>
      </w:r>
      <w:r>
        <w:rPr>
          <w:rFonts w:ascii="STSong" w:hAnsi="STSong" w:eastAsia="STSong"/>
          <w:b w:val="0"/>
          <w:i w:val="0"/>
          <w:color w:val="000000"/>
          <w:sz w:val="20"/>
        </w:rPr>
        <w:t xml:space="preserve">D.trunk 端口一般用于交换机之间连接的端口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关联评价点的名称：交换机端口模式设置 </w:t>
      </w:r>
      <w:r>
        <w:br/>
      </w:r>
      <w:r>
        <w:rPr>
          <w:rFonts w:ascii="STSong" w:hAnsi="STSong" w:eastAsia="STSong"/>
          <w:b w:val="0"/>
          <w:i w:val="0"/>
          <w:color w:val="000000"/>
          <w:sz w:val="24"/>
        </w:rPr>
        <w:t xml:space="preserve">2.2.233. 第233题 </w:t>
      </w:r>
      <w:r>
        <w:br/>
      </w:r>
      <w:r>
        <w:rPr>
          <w:rFonts w:ascii="STSong" w:hAnsi="STSong" w:eastAsia="STSong"/>
          <w:b w:val="0"/>
          <w:i w:val="0"/>
          <w:color w:val="000000"/>
          <w:sz w:val="20"/>
        </w:rPr>
        <w:t xml:space="preserve">下列关于 VLAN 虚接口的叙述中正确的选项为 </w:t>
      </w:r>
      <w:r>
        <w:br/>
      </w:r>
      <w:r>
        <w:rPr>
          <w:rFonts w:ascii="STSong" w:hAnsi="STSong" w:eastAsia="STSong"/>
          <w:b w:val="0"/>
          <w:i w:val="0"/>
          <w:color w:val="000000"/>
          <w:sz w:val="20"/>
        </w:rPr>
        <w:t xml:space="preserve">A.如果要给 VLAN 配置一个 IP 地址，则需要为此 VLAN 创建一个虚接口 </w:t>
      </w:r>
      <w:r>
        <w:rPr>
          <w:rFonts w:ascii="STSong" w:hAnsi="STSong" w:eastAsia="STSong"/>
          <w:b w:val="0"/>
          <w:i w:val="0"/>
          <w:color w:val="000000"/>
          <w:sz w:val="20"/>
        </w:rPr>
        <w:t xml:space="preserve">B.同一交换机上的两个 VLAN 虚接口可以配置相同的 IP 地址 </w:t>
      </w:r>
      <w:r>
        <w:br/>
      </w:r>
      <w:r>
        <w:rPr>
          <w:rFonts w:ascii="STSong" w:hAnsi="STSong" w:eastAsia="STSong"/>
          <w:b w:val="0"/>
          <w:i w:val="0"/>
          <w:color w:val="000000"/>
          <w:sz w:val="20"/>
        </w:rPr>
        <w:t xml:space="preserve">C.配置命令中虚接口号必须与 VLAN ID 相同 </w:t>
      </w:r>
      <w:r>
        <w:br/>
      </w:r>
      <w:r>
        <w:rPr>
          <w:rFonts w:ascii="STSong" w:hAnsi="STSong" w:eastAsia="STSong"/>
          <w:b w:val="0"/>
          <w:i w:val="0"/>
          <w:color w:val="000000"/>
          <w:sz w:val="20"/>
        </w:rPr>
        <w:t xml:space="preserve">D.对于没有创建的 VLAN 也可以配置虚接口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关联评价点的名称：交换机端口模式设置 </w:t>
      </w:r>
      <w:r>
        <w:br/>
      </w:r>
      <w:r>
        <w:rPr>
          <w:rFonts w:ascii="STSong" w:hAnsi="STSong" w:eastAsia="STSong"/>
          <w:b w:val="0"/>
          <w:i w:val="0"/>
          <w:color w:val="000000"/>
          <w:sz w:val="24"/>
        </w:rPr>
        <w:t xml:space="preserve">2.2.234. 第234题 </w:t>
      </w:r>
      <w:r>
        <w:br/>
      </w:r>
      <w:r>
        <w:rPr>
          <w:rFonts w:ascii="STSong" w:hAnsi="STSong" w:eastAsia="STSong"/>
          <w:b w:val="0"/>
          <w:i w:val="0"/>
          <w:color w:val="000000"/>
          <w:sz w:val="20"/>
        </w:rPr>
        <w:t>Trunk 类型的端口在发送报文时，以下说法正确的是（ ） 。</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A.将要发送报文的 VLAN ID 和端口的 PVID 不同，则直接发送 </w:t>
      </w:r>
      <w:r>
        <w:br/>
      </w:r>
      <w:r>
        <w:rPr>
          <w:rFonts w:ascii="STSong" w:hAnsi="STSong" w:eastAsia="STSong"/>
          <w:b w:val="0"/>
          <w:i w:val="0"/>
          <w:color w:val="000000"/>
          <w:sz w:val="20"/>
        </w:rPr>
        <w:t xml:space="preserve">B.将要发送报文的 VLAN ID 和端口的 PVID 相同，则剥离 VLAN 信息，再发送 </w:t>
      </w:r>
      <w:r>
        <w:rPr>
          <w:rFonts w:ascii="STSong" w:hAnsi="STSong" w:eastAsia="STSong"/>
          <w:b w:val="0"/>
          <w:i w:val="0"/>
          <w:color w:val="000000"/>
          <w:sz w:val="20"/>
        </w:rPr>
        <w:t xml:space="preserve">C.将要发送报文的 VLAN ID 和端口的 PVID 相同，则直接发送 </w:t>
      </w:r>
      <w:r>
        <w:br/>
      </w:r>
      <w:r>
        <w:rPr>
          <w:rFonts w:ascii="STSong" w:hAnsi="STSong" w:eastAsia="STSong"/>
          <w:b w:val="0"/>
          <w:i w:val="0"/>
          <w:color w:val="000000"/>
          <w:sz w:val="20"/>
        </w:rPr>
        <w:t xml:space="preserve">D.将要发送报文的 VLAN ID 和端口的 PVID 不同，则剥离 VLAN 信息，再发送 </w:t>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关联评价点的名称：交换机端口模式设置 </w:t>
      </w:r>
      <w:r>
        <w:br/>
      </w:r>
      <w:r>
        <w:rPr>
          <w:rFonts w:ascii="STSong" w:hAnsi="STSong" w:eastAsia="STSong"/>
          <w:b w:val="0"/>
          <w:i w:val="0"/>
          <w:color w:val="000000"/>
          <w:sz w:val="24"/>
        </w:rPr>
        <w:t xml:space="preserve">2.2.235. 第235题 </w:t>
      </w:r>
      <w:r>
        <w:br/>
      </w:r>
      <w:r>
        <w:rPr>
          <w:rFonts w:ascii="STSong" w:hAnsi="STSong" w:eastAsia="STSong"/>
          <w:b w:val="0"/>
          <w:i w:val="0"/>
          <w:color w:val="000000"/>
          <w:sz w:val="20"/>
        </w:rPr>
        <w:t>关于 Hybrid 类型的端口，以下说法正确的是（ ） 。</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A.Hybrid 端口可以用于交换机之间的连接也可以用于交换机和用户 PC 机之间的连接 </w:t>
      </w:r>
      <w:r>
        <w:br/>
      </w:r>
      <w:r>
        <w:rPr>
          <w:rFonts w:ascii="STSong" w:hAnsi="STSong" w:eastAsia="STSong"/>
          <w:b w:val="0"/>
          <w:i w:val="0"/>
          <w:color w:val="000000"/>
          <w:sz w:val="20"/>
        </w:rPr>
        <w:t xml:space="preserve">B.Hybrid 端口和 Trunk 端口在接收数据时，处理方法是一样的 </w:t>
      </w:r>
      <w:r>
        <w:br/>
      </w:r>
      <w:r>
        <w:rPr>
          <w:rFonts w:ascii="STSong" w:hAnsi="STSong" w:eastAsia="STSong"/>
          <w:b w:val="0"/>
          <w:i w:val="0"/>
          <w:color w:val="000000"/>
          <w:sz w:val="20"/>
        </w:rPr>
        <w:t xml:space="preserve">C.Hybrid 端口和 Trunk 端口的区别主要是， Hybrid 端口可以允许多个 VLAN 的报文不打标签， 而 trunk端口只 </w:t>
      </w:r>
      <w:r>
        <w:rPr>
          <w:rFonts w:ascii="STSong" w:hAnsi="STSong" w:eastAsia="STSong"/>
          <w:b w:val="0"/>
          <w:i w:val="0"/>
          <w:color w:val="000000"/>
          <w:sz w:val="20"/>
        </w:rPr>
        <w:t xml:space="preserve">允许缺省 VLAN 的报文不打标签 </w:t>
      </w:r>
      <w:r>
        <w:br/>
      </w:r>
      <w:r>
        <w:rPr>
          <w:rFonts w:ascii="STSong" w:hAnsi="STSong" w:eastAsia="STSong"/>
          <w:b w:val="0"/>
          <w:i w:val="0"/>
          <w:color w:val="000000"/>
          <w:sz w:val="20"/>
        </w:rPr>
        <w:t xml:space="preserve">D.Hybrid 端口上的 untag 配置只对发送报文时起作用，接收报文时不需要考虑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关联评价点的名称：交换机端口模式设置 </w:t>
      </w:r>
      <w:r>
        <w:br/>
      </w:r>
      <w:r>
        <w:rPr>
          <w:rFonts w:ascii="STSong" w:hAnsi="STSong" w:eastAsia="STSong"/>
          <w:b w:val="0"/>
          <w:i w:val="0"/>
          <w:color w:val="000000"/>
          <w:sz w:val="24"/>
        </w:rPr>
        <w:t xml:space="preserve">2.2.236. 第236题 </w:t>
      </w:r>
      <w:r>
        <w:br/>
      </w:r>
      <w:r>
        <w:rPr>
          <w:rFonts w:ascii="STSong" w:hAnsi="STSong" w:eastAsia="STSong"/>
          <w:b w:val="0"/>
          <w:i w:val="0"/>
          <w:color w:val="000000"/>
          <w:sz w:val="20"/>
        </w:rPr>
        <w:t>关于 Access-Link，下面描述正确的是:</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366 页</w:t>
      </w:r>
    </w:p>
    <w:p>
      <w:pPr>
        <w:sectPr>
          <w:pgSz w:w="11900" w:h="16840"/>
          <w:pgMar w:top="16" w:right="956" w:bottom="478" w:left="960" w:header="720" w:footer="720" w:gutter="0"/>
          <w:cols w:space="720" w:num="1" w:equalWidth="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A.当 Access 端口收到帧时，如果该帧不包含 802.1Q tag header，将打上端口的 PVID </w:t>
      </w:r>
      <w:r>
        <w:br/>
      </w:r>
      <w:r>
        <w:rPr>
          <w:rFonts w:ascii="STSong" w:hAnsi="STSong" w:eastAsia="STSong"/>
          <w:b w:val="0"/>
          <w:i w:val="0"/>
          <w:color w:val="000000"/>
          <w:sz w:val="20"/>
        </w:rPr>
        <w:t xml:space="preserve">B.当 Access 端口收到帧时，如果该帧包含 802.1Q tag header 中的 VLAN ID 和端口 PVID 不一致，则更改 tag 中 </w:t>
      </w:r>
      <w:r>
        <w:rPr>
          <w:rFonts w:ascii="STSong" w:hAnsi="STSong" w:eastAsia="STSong"/>
          <w:b w:val="0"/>
          <w:i w:val="0"/>
          <w:color w:val="000000"/>
          <w:sz w:val="20"/>
        </w:rPr>
        <w:t xml:space="preserve">的 VLAN ID 为 PVID </w:t>
      </w:r>
      <w:r>
        <w:br/>
      </w:r>
      <w:r>
        <w:rPr>
          <w:rFonts w:ascii="STSong" w:hAnsi="STSong" w:eastAsia="STSong"/>
          <w:b w:val="0"/>
          <w:i w:val="0"/>
          <w:color w:val="000000"/>
          <w:sz w:val="20"/>
        </w:rPr>
        <w:t xml:space="preserve">C.当 Access 端口发送帧时，剥离 802.1Q tag header，发出的帧为普通以太网帧 </w:t>
      </w:r>
      <w:r>
        <w:br/>
      </w:r>
      <w:r>
        <w:rPr>
          <w:rFonts w:ascii="STSong" w:hAnsi="STSong" w:eastAsia="STSong"/>
          <w:b w:val="0"/>
          <w:i w:val="0"/>
          <w:color w:val="000000"/>
          <w:sz w:val="20"/>
        </w:rPr>
        <w:t xml:space="preserve">D.当 Access 端口发送帧时，保留 802.1Q tag header，发出的帧为带 tag 的以太网帧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关联评价点的名称：交换机端口模式设置 </w:t>
      </w:r>
      <w:r>
        <w:br/>
      </w:r>
      <w:r>
        <w:rPr>
          <w:rFonts w:ascii="STSong" w:hAnsi="STSong" w:eastAsia="STSong"/>
          <w:b w:val="0"/>
          <w:i w:val="0"/>
          <w:color w:val="000000"/>
          <w:sz w:val="24"/>
        </w:rPr>
        <w:t xml:space="preserve">2.2.237. 第237题 </w:t>
      </w:r>
      <w:r>
        <w:br/>
      </w:r>
      <w:r>
        <w:rPr>
          <w:rFonts w:ascii="STSong" w:hAnsi="STSong" w:eastAsia="STSong"/>
          <w:b w:val="0"/>
          <w:i w:val="0"/>
          <w:color w:val="000000"/>
          <w:sz w:val="20"/>
        </w:rPr>
        <w:t xml:space="preserve">起用了 STP 的二层交换网络中，交换机的端口可能会经历下面哪些状态 </w:t>
      </w:r>
      <w:r>
        <w:br/>
      </w:r>
      <w:r>
        <w:rPr>
          <w:rFonts w:ascii="STSong" w:hAnsi="STSong" w:eastAsia="STSong"/>
          <w:b w:val="0"/>
          <w:i w:val="0"/>
          <w:color w:val="000000"/>
          <w:sz w:val="20"/>
        </w:rPr>
        <w:t xml:space="preserve">A.Disabled </w:t>
      </w:r>
      <w:r>
        <w:br/>
      </w:r>
      <w:r>
        <w:rPr>
          <w:rFonts w:ascii="STSong" w:hAnsi="STSong" w:eastAsia="STSong"/>
          <w:b w:val="0"/>
          <w:i w:val="0"/>
          <w:color w:val="000000"/>
          <w:sz w:val="20"/>
        </w:rPr>
        <w:t xml:space="preserve">B.Blocking </w:t>
      </w:r>
      <w:r>
        <w:br/>
      </w:r>
      <w:r>
        <w:rPr>
          <w:rFonts w:ascii="STSong" w:hAnsi="STSong" w:eastAsia="STSong"/>
          <w:b w:val="0"/>
          <w:i w:val="0"/>
          <w:color w:val="000000"/>
          <w:sz w:val="20"/>
        </w:rPr>
        <w:t xml:space="preserve">C.Listening </w:t>
      </w:r>
      <w:r>
        <w:br/>
      </w:r>
      <w:r>
        <w:rPr>
          <w:rFonts w:ascii="STSong" w:hAnsi="STSong" w:eastAsia="STSong"/>
          <w:b w:val="0"/>
          <w:i w:val="0"/>
          <w:color w:val="000000"/>
          <w:sz w:val="20"/>
        </w:rPr>
        <w:t xml:space="preserve">D.Learning </w:t>
      </w:r>
      <w:r>
        <w:br/>
      </w:r>
      <w:r>
        <w:rPr>
          <w:rFonts w:ascii="STSong" w:hAnsi="STSong" w:eastAsia="STSong"/>
          <w:b w:val="0"/>
          <w:i w:val="0"/>
          <w:color w:val="000000"/>
          <w:sz w:val="20"/>
        </w:rPr>
        <w:t xml:space="preserve">E.Forwarding </w:t>
      </w:r>
      <w:r>
        <w:br/>
      </w:r>
      <w:r>
        <w:rPr>
          <w:rFonts w:ascii="STSong" w:hAnsi="STSong" w:eastAsia="STSong"/>
          <w:b w:val="0"/>
          <w:i w:val="0"/>
          <w:color w:val="000000"/>
          <w:sz w:val="20"/>
        </w:rPr>
        <w:t xml:space="preserve">正确答案： ABCDE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2.2.238. 第238题 </w:t>
      </w:r>
      <w:r>
        <w:br/>
      </w:r>
      <w:r>
        <w:rPr>
          <w:rFonts w:ascii="STSong" w:hAnsi="STSong" w:eastAsia="STSong"/>
          <w:b w:val="0"/>
          <w:i w:val="0"/>
          <w:color w:val="000000"/>
          <w:sz w:val="20"/>
        </w:rPr>
        <w:t>在使能 MSTP 协议时，具备以下条件的网桥属于同一个 MSTP 域（ ） 。</w:t>
      </w:r>
    </w:p>
    <w:p>
      <w:pPr>
        <w:autoSpaceDN w:val="0"/>
        <w:autoSpaceDE w:val="0"/>
        <w:widowControl/>
        <w:spacing w:line="306" w:lineRule="exact" w:before="0" w:after="0"/>
        <w:ind w:left="400" w:right="720" w:firstLine="0"/>
        <w:jc w:val="left"/>
      </w:pPr>
      <w:r>
        <w:rPr>
          <w:rFonts w:ascii="STSong" w:hAnsi="STSong" w:eastAsia="STSong"/>
          <w:b w:val="0"/>
          <w:i w:val="0"/>
          <w:color w:val="000000"/>
          <w:sz w:val="20"/>
        </w:rPr>
        <w:t xml:space="preserve">A.同时开启根保护功能 </w:t>
      </w:r>
      <w:r>
        <w:br/>
      </w:r>
      <w:r>
        <w:rPr>
          <w:rFonts w:ascii="STSong" w:hAnsi="STSong" w:eastAsia="STSong"/>
          <w:b w:val="0"/>
          <w:i w:val="0"/>
          <w:color w:val="000000"/>
          <w:sz w:val="20"/>
        </w:rPr>
        <w:t xml:space="preserve">B.有相同的域名 </w:t>
      </w:r>
      <w:r>
        <w:br/>
      </w:r>
      <w:r>
        <w:rPr>
          <w:rFonts w:ascii="STSong" w:hAnsi="STSong" w:eastAsia="STSong"/>
          <w:b w:val="0"/>
          <w:i w:val="0"/>
          <w:color w:val="000000"/>
          <w:sz w:val="20"/>
        </w:rPr>
        <w:t xml:space="preserve">C.处于转发状态的端口数目一致 </w:t>
      </w:r>
      <w:r>
        <w:br/>
      </w:r>
      <w:r>
        <w:rPr>
          <w:rFonts w:ascii="STSong" w:hAnsi="STSong" w:eastAsia="STSong"/>
          <w:b w:val="0"/>
          <w:i w:val="0"/>
          <w:color w:val="000000"/>
          <w:sz w:val="20"/>
        </w:rPr>
        <w:t xml:space="preserve">D.VLAN 和实例的映射关系一致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2.2.239. 第239题 </w:t>
      </w:r>
      <w:r>
        <w:br/>
      </w:r>
      <w:r>
        <w:rPr>
          <w:rFonts w:ascii="STSong" w:hAnsi="STSong" w:eastAsia="STSong"/>
          <w:b w:val="0"/>
          <w:i w:val="0"/>
          <w:color w:val="000000"/>
          <w:sz w:val="20"/>
        </w:rPr>
        <w:t xml:space="preserve">关于 STP 下面的说法中不正确的是 </w:t>
      </w:r>
      <w:r>
        <w:br/>
      </w:r>
      <w:r>
        <w:rPr>
          <w:rFonts w:ascii="STSong" w:hAnsi="STSong" w:eastAsia="STSong"/>
          <w:b w:val="0"/>
          <w:i w:val="0"/>
          <w:color w:val="000000"/>
          <w:sz w:val="20"/>
        </w:rPr>
        <w:t xml:space="preserve">A.一个交换网络中只能有一个指定交换机 </w:t>
      </w:r>
      <w:r>
        <w:br/>
      </w:r>
      <w:r>
        <w:rPr>
          <w:rFonts w:ascii="STSong" w:hAnsi="STSong" w:eastAsia="STSong"/>
          <w:b w:val="0"/>
          <w:i w:val="0"/>
          <w:color w:val="000000"/>
          <w:sz w:val="20"/>
        </w:rPr>
        <w:t xml:space="preserve">B.根交换机的所有端口都是根端口 </w:t>
      </w:r>
      <w:r>
        <w:br/>
      </w:r>
      <w:r>
        <w:rPr>
          <w:rFonts w:ascii="STSong" w:hAnsi="STSong" w:eastAsia="STSong"/>
          <w:b w:val="0"/>
          <w:i w:val="0"/>
          <w:color w:val="000000"/>
          <w:sz w:val="20"/>
        </w:rPr>
        <w:t xml:space="preserve">C.根交换机中所有端口都是指定端口 </w:t>
      </w:r>
      <w:r>
        <w:br/>
      </w:r>
      <w:r>
        <w:rPr>
          <w:rFonts w:ascii="STSong" w:hAnsi="STSong" w:eastAsia="STSong"/>
          <w:b w:val="0"/>
          <w:i w:val="0"/>
          <w:color w:val="000000"/>
          <w:sz w:val="20"/>
        </w:rPr>
        <w:t xml:space="preserve">D.交换网络中交换机优先级值最小的交换机成为非根交换机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2.2.240. 第240题 </w:t>
      </w:r>
      <w:r>
        <w:br/>
      </w:r>
      <w:r>
        <w:rPr>
          <w:rFonts w:ascii="STSong" w:hAnsi="STSong" w:eastAsia="STSong"/>
          <w:b w:val="0"/>
          <w:i w:val="0"/>
          <w:color w:val="000000"/>
          <w:sz w:val="20"/>
        </w:rPr>
        <w:t xml:space="preserve">STP 协议中的网桥 ID 包含两个部分内容，分别是 </w:t>
      </w:r>
      <w:r>
        <w:br/>
      </w:r>
      <w:r>
        <w:rPr>
          <w:rFonts w:ascii="STSong" w:hAnsi="STSong" w:eastAsia="STSong"/>
          <w:b w:val="0"/>
          <w:i w:val="0"/>
          <w:color w:val="000000"/>
          <w:sz w:val="20"/>
        </w:rPr>
        <w:t xml:space="preserve">A.网桥的优先级 </w:t>
      </w:r>
      <w:r>
        <w:br/>
      </w:r>
      <w:r>
        <w:rPr>
          <w:rFonts w:ascii="STSong" w:hAnsi="STSong" w:eastAsia="STSong"/>
          <w:b w:val="0"/>
          <w:i w:val="0"/>
          <w:color w:val="000000"/>
          <w:sz w:val="20"/>
        </w:rPr>
        <w:t xml:space="preserve">B.网桥的端口 ID </w:t>
      </w:r>
      <w:r>
        <w:br/>
      </w:r>
      <w:r>
        <w:rPr>
          <w:rFonts w:ascii="STSong" w:hAnsi="STSong" w:eastAsia="STSong"/>
          <w:b w:val="0"/>
          <w:i w:val="0"/>
          <w:color w:val="000000"/>
          <w:sz w:val="20"/>
        </w:rPr>
        <w:t xml:space="preserve">C.网桥的 MAC 地址 </w:t>
      </w:r>
      <w:r>
        <w:br/>
      </w:r>
      <w:r>
        <w:rPr>
          <w:rFonts w:ascii="STSong" w:hAnsi="STSong" w:eastAsia="STSong"/>
          <w:b w:val="0"/>
          <w:i w:val="0"/>
          <w:color w:val="000000"/>
          <w:sz w:val="20"/>
        </w:rPr>
        <w:t xml:space="preserve">D.网桥的 IP 地址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2.2.241. 第241题 </w:t>
      </w:r>
      <w:r>
        <w:br/>
      </w:r>
      <w:r>
        <w:rPr>
          <w:rFonts w:ascii="STSong" w:hAnsi="STSong" w:eastAsia="STSong"/>
          <w:b w:val="0"/>
          <w:i w:val="0"/>
          <w:color w:val="000000"/>
          <w:sz w:val="20"/>
        </w:rPr>
        <w:t xml:space="preserve">以下关于生成树协议原理的描述正确的是 </w:t>
      </w:r>
      <w:r>
        <w:br/>
      </w:r>
      <w:r>
        <w:rPr>
          <w:rFonts w:ascii="STSong" w:hAnsi="STSong" w:eastAsia="STSong"/>
          <w:b w:val="0"/>
          <w:i w:val="0"/>
          <w:color w:val="000000"/>
          <w:sz w:val="20"/>
        </w:rPr>
        <w:t>A.从网络中所有的交换机中，选出一个作为根交换机（Root）</w:t>
      </w:r>
      <w:r>
        <w:br/>
      </w:r>
      <w:r>
        <w:rPr>
          <w:rFonts w:ascii="STSong" w:hAnsi="STSong" w:eastAsia="STSong"/>
          <w:b w:val="0"/>
          <w:i w:val="0"/>
          <w:color w:val="000000"/>
          <w:sz w:val="20"/>
        </w:rPr>
        <w:t xml:space="preserve">B.计算本交换机到根交换机的最短路径 </w:t>
      </w:r>
      <w:r>
        <w:br/>
      </w:r>
      <w:r>
        <w:rPr>
          <w:rFonts w:ascii="STSong" w:hAnsi="STSong" w:eastAsia="STSong"/>
          <w:b w:val="0"/>
          <w:i w:val="0"/>
          <w:color w:val="000000"/>
          <w:sz w:val="20"/>
        </w:rPr>
        <w:t xml:space="preserve">C.对每个 LAN，选出离根交换机最近的那个交换机作为指定交换机，负责此 LAN 上的数据转发 </w:t>
      </w:r>
      <w:r>
        <w:rPr>
          <w:rFonts w:ascii="STSong" w:hAnsi="STSong" w:eastAsia="STSong"/>
          <w:b w:val="0"/>
          <w:i w:val="0"/>
          <w:color w:val="000000"/>
          <w:sz w:val="20"/>
        </w:rPr>
        <w:t>D.非根交换机会选择若干个根端口，这些根端口给出的路径是此交换机到根交换机的最佳路径集合</w:t>
      </w:r>
    </w:p>
    <w:p>
      <w:pPr>
        <w:autoSpaceDN w:val="0"/>
        <w:autoSpaceDE w:val="0"/>
        <w:widowControl/>
        <w:spacing w:line="208" w:lineRule="exact" w:before="320" w:after="0"/>
        <w:ind w:left="0" w:right="4512" w:firstLine="0"/>
        <w:jc w:val="right"/>
      </w:pPr>
      <w:r>
        <w:rPr>
          <w:rFonts w:ascii="STSong" w:hAnsi="STSong" w:eastAsia="STSong"/>
          <w:b w:val="0"/>
          <w:i w:val="0"/>
          <w:color w:val="000000"/>
          <w:sz w:val="16"/>
        </w:rPr>
        <w:t>第 367 页</w:t>
      </w:r>
    </w:p>
    <w:p>
      <w:pPr>
        <w:sectPr>
          <w:pgSz w:w="11900" w:h="16840"/>
          <w:pgMar w:top="16" w:right="1134" w:bottom="478" w:left="960" w:header="720" w:footer="720" w:gutter="0"/>
          <w:cols w:space="720" w:num="1" w:equalWidth="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2.2.242. 第242题 </w:t>
      </w:r>
      <w:r>
        <w:br/>
      </w:r>
      <w:r>
        <w:rPr>
          <w:rFonts w:ascii="STSong" w:hAnsi="STSong" w:eastAsia="STSong"/>
          <w:b w:val="0"/>
          <w:i w:val="0"/>
          <w:color w:val="000000"/>
          <w:sz w:val="20"/>
        </w:rPr>
        <w:t xml:space="preserve">关于 STP 下面的说法中正确的是 </w:t>
      </w:r>
      <w:r>
        <w:br/>
      </w:r>
      <w:r>
        <w:rPr>
          <w:rFonts w:ascii="STSong" w:hAnsi="STSong" w:eastAsia="STSong"/>
          <w:b w:val="0"/>
          <w:i w:val="0"/>
          <w:color w:val="000000"/>
          <w:sz w:val="20"/>
        </w:rPr>
        <w:t xml:space="preserve">A.一个交换网络中只能有一个根交换机 </w:t>
      </w:r>
      <w:r>
        <w:br/>
      </w:r>
      <w:r>
        <w:rPr>
          <w:rFonts w:ascii="STSong" w:hAnsi="STSong" w:eastAsia="STSong"/>
          <w:b w:val="0"/>
          <w:i w:val="0"/>
          <w:color w:val="000000"/>
          <w:sz w:val="20"/>
        </w:rPr>
        <w:t xml:space="preserve">B.根交换机的所有端口都是根端口 </w:t>
      </w:r>
      <w:r>
        <w:br/>
      </w:r>
      <w:r>
        <w:rPr>
          <w:rFonts w:ascii="STSong" w:hAnsi="STSong" w:eastAsia="STSong"/>
          <w:b w:val="0"/>
          <w:i w:val="0"/>
          <w:color w:val="000000"/>
          <w:sz w:val="20"/>
        </w:rPr>
        <w:t xml:space="preserve">C.根交换机中所有端口都是指定端口 </w:t>
      </w:r>
      <w:r>
        <w:br/>
      </w:r>
      <w:r>
        <w:rPr>
          <w:rFonts w:ascii="STSong" w:hAnsi="STSong" w:eastAsia="STSong"/>
          <w:b w:val="0"/>
          <w:i w:val="0"/>
          <w:color w:val="000000"/>
          <w:sz w:val="20"/>
        </w:rPr>
        <w:t xml:space="preserve">D.交换网络中交换机优先级数值最小的交换机成为根交换机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2.2.243. 第243题 </w:t>
      </w:r>
      <w:r>
        <w:br/>
      </w:r>
      <w:r>
        <w:rPr>
          <w:rFonts w:ascii="STSong" w:hAnsi="STSong" w:eastAsia="STSong"/>
          <w:b w:val="0"/>
          <w:i w:val="0"/>
          <w:color w:val="000000"/>
          <w:sz w:val="20"/>
        </w:rPr>
        <w:t xml:space="preserve">在 STP 协议中，交换机端口的角色可以是 </w:t>
      </w:r>
      <w:r>
        <w:br/>
      </w:r>
      <w:r>
        <w:rPr>
          <w:rFonts w:ascii="STSong" w:hAnsi="STSong" w:eastAsia="STSong"/>
          <w:b w:val="0"/>
          <w:i w:val="0"/>
          <w:color w:val="000000"/>
          <w:sz w:val="20"/>
        </w:rPr>
        <w:t xml:space="preserve">A.根端口 </w:t>
      </w:r>
      <w:r>
        <w:br/>
      </w:r>
      <w:r>
        <w:rPr>
          <w:rFonts w:ascii="STSong" w:hAnsi="STSong" w:eastAsia="STSong"/>
          <w:b w:val="0"/>
          <w:i w:val="0"/>
          <w:color w:val="000000"/>
          <w:sz w:val="20"/>
        </w:rPr>
        <w:t xml:space="preserve">B.备份根端口 </w:t>
      </w:r>
      <w:r>
        <w:br/>
      </w:r>
      <w:r>
        <w:rPr>
          <w:rFonts w:ascii="STSong" w:hAnsi="STSong" w:eastAsia="STSong"/>
          <w:b w:val="0"/>
          <w:i w:val="0"/>
          <w:color w:val="000000"/>
          <w:sz w:val="20"/>
        </w:rPr>
        <w:t xml:space="preserve">C.可选端口 </w:t>
      </w:r>
      <w:r>
        <w:br/>
      </w:r>
      <w:r>
        <w:rPr>
          <w:rFonts w:ascii="STSong" w:hAnsi="STSong" w:eastAsia="STSong"/>
          <w:b w:val="0"/>
          <w:i w:val="0"/>
          <w:color w:val="000000"/>
          <w:sz w:val="20"/>
        </w:rPr>
        <w:t xml:space="preserve">D.预备端口 </w:t>
      </w:r>
      <w:r>
        <w:br/>
      </w:r>
      <w:r>
        <w:rPr>
          <w:rFonts w:ascii="STSong" w:hAnsi="STSong" w:eastAsia="STSong"/>
          <w:b w:val="0"/>
          <w:i w:val="0"/>
          <w:color w:val="000000"/>
          <w:sz w:val="20"/>
        </w:rPr>
        <w:t xml:space="preserve">E.指定端口 </w:t>
      </w:r>
      <w:r>
        <w:br/>
      </w:r>
      <w:r>
        <w:rPr>
          <w:rFonts w:ascii="STSong" w:hAnsi="STSong" w:eastAsia="STSong"/>
          <w:b w:val="0"/>
          <w:i w:val="0"/>
          <w:color w:val="000000"/>
          <w:sz w:val="20"/>
        </w:rPr>
        <w:t xml:space="preserve">正确答案： ADE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2.2.244. 第244题 </w:t>
      </w:r>
      <w:r>
        <w:br/>
      </w:r>
      <w:r>
        <w:rPr>
          <w:rFonts w:ascii="STSong" w:hAnsi="STSong" w:eastAsia="STSong"/>
          <w:b w:val="0"/>
          <w:i w:val="0"/>
          <w:color w:val="000000"/>
          <w:sz w:val="20"/>
        </w:rPr>
        <w:t xml:space="preserve">RSTP 在哪些方面对 STP 进行了改进 </w:t>
      </w:r>
      <w:r>
        <w:br/>
      </w:r>
      <w:r>
        <w:rPr>
          <w:rFonts w:ascii="STSong" w:hAnsi="STSong" w:eastAsia="STSong"/>
          <w:b w:val="0"/>
          <w:i w:val="0"/>
          <w:color w:val="000000"/>
          <w:sz w:val="20"/>
        </w:rPr>
        <w:t xml:space="preserve">A.一个非根交换机选举出一个新的根端口之后，如果以前的根端口已经不处于 Forwarding 状态，而且上游指 </w:t>
      </w:r>
      <w:r>
        <w:rPr>
          <w:rFonts w:ascii="STSong" w:hAnsi="STSong" w:eastAsia="STSong"/>
          <w:b w:val="0"/>
          <w:i w:val="0"/>
          <w:color w:val="000000"/>
          <w:sz w:val="20"/>
        </w:rPr>
        <w:t xml:space="preserve">B.当把一个交换机端口配置成为边缘端口之后，一旦端口被启用，则端口立即成为指定端口（Designated </w:t>
      </w:r>
      <w:r>
        <w:rPr>
          <w:rFonts w:ascii="STSong" w:hAnsi="STSong" w:eastAsia="STSong"/>
          <w:b w:val="0"/>
          <w:i w:val="0"/>
          <w:color w:val="000000"/>
          <w:sz w:val="20"/>
        </w:rPr>
        <w:t xml:space="preserve">Port） ，并进入转发状态 </w:t>
      </w:r>
      <w:r>
        <w:br/>
      </w:r>
      <w:r>
        <w:rPr>
          <w:rFonts w:ascii="STSong" w:hAnsi="STSong" w:eastAsia="STSong"/>
          <w:b w:val="0"/>
          <w:i w:val="0"/>
          <w:color w:val="000000"/>
          <w:sz w:val="20"/>
        </w:rPr>
        <w:t xml:space="preserve">C.如果指定端口连接着点到多点链路，则设备可以通过与下游设备握手，得到响应后即刻进入转发状态 </w:t>
      </w:r>
      <w:r>
        <w:rPr>
          <w:rFonts w:ascii="STSong" w:hAnsi="STSong" w:eastAsia="STSong"/>
          <w:b w:val="0"/>
          <w:i w:val="0"/>
          <w:color w:val="000000"/>
          <w:sz w:val="20"/>
        </w:rPr>
        <w:t xml:space="preserve">D.如果指定端口连接着点到点链路，则设备可以通过与下游设备握手，得到响应后即刻进入转发状态 </w:t>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2.2.245. 第245题 </w:t>
      </w:r>
      <w:r>
        <w:br/>
      </w:r>
      <w:r>
        <w:rPr>
          <w:rFonts w:ascii="STSong" w:hAnsi="STSong" w:eastAsia="STSong"/>
          <w:b w:val="0"/>
          <w:i w:val="0"/>
          <w:color w:val="000000"/>
          <w:sz w:val="20"/>
        </w:rPr>
        <w:t xml:space="preserve">下面那些方法可以实现 VLAN 间通信 </w:t>
      </w:r>
      <w:r>
        <w:br/>
      </w:r>
      <w:r>
        <w:rPr>
          <w:rFonts w:ascii="STSong" w:hAnsi="STSong" w:eastAsia="STSong"/>
          <w:b w:val="0"/>
          <w:i w:val="0"/>
          <w:color w:val="000000"/>
          <w:sz w:val="20"/>
        </w:rPr>
        <w:t xml:space="preserve">A.STP </w:t>
      </w:r>
      <w:r>
        <w:br/>
      </w:r>
      <w:r>
        <w:rPr>
          <w:rFonts w:ascii="STSong" w:hAnsi="STSong" w:eastAsia="STSong"/>
          <w:b w:val="0"/>
          <w:i w:val="0"/>
          <w:color w:val="000000"/>
          <w:sz w:val="20"/>
        </w:rPr>
        <w:t xml:space="preserve">B.GVRP </w:t>
      </w:r>
      <w:r>
        <w:br/>
      </w:r>
      <w:r>
        <w:rPr>
          <w:rFonts w:ascii="STSong" w:hAnsi="STSong" w:eastAsia="STSong"/>
          <w:b w:val="0"/>
          <w:i w:val="0"/>
          <w:color w:val="000000"/>
          <w:sz w:val="20"/>
        </w:rPr>
        <w:t xml:space="preserve">C.L2 Switch＋Router </w:t>
      </w:r>
      <w:r>
        <w:br/>
      </w:r>
      <w:r>
        <w:rPr>
          <w:rFonts w:ascii="STSong" w:hAnsi="STSong" w:eastAsia="STSong"/>
          <w:b w:val="0"/>
          <w:i w:val="0"/>
          <w:color w:val="000000"/>
          <w:sz w:val="20"/>
        </w:rPr>
        <w:t xml:space="preserve">D.L3 Switch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2.2.246. 第246题 </w:t>
      </w:r>
      <w:r>
        <w:br/>
      </w:r>
      <w:r>
        <w:rPr>
          <w:rFonts w:ascii="STSong" w:hAnsi="STSong" w:eastAsia="STSong"/>
          <w:b w:val="0"/>
          <w:i w:val="0"/>
          <w:color w:val="000000"/>
          <w:sz w:val="20"/>
        </w:rPr>
        <w:t>三层交换机连接三个主机用户，分别为 A，B，C，其中要求 A 与 B 用户能够二层互通，AB 与 C 二层隔离</w:t>
      </w:r>
      <w:r>
        <w:rPr>
          <w:rFonts w:ascii="STSong" w:hAnsi="STSong" w:eastAsia="STSong"/>
          <w:b w:val="0"/>
          <w:i w:val="0"/>
          <w:color w:val="000000"/>
          <w:sz w:val="20"/>
        </w:rPr>
        <w:t xml:space="preserve">，AB 与 C 可以实现三层互通，请问交换机必须要做以下哪些配置 </w:t>
      </w:r>
      <w:r>
        <w:br/>
      </w:r>
      <w:r>
        <w:rPr>
          <w:rFonts w:ascii="STSong" w:hAnsi="STSong" w:eastAsia="STSong"/>
          <w:b w:val="0"/>
          <w:i w:val="0"/>
          <w:color w:val="000000"/>
          <w:sz w:val="20"/>
        </w:rPr>
        <w:t xml:space="preserve">A.A 与 B 用户划到同一个 VLAN </w:t>
      </w:r>
      <w:r>
        <w:br/>
      </w:r>
      <w:r>
        <w:rPr>
          <w:rFonts w:ascii="STSong" w:hAnsi="STSong" w:eastAsia="STSong"/>
          <w:b w:val="0"/>
          <w:i w:val="0"/>
          <w:color w:val="000000"/>
          <w:sz w:val="20"/>
        </w:rPr>
        <w:t xml:space="preserve">B.C 用户划到与 AB 不同的另一个 VLAN </w:t>
      </w:r>
      <w:r>
        <w:br/>
      </w:r>
      <w:r>
        <w:rPr>
          <w:rFonts w:ascii="STSong" w:hAnsi="STSong" w:eastAsia="STSong"/>
          <w:b w:val="0"/>
          <w:i w:val="0"/>
          <w:color w:val="000000"/>
          <w:sz w:val="20"/>
        </w:rPr>
        <w:t xml:space="preserve">C.A，B 用户主机地址必须在同一网段 </w:t>
      </w:r>
      <w:r>
        <w:br/>
      </w:r>
      <w:r>
        <w:rPr>
          <w:rFonts w:ascii="STSong" w:hAnsi="STSong" w:eastAsia="STSong"/>
          <w:b w:val="0"/>
          <w:i w:val="0"/>
          <w:color w:val="000000"/>
          <w:sz w:val="20"/>
        </w:rPr>
        <w:t xml:space="preserve">D.交换机上配置两个 VLAN 虚接口，并配置 IP 地址，该地址作为用户的默认网关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2.2.247. 第247题</w:t>
      </w:r>
    </w:p>
    <w:p>
      <w:pPr>
        <w:autoSpaceDN w:val="0"/>
        <w:autoSpaceDE w:val="0"/>
        <w:widowControl/>
        <w:spacing w:line="208" w:lineRule="exact" w:before="250" w:after="0"/>
        <w:ind w:left="0" w:right="4498" w:firstLine="0"/>
        <w:jc w:val="right"/>
      </w:pPr>
      <w:r>
        <w:rPr>
          <w:rFonts w:ascii="STSong" w:hAnsi="STSong" w:eastAsia="STSong"/>
          <w:b w:val="0"/>
          <w:i w:val="0"/>
          <w:color w:val="000000"/>
          <w:sz w:val="16"/>
        </w:rPr>
        <w:t>第 368 页</w:t>
      </w:r>
    </w:p>
    <w:p>
      <w:pPr>
        <w:sectPr>
          <w:pgSz w:w="11900" w:h="16840"/>
          <w:pgMar w:top="16" w:right="1148" w:bottom="478" w:left="960" w:header="720" w:footer="720" w:gutter="0"/>
          <w:cols w:space="720" w:num="1" w:equalWidth="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168" w:firstLine="0"/>
        <w:jc w:val="left"/>
      </w:pPr>
      <w:r>
        <w:rPr>
          <w:rFonts w:ascii="STSong" w:hAnsi="STSong" w:eastAsia="STSong"/>
          <w:b w:val="0"/>
          <w:i w:val="0"/>
          <w:color w:val="000000"/>
          <w:sz w:val="20"/>
        </w:rPr>
        <w:t xml:space="preserve">为了实现 VLAN 接口上的网络层功能,需要在 VLAN 接口上配置 </w:t>
      </w:r>
      <w:r>
        <w:rPr>
          <w:rFonts w:ascii="STSong" w:hAnsi="STSong" w:eastAsia="STSong"/>
          <w:b w:val="0"/>
          <w:i w:val="0"/>
          <w:color w:val="000000"/>
          <w:sz w:val="20"/>
        </w:rPr>
        <w:t xml:space="preserve">A.IP 地址 </w:t>
      </w:r>
      <w:r>
        <w:br/>
      </w:r>
      <w:r>
        <w:rPr>
          <w:rFonts w:ascii="STSong" w:hAnsi="STSong" w:eastAsia="STSong"/>
          <w:b w:val="0"/>
          <w:i w:val="0"/>
          <w:color w:val="000000"/>
          <w:sz w:val="20"/>
        </w:rPr>
        <w:t xml:space="preserve">B.MAC 地址 </w:t>
      </w:r>
      <w:r>
        <w:br/>
      </w:r>
      <w:r>
        <w:rPr>
          <w:rFonts w:ascii="STSong" w:hAnsi="STSong" w:eastAsia="STSong"/>
          <w:b w:val="0"/>
          <w:i w:val="0"/>
          <w:color w:val="000000"/>
          <w:sz w:val="20"/>
        </w:rPr>
        <w:t xml:space="preserve">C.子网掩码 </w:t>
      </w:r>
      <w:r>
        <w:br/>
      </w:r>
      <w:r>
        <w:rPr>
          <w:rFonts w:ascii="STSong" w:hAnsi="STSong" w:eastAsia="STSong"/>
          <w:b w:val="0"/>
          <w:i w:val="0"/>
          <w:color w:val="000000"/>
          <w:sz w:val="20"/>
        </w:rPr>
        <w:t xml:space="preserve">D.IP 前缀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2.2.248. 第248题 </w:t>
      </w:r>
      <w:r>
        <w:br/>
      </w:r>
      <w:r>
        <w:rPr>
          <w:rFonts w:ascii="STSong" w:hAnsi="STSong" w:eastAsia="STSong"/>
          <w:b w:val="0"/>
          <w:i w:val="0"/>
          <w:color w:val="000000"/>
          <w:sz w:val="20"/>
        </w:rPr>
        <w:t>以太网引入 VLAN 功能后，交换机的端口被划分为几种类型（ ） 。</w:t>
      </w:r>
    </w:p>
    <w:p>
      <w:pPr>
        <w:autoSpaceDN w:val="0"/>
        <w:autoSpaceDE w:val="0"/>
        <w:widowControl/>
        <w:spacing w:line="308" w:lineRule="exact" w:before="0" w:after="0"/>
        <w:ind w:left="400" w:right="2736" w:firstLine="0"/>
        <w:jc w:val="left"/>
      </w:pPr>
      <w:r>
        <w:rPr>
          <w:rFonts w:ascii="STSong" w:hAnsi="STSong" w:eastAsia="STSong"/>
          <w:b w:val="0"/>
          <w:i w:val="0"/>
          <w:color w:val="000000"/>
          <w:sz w:val="20"/>
        </w:rPr>
        <w:t xml:space="preserve">A.Acess 端口 </w:t>
      </w:r>
      <w:r>
        <w:br/>
      </w:r>
      <w:r>
        <w:rPr>
          <w:rFonts w:ascii="STSong" w:hAnsi="STSong" w:eastAsia="STSong"/>
          <w:b w:val="0"/>
          <w:i w:val="0"/>
          <w:color w:val="000000"/>
          <w:sz w:val="20"/>
        </w:rPr>
        <w:t xml:space="preserve">B.Trunk 端口 </w:t>
      </w:r>
      <w:r>
        <w:br/>
      </w:r>
      <w:r>
        <w:rPr>
          <w:rFonts w:ascii="STSong" w:hAnsi="STSong" w:eastAsia="STSong"/>
          <w:b w:val="0"/>
          <w:i w:val="0"/>
          <w:color w:val="000000"/>
          <w:sz w:val="20"/>
        </w:rPr>
        <w:t xml:space="preserve">C.Hybrid 端口 </w:t>
      </w:r>
      <w:r>
        <w:br/>
      </w:r>
      <w:r>
        <w:rPr>
          <w:rFonts w:ascii="STSong" w:hAnsi="STSong" w:eastAsia="STSong"/>
          <w:b w:val="0"/>
          <w:i w:val="0"/>
          <w:color w:val="000000"/>
          <w:sz w:val="20"/>
        </w:rPr>
        <w:t xml:space="preserve">D.None 端口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2.2.249. 第249题 </w:t>
      </w:r>
      <w:r>
        <w:br/>
      </w:r>
      <w:r>
        <w:rPr>
          <w:rFonts w:ascii="STSong" w:hAnsi="STSong" w:eastAsia="STSong"/>
          <w:b w:val="0"/>
          <w:i w:val="0"/>
          <w:color w:val="000000"/>
          <w:sz w:val="20"/>
        </w:rPr>
        <w:t>VLAN 标签中的帧控制信息 TCI(Tag Control Information)字段包括（ ） 。</w:t>
      </w:r>
    </w:p>
    <w:p>
      <w:pPr>
        <w:autoSpaceDN w:val="0"/>
        <w:autoSpaceDE w:val="0"/>
        <w:widowControl/>
        <w:spacing w:line="308" w:lineRule="exact" w:before="0" w:after="0"/>
        <w:ind w:left="400" w:right="4896" w:firstLine="0"/>
        <w:jc w:val="left"/>
      </w:pPr>
      <w:r>
        <w:rPr>
          <w:rFonts w:ascii="STSong" w:hAnsi="STSong" w:eastAsia="STSong"/>
          <w:b w:val="0"/>
          <w:i w:val="0"/>
          <w:color w:val="000000"/>
          <w:sz w:val="20"/>
        </w:rPr>
        <w:t xml:space="preserve">A.Priority </w:t>
      </w:r>
      <w:r>
        <w:br/>
      </w:r>
      <w:r>
        <w:rPr>
          <w:rFonts w:ascii="STSong" w:hAnsi="STSong" w:eastAsia="STSong"/>
          <w:b w:val="0"/>
          <w:i w:val="0"/>
          <w:color w:val="000000"/>
          <w:sz w:val="20"/>
        </w:rPr>
        <w:t xml:space="preserve">B.CFI </w:t>
      </w:r>
      <w:r>
        <w:br/>
      </w:r>
      <w:r>
        <w:rPr>
          <w:rFonts w:ascii="STSong" w:hAnsi="STSong" w:eastAsia="STSong"/>
          <w:b w:val="0"/>
          <w:i w:val="0"/>
          <w:color w:val="000000"/>
          <w:sz w:val="20"/>
        </w:rPr>
        <w:t xml:space="preserve">C.VLAN Identifier </w:t>
      </w:r>
      <w:r>
        <w:br/>
      </w:r>
      <w:r>
        <w:rPr>
          <w:rFonts w:ascii="STSong" w:hAnsi="STSong" w:eastAsia="STSong"/>
          <w:b w:val="0"/>
          <w:i w:val="0"/>
          <w:color w:val="000000"/>
          <w:sz w:val="20"/>
        </w:rPr>
        <w:t xml:space="preserve">D.TPID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2.2.250. 第250题 </w:t>
      </w:r>
      <w:r>
        <w:br/>
      </w:r>
      <w:r>
        <w:rPr>
          <w:rFonts w:ascii="STSong" w:hAnsi="STSong" w:eastAsia="STSong"/>
          <w:b w:val="0"/>
          <w:i w:val="0"/>
          <w:color w:val="000000"/>
          <w:sz w:val="20"/>
        </w:rPr>
        <w:t>实现 VLAN 间通信，以下说法正确的是（ ） 。</w:t>
      </w:r>
    </w:p>
    <w:p>
      <w:pPr>
        <w:autoSpaceDN w:val="0"/>
        <w:autoSpaceDE w:val="0"/>
        <w:widowControl/>
        <w:spacing w:line="308" w:lineRule="exact" w:before="0" w:after="0"/>
        <w:ind w:left="400" w:right="2880" w:firstLine="0"/>
        <w:jc w:val="left"/>
      </w:pPr>
      <w:r>
        <w:rPr>
          <w:rFonts w:ascii="STSong" w:hAnsi="STSong" w:eastAsia="STSong"/>
          <w:b w:val="0"/>
          <w:i w:val="0"/>
          <w:color w:val="000000"/>
          <w:sz w:val="20"/>
        </w:rPr>
        <w:t xml:space="preserve">A.在 L3 交换机上，只能通过路由器配置单臂路由实现 VLAN 间的通信 </w:t>
      </w:r>
      <w:r>
        <w:rPr>
          <w:rFonts w:ascii="STSong" w:hAnsi="STSong" w:eastAsia="STSong"/>
          <w:b w:val="0"/>
          <w:i w:val="0"/>
          <w:color w:val="000000"/>
          <w:sz w:val="20"/>
        </w:rPr>
        <w:t xml:space="preserve">B.对 L2 交换机，只能通过路由器配置单臂路由实现 VLAN 间的通信 </w:t>
      </w:r>
      <w:r>
        <w:rPr>
          <w:rFonts w:ascii="STSong" w:hAnsi="STSong" w:eastAsia="STSong"/>
          <w:b w:val="0"/>
          <w:i w:val="0"/>
          <w:color w:val="000000"/>
          <w:sz w:val="20"/>
        </w:rPr>
        <w:t xml:space="preserve">C.在 L3 交换机上，可以通过配置三层 VLAN 接口实现 VLAN 间的通信 </w:t>
      </w:r>
      <w:r>
        <w:rPr>
          <w:rFonts w:ascii="STSong" w:hAnsi="STSong" w:eastAsia="STSong"/>
          <w:b w:val="0"/>
          <w:i w:val="0"/>
          <w:color w:val="000000"/>
          <w:sz w:val="20"/>
        </w:rPr>
        <w:t xml:space="preserve">D.在 L2 交换机上，可以通过配置三层 VLAN 接口实现 VLAN 间的通信 </w:t>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2.2.251. 第251题 </w:t>
      </w:r>
      <w:r>
        <w:br/>
      </w:r>
      <w:r>
        <w:rPr>
          <w:rFonts w:ascii="STSong" w:hAnsi="STSong" w:eastAsia="STSong"/>
          <w:b w:val="0"/>
          <w:i w:val="0"/>
          <w:color w:val="000000"/>
          <w:sz w:val="20"/>
        </w:rPr>
        <w:t>交换机配置中的默认 VLAN 配置有以下特点（ ） 。</w:t>
      </w:r>
    </w:p>
    <w:p>
      <w:pPr>
        <w:autoSpaceDN w:val="0"/>
        <w:autoSpaceDE w:val="0"/>
        <w:widowControl/>
        <w:spacing w:line="304" w:lineRule="exact" w:before="0" w:after="0"/>
        <w:ind w:left="400" w:right="3312" w:firstLine="0"/>
        <w:jc w:val="left"/>
      </w:pPr>
      <w:r>
        <w:rPr>
          <w:rFonts w:ascii="STSong" w:hAnsi="STSong" w:eastAsia="STSong"/>
          <w:b w:val="0"/>
          <w:i w:val="0"/>
          <w:color w:val="000000"/>
          <w:sz w:val="20"/>
        </w:rPr>
        <w:t xml:space="preserve">A.默认 VLAN 无法被手动删除 </w:t>
      </w:r>
      <w:r>
        <w:br/>
      </w:r>
      <w:r>
        <w:rPr>
          <w:rFonts w:ascii="STSong" w:hAnsi="STSong" w:eastAsia="STSong"/>
          <w:b w:val="0"/>
          <w:i w:val="0"/>
          <w:color w:val="000000"/>
          <w:sz w:val="20"/>
        </w:rPr>
        <w:t xml:space="preserve">B.缺省情况下，所有交换机端口都是默认 VLAN 的成员端口 </w:t>
      </w:r>
      <w:r>
        <w:rPr>
          <w:rFonts w:ascii="STSong" w:hAnsi="STSong" w:eastAsia="STSong"/>
          <w:b w:val="0"/>
          <w:i w:val="0"/>
          <w:color w:val="000000"/>
          <w:sz w:val="20"/>
        </w:rPr>
        <w:t xml:space="preserve">C.必须先创建默认 VLAN，才能为它分配端口 </w:t>
      </w:r>
      <w:r>
        <w:br/>
      </w:r>
      <w:r>
        <w:rPr>
          <w:rFonts w:ascii="STSong" w:hAnsi="STSong" w:eastAsia="STSong"/>
          <w:b w:val="0"/>
          <w:i w:val="0"/>
          <w:color w:val="000000"/>
          <w:sz w:val="20"/>
        </w:rPr>
        <w:t xml:space="preserve">D.在交换机上配置的 IP 地址只会被应用到默认 VLAN 的成员端口 </w:t>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2.2.252. 第252题 </w:t>
      </w:r>
      <w:r>
        <w:br/>
      </w:r>
      <w:r>
        <w:rPr>
          <w:rFonts w:ascii="STSong" w:hAnsi="STSong" w:eastAsia="STSong"/>
          <w:b w:val="0"/>
          <w:i w:val="0"/>
          <w:color w:val="000000"/>
          <w:sz w:val="20"/>
        </w:rPr>
        <w:t>相对于传统的 LAN 技术，VLAN 具有如下优势：</w:t>
      </w:r>
      <w:r>
        <w:br/>
      </w:r>
      <w:r>
        <w:rPr>
          <w:rFonts w:ascii="STSong" w:hAnsi="STSong" w:eastAsia="STSong"/>
          <w:b w:val="0"/>
          <w:i w:val="0"/>
          <w:color w:val="000000"/>
          <w:sz w:val="20"/>
        </w:rPr>
        <w:t xml:space="preserve">A.减少移动和改变的代价 </w:t>
      </w:r>
      <w:r>
        <w:br/>
      </w:r>
      <w:r>
        <w:rPr>
          <w:rFonts w:ascii="STSong" w:hAnsi="STSong" w:eastAsia="STSong"/>
          <w:b w:val="0"/>
          <w:i w:val="0"/>
          <w:color w:val="000000"/>
          <w:sz w:val="20"/>
        </w:rPr>
        <w:t xml:space="preserve">B.隔离广播域，抑制广播报文 </w:t>
      </w:r>
      <w:r>
        <w:br/>
      </w:r>
      <w:r>
        <w:rPr>
          <w:rFonts w:ascii="STSong" w:hAnsi="STSong" w:eastAsia="STSong"/>
          <w:b w:val="0"/>
          <w:i w:val="0"/>
          <w:color w:val="000000"/>
          <w:sz w:val="20"/>
        </w:rPr>
        <w:t xml:space="preserve">C.增强通讯的安全性 </w:t>
      </w:r>
      <w:r>
        <w:br/>
      </w:r>
      <w:r>
        <w:rPr>
          <w:rFonts w:ascii="STSong" w:hAnsi="STSong" w:eastAsia="STSong"/>
          <w:b w:val="0"/>
          <w:i w:val="0"/>
          <w:color w:val="000000"/>
          <w:sz w:val="20"/>
        </w:rPr>
        <w:t xml:space="preserve">D.增强网络的健壮性 </w:t>
      </w:r>
      <w:r>
        <w:br/>
      </w:r>
      <w:r>
        <w:rPr>
          <w:rFonts w:ascii="STSong" w:hAnsi="STSong" w:eastAsia="STSong"/>
          <w:b w:val="0"/>
          <w:i w:val="0"/>
          <w:color w:val="000000"/>
          <w:sz w:val="20"/>
        </w:rPr>
        <w:t>正确答案： ABCD</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369 页</w:t>
      </w:r>
    </w:p>
    <w:p>
      <w:pPr>
        <w:sectPr>
          <w:pgSz w:w="11900" w:h="16840"/>
          <w:pgMar w:top="16" w:right="1440" w:bottom="478" w:left="960" w:header="720" w:footer="720" w:gutter="0"/>
          <w:cols w:space="720" w:num="1" w:equalWidth="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3456" w:firstLine="0"/>
        <w:jc w:val="left"/>
      </w:pP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2.2.253. 第253题 </w:t>
      </w:r>
      <w:r>
        <w:br/>
      </w:r>
      <w:r>
        <w:rPr>
          <w:rFonts w:ascii="STSong" w:hAnsi="STSong" w:eastAsia="STSong"/>
          <w:b w:val="0"/>
          <w:i w:val="0"/>
          <w:color w:val="000000"/>
          <w:sz w:val="20"/>
        </w:rPr>
        <w:t xml:space="preserve">在系统视图下，现需要将某端口划分给某 VLAN，要执行的操作包括 </w:t>
      </w:r>
      <w:r>
        <w:rPr>
          <w:rFonts w:ascii="STSong" w:hAnsi="STSong" w:eastAsia="STSong"/>
          <w:b w:val="0"/>
          <w:i w:val="0"/>
          <w:color w:val="000000"/>
          <w:sz w:val="20"/>
        </w:rPr>
        <w:t xml:space="preserve">A.创建（或者进入）VLAN 视图 </w:t>
      </w:r>
      <w:r>
        <w:br/>
      </w:r>
      <w:r>
        <w:rPr>
          <w:rFonts w:ascii="STSong" w:hAnsi="STSong" w:eastAsia="STSong"/>
          <w:b w:val="0"/>
          <w:i w:val="0"/>
          <w:color w:val="000000"/>
          <w:sz w:val="20"/>
        </w:rPr>
        <w:t xml:space="preserve">B.为 VLAN 指定广播风暴抑制比 </w:t>
      </w:r>
      <w:r>
        <w:br/>
      </w:r>
      <w:r>
        <w:rPr>
          <w:rFonts w:ascii="STSong" w:hAnsi="STSong" w:eastAsia="STSong"/>
          <w:b w:val="0"/>
          <w:i w:val="0"/>
          <w:color w:val="000000"/>
          <w:sz w:val="20"/>
        </w:rPr>
        <w:t xml:space="preserve">C.为 VLAN 或 VLAN 接口指定描述字符 </w:t>
      </w:r>
      <w:r>
        <w:br/>
      </w:r>
      <w:r>
        <w:rPr>
          <w:rFonts w:ascii="STSong" w:hAnsi="STSong" w:eastAsia="STSong"/>
          <w:b w:val="0"/>
          <w:i w:val="0"/>
          <w:color w:val="000000"/>
          <w:sz w:val="20"/>
        </w:rPr>
        <w:t xml:space="preserve">D.为 VLAN 指定以太网端口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2.2.254. 第254题 </w:t>
      </w:r>
      <w:r>
        <w:br/>
      </w:r>
      <w:r>
        <w:rPr>
          <w:rFonts w:ascii="STSong" w:hAnsi="STSong" w:eastAsia="STSong"/>
          <w:b w:val="0"/>
          <w:i w:val="0"/>
          <w:color w:val="000000"/>
          <w:sz w:val="20"/>
        </w:rPr>
        <w:t>当创建 VLAN 时，以下说法正确的是（ ） 。</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A.该 VLAN 的成员端口马上变为 active 状态 </w:t>
      </w:r>
      <w:r>
        <w:br/>
      </w:r>
      <w:r>
        <w:rPr>
          <w:rFonts w:ascii="STSong" w:hAnsi="STSong" w:eastAsia="STSong"/>
          <w:b w:val="0"/>
          <w:i w:val="0"/>
          <w:color w:val="000000"/>
          <w:sz w:val="20"/>
        </w:rPr>
        <w:t xml:space="preserve">B.当创建 VLAN 的路由式接口(Vlanif 接口)时，必须先创建相应 VLAN 才能创建相应的 Vlanif 接口 </w:t>
      </w:r>
      <w:r>
        <w:br/>
      </w:r>
      <w:r>
        <w:rPr>
          <w:rFonts w:ascii="STSong" w:hAnsi="STSong" w:eastAsia="STSong"/>
          <w:b w:val="0"/>
          <w:i w:val="0"/>
          <w:color w:val="000000"/>
          <w:sz w:val="20"/>
        </w:rPr>
        <w:t xml:space="preserve">C.网络管理员可在全局视图下或 VLAN 视图下创建 VLAN </w:t>
      </w:r>
      <w:r>
        <w:br/>
      </w:r>
      <w:r>
        <w:rPr>
          <w:rFonts w:ascii="STSong" w:hAnsi="STSong" w:eastAsia="STSong"/>
          <w:b w:val="0"/>
          <w:i w:val="0"/>
          <w:color w:val="000000"/>
          <w:sz w:val="20"/>
        </w:rPr>
        <w:t xml:space="preserve">D.必须将该 VLAN 的成员端口分配给其它 VLAN，才能创建原始 VLAN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2.2.255. 第255题 </w:t>
      </w:r>
      <w:r>
        <w:br/>
      </w:r>
      <w:r>
        <w:rPr>
          <w:rFonts w:ascii="STSong" w:hAnsi="STSong" w:eastAsia="STSong"/>
          <w:b w:val="0"/>
          <w:i w:val="0"/>
          <w:color w:val="000000"/>
          <w:sz w:val="20"/>
        </w:rPr>
        <w:t xml:space="preserve">以下哪种类型的端口允许透传 VLAN </w:t>
      </w:r>
      <w:r>
        <w:br/>
      </w:r>
      <w:r>
        <w:rPr>
          <w:rFonts w:ascii="STSong" w:hAnsi="STSong" w:eastAsia="STSong"/>
          <w:b w:val="0"/>
          <w:i w:val="0"/>
          <w:color w:val="000000"/>
          <w:sz w:val="20"/>
        </w:rPr>
        <w:t xml:space="preserve">A.Trunk </w:t>
      </w:r>
      <w:r>
        <w:br/>
      </w:r>
      <w:r>
        <w:rPr>
          <w:rFonts w:ascii="STSong" w:hAnsi="STSong" w:eastAsia="STSong"/>
          <w:b w:val="0"/>
          <w:i w:val="0"/>
          <w:color w:val="000000"/>
          <w:sz w:val="20"/>
        </w:rPr>
        <w:t xml:space="preserve">B.Access </w:t>
      </w:r>
      <w:r>
        <w:br/>
      </w:r>
      <w:r>
        <w:rPr>
          <w:rFonts w:ascii="STSong" w:hAnsi="STSong" w:eastAsia="STSong"/>
          <w:b w:val="0"/>
          <w:i w:val="0"/>
          <w:color w:val="000000"/>
          <w:sz w:val="20"/>
        </w:rPr>
        <w:t xml:space="preserve">C.Hybrid </w:t>
      </w:r>
      <w:r>
        <w:br/>
      </w:r>
      <w:r>
        <w:rPr>
          <w:rFonts w:ascii="STSong" w:hAnsi="STSong" w:eastAsia="STSong"/>
          <w:b w:val="0"/>
          <w:i w:val="0"/>
          <w:color w:val="000000"/>
          <w:sz w:val="20"/>
        </w:rPr>
        <w:t xml:space="preserve">D.Normal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2.2.256. 第256题 </w:t>
      </w:r>
      <w:r>
        <w:br/>
      </w:r>
      <w:r>
        <w:rPr>
          <w:rFonts w:ascii="STSong" w:hAnsi="STSong" w:eastAsia="STSong"/>
          <w:b w:val="0"/>
          <w:i w:val="0"/>
          <w:color w:val="000000"/>
          <w:sz w:val="20"/>
        </w:rPr>
        <w:t xml:space="preserve">为了保证同属一个 VLAN 的所有主机都能接收到发往此 VLAN 的广播报文， 交换机必须进行如下的哪些转发 </w:t>
      </w:r>
      <w:r>
        <w:rPr>
          <w:rFonts w:ascii="STSong" w:hAnsi="STSong" w:eastAsia="STSong"/>
          <w:b w:val="0"/>
          <w:i w:val="0"/>
          <w:color w:val="000000"/>
          <w:sz w:val="20"/>
        </w:rPr>
        <w:t xml:space="preserve">操作 </w:t>
      </w:r>
      <w:r>
        <w:br/>
      </w:r>
      <w:r>
        <w:rPr>
          <w:rFonts w:ascii="STSong" w:hAnsi="STSong" w:eastAsia="STSong"/>
          <w:b w:val="0"/>
          <w:i w:val="0"/>
          <w:color w:val="000000"/>
          <w:sz w:val="20"/>
        </w:rPr>
        <w:t xml:space="preserve">A.将报文从本交换机的所有端口发送出去 </w:t>
      </w:r>
      <w:r>
        <w:br/>
      </w:r>
      <w:r>
        <w:rPr>
          <w:rFonts w:ascii="STSong" w:hAnsi="STSong" w:eastAsia="STSong"/>
          <w:b w:val="0"/>
          <w:i w:val="0"/>
          <w:color w:val="000000"/>
          <w:sz w:val="20"/>
        </w:rPr>
        <w:t xml:space="preserve">B.将报文发送给本交换机中同一个 VLAN 中的其它端口 </w:t>
      </w:r>
      <w:r>
        <w:br/>
      </w:r>
      <w:r>
        <w:rPr>
          <w:rFonts w:ascii="STSong" w:hAnsi="STSong" w:eastAsia="STSong"/>
          <w:b w:val="0"/>
          <w:i w:val="0"/>
          <w:color w:val="000000"/>
          <w:sz w:val="20"/>
        </w:rPr>
        <w:t xml:space="preserve">C.将报文发送给本交换机的允许这个 VLAN 通过的所有干道链路 </w:t>
      </w:r>
      <w:r>
        <w:br/>
      </w:r>
      <w:r>
        <w:rPr>
          <w:rFonts w:ascii="STSong" w:hAnsi="STSong" w:eastAsia="STSong"/>
          <w:b w:val="0"/>
          <w:i w:val="0"/>
          <w:color w:val="000000"/>
          <w:sz w:val="20"/>
        </w:rPr>
        <w:t xml:space="preserve">D.将报文从本交换机的所有干道链路发送出去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2.2.257. 第257题 </w:t>
      </w:r>
      <w:r>
        <w:br/>
      </w:r>
      <w:r>
        <w:rPr>
          <w:rFonts w:ascii="STSong" w:hAnsi="STSong" w:eastAsia="STSong"/>
          <w:b w:val="0"/>
          <w:i w:val="0"/>
          <w:color w:val="000000"/>
          <w:sz w:val="20"/>
        </w:rPr>
        <w:t>下列关于 VLAN 的说法正确的是（ ） 。</w:t>
      </w:r>
    </w:p>
    <w:p>
      <w:pPr>
        <w:autoSpaceDN w:val="0"/>
        <w:autoSpaceDE w:val="0"/>
        <w:widowControl/>
        <w:spacing w:line="306" w:lineRule="exact" w:before="0" w:after="0"/>
        <w:ind w:left="400" w:right="2736" w:firstLine="0"/>
        <w:jc w:val="left"/>
      </w:pPr>
      <w:r>
        <w:rPr>
          <w:rFonts w:ascii="STSong" w:hAnsi="STSong" w:eastAsia="STSong"/>
          <w:b w:val="0"/>
          <w:i w:val="0"/>
          <w:color w:val="000000"/>
          <w:sz w:val="20"/>
        </w:rPr>
        <w:t xml:space="preserve">A.交换机配置中的默认 VLAN 配置 VLAN 1 无法删除或重命名 </w:t>
      </w:r>
      <w:r>
        <w:br/>
      </w:r>
      <w:r>
        <w:rPr>
          <w:rFonts w:ascii="STSong" w:hAnsi="STSong" w:eastAsia="STSong"/>
          <w:b w:val="0"/>
          <w:i w:val="0"/>
          <w:color w:val="000000"/>
          <w:sz w:val="20"/>
        </w:rPr>
        <w:t xml:space="preserve">B.交换机最多可支持 255 个 VLAN </w:t>
      </w:r>
      <w:r>
        <w:br/>
      </w:r>
      <w:r>
        <w:rPr>
          <w:rFonts w:ascii="STSong" w:hAnsi="STSong" w:eastAsia="STSong"/>
          <w:b w:val="0"/>
          <w:i w:val="0"/>
          <w:color w:val="000000"/>
          <w:sz w:val="20"/>
        </w:rPr>
        <w:t xml:space="preserve">C.允许单个 access 端口通过多个 VLAN </w:t>
      </w:r>
      <w:r>
        <w:br/>
      </w:r>
      <w:r>
        <w:rPr>
          <w:rFonts w:ascii="STSong" w:hAnsi="STSong" w:eastAsia="STSong"/>
          <w:b w:val="0"/>
          <w:i w:val="0"/>
          <w:color w:val="000000"/>
          <w:sz w:val="20"/>
        </w:rPr>
        <w:t xml:space="preserve">D.允许同时向单个端口 trunk 多个 VLAN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2.2.258. 第258题 </w:t>
      </w:r>
      <w:r>
        <w:br/>
      </w:r>
      <w:r>
        <w:rPr>
          <w:rFonts w:ascii="STSong" w:hAnsi="STSong" w:eastAsia="STSong"/>
          <w:b w:val="0"/>
          <w:i w:val="0"/>
          <w:color w:val="000000"/>
          <w:sz w:val="20"/>
        </w:rPr>
        <w:t xml:space="preserve">以下关于 VRRP 中 Priority 的说法正确的是: </w:t>
      </w:r>
      <w:r>
        <w:br/>
      </w:r>
      <w:r>
        <w:rPr>
          <w:rFonts w:ascii="STSong" w:hAnsi="STSong" w:eastAsia="STSong"/>
          <w:b w:val="0"/>
          <w:i w:val="0"/>
          <w:color w:val="000000"/>
          <w:sz w:val="20"/>
        </w:rPr>
        <w:t xml:space="preserve">A.不管配置的 Priority 是多少，虚拟 IP 地址的拥有者始终使用 255 做为 Priority </w:t>
      </w:r>
      <w:r>
        <w:rPr>
          <w:rFonts w:ascii="STSong" w:hAnsi="STSong" w:eastAsia="STSong"/>
          <w:b w:val="0"/>
          <w:i w:val="0"/>
          <w:color w:val="000000"/>
          <w:sz w:val="20"/>
        </w:rPr>
        <w:t>B.不管配置的 Priority 是多少，虚拟 IP 地址的拥有者始终使用 0 做为 Priority</w:t>
      </w:r>
    </w:p>
    <w:p>
      <w:pPr>
        <w:autoSpaceDN w:val="0"/>
        <w:autoSpaceDE w:val="0"/>
        <w:widowControl/>
        <w:spacing w:line="208" w:lineRule="exact" w:before="260" w:after="0"/>
        <w:ind w:left="0" w:right="4604" w:firstLine="0"/>
        <w:jc w:val="right"/>
      </w:pPr>
      <w:r>
        <w:rPr>
          <w:rFonts w:ascii="STSong" w:hAnsi="STSong" w:eastAsia="STSong"/>
          <w:b w:val="0"/>
          <w:i w:val="0"/>
          <w:color w:val="000000"/>
          <w:sz w:val="16"/>
        </w:rPr>
        <w:t>第 370 页</w:t>
      </w:r>
    </w:p>
    <w:p>
      <w:pPr>
        <w:sectPr>
          <w:pgSz w:w="11900" w:h="16840"/>
          <w:pgMar w:top="16" w:right="1042" w:bottom="478" w:left="960" w:header="720" w:footer="720" w:gutter="0"/>
          <w:cols w:space="720" w:num="1" w:equalWidth="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C.可以通过给某台 VRRP 路由器配置 Prority 为 0 的方式使该 VRRP 路由器不参与 Master 选举，使该路由器始终 </w:t>
      </w:r>
      <w:r>
        <w:rPr>
          <w:rFonts w:ascii="STSong" w:hAnsi="STSong" w:eastAsia="STSong"/>
          <w:b w:val="0"/>
          <w:i w:val="0"/>
          <w:color w:val="000000"/>
          <w:sz w:val="20"/>
        </w:rPr>
        <w:t xml:space="preserve">为 Slave </w:t>
      </w:r>
      <w:r>
        <w:br/>
      </w:r>
      <w:r>
        <w:rPr>
          <w:rFonts w:ascii="STSong" w:hAnsi="STSong" w:eastAsia="STSong"/>
          <w:b w:val="0"/>
          <w:i w:val="0"/>
          <w:color w:val="000000"/>
          <w:sz w:val="20"/>
        </w:rPr>
        <w:t xml:space="preserve">D.当 VRRP 的 Master 路由器停止运行 VRRP 的时候， 会向网络中发送一个 Priority 为0 的 VRRP 通告消息 </w:t>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关联评价点的名称：VRRP概念与配置 </w:t>
      </w:r>
      <w:r>
        <w:br/>
      </w:r>
      <w:r>
        <w:rPr>
          <w:rFonts w:ascii="STSong" w:hAnsi="STSong" w:eastAsia="STSong"/>
          <w:b w:val="0"/>
          <w:i w:val="0"/>
          <w:color w:val="000000"/>
          <w:sz w:val="24"/>
        </w:rPr>
        <w:t xml:space="preserve">2.2.259. 第259题 </w:t>
      </w:r>
      <w:r>
        <w:br/>
      </w:r>
      <w:r>
        <w:rPr>
          <w:rFonts w:ascii="STSong" w:hAnsi="STSong" w:eastAsia="STSong"/>
          <w:b w:val="0"/>
          <w:i w:val="0"/>
          <w:color w:val="000000"/>
          <w:sz w:val="20"/>
        </w:rPr>
        <w:t xml:space="preserve">以下关于 VRRP 选举 Master 的说法正确的是: </w:t>
      </w:r>
      <w:r>
        <w:br/>
      </w:r>
      <w:r>
        <w:rPr>
          <w:rFonts w:ascii="STSong" w:hAnsi="STSong" w:eastAsia="STSong"/>
          <w:b w:val="0"/>
          <w:i w:val="0"/>
          <w:color w:val="000000"/>
          <w:sz w:val="20"/>
        </w:rPr>
        <w:t xml:space="preserve">A.配置的 Priority 最大者成为 Master </w:t>
      </w:r>
      <w:r>
        <w:br/>
      </w:r>
      <w:r>
        <w:rPr>
          <w:rFonts w:ascii="STSong" w:hAnsi="STSong" w:eastAsia="STSong"/>
          <w:b w:val="0"/>
          <w:i w:val="0"/>
          <w:color w:val="000000"/>
          <w:sz w:val="20"/>
        </w:rPr>
        <w:t xml:space="preserve">B.配置的 Priority 最小者成为 Slave </w:t>
      </w:r>
      <w:r>
        <w:br/>
      </w:r>
      <w:r>
        <w:rPr>
          <w:rFonts w:ascii="STSong" w:hAnsi="STSong" w:eastAsia="STSong"/>
          <w:b w:val="0"/>
          <w:i w:val="0"/>
          <w:color w:val="000000"/>
          <w:sz w:val="20"/>
        </w:rPr>
        <w:t xml:space="preserve">C.配置的 Priority 最大者不一定成为 Master </w:t>
      </w:r>
      <w:r>
        <w:br/>
      </w:r>
      <w:r>
        <w:rPr>
          <w:rFonts w:ascii="STSong" w:hAnsi="STSong" w:eastAsia="STSong"/>
          <w:b w:val="0"/>
          <w:i w:val="0"/>
          <w:color w:val="000000"/>
          <w:sz w:val="20"/>
        </w:rPr>
        <w:t xml:space="preserve">D.配置的 Priority 最小者不一定成为 Slave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关联评价点的名称：VRRP概念与配置 </w:t>
      </w:r>
      <w:r>
        <w:br/>
      </w:r>
      <w:r>
        <w:rPr>
          <w:rFonts w:ascii="STSong" w:hAnsi="STSong" w:eastAsia="STSong"/>
          <w:b w:val="0"/>
          <w:i w:val="0"/>
          <w:color w:val="000000"/>
          <w:sz w:val="24"/>
        </w:rPr>
        <w:t xml:space="preserve">2.2.260. 第260题 </w:t>
      </w:r>
      <w:r>
        <w:br/>
      </w:r>
      <w:r>
        <w:rPr>
          <w:rFonts w:ascii="STSong" w:hAnsi="STSong" w:eastAsia="STSong"/>
          <w:b w:val="0"/>
          <w:i w:val="0"/>
          <w:color w:val="000000"/>
          <w:sz w:val="20"/>
        </w:rPr>
        <w:t>相对于 Telnet 而言，SSH 具有下面的哪些优点？</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A.可以把所有传输的数据进行加密，以免受到"中间人"攻击 </w:t>
      </w:r>
      <w:r>
        <w:br/>
      </w:r>
      <w:r>
        <w:rPr>
          <w:rFonts w:ascii="STSong" w:hAnsi="STSong" w:eastAsia="STSong"/>
          <w:b w:val="0"/>
          <w:i w:val="0"/>
          <w:color w:val="000000"/>
          <w:sz w:val="20"/>
        </w:rPr>
        <w:t xml:space="preserve">B.能够防止 DNS 和 IP 欺骗 </w:t>
      </w:r>
      <w:r>
        <w:br/>
      </w:r>
      <w:r>
        <w:rPr>
          <w:rFonts w:ascii="STSong" w:hAnsi="STSong" w:eastAsia="STSong"/>
          <w:b w:val="0"/>
          <w:i w:val="0"/>
          <w:color w:val="000000"/>
          <w:sz w:val="20"/>
        </w:rPr>
        <w:t xml:space="preserve">C.传输的数据是经过压缩的，所以可以加快传输的速度 </w:t>
      </w:r>
      <w:r>
        <w:br/>
      </w:r>
      <w:r>
        <w:rPr>
          <w:rFonts w:ascii="STSong" w:hAnsi="STSong" w:eastAsia="STSong"/>
          <w:b w:val="0"/>
          <w:i w:val="0"/>
          <w:color w:val="000000"/>
          <w:sz w:val="20"/>
        </w:rPr>
        <w:t xml:space="preserve">D.基于 UDP 连接，适合大规模使用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关联评价点的名称：设备登录方式 </w:t>
      </w:r>
      <w:r>
        <w:br/>
      </w:r>
      <w:r>
        <w:rPr>
          <w:rFonts w:ascii="STSong" w:hAnsi="STSong" w:eastAsia="STSong"/>
          <w:b w:val="0"/>
          <w:i w:val="0"/>
          <w:color w:val="000000"/>
          <w:sz w:val="24"/>
        </w:rPr>
        <w:t xml:space="preserve">2.2.261. 第261题 </w:t>
      </w:r>
      <w:r>
        <w:br/>
      </w:r>
      <w:r>
        <w:rPr>
          <w:rFonts w:ascii="STSong" w:hAnsi="STSong" w:eastAsia="STSong"/>
          <w:b w:val="0"/>
          <w:i w:val="0"/>
          <w:color w:val="000000"/>
          <w:sz w:val="20"/>
        </w:rPr>
        <w:t xml:space="preserve">在华为的交换机中，通过（ ）命令可以把端口的双工模式设为自协商 </w:t>
      </w:r>
      <w:r>
        <w:rPr>
          <w:rFonts w:ascii="STSong" w:hAnsi="STSong" w:eastAsia="STSong"/>
          <w:b w:val="0"/>
          <w:i w:val="0"/>
          <w:color w:val="000000"/>
          <w:sz w:val="20"/>
        </w:rPr>
        <w:t xml:space="preserve">A.duplex full </w:t>
      </w:r>
      <w:r>
        <w:br/>
      </w:r>
      <w:r>
        <w:rPr>
          <w:rFonts w:ascii="STSong" w:hAnsi="STSong" w:eastAsia="STSong"/>
          <w:b w:val="0"/>
          <w:i w:val="0"/>
          <w:color w:val="000000"/>
          <w:sz w:val="20"/>
        </w:rPr>
        <w:t xml:space="preserve">B.duplex half </w:t>
      </w:r>
      <w:r>
        <w:br/>
      </w:r>
      <w:r>
        <w:rPr>
          <w:rFonts w:ascii="STSong" w:hAnsi="STSong" w:eastAsia="STSong"/>
          <w:b w:val="0"/>
          <w:i w:val="0"/>
          <w:color w:val="000000"/>
          <w:sz w:val="20"/>
        </w:rPr>
        <w:t xml:space="preserve">C.duplex auto </w:t>
      </w:r>
      <w:r>
        <w:br/>
      </w:r>
      <w:r>
        <w:rPr>
          <w:rFonts w:ascii="STSong" w:hAnsi="STSong" w:eastAsia="STSong"/>
          <w:b w:val="0"/>
          <w:i w:val="0"/>
          <w:color w:val="000000"/>
          <w:sz w:val="20"/>
        </w:rPr>
        <w:t xml:space="preserve">D.undo duplex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关联评价点的名称：网络设备常用命令 </w:t>
      </w:r>
      <w:r>
        <w:br/>
      </w:r>
      <w:r>
        <w:rPr>
          <w:rFonts w:ascii="STSong" w:hAnsi="STSong" w:eastAsia="STSong"/>
          <w:b w:val="0"/>
          <w:i w:val="0"/>
          <w:color w:val="000000"/>
          <w:sz w:val="24"/>
        </w:rPr>
        <w:t xml:space="preserve">2.2.262. 第262题 </w:t>
      </w:r>
      <w:r>
        <w:br/>
      </w:r>
      <w:r>
        <w:rPr>
          <w:rFonts w:ascii="STSong" w:hAnsi="STSong" w:eastAsia="STSong"/>
          <w:b w:val="0"/>
          <w:i w:val="0"/>
          <w:color w:val="000000"/>
          <w:sz w:val="20"/>
        </w:rPr>
        <w:t>将交换机的 access 端口 ethernet0/1 加入 VLAN 4,可用如下方法配置（ ） 。</w:t>
      </w:r>
    </w:p>
    <w:p>
      <w:pPr>
        <w:autoSpaceDN w:val="0"/>
        <w:autoSpaceDE w:val="0"/>
        <w:widowControl/>
        <w:spacing w:line="304" w:lineRule="exact" w:before="0" w:after="0"/>
        <w:ind w:left="400" w:right="0" w:firstLine="0"/>
        <w:jc w:val="left"/>
      </w:pPr>
      <w:r>
        <w:rPr>
          <w:rFonts w:ascii="STSong" w:hAnsi="STSong" w:eastAsia="STSong"/>
          <w:b w:val="0"/>
          <w:i w:val="0"/>
          <w:color w:val="000000"/>
          <w:sz w:val="20"/>
        </w:rPr>
        <w:t xml:space="preserve">A.[Switch]vlan 4 </w:t>
      </w:r>
      <w:r>
        <w:br/>
      </w:r>
      <w:r>
        <w:rPr>
          <w:rFonts w:ascii="STSong" w:hAnsi="STSong" w:eastAsia="STSong"/>
          <w:b w:val="0"/>
          <w:i w:val="0"/>
          <w:color w:val="000000"/>
          <w:sz w:val="20"/>
        </w:rPr>
        <w:t xml:space="preserve">[Switch-vlan4]port ethernet 0/1 </w:t>
      </w:r>
      <w:r>
        <w:br/>
      </w:r>
      <w:r>
        <w:rPr>
          <w:rFonts w:ascii="STSong" w:hAnsi="STSong" w:eastAsia="STSong"/>
          <w:b w:val="0"/>
          <w:i w:val="0"/>
          <w:color w:val="000000"/>
          <w:sz w:val="20"/>
        </w:rPr>
        <w:t xml:space="preserve">B.[Switch]vlan 4 </w:t>
      </w:r>
      <w:r>
        <w:br/>
      </w:r>
      <w:r>
        <w:rPr>
          <w:rFonts w:ascii="STSong" w:hAnsi="STSong" w:eastAsia="STSong"/>
          <w:b w:val="0"/>
          <w:i w:val="0"/>
          <w:color w:val="000000"/>
          <w:sz w:val="20"/>
        </w:rPr>
        <w:t xml:space="preserve">[Switch-Ethernet0/1]port access vlan 4 </w:t>
      </w:r>
      <w:r>
        <w:br/>
      </w:r>
      <w:r>
        <w:rPr>
          <w:rFonts w:ascii="STSong" w:hAnsi="STSong" w:eastAsia="STSong"/>
          <w:b w:val="0"/>
          <w:i w:val="0"/>
          <w:color w:val="000000"/>
          <w:sz w:val="20"/>
        </w:rPr>
        <w:t xml:space="preserve">C.[Switch] vlan 4 </w:t>
      </w:r>
      <w:r>
        <w:br/>
      </w:r>
      <w:r>
        <w:rPr>
          <w:rFonts w:ascii="STSong" w:hAnsi="STSong" w:eastAsia="STSong"/>
          <w:b w:val="0"/>
          <w:i w:val="0"/>
          <w:color w:val="000000"/>
          <w:sz w:val="20"/>
        </w:rPr>
        <w:t xml:space="preserve">[Switch- vlan4]port access ethernet 0/1 </w:t>
      </w:r>
      <w:r>
        <w:br/>
      </w:r>
      <w:r>
        <w:rPr>
          <w:rFonts w:ascii="STSong" w:hAnsi="STSong" w:eastAsia="STSong"/>
          <w:b w:val="0"/>
          <w:i w:val="0"/>
          <w:color w:val="000000"/>
          <w:sz w:val="20"/>
        </w:rPr>
        <w:t xml:space="preserve">D.[Switch]vlan 4 </w:t>
      </w:r>
      <w:r>
        <w:br/>
      </w:r>
      <w:r>
        <w:rPr>
          <w:rFonts w:ascii="STSong" w:hAnsi="STSong" w:eastAsia="STSong"/>
          <w:b w:val="0"/>
          <w:i w:val="0"/>
          <w:color w:val="000000"/>
          <w:sz w:val="20"/>
        </w:rPr>
        <w:t xml:space="preserve">[Switch-Ethernet0/1]port access vlan pvid 4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关联评价点的名称：局域网网络设备配置 </w:t>
      </w:r>
      <w:r>
        <w:br/>
      </w:r>
      <w:r>
        <w:rPr>
          <w:rFonts w:ascii="STSong" w:hAnsi="STSong" w:eastAsia="STSong"/>
          <w:b w:val="0"/>
          <w:i w:val="0"/>
          <w:color w:val="000000"/>
          <w:sz w:val="24"/>
        </w:rPr>
        <w:t xml:space="preserve">2.2.263. 第263题 </w:t>
      </w:r>
      <w:r>
        <w:br/>
      </w:r>
      <w:r>
        <w:rPr>
          <w:rFonts w:ascii="STSong" w:hAnsi="STSong" w:eastAsia="STSong"/>
          <w:b w:val="0"/>
          <w:i w:val="0"/>
          <w:color w:val="000000"/>
          <w:sz w:val="20"/>
        </w:rPr>
        <w:t>有关ping命令，说法正确的是（）</w:t>
      </w:r>
      <w:r>
        <w:br/>
      </w:r>
      <w:r>
        <w:rPr>
          <w:rFonts w:ascii="STSong" w:hAnsi="STSong" w:eastAsia="STSong"/>
          <w:b w:val="0"/>
          <w:i w:val="0"/>
          <w:color w:val="000000"/>
          <w:sz w:val="20"/>
        </w:rPr>
        <w:t xml:space="preserve">A.Ping 命令通过向计算机发送ICMP回应报文并且监听回应报文的返回，以校验与远程计算机或本地计算机的 </w:t>
      </w:r>
      <w:r>
        <w:rPr>
          <w:rFonts w:ascii="STSong" w:hAnsi="STSong" w:eastAsia="STSong"/>
          <w:b w:val="0"/>
          <w:i w:val="0"/>
          <w:color w:val="000000"/>
          <w:sz w:val="20"/>
        </w:rPr>
        <w:t>连接。</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B.要确定本机是否有故障，可以向同一网段中的其它主机发Ping命令。如果Ping不通，故障可能是由本机配置</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371 页</w:t>
      </w:r>
    </w:p>
    <w:p>
      <w:pPr>
        <w:sectPr>
          <w:pgSz w:w="11900" w:h="16840"/>
          <w:pgMar w:top="16" w:right="944" w:bottom="478" w:left="960" w:header="720" w:footer="720" w:gutter="0"/>
          <w:cols w:space="720" w:num="1" w:equalWidth="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584"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错误、网络线路连接不畅、路由失败等原因引起的。</w:t>
      </w:r>
    </w:p>
    <w:p>
      <w:pPr>
        <w:autoSpaceDN w:val="0"/>
        <w:autoSpaceDE w:val="0"/>
        <w:widowControl/>
        <w:spacing w:line="300" w:lineRule="exact" w:before="0" w:after="0"/>
        <w:ind w:left="400" w:right="0" w:firstLine="0"/>
        <w:jc w:val="left"/>
      </w:pPr>
      <w:r>
        <w:rPr>
          <w:rFonts w:ascii="STSong" w:hAnsi="STSong" w:eastAsia="STSong"/>
          <w:b w:val="0"/>
          <w:i w:val="0"/>
          <w:color w:val="000000"/>
          <w:sz w:val="20"/>
        </w:rPr>
        <w:t xml:space="preserve">C.Ping命令适合于判断故障是否由配置、路由或物理层故障引起的，而不太适合于判断应用层引起的故障 </w:t>
      </w:r>
      <w:r>
        <w:rPr>
          <w:rFonts w:ascii="STSong" w:hAnsi="STSong" w:eastAsia="STSong"/>
          <w:b w:val="0"/>
          <w:i w:val="0"/>
          <w:color w:val="000000"/>
          <w:sz w:val="20"/>
        </w:rPr>
        <w:t>D.如果网络不能Ping通，可能是本机故障引起，也可能是目标主机关机了，或是远程主机屏蔽了Ping命令。</w:t>
      </w:r>
    </w:p>
    <w:p>
      <w:pPr>
        <w:autoSpaceDN w:val="0"/>
        <w:autoSpaceDE w:val="0"/>
        <w:widowControl/>
        <w:spacing w:line="312" w:lineRule="exact" w:before="0" w:after="0"/>
        <w:ind w:left="400" w:right="4608"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关联评价点的名称：局域网连通性测试 </w:t>
      </w:r>
      <w:r>
        <w:br/>
      </w:r>
      <w:r>
        <w:rPr>
          <w:rFonts w:ascii="STSong" w:hAnsi="STSong" w:eastAsia="STSong"/>
          <w:b w:val="0"/>
          <w:i w:val="0"/>
          <w:color w:val="000000"/>
          <w:sz w:val="24"/>
        </w:rPr>
        <w:t xml:space="preserve">2.2.264. 第264题 </w:t>
      </w:r>
      <w:r>
        <w:br/>
      </w:r>
      <w:r>
        <w:rPr>
          <w:rFonts w:ascii="STSong" w:hAnsi="STSong" w:eastAsia="STSong"/>
          <w:b w:val="0"/>
          <w:i w:val="0"/>
          <w:color w:val="000000"/>
          <w:sz w:val="20"/>
        </w:rPr>
        <w:t>网络连接不通，网络设备上可采取的检查措施是（）</w:t>
      </w:r>
      <w:r>
        <w:br/>
      </w:r>
      <w:r>
        <w:rPr>
          <w:rFonts w:ascii="STSong" w:hAnsi="STSong" w:eastAsia="STSong"/>
          <w:b w:val="0"/>
          <w:i w:val="0"/>
          <w:color w:val="000000"/>
          <w:sz w:val="20"/>
        </w:rPr>
        <w:t>A.检查交换机、Hub是否存在故障。</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B.检查网卡是否安装不正确，或与其他设备存在冲突。</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C.检查线路是否过长，导致信号衰减严重。</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D.检查微机到交换机之间的双绞线与网卡是否存在故障。</w:t>
      </w:r>
    </w:p>
    <w:p>
      <w:pPr>
        <w:autoSpaceDN w:val="0"/>
        <w:autoSpaceDE w:val="0"/>
        <w:widowControl/>
        <w:spacing w:line="312" w:lineRule="exact" w:before="0" w:after="0"/>
        <w:ind w:left="400" w:right="4608"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关联评价点的名称：局域网连通性测试 </w:t>
      </w:r>
      <w:r>
        <w:br/>
      </w:r>
      <w:r>
        <w:rPr>
          <w:rFonts w:ascii="STSong" w:hAnsi="STSong" w:eastAsia="STSong"/>
          <w:b w:val="0"/>
          <w:i w:val="0"/>
          <w:color w:val="000000"/>
          <w:sz w:val="24"/>
        </w:rPr>
        <w:t xml:space="preserve">2.2.265. 第265题 </w:t>
      </w:r>
      <w:r>
        <w:br/>
      </w:r>
      <w:r>
        <w:rPr>
          <w:rFonts w:ascii="STSong" w:hAnsi="STSong" w:eastAsia="STSong"/>
          <w:b w:val="0"/>
          <w:i w:val="0"/>
          <w:color w:val="000000"/>
          <w:sz w:val="20"/>
        </w:rPr>
        <w:t>网络连接不通，网络设置上可采取的检查措施是（）</w:t>
      </w:r>
      <w:r>
        <w:br/>
      </w:r>
      <w:r>
        <w:rPr>
          <w:rFonts w:ascii="STSong" w:hAnsi="STSong" w:eastAsia="STSong"/>
          <w:b w:val="0"/>
          <w:i w:val="0"/>
          <w:color w:val="000000"/>
          <w:sz w:val="20"/>
        </w:rPr>
        <w:t>A.Ping网关和DNS进行检查。</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B.检查网络协议是否安装，或设置是否正确。</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C.检查系统是否感染病毒。</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D.测试广播风暴是否占用了所有网络带宽。</w:t>
      </w:r>
    </w:p>
    <w:p>
      <w:pPr>
        <w:autoSpaceDN w:val="0"/>
        <w:autoSpaceDE w:val="0"/>
        <w:widowControl/>
        <w:spacing w:line="306" w:lineRule="exact" w:before="0" w:after="0"/>
        <w:ind w:left="400" w:right="5184"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关联评价点的名称：局域网连通性测试 </w:t>
      </w:r>
      <w:r>
        <w:br/>
      </w:r>
      <w:r>
        <w:rPr>
          <w:rFonts w:ascii="STSong" w:hAnsi="STSong" w:eastAsia="STSong"/>
          <w:b w:val="0"/>
          <w:i w:val="0"/>
          <w:color w:val="000000"/>
          <w:sz w:val="24"/>
        </w:rPr>
        <w:t xml:space="preserve">2.2.266. 第266题 </w:t>
      </w:r>
      <w:r>
        <w:br/>
      </w:r>
      <w:r>
        <w:rPr>
          <w:rFonts w:ascii="STSong" w:hAnsi="STSong" w:eastAsia="STSong"/>
          <w:b w:val="0"/>
          <w:i w:val="0"/>
          <w:color w:val="000000"/>
          <w:sz w:val="20"/>
        </w:rPr>
        <w:t>北塔网络管理系统可监控到的网络指标有（）</w:t>
      </w:r>
      <w:r>
        <w:br/>
      </w:r>
      <w:r>
        <w:rPr>
          <w:rFonts w:ascii="STSong" w:hAnsi="STSong" w:eastAsia="STSong"/>
          <w:b w:val="0"/>
          <w:i w:val="0"/>
          <w:color w:val="000000"/>
          <w:sz w:val="20"/>
        </w:rPr>
        <w:t xml:space="preserve">A.链路连接情况 </w:t>
      </w:r>
      <w:r>
        <w:br/>
      </w:r>
      <w:r>
        <w:rPr>
          <w:rFonts w:ascii="STSong" w:hAnsi="STSong" w:eastAsia="STSong"/>
          <w:b w:val="0"/>
          <w:i w:val="0"/>
          <w:color w:val="000000"/>
          <w:sz w:val="20"/>
        </w:rPr>
        <w:t xml:space="preserve">B.CPU负载情况 </w:t>
      </w:r>
      <w:r>
        <w:br/>
      </w:r>
      <w:r>
        <w:rPr>
          <w:rFonts w:ascii="STSong" w:hAnsi="STSong" w:eastAsia="STSong"/>
          <w:b w:val="0"/>
          <w:i w:val="0"/>
          <w:color w:val="000000"/>
          <w:sz w:val="20"/>
        </w:rPr>
        <w:t xml:space="preserve">C.MEM利用率 </w:t>
      </w:r>
      <w:r>
        <w:br/>
      </w:r>
      <w:r>
        <w:rPr>
          <w:rFonts w:ascii="STSong" w:hAnsi="STSong" w:eastAsia="STSong"/>
          <w:b w:val="0"/>
          <w:i w:val="0"/>
          <w:color w:val="000000"/>
          <w:sz w:val="20"/>
        </w:rPr>
        <w:t xml:space="preserve">D.设备连续运行时间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关联评价点的名称：网络节点添加</w:t>
      </w:r>
    </w:p>
    <w:p>
      <w:pPr>
        <w:autoSpaceDN w:val="0"/>
        <w:autoSpaceDE w:val="0"/>
        <w:widowControl/>
        <w:spacing w:line="418" w:lineRule="exact" w:before="92" w:after="0"/>
        <w:ind w:left="200" w:right="0" w:firstLine="0"/>
        <w:jc w:val="left"/>
      </w:pPr>
      <w:r>
        <w:rPr>
          <w:rFonts w:ascii="STSong" w:hAnsi="STSong" w:eastAsia="STSong"/>
          <w:b w:val="0"/>
          <w:i w:val="0"/>
          <w:color w:val="000000"/>
          <w:sz w:val="32"/>
        </w:rPr>
        <w:t>2.3. 高级工</w:t>
      </w:r>
    </w:p>
    <w:p>
      <w:pPr>
        <w:autoSpaceDN w:val="0"/>
        <w:autoSpaceDE w:val="0"/>
        <w:widowControl/>
        <w:spacing w:line="304" w:lineRule="exact" w:before="396" w:after="0"/>
        <w:ind w:left="400" w:right="4752" w:firstLine="0"/>
        <w:jc w:val="left"/>
      </w:pPr>
      <w:r>
        <w:rPr>
          <w:rFonts w:ascii="STSong" w:hAnsi="STSong" w:eastAsia="STSong"/>
          <w:b w:val="0"/>
          <w:i w:val="0"/>
          <w:color w:val="000000"/>
          <w:sz w:val="24"/>
        </w:rPr>
        <w:t xml:space="preserve">2.3.1. 第1题 </w:t>
      </w:r>
      <w:r>
        <w:br/>
      </w:r>
      <w:r>
        <w:rPr>
          <w:rFonts w:ascii="STSong" w:hAnsi="STSong" w:eastAsia="STSong"/>
          <w:b w:val="0"/>
          <w:i w:val="0"/>
          <w:color w:val="000000"/>
          <w:sz w:val="20"/>
        </w:rPr>
        <w:t>Linux系统中，以下命令可以显示文件内容的有（）</w:t>
      </w:r>
      <w:r>
        <w:br/>
      </w:r>
      <w:r>
        <w:rPr>
          <w:rFonts w:ascii="STSong" w:hAnsi="STSong" w:eastAsia="STSong"/>
          <w:b w:val="0"/>
          <w:i w:val="0"/>
          <w:color w:val="000000"/>
          <w:sz w:val="20"/>
        </w:rPr>
        <w:t xml:space="preserve">A.ls </w:t>
      </w:r>
      <w:r>
        <w:br/>
      </w:r>
      <w:r>
        <w:rPr>
          <w:rFonts w:ascii="STSong" w:hAnsi="STSong" w:eastAsia="STSong"/>
          <w:b w:val="0"/>
          <w:i w:val="0"/>
          <w:color w:val="000000"/>
          <w:sz w:val="20"/>
        </w:rPr>
        <w:t xml:space="preserve">B.cat </w:t>
      </w:r>
      <w:r>
        <w:br/>
      </w:r>
      <w:r>
        <w:rPr>
          <w:rFonts w:ascii="STSong" w:hAnsi="STSong" w:eastAsia="STSong"/>
          <w:b w:val="0"/>
          <w:i w:val="0"/>
          <w:color w:val="000000"/>
          <w:sz w:val="20"/>
        </w:rPr>
        <w:t xml:space="preserve">C.vi </w:t>
      </w:r>
      <w:r>
        <w:br/>
      </w:r>
      <w:r>
        <w:rPr>
          <w:rFonts w:ascii="STSong" w:hAnsi="STSong" w:eastAsia="STSong"/>
          <w:b w:val="0"/>
          <w:i w:val="0"/>
          <w:color w:val="000000"/>
          <w:sz w:val="20"/>
        </w:rPr>
        <w:t xml:space="preserve">D.man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2.3.2. 第2题 </w:t>
      </w:r>
      <w:r>
        <w:br/>
      </w:r>
      <w:r>
        <w:rPr>
          <w:rFonts w:ascii="STSong" w:hAnsi="STSong" w:eastAsia="STSong"/>
          <w:b w:val="0"/>
          <w:i w:val="0"/>
          <w:color w:val="000000"/>
          <w:sz w:val="20"/>
        </w:rPr>
        <w:t>以下是RedHat Linux使用的x-windows软件有（）</w:t>
      </w:r>
      <w:r>
        <w:br/>
      </w:r>
      <w:r>
        <w:rPr>
          <w:rFonts w:ascii="STSong" w:hAnsi="STSong" w:eastAsia="STSong"/>
          <w:b w:val="0"/>
          <w:i w:val="0"/>
          <w:color w:val="000000"/>
          <w:sz w:val="20"/>
        </w:rPr>
        <w:t xml:space="preserve">A.qamil </w:t>
      </w:r>
      <w:r>
        <w:br/>
      </w:r>
      <w:r>
        <w:rPr>
          <w:rFonts w:ascii="STSong" w:hAnsi="STSong" w:eastAsia="STSong"/>
          <w:b w:val="0"/>
          <w:i w:val="0"/>
          <w:color w:val="000000"/>
          <w:sz w:val="20"/>
        </w:rPr>
        <w:t xml:space="preserve">B.Gnome </w:t>
      </w:r>
      <w:r>
        <w:br/>
      </w:r>
      <w:r>
        <w:rPr>
          <w:rFonts w:ascii="STSong" w:hAnsi="STSong" w:eastAsia="STSong"/>
          <w:b w:val="0"/>
          <w:i w:val="0"/>
          <w:color w:val="000000"/>
          <w:sz w:val="20"/>
        </w:rPr>
        <w:t xml:space="preserve">C.x-free86 </w:t>
      </w:r>
      <w:r>
        <w:br/>
      </w:r>
      <w:r>
        <w:rPr>
          <w:rFonts w:ascii="STSong" w:hAnsi="STSong" w:eastAsia="STSong"/>
          <w:b w:val="0"/>
          <w:i w:val="0"/>
          <w:color w:val="000000"/>
          <w:sz w:val="20"/>
        </w:rPr>
        <w:t xml:space="preserve">D.Kde </w:t>
      </w:r>
      <w:r>
        <w:br/>
      </w:r>
      <w:r>
        <w:rPr>
          <w:rFonts w:ascii="STSong" w:hAnsi="STSong" w:eastAsia="STSong"/>
          <w:b w:val="0"/>
          <w:i w:val="0"/>
          <w:color w:val="000000"/>
          <w:sz w:val="20"/>
        </w:rPr>
        <w:t>正确答案： BD</w:t>
      </w:r>
    </w:p>
    <w:p>
      <w:pPr>
        <w:autoSpaceDN w:val="0"/>
        <w:autoSpaceDE w:val="0"/>
        <w:widowControl/>
        <w:spacing w:line="208" w:lineRule="exact" w:before="80" w:after="0"/>
        <w:ind w:left="0" w:right="4424" w:firstLine="0"/>
        <w:jc w:val="right"/>
      </w:pPr>
      <w:r>
        <w:rPr>
          <w:rFonts w:ascii="STSong" w:hAnsi="STSong" w:eastAsia="STSong"/>
          <w:b w:val="0"/>
          <w:i w:val="0"/>
          <w:color w:val="000000"/>
          <w:sz w:val="16"/>
        </w:rPr>
        <w:t>第 372 页</w:t>
      </w:r>
    </w:p>
    <w:p>
      <w:pPr>
        <w:sectPr>
          <w:pgSz w:w="11900" w:h="16840"/>
          <w:pgMar w:top="16" w:right="1222" w:bottom="478" w:left="960" w:header="720" w:footer="720" w:gutter="0"/>
          <w:cols w:space="720" w:num="1" w:equalWidth="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2.3.3. 第3题 </w:t>
      </w:r>
      <w:r>
        <w:br/>
      </w:r>
      <w:r>
        <w:rPr>
          <w:rFonts w:ascii="STSong" w:hAnsi="STSong" w:eastAsia="STSong"/>
          <w:b w:val="0"/>
          <w:i w:val="0"/>
          <w:color w:val="000000"/>
          <w:sz w:val="20"/>
        </w:rPr>
        <w:t xml:space="preserve">在RedHat Linux文件系统中查找文件目录可以使用的命令有(   ) </w:t>
      </w:r>
      <w:r>
        <w:br/>
      </w:r>
      <w:r>
        <w:rPr>
          <w:rFonts w:ascii="STSong" w:hAnsi="STSong" w:eastAsia="STSong"/>
          <w:b w:val="0"/>
          <w:i w:val="0"/>
          <w:color w:val="000000"/>
          <w:sz w:val="20"/>
        </w:rPr>
        <w:t xml:space="preserve">A.find </w:t>
      </w:r>
      <w:r>
        <w:br/>
      </w:r>
      <w:r>
        <w:rPr>
          <w:rFonts w:ascii="STSong" w:hAnsi="STSong" w:eastAsia="STSong"/>
          <w:b w:val="0"/>
          <w:i w:val="0"/>
          <w:color w:val="000000"/>
          <w:sz w:val="20"/>
        </w:rPr>
        <w:t xml:space="preserve">B.grep </w:t>
      </w:r>
      <w:r>
        <w:br/>
      </w:r>
      <w:r>
        <w:rPr>
          <w:rFonts w:ascii="STSong" w:hAnsi="STSong" w:eastAsia="STSong"/>
          <w:b w:val="0"/>
          <w:i w:val="0"/>
          <w:color w:val="000000"/>
          <w:sz w:val="20"/>
        </w:rPr>
        <w:t xml:space="preserve">C.whereis </w:t>
      </w:r>
      <w:r>
        <w:br/>
      </w:r>
      <w:r>
        <w:rPr>
          <w:rFonts w:ascii="STSong" w:hAnsi="STSong" w:eastAsia="STSong"/>
          <w:b w:val="0"/>
          <w:i w:val="0"/>
          <w:color w:val="000000"/>
          <w:sz w:val="20"/>
        </w:rPr>
        <w:t xml:space="preserve">D.whois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2.3.4. 第4题</w:t>
      </w:r>
      <w:r>
        <w:br/>
      </w:r>
      <w:r>
        <w:rPr>
          <w:rFonts w:ascii="STSong" w:hAnsi="STSong" w:eastAsia="STSong"/>
          <w:b w:val="0"/>
          <w:i w:val="0"/>
          <w:color w:val="000000"/>
          <w:sz w:val="20"/>
        </w:rPr>
        <w:t xml:space="preserve">（）Linux中常用的几种压缩工个 </w:t>
      </w:r>
      <w:r>
        <w:br/>
      </w:r>
      <w:r>
        <w:rPr>
          <w:rFonts w:ascii="STSong" w:hAnsi="STSong" w:eastAsia="STSong"/>
          <w:b w:val="0"/>
          <w:i w:val="0"/>
          <w:color w:val="000000"/>
          <w:sz w:val="20"/>
        </w:rPr>
        <w:t xml:space="preserve">A.winzip </w:t>
      </w:r>
      <w:r>
        <w:br/>
      </w:r>
      <w:r>
        <w:rPr>
          <w:rFonts w:ascii="STSong" w:hAnsi="STSong" w:eastAsia="STSong"/>
          <w:b w:val="0"/>
          <w:i w:val="0"/>
          <w:color w:val="000000"/>
          <w:sz w:val="20"/>
        </w:rPr>
        <w:t xml:space="preserve">B.tar </w:t>
      </w:r>
      <w:r>
        <w:br/>
      </w:r>
      <w:r>
        <w:rPr>
          <w:rFonts w:ascii="STSong" w:hAnsi="STSong" w:eastAsia="STSong"/>
          <w:b w:val="0"/>
          <w:i w:val="0"/>
          <w:color w:val="000000"/>
          <w:sz w:val="20"/>
        </w:rPr>
        <w:t xml:space="preserve">C.gzip </w:t>
      </w:r>
      <w:r>
        <w:br/>
      </w:r>
      <w:r>
        <w:rPr>
          <w:rFonts w:ascii="STSong" w:hAnsi="STSong" w:eastAsia="STSong"/>
          <w:b w:val="0"/>
          <w:i w:val="0"/>
          <w:color w:val="000000"/>
          <w:sz w:val="20"/>
        </w:rPr>
        <w:t xml:space="preserve">D.compress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2.3.5. 第5题 </w:t>
      </w:r>
      <w:r>
        <w:br/>
      </w:r>
      <w:r>
        <w:rPr>
          <w:rFonts w:ascii="STSong" w:hAnsi="STSong" w:eastAsia="STSong"/>
          <w:b w:val="0"/>
          <w:i w:val="0"/>
          <w:color w:val="000000"/>
          <w:sz w:val="20"/>
        </w:rPr>
        <w:t>在 Linux 系统中，常用的输入输出重定向符号有：（）</w:t>
      </w:r>
      <w:r>
        <w:br/>
      </w:r>
      <w:r>
        <w:rPr>
          <w:rFonts w:ascii="STSong" w:hAnsi="STSong" w:eastAsia="STSong"/>
          <w:b w:val="0"/>
          <w:i w:val="0"/>
          <w:color w:val="000000"/>
          <w:sz w:val="20"/>
        </w:rPr>
        <w:t xml:space="preserve">A.&gt; </w:t>
      </w:r>
      <w:r>
        <w:br/>
      </w:r>
      <w:r>
        <w:rPr>
          <w:rFonts w:ascii="STSong" w:hAnsi="STSong" w:eastAsia="STSong"/>
          <w:b w:val="0"/>
          <w:i w:val="0"/>
          <w:color w:val="000000"/>
          <w:sz w:val="20"/>
        </w:rPr>
        <w:t xml:space="preserve">B.&lt; </w:t>
      </w:r>
      <w:r>
        <w:br/>
      </w:r>
      <w:r>
        <w:rPr>
          <w:rFonts w:ascii="STSong" w:hAnsi="STSong" w:eastAsia="STSong"/>
          <w:b w:val="0"/>
          <w:i w:val="0"/>
          <w:color w:val="000000"/>
          <w:sz w:val="20"/>
        </w:rPr>
        <w:t xml:space="preserve">C.&gt;&gt; </w:t>
      </w:r>
      <w:r>
        <w:br/>
      </w:r>
      <w:r>
        <w:rPr>
          <w:rFonts w:ascii="STSong" w:hAnsi="STSong" w:eastAsia="STSong"/>
          <w:b w:val="0"/>
          <w:i w:val="0"/>
          <w:color w:val="000000"/>
          <w:sz w:val="20"/>
        </w:rPr>
        <w:t xml:space="preserve">D.&lt;&lt;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2.3.6. 第6题 </w:t>
      </w:r>
      <w:r>
        <w:br/>
      </w:r>
      <w:r>
        <w:rPr>
          <w:rFonts w:ascii="STSong" w:hAnsi="STSong" w:eastAsia="STSong"/>
          <w:b w:val="0"/>
          <w:i w:val="0"/>
          <w:color w:val="000000"/>
          <w:sz w:val="20"/>
        </w:rPr>
        <w:t>Linux系统中，用来显示文件内容的命令有（）</w:t>
      </w:r>
      <w:r>
        <w:br/>
      </w:r>
      <w:r>
        <w:rPr>
          <w:rFonts w:ascii="STSong" w:hAnsi="STSong" w:eastAsia="STSong"/>
          <w:b w:val="0"/>
          <w:i w:val="0"/>
          <w:color w:val="000000"/>
          <w:sz w:val="20"/>
        </w:rPr>
        <w:t xml:space="preserve">A.cat </w:t>
      </w:r>
      <w:r>
        <w:br/>
      </w:r>
      <w:r>
        <w:rPr>
          <w:rFonts w:ascii="STSong" w:hAnsi="STSong" w:eastAsia="STSong"/>
          <w:b w:val="0"/>
          <w:i w:val="0"/>
          <w:color w:val="000000"/>
          <w:sz w:val="20"/>
        </w:rPr>
        <w:t xml:space="preserve">B.more </w:t>
      </w:r>
      <w:r>
        <w:br/>
      </w:r>
      <w:r>
        <w:rPr>
          <w:rFonts w:ascii="STSong" w:hAnsi="STSong" w:eastAsia="STSong"/>
          <w:b w:val="0"/>
          <w:i w:val="0"/>
          <w:color w:val="000000"/>
          <w:sz w:val="20"/>
        </w:rPr>
        <w:t xml:space="preserve">C.less </w:t>
      </w:r>
      <w:r>
        <w:br/>
      </w:r>
      <w:r>
        <w:rPr>
          <w:rFonts w:ascii="STSong" w:hAnsi="STSong" w:eastAsia="STSong"/>
          <w:b w:val="0"/>
          <w:i w:val="0"/>
          <w:color w:val="000000"/>
          <w:sz w:val="20"/>
        </w:rPr>
        <w:t xml:space="preserve">D.head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2.3.7. 第7题 </w:t>
      </w:r>
      <w:r>
        <w:br/>
      </w:r>
      <w:r>
        <w:rPr>
          <w:rFonts w:ascii="STSong" w:hAnsi="STSong" w:eastAsia="STSong"/>
          <w:b w:val="0"/>
          <w:i w:val="0"/>
          <w:color w:val="000000"/>
          <w:sz w:val="20"/>
        </w:rPr>
        <w:t>Linux系统中的设备类型有（）</w:t>
      </w:r>
      <w:r>
        <w:br/>
      </w:r>
      <w:r>
        <w:rPr>
          <w:rFonts w:ascii="STSong" w:hAnsi="STSong" w:eastAsia="STSong"/>
          <w:b w:val="0"/>
          <w:i w:val="0"/>
          <w:color w:val="000000"/>
          <w:sz w:val="20"/>
        </w:rPr>
        <w:t xml:space="preserve">A.块设备 </w:t>
      </w:r>
      <w:r>
        <w:br/>
      </w:r>
      <w:r>
        <w:rPr>
          <w:rFonts w:ascii="STSong" w:hAnsi="STSong" w:eastAsia="STSong"/>
          <w:b w:val="0"/>
          <w:i w:val="0"/>
          <w:color w:val="000000"/>
          <w:sz w:val="20"/>
        </w:rPr>
        <w:t xml:space="preserve">B.字符设备 </w:t>
      </w:r>
      <w:r>
        <w:br/>
      </w:r>
      <w:r>
        <w:rPr>
          <w:rFonts w:ascii="STSong" w:hAnsi="STSong" w:eastAsia="STSong"/>
          <w:b w:val="0"/>
          <w:i w:val="0"/>
          <w:color w:val="000000"/>
          <w:sz w:val="20"/>
        </w:rPr>
        <w:t xml:space="preserve">C.流设备 </w:t>
      </w:r>
      <w:r>
        <w:br/>
      </w:r>
      <w:r>
        <w:rPr>
          <w:rFonts w:ascii="STSong" w:hAnsi="STSong" w:eastAsia="STSong"/>
          <w:b w:val="0"/>
          <w:i w:val="0"/>
          <w:color w:val="000000"/>
          <w:sz w:val="20"/>
        </w:rPr>
        <w:t xml:space="preserve">D.缓冲设备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2.3.8. 第8题 </w:t>
      </w:r>
      <w:r>
        <w:br/>
      </w:r>
      <w:r>
        <w:rPr>
          <w:rFonts w:ascii="STSong" w:hAnsi="STSong" w:eastAsia="STSong"/>
          <w:b w:val="0"/>
          <w:i w:val="0"/>
          <w:color w:val="000000"/>
          <w:sz w:val="20"/>
        </w:rPr>
        <w:t xml:space="preserve">linux 系统中可以使用命令对目录进行建立、改名和删除等维护工作，下来命令中具体删除目录功能的是 </w:t>
      </w:r>
      <w:r>
        <w:rPr>
          <w:rFonts w:ascii="STSong" w:hAnsi="STSong" w:eastAsia="STSong"/>
          <w:b w:val="0"/>
          <w:i w:val="0"/>
          <w:color w:val="000000"/>
          <w:sz w:val="20"/>
        </w:rPr>
        <w:t xml:space="preserve">A.mkdir </w:t>
      </w:r>
      <w:r>
        <w:br/>
      </w:r>
      <w:r>
        <w:rPr>
          <w:rFonts w:ascii="STSong" w:hAnsi="STSong" w:eastAsia="STSong"/>
          <w:b w:val="0"/>
          <w:i w:val="0"/>
          <w:color w:val="000000"/>
          <w:sz w:val="20"/>
        </w:rPr>
        <w:t xml:space="preserve">B.rmdir </w:t>
      </w:r>
      <w:r>
        <w:br/>
      </w:r>
      <w:r>
        <w:rPr>
          <w:rFonts w:ascii="STSong" w:hAnsi="STSong" w:eastAsia="STSong"/>
          <w:b w:val="0"/>
          <w:i w:val="0"/>
          <w:color w:val="000000"/>
          <w:sz w:val="20"/>
        </w:rPr>
        <w:t>C.mv</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373 页</w:t>
      </w:r>
    </w:p>
    <w:p>
      <w:pPr>
        <w:sectPr>
          <w:pgSz w:w="11900" w:h="16840"/>
          <w:pgMar w:top="16" w:right="1440" w:bottom="478" w:left="960" w:header="720" w:footer="720" w:gutter="0"/>
          <w:cols w:space="720" w:num="1" w:equalWidth="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880" w:firstLine="0"/>
        <w:jc w:val="left"/>
      </w:pPr>
      <w:r>
        <w:rPr>
          <w:rFonts w:ascii="STSong" w:hAnsi="STSong" w:eastAsia="STSong"/>
          <w:b w:val="0"/>
          <w:i w:val="0"/>
          <w:color w:val="000000"/>
          <w:sz w:val="20"/>
        </w:rPr>
        <w:t xml:space="preserve">D.rm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2.3.9. 第9题 </w:t>
      </w:r>
      <w:r>
        <w:br/>
      </w:r>
      <w:r>
        <w:rPr>
          <w:rFonts w:ascii="STSong" w:hAnsi="STSong" w:eastAsia="STSong"/>
          <w:b w:val="0"/>
          <w:i w:val="0"/>
          <w:color w:val="000000"/>
          <w:sz w:val="20"/>
        </w:rPr>
        <w:t>在操作系统中，进程的最基本的特征是（）</w:t>
      </w:r>
      <w:r>
        <w:br/>
      </w:r>
      <w:r>
        <w:rPr>
          <w:rFonts w:ascii="STSong" w:hAnsi="STSong" w:eastAsia="STSong"/>
          <w:b w:val="0"/>
          <w:i w:val="0"/>
          <w:color w:val="000000"/>
          <w:sz w:val="20"/>
        </w:rPr>
        <w:t xml:space="preserve">A.动态性 </w:t>
      </w:r>
      <w:r>
        <w:br/>
      </w:r>
      <w:r>
        <w:rPr>
          <w:rFonts w:ascii="STSong" w:hAnsi="STSong" w:eastAsia="STSong"/>
          <w:b w:val="0"/>
          <w:i w:val="0"/>
          <w:color w:val="000000"/>
          <w:sz w:val="20"/>
        </w:rPr>
        <w:t xml:space="preserve">B.顺序性 </w:t>
      </w:r>
      <w:r>
        <w:br/>
      </w:r>
      <w:r>
        <w:rPr>
          <w:rFonts w:ascii="STSong" w:hAnsi="STSong" w:eastAsia="STSong"/>
          <w:b w:val="0"/>
          <w:i w:val="0"/>
          <w:color w:val="000000"/>
          <w:sz w:val="20"/>
        </w:rPr>
        <w:t xml:space="preserve">C.并发性 </w:t>
      </w:r>
      <w:r>
        <w:br/>
      </w:r>
      <w:r>
        <w:rPr>
          <w:rFonts w:ascii="STSong" w:hAnsi="STSong" w:eastAsia="STSong"/>
          <w:b w:val="0"/>
          <w:i w:val="0"/>
          <w:color w:val="000000"/>
          <w:sz w:val="20"/>
        </w:rPr>
        <w:t xml:space="preserve">D.可再现性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2.3.10. 第10题 </w:t>
      </w:r>
      <w:r>
        <w:br/>
      </w:r>
      <w:r>
        <w:rPr>
          <w:rFonts w:ascii="STSong" w:hAnsi="STSong" w:eastAsia="STSong"/>
          <w:b w:val="0"/>
          <w:i w:val="0"/>
          <w:color w:val="000000"/>
          <w:sz w:val="20"/>
        </w:rPr>
        <w:t>操作系统中，下列属于Shell功能的是（       ）</w:t>
      </w:r>
      <w:r>
        <w:br/>
      </w:r>
      <w:r>
        <w:rPr>
          <w:rFonts w:ascii="STSong" w:hAnsi="STSong" w:eastAsia="STSong"/>
          <w:b w:val="0"/>
          <w:i w:val="0"/>
          <w:color w:val="000000"/>
          <w:sz w:val="20"/>
        </w:rPr>
        <w:t xml:space="preserve">A.中断 </w:t>
      </w:r>
      <w:r>
        <w:br/>
      </w:r>
      <w:r>
        <w:rPr>
          <w:rFonts w:ascii="STSong" w:hAnsi="STSong" w:eastAsia="STSong"/>
          <w:b w:val="0"/>
          <w:i w:val="0"/>
          <w:color w:val="000000"/>
          <w:sz w:val="20"/>
        </w:rPr>
        <w:t xml:space="preserve">B.文件名的通配符 </w:t>
      </w:r>
      <w:r>
        <w:br/>
      </w:r>
      <w:r>
        <w:rPr>
          <w:rFonts w:ascii="STSong" w:hAnsi="STSong" w:eastAsia="STSong"/>
          <w:b w:val="0"/>
          <w:i w:val="0"/>
          <w:color w:val="000000"/>
          <w:sz w:val="20"/>
        </w:rPr>
        <w:t xml:space="preserve">C.管道功能 </w:t>
      </w:r>
      <w:r>
        <w:br/>
      </w:r>
      <w:r>
        <w:rPr>
          <w:rFonts w:ascii="STSong" w:hAnsi="STSong" w:eastAsia="STSong"/>
          <w:b w:val="0"/>
          <w:i w:val="0"/>
          <w:color w:val="000000"/>
          <w:sz w:val="20"/>
        </w:rPr>
        <w:t xml:space="preserve">D.输入输出重定向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2.3.11. 第11题 </w:t>
      </w:r>
      <w:r>
        <w:br/>
      </w:r>
      <w:r>
        <w:rPr>
          <w:rFonts w:ascii="STSong" w:hAnsi="STSong" w:eastAsia="STSong"/>
          <w:b w:val="0"/>
          <w:i w:val="0"/>
          <w:color w:val="000000"/>
          <w:sz w:val="20"/>
        </w:rPr>
        <w:t xml:space="preserve">安装Linux所要的两个最根本的分区分别是以（）和（）为挂载标志的 </w:t>
      </w:r>
      <w:r>
        <w:rPr>
          <w:rFonts w:ascii="STSong" w:hAnsi="STSong" w:eastAsia="STSong"/>
          <w:b w:val="0"/>
          <w:i w:val="0"/>
          <w:color w:val="000000"/>
          <w:sz w:val="20"/>
        </w:rPr>
        <w:t xml:space="preserve">A.root </w:t>
      </w:r>
      <w:r>
        <w:br/>
      </w:r>
      <w:r>
        <w:rPr>
          <w:rFonts w:ascii="STSong" w:hAnsi="STSong" w:eastAsia="STSong"/>
          <w:b w:val="0"/>
          <w:i w:val="0"/>
          <w:color w:val="000000"/>
          <w:sz w:val="20"/>
        </w:rPr>
        <w:t xml:space="preserve">B.boot </w:t>
      </w:r>
      <w:r>
        <w:br/>
      </w:r>
      <w:r>
        <w:rPr>
          <w:rFonts w:ascii="STSong" w:hAnsi="STSong" w:eastAsia="STSong"/>
          <w:b w:val="0"/>
          <w:i w:val="0"/>
          <w:color w:val="000000"/>
          <w:sz w:val="20"/>
        </w:rPr>
        <w:t xml:space="preserve">C./ </w:t>
      </w:r>
      <w:r>
        <w:br/>
      </w:r>
      <w:r>
        <w:rPr>
          <w:rFonts w:ascii="STSong" w:hAnsi="STSong" w:eastAsia="STSong"/>
          <w:b w:val="0"/>
          <w:i w:val="0"/>
          <w:color w:val="000000"/>
          <w:sz w:val="20"/>
        </w:rPr>
        <w:t xml:space="preserve">D.swap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关联评价点的名称：Linux操作系统安装 </w:t>
      </w:r>
      <w:r>
        <w:br/>
      </w:r>
      <w:r>
        <w:rPr>
          <w:rFonts w:ascii="STSong" w:hAnsi="STSong" w:eastAsia="STSong"/>
          <w:b w:val="0"/>
          <w:i w:val="0"/>
          <w:color w:val="000000"/>
          <w:sz w:val="24"/>
        </w:rPr>
        <w:t xml:space="preserve">2.3.12. 第12题 </w:t>
      </w:r>
      <w:r>
        <w:br/>
      </w:r>
      <w:r>
        <w:rPr>
          <w:rFonts w:ascii="STSong" w:hAnsi="STSong" w:eastAsia="STSong"/>
          <w:b w:val="0"/>
          <w:i w:val="0"/>
          <w:color w:val="000000"/>
          <w:sz w:val="20"/>
        </w:rPr>
        <w:t>Linux系统中，如果现在要新增一个用户叫china，则该用什么命令（）</w:t>
      </w:r>
      <w:r>
        <w:rPr>
          <w:rFonts w:ascii="STSong" w:hAnsi="STSong" w:eastAsia="STSong"/>
          <w:b w:val="0"/>
          <w:i w:val="0"/>
          <w:color w:val="000000"/>
          <w:sz w:val="20"/>
        </w:rPr>
        <w:t xml:space="preserve">A.adduser china </w:t>
      </w:r>
      <w:r>
        <w:br/>
      </w:r>
      <w:r>
        <w:rPr>
          <w:rFonts w:ascii="STSong" w:hAnsi="STSong" w:eastAsia="STSong"/>
          <w:b w:val="0"/>
          <w:i w:val="0"/>
          <w:color w:val="000000"/>
          <w:sz w:val="20"/>
        </w:rPr>
        <w:t xml:space="preserve">B.useradd china </w:t>
      </w:r>
      <w:r>
        <w:br/>
      </w:r>
      <w:r>
        <w:rPr>
          <w:rFonts w:ascii="STSong" w:hAnsi="STSong" w:eastAsia="STSong"/>
          <w:b w:val="0"/>
          <w:i w:val="0"/>
          <w:color w:val="000000"/>
          <w:sz w:val="20"/>
        </w:rPr>
        <w:t xml:space="preserve">C.mkdir china </w:t>
      </w:r>
      <w:r>
        <w:br/>
      </w:r>
      <w:r>
        <w:rPr>
          <w:rFonts w:ascii="STSong" w:hAnsi="STSong" w:eastAsia="STSong"/>
          <w:b w:val="0"/>
          <w:i w:val="0"/>
          <w:color w:val="000000"/>
          <w:sz w:val="20"/>
        </w:rPr>
        <w:t xml:space="preserve">D.vi china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关联评价点的名称：新增Linux用户/群组 </w:t>
      </w:r>
      <w:r>
        <w:br/>
      </w:r>
      <w:r>
        <w:rPr>
          <w:rFonts w:ascii="STSong" w:hAnsi="STSong" w:eastAsia="STSong"/>
          <w:b w:val="0"/>
          <w:i w:val="0"/>
          <w:color w:val="000000"/>
          <w:sz w:val="24"/>
        </w:rPr>
        <w:t xml:space="preserve">2.3.13. 第13题 </w:t>
      </w:r>
      <w:r>
        <w:br/>
      </w:r>
      <w:r>
        <w:rPr>
          <w:rFonts w:ascii="STSong" w:hAnsi="STSong" w:eastAsia="STSong"/>
          <w:b w:val="0"/>
          <w:i w:val="0"/>
          <w:color w:val="000000"/>
          <w:sz w:val="20"/>
        </w:rPr>
        <w:t>在/etc/passwd文件中保存的其他特殊账户，缺省情况下包括（）</w:t>
      </w:r>
      <w:r>
        <w:rPr>
          <w:rFonts w:ascii="STSong" w:hAnsi="STSong" w:eastAsia="STSong"/>
          <w:b w:val="0"/>
          <w:i w:val="0"/>
          <w:color w:val="000000"/>
          <w:sz w:val="20"/>
        </w:rPr>
        <w:t xml:space="preserve">A.syslog </w:t>
      </w:r>
      <w:r>
        <w:br/>
      </w:r>
      <w:r>
        <w:rPr>
          <w:rFonts w:ascii="STSong" w:hAnsi="STSong" w:eastAsia="STSong"/>
          <w:b w:val="0"/>
          <w:i w:val="0"/>
          <w:color w:val="000000"/>
          <w:sz w:val="20"/>
        </w:rPr>
        <w:t xml:space="preserve">B.ftp </w:t>
      </w:r>
      <w:r>
        <w:br/>
      </w:r>
      <w:r>
        <w:rPr>
          <w:rFonts w:ascii="STSong" w:hAnsi="STSong" w:eastAsia="STSong"/>
          <w:b w:val="0"/>
          <w:i w:val="0"/>
          <w:color w:val="000000"/>
          <w:sz w:val="20"/>
        </w:rPr>
        <w:t xml:space="preserve">C.mail </w:t>
      </w:r>
      <w:r>
        <w:br/>
      </w:r>
      <w:r>
        <w:rPr>
          <w:rFonts w:ascii="STSong" w:hAnsi="STSong" w:eastAsia="STSong"/>
          <w:b w:val="0"/>
          <w:i w:val="0"/>
          <w:color w:val="000000"/>
          <w:sz w:val="20"/>
        </w:rPr>
        <w:t xml:space="preserve">D.lp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关联评价点的名称：新增Linux用户/群组 </w:t>
      </w:r>
      <w:r>
        <w:br/>
      </w:r>
      <w:r>
        <w:rPr>
          <w:rFonts w:ascii="STSong" w:hAnsi="STSong" w:eastAsia="STSong"/>
          <w:b w:val="0"/>
          <w:i w:val="0"/>
          <w:color w:val="000000"/>
          <w:sz w:val="24"/>
        </w:rPr>
        <w:t xml:space="preserve">2.3.14. 第14题 </w:t>
      </w:r>
      <w:r>
        <w:br/>
      </w:r>
      <w:r>
        <w:rPr>
          <w:rFonts w:ascii="STSong" w:hAnsi="STSong" w:eastAsia="STSong"/>
          <w:b w:val="0"/>
          <w:i w:val="0"/>
          <w:color w:val="000000"/>
          <w:sz w:val="20"/>
        </w:rPr>
        <w:t>Linux系统中，把一个普通用户变问为管理员可用（）</w:t>
      </w:r>
      <w:r>
        <w:br/>
      </w:r>
      <w:r>
        <w:rPr>
          <w:rFonts w:ascii="STSong" w:hAnsi="STSong" w:eastAsia="STSong"/>
          <w:b w:val="0"/>
          <w:i w:val="0"/>
          <w:color w:val="000000"/>
          <w:sz w:val="20"/>
        </w:rPr>
        <w:t>A.su</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374 页</w:t>
      </w:r>
    </w:p>
    <w:p>
      <w:pPr>
        <w:sectPr>
          <w:pgSz w:w="11900" w:h="16840"/>
          <w:pgMar w:top="16" w:right="1440" w:bottom="478" w:left="960" w:header="720" w:footer="720" w:gutter="0"/>
          <w:cols w:space="720" w:num="1" w:equalWidth="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B.passwd </w:t>
      </w:r>
      <w:r>
        <w:br/>
      </w:r>
      <w:r>
        <w:rPr>
          <w:rFonts w:ascii="STSong" w:hAnsi="STSong" w:eastAsia="STSong"/>
          <w:b w:val="0"/>
          <w:i w:val="0"/>
          <w:color w:val="000000"/>
          <w:sz w:val="20"/>
        </w:rPr>
        <w:t xml:space="preserve">C.usrchmod </w:t>
      </w:r>
      <w:r>
        <w:br/>
      </w:r>
      <w:r>
        <w:rPr>
          <w:rFonts w:ascii="STSong" w:hAnsi="STSong" w:eastAsia="STSong"/>
          <w:b w:val="0"/>
          <w:i w:val="0"/>
          <w:color w:val="000000"/>
          <w:sz w:val="20"/>
        </w:rPr>
        <w:t xml:space="preserve">D.修改/etc/passwd文件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关联评价点的名称：修改Linux用户/群组信息 </w:t>
      </w:r>
      <w:r>
        <w:br/>
      </w:r>
      <w:r>
        <w:rPr>
          <w:rFonts w:ascii="STSong" w:hAnsi="STSong" w:eastAsia="STSong"/>
          <w:b w:val="0"/>
          <w:i w:val="0"/>
          <w:color w:val="000000"/>
          <w:sz w:val="24"/>
        </w:rPr>
        <w:t xml:space="preserve">2.3.15. 第15题 </w:t>
      </w:r>
      <w:r>
        <w:br/>
      </w:r>
      <w:r>
        <w:rPr>
          <w:rFonts w:ascii="STSong" w:hAnsi="STSong" w:eastAsia="STSong"/>
          <w:b w:val="0"/>
          <w:i w:val="0"/>
          <w:color w:val="000000"/>
          <w:sz w:val="20"/>
        </w:rPr>
        <w:t xml:space="preserve">Linux 使用者的帐号、密码与群组的名称文件放在哪些文件里 </w:t>
      </w:r>
      <w:r>
        <w:br/>
      </w:r>
      <w:r>
        <w:rPr>
          <w:rFonts w:ascii="STSong" w:hAnsi="STSong" w:eastAsia="STSong"/>
          <w:b w:val="0"/>
          <w:i w:val="0"/>
          <w:color w:val="000000"/>
          <w:sz w:val="20"/>
        </w:rPr>
        <w:t xml:space="preserve">A./etc/passwd </w:t>
      </w:r>
      <w:r>
        <w:br/>
      </w:r>
      <w:r>
        <w:rPr>
          <w:rFonts w:ascii="STSong" w:hAnsi="STSong" w:eastAsia="STSong"/>
          <w:b w:val="0"/>
          <w:i w:val="0"/>
          <w:color w:val="000000"/>
          <w:sz w:val="20"/>
        </w:rPr>
        <w:t xml:space="preserve">B./etc/shadow </w:t>
      </w:r>
      <w:r>
        <w:br/>
      </w:r>
      <w:r>
        <w:rPr>
          <w:rFonts w:ascii="STSong" w:hAnsi="STSong" w:eastAsia="STSong"/>
          <w:b w:val="0"/>
          <w:i w:val="0"/>
          <w:color w:val="000000"/>
          <w:sz w:val="20"/>
        </w:rPr>
        <w:t xml:space="preserve">C./etc/group </w:t>
      </w:r>
      <w:r>
        <w:br/>
      </w:r>
      <w:r>
        <w:rPr>
          <w:rFonts w:ascii="STSong" w:hAnsi="STSong" w:eastAsia="STSong"/>
          <w:b w:val="0"/>
          <w:i w:val="0"/>
          <w:color w:val="000000"/>
          <w:sz w:val="20"/>
        </w:rPr>
        <w:t xml:space="preserve">D./etc/users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关联评价点的名称：修改Linux用户/群组信息 </w:t>
      </w:r>
      <w:r>
        <w:br/>
      </w:r>
      <w:r>
        <w:rPr>
          <w:rFonts w:ascii="STSong" w:hAnsi="STSong" w:eastAsia="STSong"/>
          <w:b w:val="0"/>
          <w:i w:val="0"/>
          <w:color w:val="000000"/>
          <w:sz w:val="24"/>
        </w:rPr>
        <w:t xml:space="preserve">2.3.16. 第16题 </w:t>
      </w:r>
      <w:r>
        <w:br/>
      </w:r>
      <w:r>
        <w:rPr>
          <w:rFonts w:ascii="STSong" w:hAnsi="STSong" w:eastAsia="STSong"/>
          <w:b w:val="0"/>
          <w:i w:val="0"/>
          <w:color w:val="000000"/>
          <w:sz w:val="20"/>
        </w:rPr>
        <w:t xml:space="preserve">LINUX系统下，更改用户user1的密码为111111，加锁用户user1并查看/etc/shadow，解锁用户user1，实现以上要 </w:t>
      </w:r>
      <w:r>
        <w:rPr>
          <w:rFonts w:ascii="STSong" w:hAnsi="STSong" w:eastAsia="STSong"/>
          <w:b w:val="0"/>
          <w:i w:val="0"/>
          <w:color w:val="000000"/>
          <w:sz w:val="20"/>
        </w:rPr>
        <w:t>求的语句包括（）</w:t>
      </w:r>
      <w:r>
        <w:br/>
      </w:r>
      <w:r>
        <w:rPr>
          <w:rFonts w:ascii="STSong" w:hAnsi="STSong" w:eastAsia="STSong"/>
          <w:b w:val="0"/>
          <w:i w:val="0"/>
          <w:color w:val="000000"/>
          <w:sz w:val="20"/>
        </w:rPr>
        <w:t xml:space="preserve">A.passwd user1 </w:t>
      </w:r>
      <w:r>
        <w:br/>
      </w:r>
      <w:r>
        <w:rPr>
          <w:rFonts w:ascii="STSong" w:hAnsi="STSong" w:eastAsia="STSong"/>
          <w:b w:val="0"/>
          <w:i w:val="0"/>
          <w:color w:val="000000"/>
          <w:sz w:val="20"/>
        </w:rPr>
        <w:t xml:space="preserve">B.usermod -L user1|grep user1 /etc/shadow </w:t>
      </w:r>
      <w:r>
        <w:br/>
      </w:r>
      <w:r>
        <w:rPr>
          <w:rFonts w:ascii="STSong" w:hAnsi="STSong" w:eastAsia="STSong"/>
          <w:b w:val="0"/>
          <w:i w:val="0"/>
          <w:color w:val="000000"/>
          <w:sz w:val="20"/>
        </w:rPr>
        <w:t xml:space="preserve">C.usermod -l user1|grep user1 /etc/shadow </w:t>
      </w:r>
      <w:r>
        <w:br/>
      </w:r>
      <w:r>
        <w:rPr>
          <w:rFonts w:ascii="STSong" w:hAnsi="STSong" w:eastAsia="STSong"/>
          <w:b w:val="0"/>
          <w:i w:val="0"/>
          <w:color w:val="000000"/>
          <w:sz w:val="20"/>
        </w:rPr>
        <w:t xml:space="preserve">D.usermod -U user1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关联评价点的名称：修改Linux用户/群组信息 </w:t>
      </w:r>
      <w:r>
        <w:br/>
      </w:r>
      <w:r>
        <w:rPr>
          <w:rFonts w:ascii="STSong" w:hAnsi="STSong" w:eastAsia="STSong"/>
          <w:b w:val="0"/>
          <w:i w:val="0"/>
          <w:color w:val="000000"/>
          <w:sz w:val="24"/>
        </w:rPr>
        <w:t xml:space="preserve">2.3.17. 第17题 </w:t>
      </w:r>
      <w:r>
        <w:br/>
      </w:r>
      <w:r>
        <w:rPr>
          <w:rFonts w:ascii="STSong" w:hAnsi="STSong" w:eastAsia="STSong"/>
          <w:b w:val="0"/>
          <w:i w:val="0"/>
          <w:color w:val="000000"/>
          <w:sz w:val="20"/>
        </w:rPr>
        <w:t>Linux系统中，/etc/passwd文件中包含的信息有（）</w:t>
      </w:r>
      <w:r>
        <w:br/>
      </w:r>
      <w:r>
        <w:rPr>
          <w:rFonts w:ascii="STSong" w:hAnsi="STSong" w:eastAsia="STSong"/>
          <w:b w:val="0"/>
          <w:i w:val="0"/>
          <w:color w:val="000000"/>
          <w:sz w:val="20"/>
        </w:rPr>
        <w:t xml:space="preserve">A.uid </w:t>
      </w:r>
      <w:r>
        <w:br/>
      </w:r>
      <w:r>
        <w:rPr>
          <w:rFonts w:ascii="STSong" w:hAnsi="STSong" w:eastAsia="STSong"/>
          <w:b w:val="0"/>
          <w:i w:val="0"/>
          <w:color w:val="000000"/>
          <w:sz w:val="20"/>
        </w:rPr>
        <w:t xml:space="preserve">B.gid </w:t>
      </w:r>
      <w:r>
        <w:br/>
      </w:r>
      <w:r>
        <w:rPr>
          <w:rFonts w:ascii="STSong" w:hAnsi="STSong" w:eastAsia="STSong"/>
          <w:b w:val="0"/>
          <w:i w:val="0"/>
          <w:color w:val="000000"/>
          <w:sz w:val="20"/>
        </w:rPr>
        <w:t xml:space="preserve">C.用户主目录 </w:t>
      </w:r>
      <w:r>
        <w:br/>
      </w:r>
      <w:r>
        <w:rPr>
          <w:rFonts w:ascii="STSong" w:hAnsi="STSong" w:eastAsia="STSong"/>
          <w:b w:val="0"/>
          <w:i w:val="0"/>
          <w:color w:val="000000"/>
          <w:sz w:val="20"/>
        </w:rPr>
        <w:t xml:space="preserve">D.shell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关联评价点的名称：删除Linux用户/群组信息 </w:t>
      </w:r>
      <w:r>
        <w:br/>
      </w:r>
      <w:r>
        <w:rPr>
          <w:rFonts w:ascii="STSong" w:hAnsi="STSong" w:eastAsia="STSong"/>
          <w:b w:val="0"/>
          <w:i w:val="0"/>
          <w:color w:val="000000"/>
          <w:sz w:val="24"/>
        </w:rPr>
        <w:t xml:space="preserve">2.3.18. 第18题 </w:t>
      </w:r>
      <w:r>
        <w:br/>
      </w:r>
      <w:r>
        <w:rPr>
          <w:rFonts w:ascii="STSong" w:hAnsi="STSong" w:eastAsia="STSong"/>
          <w:b w:val="0"/>
          <w:i w:val="0"/>
          <w:color w:val="000000"/>
          <w:sz w:val="20"/>
        </w:rPr>
        <w:t>在Linux中，用户及口令信息保存在哪几个文件中（）</w:t>
      </w:r>
      <w:r>
        <w:br/>
      </w:r>
      <w:r>
        <w:rPr>
          <w:rFonts w:ascii="STSong" w:hAnsi="STSong" w:eastAsia="STSong"/>
          <w:b w:val="0"/>
          <w:i w:val="0"/>
          <w:color w:val="000000"/>
          <w:sz w:val="20"/>
        </w:rPr>
        <w:t xml:space="preserve">A.passwd </w:t>
      </w:r>
      <w:r>
        <w:br/>
      </w:r>
      <w:r>
        <w:rPr>
          <w:rFonts w:ascii="STSong" w:hAnsi="STSong" w:eastAsia="STSong"/>
          <w:b w:val="0"/>
          <w:i w:val="0"/>
          <w:color w:val="000000"/>
          <w:sz w:val="20"/>
        </w:rPr>
        <w:t xml:space="preserve">B.shadow </w:t>
      </w:r>
      <w:r>
        <w:br/>
      </w:r>
      <w:r>
        <w:rPr>
          <w:rFonts w:ascii="STSong" w:hAnsi="STSong" w:eastAsia="STSong"/>
          <w:b w:val="0"/>
          <w:i w:val="0"/>
          <w:color w:val="000000"/>
          <w:sz w:val="20"/>
        </w:rPr>
        <w:t xml:space="preserve">C.config </w:t>
      </w:r>
      <w:r>
        <w:br/>
      </w:r>
      <w:r>
        <w:rPr>
          <w:rFonts w:ascii="STSong" w:hAnsi="STSong" w:eastAsia="STSong"/>
          <w:b w:val="0"/>
          <w:i w:val="0"/>
          <w:color w:val="000000"/>
          <w:sz w:val="20"/>
        </w:rPr>
        <w:t xml:space="preserve">D.init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关联评价点的名称：删除Linux用户/群组信息 </w:t>
      </w:r>
      <w:r>
        <w:br/>
      </w:r>
      <w:r>
        <w:rPr>
          <w:rFonts w:ascii="STSong" w:hAnsi="STSong" w:eastAsia="STSong"/>
          <w:b w:val="0"/>
          <w:i w:val="0"/>
          <w:color w:val="000000"/>
          <w:sz w:val="24"/>
        </w:rPr>
        <w:t xml:space="preserve">2.3.19. 第19题 </w:t>
      </w:r>
      <w:r>
        <w:br/>
      </w:r>
      <w:r>
        <w:rPr>
          <w:rFonts w:ascii="STSong" w:hAnsi="STSong" w:eastAsia="STSong"/>
          <w:b w:val="0"/>
          <w:i w:val="0"/>
          <w:color w:val="000000"/>
          <w:sz w:val="20"/>
        </w:rPr>
        <w:t xml:space="preserve">Linux系统中，暂停某用户帐号可以使用如下哪些方法 </w:t>
      </w:r>
      <w:r>
        <w:br/>
      </w:r>
      <w:r>
        <w:rPr>
          <w:rFonts w:ascii="STSong" w:hAnsi="STSong" w:eastAsia="STSong"/>
          <w:b w:val="0"/>
          <w:i w:val="0"/>
          <w:color w:val="000000"/>
          <w:sz w:val="20"/>
        </w:rPr>
        <w:t>A.把/etc/passwd文件中该用户信息字段前加” !!”</w:t>
      </w:r>
      <w:r>
        <w:br/>
      </w:r>
      <w:r>
        <w:rPr>
          <w:rFonts w:ascii="STSong" w:hAnsi="STSong" w:eastAsia="STSong"/>
          <w:b w:val="0"/>
          <w:i w:val="0"/>
          <w:color w:val="000000"/>
          <w:sz w:val="20"/>
        </w:rPr>
        <w:t xml:space="preserve">B.passwd -1[用户名] </w:t>
      </w:r>
      <w:r>
        <w:br/>
      </w:r>
      <w:r>
        <w:rPr>
          <w:rFonts w:ascii="STSong" w:hAnsi="STSong" w:eastAsia="STSong"/>
          <w:b w:val="0"/>
          <w:i w:val="0"/>
          <w:color w:val="000000"/>
          <w:sz w:val="20"/>
        </w:rPr>
        <w:t xml:space="preserve">C.将/etc/passwd该用户信息shell字段改成/sbin/nologin </w:t>
      </w:r>
      <w:r>
        <w:br/>
      </w:r>
      <w:r>
        <w:rPr>
          <w:rFonts w:ascii="STSong" w:hAnsi="STSong" w:eastAsia="STSong"/>
          <w:b w:val="0"/>
          <w:i w:val="0"/>
          <w:color w:val="000000"/>
          <w:sz w:val="20"/>
        </w:rPr>
        <w:t xml:space="preserve">D.passwd– u[用户名]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关联评价点的名称：删除Linux用户/群组信息</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375 页</w:t>
      </w:r>
    </w:p>
    <w:p>
      <w:pPr>
        <w:sectPr>
          <w:pgSz w:w="11900" w:h="16840"/>
          <w:pgMar w:top="16" w:right="972" w:bottom="478" w:left="960" w:header="720" w:footer="720" w:gutter="0"/>
          <w:cols w:space="720" w:num="1" w:equalWidth="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2160" w:firstLine="0"/>
        <w:jc w:val="left"/>
      </w:pPr>
      <w:r>
        <w:rPr>
          <w:rFonts w:ascii="STSong" w:hAnsi="STSong" w:eastAsia="STSong"/>
          <w:b w:val="0"/>
          <w:i w:val="0"/>
          <w:color w:val="000000"/>
          <w:sz w:val="24"/>
        </w:rPr>
        <w:t xml:space="preserve">2.3.20. 第20题 </w:t>
      </w:r>
      <w:r>
        <w:br/>
      </w:r>
      <w:r>
        <w:rPr>
          <w:rFonts w:ascii="STSong" w:hAnsi="STSong" w:eastAsia="STSong"/>
          <w:b w:val="0"/>
          <w:i w:val="0"/>
          <w:color w:val="000000"/>
          <w:sz w:val="20"/>
        </w:rPr>
        <w:t>Linux系统中，关于/etc/group文件的描述下列哪些是正确的（）</w:t>
      </w:r>
      <w:r>
        <w:br/>
      </w:r>
      <w:r>
        <w:rPr>
          <w:rFonts w:ascii="STSong" w:hAnsi="STSong" w:eastAsia="STSong"/>
          <w:b w:val="0"/>
          <w:i w:val="0"/>
          <w:color w:val="000000"/>
          <w:sz w:val="20"/>
        </w:rPr>
        <w:t xml:space="preserve">A.用来分配用户到每个组 </w:t>
      </w:r>
      <w:r>
        <w:br/>
      </w:r>
      <w:r>
        <w:rPr>
          <w:rFonts w:ascii="STSong" w:hAnsi="STSong" w:eastAsia="STSong"/>
          <w:b w:val="0"/>
          <w:i w:val="0"/>
          <w:color w:val="000000"/>
          <w:sz w:val="20"/>
        </w:rPr>
        <w:t xml:space="preserve">B.给每个组ID分配一个名字 </w:t>
      </w:r>
      <w:r>
        <w:br/>
      </w:r>
      <w:r>
        <w:rPr>
          <w:rFonts w:ascii="STSong" w:hAnsi="STSong" w:eastAsia="STSong"/>
          <w:b w:val="0"/>
          <w:i w:val="0"/>
          <w:color w:val="000000"/>
          <w:sz w:val="20"/>
        </w:rPr>
        <w:t xml:space="preserve">C.存储用户的口令 </w:t>
      </w:r>
      <w:r>
        <w:br/>
      </w:r>
      <w:r>
        <w:rPr>
          <w:rFonts w:ascii="STSong" w:hAnsi="STSong" w:eastAsia="STSong"/>
          <w:b w:val="0"/>
          <w:i w:val="0"/>
          <w:color w:val="000000"/>
          <w:sz w:val="20"/>
        </w:rPr>
        <w:t xml:space="preserve">D.详细说明那些用户能访问网络资源，比如打印机资源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关联评价点的名称：删除Linux用户/群组信息 </w:t>
      </w:r>
      <w:r>
        <w:br/>
      </w:r>
      <w:r>
        <w:rPr>
          <w:rFonts w:ascii="STSong" w:hAnsi="STSong" w:eastAsia="STSong"/>
          <w:b w:val="0"/>
          <w:i w:val="0"/>
          <w:color w:val="000000"/>
          <w:sz w:val="24"/>
        </w:rPr>
        <w:t xml:space="preserve">2.3.21. 第21题 </w:t>
      </w:r>
      <w:r>
        <w:br/>
      </w:r>
      <w:r>
        <w:rPr>
          <w:rFonts w:ascii="STSong" w:hAnsi="STSong" w:eastAsia="STSong"/>
          <w:b w:val="0"/>
          <w:i w:val="0"/>
          <w:color w:val="000000"/>
          <w:sz w:val="20"/>
        </w:rPr>
        <w:t xml:space="preserve">现在将/目录下的www文件权限改为只有主用户有执行的权限，其他人都没有（) </w:t>
      </w:r>
      <w:r>
        <w:rPr>
          <w:rFonts w:ascii="STSong" w:hAnsi="STSong" w:eastAsia="STSong"/>
          <w:b w:val="0"/>
          <w:i w:val="0"/>
          <w:color w:val="000000"/>
          <w:sz w:val="20"/>
        </w:rPr>
        <w:t xml:space="preserve">A.chmod 100 /www </w:t>
      </w:r>
      <w:r>
        <w:br/>
      </w:r>
      <w:r>
        <w:rPr>
          <w:rFonts w:ascii="STSong" w:hAnsi="STSong" w:eastAsia="STSong"/>
          <w:b w:val="0"/>
          <w:i w:val="0"/>
          <w:color w:val="000000"/>
          <w:sz w:val="20"/>
        </w:rPr>
        <w:t xml:space="preserve">B.chmod 001 /www </w:t>
      </w:r>
      <w:r>
        <w:br/>
      </w:r>
      <w:r>
        <w:rPr>
          <w:rFonts w:ascii="STSong" w:hAnsi="STSong" w:eastAsia="STSong"/>
          <w:b w:val="0"/>
          <w:i w:val="0"/>
          <w:color w:val="000000"/>
          <w:sz w:val="20"/>
        </w:rPr>
        <w:t xml:space="preserve">C.chmod u+x ,g-x,o-x /www </w:t>
      </w:r>
      <w:r>
        <w:br/>
      </w:r>
      <w:r>
        <w:rPr>
          <w:rFonts w:ascii="STSong" w:hAnsi="STSong" w:eastAsia="STSong"/>
          <w:b w:val="0"/>
          <w:i w:val="0"/>
          <w:color w:val="000000"/>
          <w:sz w:val="20"/>
        </w:rPr>
        <w:t xml:space="preserve">D.chmod o-x,g-x,u-x /www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2.3.22. 第22题 </w:t>
      </w:r>
      <w:r>
        <w:br/>
      </w:r>
      <w:r>
        <w:rPr>
          <w:rFonts w:ascii="STSong" w:hAnsi="STSong" w:eastAsia="STSong"/>
          <w:b w:val="0"/>
          <w:i w:val="0"/>
          <w:color w:val="000000"/>
          <w:sz w:val="20"/>
        </w:rPr>
        <w:t xml:space="preserve">在Linux系统中，运行一个脚本，用户不需要什么样的权限 </w:t>
      </w:r>
      <w:r>
        <w:br/>
      </w:r>
      <w:r>
        <w:rPr>
          <w:rFonts w:ascii="STSong" w:hAnsi="STSong" w:eastAsia="STSong"/>
          <w:b w:val="0"/>
          <w:i w:val="0"/>
          <w:color w:val="000000"/>
          <w:sz w:val="20"/>
        </w:rPr>
        <w:t xml:space="preserve">A.write </w:t>
      </w:r>
      <w:r>
        <w:br/>
      </w:r>
      <w:r>
        <w:rPr>
          <w:rFonts w:ascii="STSong" w:hAnsi="STSong" w:eastAsia="STSong"/>
          <w:b w:val="0"/>
          <w:i w:val="0"/>
          <w:color w:val="000000"/>
          <w:sz w:val="20"/>
        </w:rPr>
        <w:t xml:space="preserve">B.read </w:t>
      </w:r>
      <w:r>
        <w:br/>
      </w:r>
      <w:r>
        <w:rPr>
          <w:rFonts w:ascii="STSong" w:hAnsi="STSong" w:eastAsia="STSong"/>
          <w:b w:val="0"/>
          <w:i w:val="0"/>
          <w:color w:val="000000"/>
          <w:sz w:val="20"/>
        </w:rPr>
        <w:t xml:space="preserve">C.execute </w:t>
      </w:r>
      <w:r>
        <w:br/>
      </w:r>
      <w:r>
        <w:rPr>
          <w:rFonts w:ascii="STSong" w:hAnsi="STSong" w:eastAsia="STSong"/>
          <w:b w:val="0"/>
          <w:i w:val="0"/>
          <w:color w:val="000000"/>
          <w:sz w:val="20"/>
        </w:rPr>
        <w:t xml:space="preserve">D.control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2.3.23. 第23题 </w:t>
      </w:r>
      <w:r>
        <w:br/>
      </w:r>
      <w:r>
        <w:rPr>
          <w:rFonts w:ascii="STSong" w:hAnsi="STSong" w:eastAsia="STSong"/>
          <w:b w:val="0"/>
          <w:i w:val="0"/>
          <w:color w:val="000000"/>
          <w:sz w:val="20"/>
        </w:rPr>
        <w:t>Linux系统中，可对文件配置权限的命令有（）</w:t>
      </w:r>
      <w:r>
        <w:br/>
      </w:r>
      <w:r>
        <w:rPr>
          <w:rFonts w:ascii="STSong" w:hAnsi="STSong" w:eastAsia="STSong"/>
          <w:b w:val="0"/>
          <w:i w:val="0"/>
          <w:color w:val="000000"/>
          <w:sz w:val="20"/>
        </w:rPr>
        <w:t xml:space="preserve">A.chown </w:t>
      </w:r>
      <w:r>
        <w:br/>
      </w:r>
      <w:r>
        <w:rPr>
          <w:rFonts w:ascii="STSong" w:hAnsi="STSong" w:eastAsia="STSong"/>
          <w:b w:val="0"/>
          <w:i w:val="0"/>
          <w:color w:val="000000"/>
          <w:sz w:val="20"/>
        </w:rPr>
        <w:t xml:space="preserve">B.umask </w:t>
      </w:r>
      <w:r>
        <w:br/>
      </w:r>
      <w:r>
        <w:rPr>
          <w:rFonts w:ascii="STSong" w:hAnsi="STSong" w:eastAsia="STSong"/>
          <w:b w:val="0"/>
          <w:i w:val="0"/>
          <w:color w:val="000000"/>
          <w:sz w:val="20"/>
        </w:rPr>
        <w:t xml:space="preserve">C.chmod </w:t>
      </w:r>
      <w:r>
        <w:br/>
      </w:r>
      <w:r>
        <w:rPr>
          <w:rFonts w:ascii="STSong" w:hAnsi="STSong" w:eastAsia="STSong"/>
          <w:b w:val="0"/>
          <w:i w:val="0"/>
          <w:color w:val="000000"/>
          <w:sz w:val="20"/>
        </w:rPr>
        <w:t xml:space="preserve">D.attrib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2.3.24. 第24题 </w:t>
      </w:r>
      <w:r>
        <w:br/>
      </w:r>
      <w:r>
        <w:rPr>
          <w:rFonts w:ascii="STSong" w:hAnsi="STSong" w:eastAsia="STSong"/>
          <w:b w:val="0"/>
          <w:i w:val="0"/>
          <w:color w:val="000000"/>
          <w:sz w:val="20"/>
        </w:rPr>
        <w:t>Redhat Linux支持的文件系统为：（）</w:t>
      </w:r>
      <w:r>
        <w:br/>
      </w:r>
      <w:r>
        <w:rPr>
          <w:rFonts w:ascii="STSong" w:hAnsi="STSong" w:eastAsia="STSong"/>
          <w:b w:val="0"/>
          <w:i w:val="0"/>
          <w:color w:val="000000"/>
          <w:sz w:val="20"/>
        </w:rPr>
        <w:t xml:space="preserve">A.ext3 </w:t>
      </w:r>
      <w:r>
        <w:br/>
      </w:r>
      <w:r>
        <w:rPr>
          <w:rFonts w:ascii="STSong" w:hAnsi="STSong" w:eastAsia="STSong"/>
          <w:b w:val="0"/>
          <w:i w:val="0"/>
          <w:color w:val="000000"/>
          <w:sz w:val="20"/>
        </w:rPr>
        <w:t xml:space="preserve">B.nfs </w:t>
      </w:r>
      <w:r>
        <w:br/>
      </w:r>
      <w:r>
        <w:rPr>
          <w:rFonts w:ascii="STSong" w:hAnsi="STSong" w:eastAsia="STSong"/>
          <w:b w:val="0"/>
          <w:i w:val="0"/>
          <w:color w:val="000000"/>
          <w:sz w:val="20"/>
        </w:rPr>
        <w:t xml:space="preserve">C.iso9660 </w:t>
      </w:r>
      <w:r>
        <w:br/>
      </w:r>
      <w:r>
        <w:rPr>
          <w:rFonts w:ascii="STSong" w:hAnsi="STSong" w:eastAsia="STSong"/>
          <w:b w:val="0"/>
          <w:i w:val="0"/>
          <w:color w:val="000000"/>
          <w:sz w:val="20"/>
        </w:rPr>
        <w:t xml:space="preserve">D.reserfs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2.3.25. 第25题 </w:t>
      </w:r>
      <w:r>
        <w:br/>
      </w:r>
      <w:r>
        <w:rPr>
          <w:rFonts w:ascii="STSong" w:hAnsi="STSong" w:eastAsia="STSong"/>
          <w:b w:val="0"/>
          <w:i w:val="0"/>
          <w:color w:val="000000"/>
          <w:sz w:val="20"/>
        </w:rPr>
        <w:t xml:space="preserve">Linux的每类用户拥有三种权限，分别是 </w:t>
      </w:r>
      <w:r>
        <w:br/>
      </w:r>
      <w:r>
        <w:rPr>
          <w:rFonts w:ascii="STSong" w:hAnsi="STSong" w:eastAsia="STSong"/>
          <w:b w:val="0"/>
          <w:i w:val="0"/>
          <w:color w:val="000000"/>
          <w:sz w:val="20"/>
        </w:rPr>
        <w:t xml:space="preserve">A.w </w:t>
      </w:r>
      <w:r>
        <w:br/>
      </w:r>
      <w:r>
        <w:rPr>
          <w:rFonts w:ascii="STSong" w:hAnsi="STSong" w:eastAsia="STSong"/>
          <w:b w:val="0"/>
          <w:i w:val="0"/>
          <w:color w:val="000000"/>
          <w:sz w:val="20"/>
        </w:rPr>
        <w:t xml:space="preserve">B.x </w:t>
      </w:r>
      <w:r>
        <w:br/>
      </w:r>
      <w:r>
        <w:rPr>
          <w:rFonts w:ascii="STSong" w:hAnsi="STSong" w:eastAsia="STSong"/>
          <w:b w:val="0"/>
          <w:i w:val="0"/>
          <w:color w:val="000000"/>
          <w:sz w:val="20"/>
        </w:rPr>
        <w:t xml:space="preserve">C.r </w:t>
      </w:r>
      <w:r>
        <w:br/>
      </w:r>
      <w:r>
        <w:rPr>
          <w:rFonts w:ascii="STSong" w:hAnsi="STSong" w:eastAsia="STSong"/>
          <w:b w:val="0"/>
          <w:i w:val="0"/>
          <w:color w:val="000000"/>
          <w:sz w:val="20"/>
        </w:rPr>
        <w:t>D.o</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376 页</w:t>
      </w:r>
    </w:p>
    <w:p>
      <w:pPr>
        <w:sectPr>
          <w:pgSz w:w="11900" w:h="16840"/>
          <w:pgMar w:top="16" w:right="1440" w:bottom="478" w:left="960" w:header="720" w:footer="720" w:gutter="0"/>
          <w:cols w:space="720" w:num="1" w:equalWidth="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576" w:firstLine="0"/>
        <w:jc w:val="left"/>
      </w:pP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2.3.26. 第26题 </w:t>
      </w:r>
      <w:r>
        <w:br/>
      </w:r>
      <w:r>
        <w:rPr>
          <w:rFonts w:ascii="STSong" w:hAnsi="STSong" w:eastAsia="STSong"/>
          <w:b w:val="0"/>
          <w:i w:val="0"/>
          <w:color w:val="000000"/>
          <w:sz w:val="20"/>
        </w:rPr>
        <w:t xml:space="preserve">Linux系统中，对于所有用户都能读的文件权限是 </w:t>
      </w:r>
      <w:r>
        <w:br/>
      </w:r>
      <w:r>
        <w:rPr>
          <w:rFonts w:ascii="STSong" w:hAnsi="STSong" w:eastAsia="STSong"/>
          <w:b w:val="0"/>
          <w:i w:val="0"/>
          <w:color w:val="000000"/>
          <w:sz w:val="20"/>
        </w:rPr>
        <w:t xml:space="preserve">A.777 </w:t>
      </w:r>
      <w:r>
        <w:br/>
      </w:r>
      <w:r>
        <w:rPr>
          <w:rFonts w:ascii="STSong" w:hAnsi="STSong" w:eastAsia="STSong"/>
          <w:b w:val="0"/>
          <w:i w:val="0"/>
          <w:color w:val="000000"/>
          <w:sz w:val="20"/>
        </w:rPr>
        <w:t xml:space="preserve">B.444 </w:t>
      </w:r>
      <w:r>
        <w:br/>
      </w:r>
      <w:r>
        <w:rPr>
          <w:rFonts w:ascii="STSong" w:hAnsi="STSong" w:eastAsia="STSong"/>
          <w:b w:val="0"/>
          <w:i w:val="0"/>
          <w:color w:val="000000"/>
          <w:sz w:val="20"/>
        </w:rPr>
        <w:t xml:space="preserve">C.644 </w:t>
      </w:r>
      <w:r>
        <w:br/>
      </w:r>
      <w:r>
        <w:rPr>
          <w:rFonts w:ascii="STSong" w:hAnsi="STSong" w:eastAsia="STSong"/>
          <w:b w:val="0"/>
          <w:i w:val="0"/>
          <w:color w:val="000000"/>
          <w:sz w:val="20"/>
        </w:rPr>
        <w:t xml:space="preserve">D.640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2.3.27. 第27题 </w:t>
      </w:r>
      <w:r>
        <w:br/>
      </w:r>
      <w:r>
        <w:rPr>
          <w:rFonts w:ascii="STSong" w:hAnsi="STSong" w:eastAsia="STSong"/>
          <w:b w:val="0"/>
          <w:i w:val="0"/>
          <w:color w:val="000000"/>
          <w:sz w:val="20"/>
        </w:rPr>
        <w:t>LINUX系统下，在/tmp/下新建目录testqq,并指定权限711的命令包括（）</w:t>
      </w:r>
      <w:r>
        <w:br/>
      </w:r>
      <w:r>
        <w:rPr>
          <w:rFonts w:ascii="STSong" w:hAnsi="STSong" w:eastAsia="STSong"/>
          <w:b w:val="0"/>
          <w:i w:val="0"/>
          <w:color w:val="000000"/>
          <w:sz w:val="20"/>
        </w:rPr>
        <w:t xml:space="preserve">A.mkdir /tmp/ttestqq </w:t>
      </w:r>
      <w:r>
        <w:br/>
      </w:r>
      <w:r>
        <w:rPr>
          <w:rFonts w:ascii="STSong" w:hAnsi="STSong" w:eastAsia="STSong"/>
          <w:b w:val="0"/>
          <w:i w:val="0"/>
          <w:color w:val="000000"/>
          <w:sz w:val="20"/>
        </w:rPr>
        <w:t xml:space="preserve">B.chmod 711 /tmp/testqq </w:t>
      </w:r>
      <w:r>
        <w:br/>
      </w:r>
      <w:r>
        <w:rPr>
          <w:rFonts w:ascii="STSong" w:hAnsi="STSong" w:eastAsia="STSong"/>
          <w:b w:val="0"/>
          <w:i w:val="0"/>
          <w:color w:val="000000"/>
          <w:sz w:val="20"/>
        </w:rPr>
        <w:t xml:space="preserve">C.chown 711 /tmp/testqq </w:t>
      </w:r>
      <w:r>
        <w:br/>
      </w:r>
      <w:r>
        <w:rPr>
          <w:rFonts w:ascii="STSong" w:hAnsi="STSong" w:eastAsia="STSong"/>
          <w:b w:val="0"/>
          <w:i w:val="0"/>
          <w:color w:val="000000"/>
          <w:sz w:val="20"/>
        </w:rPr>
        <w:t xml:space="preserve">D.touch /tmp/ttestqq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2.3.28. 第28题 </w:t>
      </w:r>
      <w:r>
        <w:br/>
      </w:r>
      <w:r>
        <w:rPr>
          <w:rFonts w:ascii="STSong" w:hAnsi="STSong" w:eastAsia="STSong"/>
          <w:b w:val="0"/>
          <w:i w:val="0"/>
          <w:color w:val="000000"/>
          <w:sz w:val="20"/>
        </w:rPr>
        <w:t>某Linux文件的权限是 -rwxr--r--，下面描述正确的是（）</w:t>
      </w:r>
      <w:r>
        <w:br/>
      </w:r>
      <w:r>
        <w:rPr>
          <w:rFonts w:ascii="STSong" w:hAnsi="STSong" w:eastAsia="STSong"/>
          <w:b w:val="0"/>
          <w:i w:val="0"/>
          <w:color w:val="000000"/>
          <w:sz w:val="20"/>
        </w:rPr>
        <w:t xml:space="preserve">A.文件的权限值是755 </w:t>
      </w:r>
      <w:r>
        <w:br/>
      </w:r>
      <w:r>
        <w:rPr>
          <w:rFonts w:ascii="STSong" w:hAnsi="STSong" w:eastAsia="STSong"/>
          <w:b w:val="0"/>
          <w:i w:val="0"/>
          <w:color w:val="000000"/>
          <w:sz w:val="20"/>
        </w:rPr>
        <w:t xml:space="preserve">B.文件的所有者对文件只有读权限 </w:t>
      </w:r>
      <w:r>
        <w:br/>
      </w:r>
      <w:r>
        <w:rPr>
          <w:rFonts w:ascii="STSong" w:hAnsi="STSong" w:eastAsia="STSong"/>
          <w:b w:val="0"/>
          <w:i w:val="0"/>
          <w:color w:val="000000"/>
          <w:sz w:val="20"/>
        </w:rPr>
        <w:t xml:space="preserve">C.文件的权限值是 744 </w:t>
      </w:r>
      <w:r>
        <w:br/>
      </w:r>
      <w:r>
        <w:rPr>
          <w:rFonts w:ascii="STSong" w:hAnsi="STSong" w:eastAsia="STSong"/>
          <w:b w:val="0"/>
          <w:i w:val="0"/>
          <w:color w:val="000000"/>
          <w:sz w:val="20"/>
        </w:rPr>
        <w:t xml:space="preserve">D.其他用户对文件只有读权限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2.3.29. 第29题 </w:t>
      </w:r>
      <w:r>
        <w:br/>
      </w:r>
      <w:r>
        <w:rPr>
          <w:rFonts w:ascii="STSong" w:hAnsi="STSong" w:eastAsia="STSong"/>
          <w:b w:val="0"/>
          <w:i w:val="0"/>
          <w:color w:val="000000"/>
          <w:sz w:val="20"/>
        </w:rPr>
        <w:t xml:space="preserve">为了能够使用ls程序列出目录的内容，并能够使用cd进入该目录，操作者需要有（）该目录的权限 </w:t>
      </w:r>
      <w:r>
        <w:rPr>
          <w:rFonts w:ascii="STSong" w:hAnsi="STSong" w:eastAsia="STSong"/>
          <w:b w:val="0"/>
          <w:i w:val="0"/>
          <w:color w:val="000000"/>
          <w:sz w:val="20"/>
        </w:rPr>
        <w:t xml:space="preserve">A.读 </w:t>
      </w:r>
      <w:r>
        <w:br/>
      </w:r>
      <w:r>
        <w:rPr>
          <w:rFonts w:ascii="STSong" w:hAnsi="STSong" w:eastAsia="STSong"/>
          <w:b w:val="0"/>
          <w:i w:val="0"/>
          <w:color w:val="000000"/>
          <w:sz w:val="20"/>
        </w:rPr>
        <w:t xml:space="preserve">B.写 </w:t>
      </w:r>
      <w:r>
        <w:br/>
      </w:r>
      <w:r>
        <w:rPr>
          <w:rFonts w:ascii="STSong" w:hAnsi="STSong" w:eastAsia="STSong"/>
          <w:b w:val="0"/>
          <w:i w:val="0"/>
          <w:color w:val="000000"/>
          <w:sz w:val="20"/>
        </w:rPr>
        <w:t xml:space="preserve">C.执行 </w:t>
      </w:r>
      <w:r>
        <w:br/>
      </w:r>
      <w:r>
        <w:rPr>
          <w:rFonts w:ascii="STSong" w:hAnsi="STSong" w:eastAsia="STSong"/>
          <w:b w:val="0"/>
          <w:i w:val="0"/>
          <w:color w:val="000000"/>
          <w:sz w:val="20"/>
        </w:rPr>
        <w:t xml:space="preserve">D.递归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2.3.30. 第30题 </w:t>
      </w:r>
      <w:r>
        <w:br/>
      </w:r>
      <w:r>
        <w:rPr>
          <w:rFonts w:ascii="STSong" w:hAnsi="STSong" w:eastAsia="STSong"/>
          <w:b w:val="0"/>
          <w:i w:val="0"/>
          <w:color w:val="000000"/>
          <w:sz w:val="20"/>
        </w:rPr>
        <w:t xml:space="preserve">Linux系统中，下面哪个文件不包含了供NFS daemon 使用的目录列表 </w:t>
      </w:r>
      <w:r>
        <w:br/>
      </w:r>
      <w:r>
        <w:rPr>
          <w:rFonts w:ascii="STSong" w:hAnsi="STSong" w:eastAsia="STSong"/>
          <w:b w:val="0"/>
          <w:i w:val="0"/>
          <w:color w:val="000000"/>
          <w:sz w:val="20"/>
        </w:rPr>
        <w:t xml:space="preserve">A./etc/nfs </w:t>
      </w:r>
      <w:r>
        <w:br/>
      </w:r>
      <w:r>
        <w:rPr>
          <w:rFonts w:ascii="STSong" w:hAnsi="STSong" w:eastAsia="STSong"/>
          <w:b w:val="0"/>
          <w:i w:val="0"/>
          <w:color w:val="000000"/>
          <w:sz w:val="20"/>
        </w:rPr>
        <w:t xml:space="preserve">B./etc/nfs.conf </w:t>
      </w:r>
      <w:r>
        <w:br/>
      </w:r>
      <w:r>
        <w:rPr>
          <w:rFonts w:ascii="STSong" w:hAnsi="STSong" w:eastAsia="STSong"/>
          <w:b w:val="0"/>
          <w:i w:val="0"/>
          <w:color w:val="000000"/>
          <w:sz w:val="20"/>
        </w:rPr>
        <w:t xml:space="preserve">C./etc/exports </w:t>
      </w:r>
      <w:r>
        <w:br/>
      </w:r>
      <w:r>
        <w:rPr>
          <w:rFonts w:ascii="STSong" w:hAnsi="STSong" w:eastAsia="STSong"/>
          <w:b w:val="0"/>
          <w:i w:val="0"/>
          <w:color w:val="000000"/>
          <w:sz w:val="20"/>
        </w:rPr>
        <w:t xml:space="preserve">D./etc/netdir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2.3.31. 第31题 </w:t>
      </w:r>
      <w:r>
        <w:br/>
      </w:r>
      <w:r>
        <w:rPr>
          <w:rFonts w:ascii="STSong" w:hAnsi="STSong" w:eastAsia="STSong"/>
          <w:b w:val="0"/>
          <w:i w:val="0"/>
          <w:color w:val="000000"/>
          <w:sz w:val="20"/>
        </w:rPr>
        <w:t xml:space="preserve">linux 支持的文件系统有 </w:t>
      </w:r>
      <w:r>
        <w:br/>
      </w:r>
      <w:r>
        <w:rPr>
          <w:rFonts w:ascii="STSong" w:hAnsi="STSong" w:eastAsia="STSong"/>
          <w:b w:val="0"/>
          <w:i w:val="0"/>
          <w:color w:val="000000"/>
          <w:sz w:val="20"/>
        </w:rPr>
        <w:t xml:space="preserve">A.ext2 </w:t>
      </w:r>
      <w:r>
        <w:br/>
      </w:r>
      <w:r>
        <w:rPr>
          <w:rFonts w:ascii="STSong" w:hAnsi="STSong" w:eastAsia="STSong"/>
          <w:b w:val="0"/>
          <w:i w:val="0"/>
          <w:color w:val="000000"/>
          <w:sz w:val="20"/>
        </w:rPr>
        <w:t>B.swap</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377 页</w:t>
      </w:r>
    </w:p>
    <w:p>
      <w:pPr>
        <w:sectPr>
          <w:pgSz w:w="11900" w:h="16840"/>
          <w:pgMar w:top="16" w:right="1440" w:bottom="478" w:left="960" w:header="720" w:footer="720" w:gutter="0"/>
          <w:cols w:space="720" w:num="1" w:equalWidth="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5184" w:firstLine="0"/>
        <w:jc w:val="left"/>
      </w:pPr>
      <w:r>
        <w:rPr>
          <w:rFonts w:ascii="STSong" w:hAnsi="STSong" w:eastAsia="STSong"/>
          <w:b w:val="0"/>
          <w:i w:val="0"/>
          <w:color w:val="000000"/>
          <w:sz w:val="20"/>
        </w:rPr>
        <w:t xml:space="preserve">C.vfat </w:t>
      </w:r>
      <w:r>
        <w:br/>
      </w:r>
      <w:r>
        <w:rPr>
          <w:rFonts w:ascii="STSong" w:hAnsi="STSong" w:eastAsia="STSong"/>
          <w:b w:val="0"/>
          <w:i w:val="0"/>
          <w:color w:val="000000"/>
          <w:sz w:val="20"/>
        </w:rPr>
        <w:t xml:space="preserve">D.ntfs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关联评价点的名称：SWAP文件系统配置 </w:t>
      </w:r>
      <w:r>
        <w:br/>
      </w:r>
      <w:r>
        <w:rPr>
          <w:rFonts w:ascii="STSong" w:hAnsi="STSong" w:eastAsia="STSong"/>
          <w:b w:val="0"/>
          <w:i w:val="0"/>
          <w:color w:val="000000"/>
          <w:sz w:val="24"/>
        </w:rPr>
        <w:t xml:space="preserve">2.3.32. 第32题 </w:t>
      </w:r>
      <w:r>
        <w:br/>
      </w:r>
      <w:r>
        <w:rPr>
          <w:rFonts w:ascii="STSong" w:hAnsi="STSong" w:eastAsia="STSong"/>
          <w:b w:val="0"/>
          <w:i w:val="0"/>
          <w:color w:val="000000"/>
          <w:sz w:val="20"/>
        </w:rPr>
        <w:t>Linux系统必须至少要创建哪些分区：（）</w:t>
      </w:r>
      <w:r>
        <w:br/>
      </w:r>
      <w:r>
        <w:rPr>
          <w:rFonts w:ascii="STSong" w:hAnsi="STSong" w:eastAsia="STSong"/>
          <w:b w:val="0"/>
          <w:i w:val="0"/>
          <w:color w:val="000000"/>
          <w:sz w:val="20"/>
        </w:rPr>
        <w:t xml:space="preserve">A.根分区(/) </w:t>
      </w:r>
      <w:r>
        <w:br/>
      </w:r>
      <w:r>
        <w:rPr>
          <w:rFonts w:ascii="STSong" w:hAnsi="STSong" w:eastAsia="STSong"/>
          <w:b w:val="0"/>
          <w:i w:val="0"/>
          <w:color w:val="000000"/>
          <w:sz w:val="20"/>
        </w:rPr>
        <w:t xml:space="preserve">B.交换(swap)分区 </w:t>
      </w:r>
      <w:r>
        <w:br/>
      </w:r>
      <w:r>
        <w:rPr>
          <w:rFonts w:ascii="STSong" w:hAnsi="STSong" w:eastAsia="STSong"/>
          <w:b w:val="0"/>
          <w:i w:val="0"/>
          <w:color w:val="000000"/>
          <w:sz w:val="20"/>
        </w:rPr>
        <w:t xml:space="preserve">C.扩展分区 </w:t>
      </w:r>
      <w:r>
        <w:br/>
      </w:r>
      <w:r>
        <w:rPr>
          <w:rFonts w:ascii="STSong" w:hAnsi="STSong" w:eastAsia="STSong"/>
          <w:b w:val="0"/>
          <w:i w:val="0"/>
          <w:color w:val="000000"/>
          <w:sz w:val="20"/>
        </w:rPr>
        <w:t xml:space="preserve">D.逻辑分区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关联评价点的名称：SWAP文件系统配置 </w:t>
      </w:r>
      <w:r>
        <w:br/>
      </w:r>
      <w:r>
        <w:rPr>
          <w:rFonts w:ascii="STSong" w:hAnsi="STSong" w:eastAsia="STSong"/>
          <w:b w:val="0"/>
          <w:i w:val="0"/>
          <w:color w:val="000000"/>
          <w:sz w:val="24"/>
        </w:rPr>
        <w:t xml:space="preserve">2.3.33. 第33题 </w:t>
      </w:r>
      <w:r>
        <w:br/>
      </w:r>
      <w:r>
        <w:rPr>
          <w:rFonts w:ascii="STSong" w:hAnsi="STSong" w:eastAsia="STSong"/>
          <w:b w:val="0"/>
          <w:i w:val="0"/>
          <w:color w:val="000000"/>
          <w:sz w:val="20"/>
        </w:rPr>
        <w:t xml:space="preserve">RedHat Linux的支持的文件系统类型有(   ) </w:t>
      </w:r>
      <w:r>
        <w:br/>
      </w:r>
      <w:r>
        <w:rPr>
          <w:rFonts w:ascii="STSong" w:hAnsi="STSong" w:eastAsia="STSong"/>
          <w:b w:val="0"/>
          <w:i w:val="0"/>
          <w:color w:val="000000"/>
          <w:sz w:val="20"/>
        </w:rPr>
        <w:t xml:space="preserve">A.vfat </w:t>
      </w:r>
      <w:r>
        <w:br/>
      </w:r>
      <w:r>
        <w:rPr>
          <w:rFonts w:ascii="STSong" w:hAnsi="STSong" w:eastAsia="STSong"/>
          <w:b w:val="0"/>
          <w:i w:val="0"/>
          <w:color w:val="000000"/>
          <w:sz w:val="20"/>
        </w:rPr>
        <w:t xml:space="preserve">B.ext2 </w:t>
      </w:r>
      <w:r>
        <w:br/>
      </w:r>
      <w:r>
        <w:rPr>
          <w:rFonts w:ascii="STSong" w:hAnsi="STSong" w:eastAsia="STSong"/>
          <w:b w:val="0"/>
          <w:i w:val="0"/>
          <w:color w:val="000000"/>
          <w:sz w:val="20"/>
        </w:rPr>
        <w:t xml:space="preserve">C.ext3 </w:t>
      </w:r>
      <w:r>
        <w:br/>
      </w:r>
      <w:r>
        <w:rPr>
          <w:rFonts w:ascii="STSong" w:hAnsi="STSong" w:eastAsia="STSong"/>
          <w:b w:val="0"/>
          <w:i w:val="0"/>
          <w:color w:val="000000"/>
          <w:sz w:val="20"/>
        </w:rPr>
        <w:t xml:space="preserve">D.iso9660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2.3.34. 第34题 </w:t>
      </w:r>
      <w:r>
        <w:br/>
      </w:r>
      <w:r>
        <w:rPr>
          <w:rFonts w:ascii="STSong" w:hAnsi="STSong" w:eastAsia="STSong"/>
          <w:b w:val="0"/>
          <w:i w:val="0"/>
          <w:color w:val="000000"/>
          <w:sz w:val="20"/>
        </w:rPr>
        <w:t xml:space="preserve">能够作为Linux 根分区的分区类型是(  ) </w:t>
      </w:r>
      <w:r>
        <w:br/>
      </w:r>
      <w:r>
        <w:rPr>
          <w:rFonts w:ascii="STSong" w:hAnsi="STSong" w:eastAsia="STSong"/>
          <w:b w:val="0"/>
          <w:i w:val="0"/>
          <w:color w:val="000000"/>
          <w:sz w:val="20"/>
        </w:rPr>
        <w:t xml:space="preserve">A.ext3 </w:t>
      </w:r>
      <w:r>
        <w:br/>
      </w:r>
      <w:r>
        <w:rPr>
          <w:rFonts w:ascii="STSong" w:hAnsi="STSong" w:eastAsia="STSong"/>
          <w:b w:val="0"/>
          <w:i w:val="0"/>
          <w:color w:val="000000"/>
          <w:sz w:val="20"/>
        </w:rPr>
        <w:t xml:space="preserve">B.ext2 </w:t>
      </w:r>
      <w:r>
        <w:br/>
      </w:r>
      <w:r>
        <w:rPr>
          <w:rFonts w:ascii="STSong" w:hAnsi="STSong" w:eastAsia="STSong"/>
          <w:b w:val="0"/>
          <w:i w:val="0"/>
          <w:color w:val="000000"/>
          <w:sz w:val="20"/>
        </w:rPr>
        <w:t xml:space="preserve">C.ntfs </w:t>
      </w:r>
      <w:r>
        <w:br/>
      </w:r>
      <w:r>
        <w:rPr>
          <w:rFonts w:ascii="STSong" w:hAnsi="STSong" w:eastAsia="STSong"/>
          <w:b w:val="0"/>
          <w:i w:val="0"/>
          <w:color w:val="000000"/>
          <w:sz w:val="20"/>
        </w:rPr>
        <w:t xml:space="preserve">D.reiserfs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2.3.35. 第35题 </w:t>
      </w:r>
      <w:r>
        <w:br/>
      </w:r>
      <w:r>
        <w:rPr>
          <w:rFonts w:ascii="STSong" w:hAnsi="STSong" w:eastAsia="STSong"/>
          <w:b w:val="0"/>
          <w:i w:val="0"/>
          <w:color w:val="000000"/>
          <w:sz w:val="20"/>
        </w:rPr>
        <w:t>Linux中常用的几种压缩工具是（）</w:t>
      </w:r>
      <w:r>
        <w:br/>
      </w:r>
      <w:r>
        <w:rPr>
          <w:rFonts w:ascii="STSong" w:hAnsi="STSong" w:eastAsia="STSong"/>
          <w:b w:val="0"/>
          <w:i w:val="0"/>
          <w:color w:val="000000"/>
          <w:sz w:val="20"/>
        </w:rPr>
        <w:t xml:space="preserve">A.winzip </w:t>
      </w:r>
      <w:r>
        <w:br/>
      </w:r>
      <w:r>
        <w:rPr>
          <w:rFonts w:ascii="STSong" w:hAnsi="STSong" w:eastAsia="STSong"/>
          <w:b w:val="0"/>
          <w:i w:val="0"/>
          <w:color w:val="000000"/>
          <w:sz w:val="20"/>
        </w:rPr>
        <w:t xml:space="preserve">B.tar </w:t>
      </w:r>
      <w:r>
        <w:br/>
      </w:r>
      <w:r>
        <w:rPr>
          <w:rFonts w:ascii="STSong" w:hAnsi="STSong" w:eastAsia="STSong"/>
          <w:b w:val="0"/>
          <w:i w:val="0"/>
          <w:color w:val="000000"/>
          <w:sz w:val="20"/>
        </w:rPr>
        <w:t xml:space="preserve">C.gzip </w:t>
      </w:r>
      <w:r>
        <w:br/>
      </w:r>
      <w:r>
        <w:rPr>
          <w:rFonts w:ascii="STSong" w:hAnsi="STSong" w:eastAsia="STSong"/>
          <w:b w:val="0"/>
          <w:i w:val="0"/>
          <w:color w:val="000000"/>
          <w:sz w:val="20"/>
        </w:rPr>
        <w:t xml:space="preserve">D.compress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2.3.36. 第36题 </w:t>
      </w:r>
      <w:r>
        <w:br/>
      </w:r>
      <w:r>
        <w:rPr>
          <w:rFonts w:ascii="STSong" w:hAnsi="STSong" w:eastAsia="STSong"/>
          <w:b w:val="0"/>
          <w:i w:val="0"/>
          <w:color w:val="000000"/>
          <w:sz w:val="20"/>
        </w:rPr>
        <w:t xml:space="preserve">在Linux系统中，关于硬链接的描述正确的是 </w:t>
      </w:r>
      <w:r>
        <w:br/>
      </w:r>
      <w:r>
        <w:rPr>
          <w:rFonts w:ascii="STSong" w:hAnsi="STSong" w:eastAsia="STSong"/>
          <w:b w:val="0"/>
          <w:i w:val="0"/>
          <w:color w:val="000000"/>
          <w:sz w:val="20"/>
        </w:rPr>
        <w:t xml:space="preserve">A.可以跨文件系统 </w:t>
      </w:r>
      <w:r>
        <w:br/>
      </w:r>
      <w:r>
        <w:rPr>
          <w:rFonts w:ascii="STSong" w:hAnsi="STSong" w:eastAsia="STSong"/>
          <w:b w:val="0"/>
          <w:i w:val="0"/>
          <w:color w:val="000000"/>
          <w:sz w:val="20"/>
        </w:rPr>
        <w:t xml:space="preserve">B.不可以跨文件系统 </w:t>
      </w:r>
      <w:r>
        <w:br/>
      </w:r>
      <w:r>
        <w:rPr>
          <w:rFonts w:ascii="STSong" w:hAnsi="STSong" w:eastAsia="STSong"/>
          <w:b w:val="0"/>
          <w:i w:val="0"/>
          <w:color w:val="000000"/>
          <w:sz w:val="20"/>
        </w:rPr>
        <w:t xml:space="preserve">C.为链接文件创建新的i节点 </w:t>
      </w:r>
      <w:r>
        <w:br/>
      </w:r>
      <w:r>
        <w:rPr>
          <w:rFonts w:ascii="STSong" w:hAnsi="STSong" w:eastAsia="STSong"/>
          <w:b w:val="0"/>
          <w:i w:val="0"/>
          <w:color w:val="000000"/>
          <w:sz w:val="20"/>
        </w:rPr>
        <w:t xml:space="preserve">D.链接文件的i节点同被链接文件的i几点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2.3.37. 第37题 </w:t>
      </w:r>
      <w:r>
        <w:br/>
      </w:r>
      <w:r>
        <w:rPr>
          <w:rFonts w:ascii="STSong" w:hAnsi="STSong" w:eastAsia="STSong"/>
          <w:b w:val="0"/>
          <w:i w:val="0"/>
          <w:color w:val="000000"/>
          <w:sz w:val="20"/>
        </w:rPr>
        <w:t>以下是RedHat Linux支持的硬盘接口有（）</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378 页</w:t>
      </w:r>
    </w:p>
    <w:p>
      <w:pPr>
        <w:sectPr>
          <w:pgSz w:w="11900" w:h="16840"/>
          <w:pgMar w:top="16" w:right="1440" w:bottom="478" w:left="960" w:header="720" w:footer="720" w:gutter="0"/>
          <w:cols w:space="720" w:num="1" w:equalWidth="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2736" w:firstLine="0"/>
        <w:jc w:val="left"/>
      </w:pPr>
      <w:r>
        <w:rPr>
          <w:rFonts w:ascii="STSong" w:hAnsi="STSong" w:eastAsia="STSong"/>
          <w:b w:val="0"/>
          <w:i w:val="0"/>
          <w:color w:val="000000"/>
          <w:sz w:val="20"/>
        </w:rPr>
        <w:t xml:space="preserve">A.IDE </w:t>
      </w:r>
      <w:r>
        <w:br/>
      </w:r>
      <w:r>
        <w:rPr>
          <w:rFonts w:ascii="STSong" w:hAnsi="STSong" w:eastAsia="STSong"/>
          <w:b w:val="0"/>
          <w:i w:val="0"/>
          <w:color w:val="000000"/>
          <w:sz w:val="20"/>
        </w:rPr>
        <w:t xml:space="preserve">B.SCSI </w:t>
      </w:r>
      <w:r>
        <w:br/>
      </w:r>
      <w:r>
        <w:rPr>
          <w:rFonts w:ascii="STSong" w:hAnsi="STSong" w:eastAsia="STSong"/>
          <w:b w:val="0"/>
          <w:i w:val="0"/>
          <w:color w:val="000000"/>
          <w:sz w:val="20"/>
        </w:rPr>
        <w:t xml:space="preserve">C.COM </w:t>
      </w:r>
      <w:r>
        <w:br/>
      </w:r>
      <w:r>
        <w:rPr>
          <w:rFonts w:ascii="STSong" w:hAnsi="STSong" w:eastAsia="STSong"/>
          <w:b w:val="0"/>
          <w:i w:val="0"/>
          <w:color w:val="000000"/>
          <w:sz w:val="20"/>
        </w:rPr>
        <w:t xml:space="preserve">D.PS/2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关联评价点的名称：主机磁盘管理 </w:t>
      </w:r>
      <w:r>
        <w:br/>
      </w:r>
      <w:r>
        <w:rPr>
          <w:rFonts w:ascii="STSong" w:hAnsi="STSong" w:eastAsia="STSong"/>
          <w:b w:val="0"/>
          <w:i w:val="0"/>
          <w:color w:val="000000"/>
          <w:sz w:val="24"/>
        </w:rPr>
        <w:t xml:space="preserve">2.3.38. 第38题 </w:t>
      </w:r>
      <w:r>
        <w:br/>
      </w:r>
      <w:r>
        <w:rPr>
          <w:rFonts w:ascii="STSong" w:hAnsi="STSong" w:eastAsia="STSong"/>
          <w:b w:val="0"/>
          <w:i w:val="0"/>
          <w:color w:val="000000"/>
          <w:sz w:val="20"/>
        </w:rPr>
        <w:t>在下列RAID级别中，能够提供数据保护的有（）</w:t>
      </w:r>
      <w:r>
        <w:br/>
      </w:r>
      <w:r>
        <w:rPr>
          <w:rFonts w:ascii="STSong" w:hAnsi="STSong" w:eastAsia="STSong"/>
          <w:b w:val="0"/>
          <w:i w:val="0"/>
          <w:color w:val="000000"/>
          <w:sz w:val="20"/>
        </w:rPr>
        <w:t xml:space="preserve">A.RAID0 </w:t>
      </w:r>
      <w:r>
        <w:br/>
      </w:r>
      <w:r>
        <w:rPr>
          <w:rFonts w:ascii="STSong" w:hAnsi="STSong" w:eastAsia="STSong"/>
          <w:b w:val="0"/>
          <w:i w:val="0"/>
          <w:color w:val="000000"/>
          <w:sz w:val="20"/>
        </w:rPr>
        <w:t xml:space="preserve">B.RAID1 </w:t>
      </w:r>
      <w:r>
        <w:br/>
      </w:r>
      <w:r>
        <w:rPr>
          <w:rFonts w:ascii="STSong" w:hAnsi="STSong" w:eastAsia="STSong"/>
          <w:b w:val="0"/>
          <w:i w:val="0"/>
          <w:color w:val="000000"/>
          <w:sz w:val="20"/>
        </w:rPr>
        <w:t xml:space="preserve">C.RAID5 </w:t>
      </w:r>
      <w:r>
        <w:br/>
      </w:r>
      <w:r>
        <w:rPr>
          <w:rFonts w:ascii="STSong" w:hAnsi="STSong" w:eastAsia="STSong"/>
          <w:b w:val="0"/>
          <w:i w:val="0"/>
          <w:color w:val="000000"/>
          <w:sz w:val="20"/>
        </w:rPr>
        <w:t xml:space="preserve">D.RAID0+1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关联评价点的名称：主机磁盘管理 </w:t>
      </w:r>
      <w:r>
        <w:br/>
      </w:r>
      <w:r>
        <w:rPr>
          <w:rFonts w:ascii="STSong" w:hAnsi="STSong" w:eastAsia="STSong"/>
          <w:b w:val="0"/>
          <w:i w:val="0"/>
          <w:color w:val="000000"/>
          <w:sz w:val="24"/>
        </w:rPr>
        <w:t xml:space="preserve">2.3.39. 第39题 </w:t>
      </w:r>
      <w:r>
        <w:br/>
      </w:r>
      <w:r>
        <w:rPr>
          <w:rFonts w:ascii="STSong" w:hAnsi="STSong" w:eastAsia="STSong"/>
          <w:b w:val="0"/>
          <w:i w:val="0"/>
          <w:color w:val="000000"/>
          <w:sz w:val="20"/>
        </w:rPr>
        <w:t xml:space="preserve">Linux常用的关机命令有 </w:t>
      </w:r>
      <w:r>
        <w:br/>
      </w:r>
      <w:r>
        <w:rPr>
          <w:rFonts w:ascii="STSong" w:hAnsi="STSong" w:eastAsia="STSong"/>
          <w:b w:val="0"/>
          <w:i w:val="0"/>
          <w:color w:val="000000"/>
          <w:sz w:val="20"/>
        </w:rPr>
        <w:t xml:space="preserve">A.halt </w:t>
      </w:r>
      <w:r>
        <w:br/>
      </w:r>
      <w:r>
        <w:rPr>
          <w:rFonts w:ascii="STSong" w:hAnsi="STSong" w:eastAsia="STSong"/>
          <w:b w:val="0"/>
          <w:i w:val="0"/>
          <w:color w:val="000000"/>
          <w:sz w:val="20"/>
        </w:rPr>
        <w:t xml:space="preserve">B.shutdown -h </w:t>
      </w:r>
      <w:r>
        <w:br/>
      </w:r>
      <w:r>
        <w:rPr>
          <w:rFonts w:ascii="STSong" w:hAnsi="STSong" w:eastAsia="STSong"/>
          <w:b w:val="0"/>
          <w:i w:val="0"/>
          <w:color w:val="000000"/>
          <w:sz w:val="20"/>
        </w:rPr>
        <w:t xml:space="preserve">C.init 0 </w:t>
      </w:r>
      <w:r>
        <w:br/>
      </w:r>
      <w:r>
        <w:rPr>
          <w:rFonts w:ascii="STSong" w:hAnsi="STSong" w:eastAsia="STSong"/>
          <w:b w:val="0"/>
          <w:i w:val="0"/>
          <w:color w:val="000000"/>
          <w:sz w:val="20"/>
        </w:rPr>
        <w:t xml:space="preserve">D.exit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关联评价点的名称：linux服务启动/停止 </w:t>
      </w:r>
      <w:r>
        <w:br/>
      </w:r>
      <w:r>
        <w:rPr>
          <w:rFonts w:ascii="STSong" w:hAnsi="STSong" w:eastAsia="STSong"/>
          <w:b w:val="0"/>
          <w:i w:val="0"/>
          <w:color w:val="000000"/>
          <w:sz w:val="24"/>
        </w:rPr>
        <w:t xml:space="preserve">2.3.40. 第40题 </w:t>
      </w:r>
      <w:r>
        <w:br/>
      </w:r>
      <w:r>
        <w:rPr>
          <w:rFonts w:ascii="STSong" w:hAnsi="STSong" w:eastAsia="STSong"/>
          <w:b w:val="0"/>
          <w:i w:val="0"/>
          <w:color w:val="000000"/>
          <w:sz w:val="20"/>
        </w:rPr>
        <w:t>LINUX系统下，哪些命令可以重启操作系统（）</w:t>
      </w:r>
      <w:r>
        <w:br/>
      </w:r>
      <w:r>
        <w:rPr>
          <w:rFonts w:ascii="STSong" w:hAnsi="STSong" w:eastAsia="STSong"/>
          <w:b w:val="0"/>
          <w:i w:val="0"/>
          <w:color w:val="000000"/>
          <w:sz w:val="20"/>
        </w:rPr>
        <w:t xml:space="preserve">A.reboot </w:t>
      </w:r>
      <w:r>
        <w:br/>
      </w:r>
      <w:r>
        <w:rPr>
          <w:rFonts w:ascii="STSong" w:hAnsi="STSong" w:eastAsia="STSong"/>
          <w:b w:val="0"/>
          <w:i w:val="0"/>
          <w:color w:val="000000"/>
          <w:sz w:val="20"/>
        </w:rPr>
        <w:t xml:space="preserve">B.shutdown -r now </w:t>
      </w:r>
      <w:r>
        <w:br/>
      </w:r>
      <w:r>
        <w:rPr>
          <w:rFonts w:ascii="STSong" w:hAnsi="STSong" w:eastAsia="STSong"/>
          <w:b w:val="0"/>
          <w:i w:val="0"/>
          <w:color w:val="000000"/>
          <w:sz w:val="20"/>
        </w:rPr>
        <w:t xml:space="preserve">C.shutdown -r 10 </w:t>
      </w:r>
      <w:r>
        <w:br/>
      </w:r>
      <w:r>
        <w:rPr>
          <w:rFonts w:ascii="STSong" w:hAnsi="STSong" w:eastAsia="STSong"/>
          <w:b w:val="0"/>
          <w:i w:val="0"/>
          <w:color w:val="000000"/>
          <w:sz w:val="20"/>
        </w:rPr>
        <w:t xml:space="preserve">D.shutdown -r 20:35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关联评价点的名称：linux服务启动/停止 </w:t>
      </w:r>
      <w:r>
        <w:br/>
      </w:r>
      <w:r>
        <w:rPr>
          <w:rFonts w:ascii="STSong" w:hAnsi="STSong" w:eastAsia="STSong"/>
          <w:b w:val="0"/>
          <w:i w:val="0"/>
          <w:color w:val="000000"/>
          <w:sz w:val="24"/>
        </w:rPr>
        <w:t xml:space="preserve">2.3.41. 第41题 </w:t>
      </w:r>
      <w:r>
        <w:br/>
      </w:r>
      <w:r>
        <w:rPr>
          <w:rFonts w:ascii="STSong" w:hAnsi="STSong" w:eastAsia="STSong"/>
          <w:b w:val="0"/>
          <w:i w:val="0"/>
          <w:color w:val="000000"/>
          <w:sz w:val="20"/>
        </w:rPr>
        <w:t>在Linux系统中，执行（）命令可以使用户退出系统返回到login状态（）</w:t>
      </w:r>
      <w:r>
        <w:rPr>
          <w:rFonts w:ascii="STSong" w:hAnsi="STSong" w:eastAsia="STSong"/>
          <w:b w:val="0"/>
          <w:i w:val="0"/>
          <w:color w:val="000000"/>
          <w:sz w:val="20"/>
        </w:rPr>
        <w:t xml:space="preserve">A.kill -9 0 </w:t>
      </w:r>
      <w:r>
        <w:br/>
      </w:r>
      <w:r>
        <w:rPr>
          <w:rFonts w:ascii="STSong" w:hAnsi="STSong" w:eastAsia="STSong"/>
          <w:b w:val="0"/>
          <w:i w:val="0"/>
          <w:color w:val="000000"/>
          <w:sz w:val="20"/>
        </w:rPr>
        <w:t xml:space="preserve">B.kill -kill 0 </w:t>
      </w:r>
      <w:r>
        <w:br/>
      </w:r>
      <w:r>
        <w:rPr>
          <w:rFonts w:ascii="STSong" w:hAnsi="STSong" w:eastAsia="STSong"/>
          <w:b w:val="0"/>
          <w:i w:val="0"/>
          <w:color w:val="000000"/>
          <w:sz w:val="20"/>
        </w:rPr>
        <w:t xml:space="preserve">C.kill -9 1 </w:t>
      </w:r>
      <w:r>
        <w:br/>
      </w:r>
      <w:r>
        <w:rPr>
          <w:rFonts w:ascii="STSong" w:hAnsi="STSong" w:eastAsia="STSong"/>
          <w:b w:val="0"/>
          <w:i w:val="0"/>
          <w:color w:val="000000"/>
          <w:sz w:val="20"/>
        </w:rPr>
        <w:t xml:space="preserve">D.kill -9 -1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关联评价点的名称：linux服务启动/停止 </w:t>
      </w:r>
      <w:r>
        <w:br/>
      </w:r>
      <w:r>
        <w:rPr>
          <w:rFonts w:ascii="STSong" w:hAnsi="STSong" w:eastAsia="STSong"/>
          <w:b w:val="0"/>
          <w:i w:val="0"/>
          <w:color w:val="000000"/>
          <w:sz w:val="24"/>
        </w:rPr>
        <w:t xml:space="preserve">2.3.42. 第42题 </w:t>
      </w:r>
      <w:r>
        <w:br/>
      </w:r>
      <w:r>
        <w:rPr>
          <w:rFonts w:ascii="STSong" w:hAnsi="STSong" w:eastAsia="STSong"/>
          <w:b w:val="0"/>
          <w:i w:val="0"/>
          <w:color w:val="000000"/>
          <w:sz w:val="20"/>
        </w:rPr>
        <w:t>下列哪些命令可以安全的关掉运行的linux系统（）</w:t>
      </w:r>
      <w:r>
        <w:br/>
      </w:r>
      <w:r>
        <w:rPr>
          <w:rFonts w:ascii="STSong" w:hAnsi="STSong" w:eastAsia="STSong"/>
          <w:b w:val="0"/>
          <w:i w:val="0"/>
          <w:color w:val="000000"/>
          <w:sz w:val="20"/>
        </w:rPr>
        <w:t xml:space="preserve">A.init 0 </w:t>
      </w:r>
      <w:r>
        <w:br/>
      </w:r>
      <w:r>
        <w:rPr>
          <w:rFonts w:ascii="STSong" w:hAnsi="STSong" w:eastAsia="STSong"/>
          <w:b w:val="0"/>
          <w:i w:val="0"/>
          <w:color w:val="000000"/>
          <w:sz w:val="20"/>
        </w:rPr>
        <w:t xml:space="preserve">B.init 1 </w:t>
      </w:r>
      <w:r>
        <w:br/>
      </w:r>
      <w:r>
        <w:rPr>
          <w:rFonts w:ascii="STSong" w:hAnsi="STSong" w:eastAsia="STSong"/>
          <w:b w:val="0"/>
          <w:i w:val="0"/>
          <w:color w:val="000000"/>
          <w:sz w:val="20"/>
        </w:rPr>
        <w:t xml:space="preserve">C.shutdown -h now </w:t>
      </w:r>
      <w:r>
        <w:br/>
      </w:r>
      <w:r>
        <w:rPr>
          <w:rFonts w:ascii="STSong" w:hAnsi="STSong" w:eastAsia="STSong"/>
          <w:b w:val="0"/>
          <w:i w:val="0"/>
          <w:color w:val="000000"/>
          <w:sz w:val="20"/>
        </w:rPr>
        <w:t xml:space="preserve">D.直接关掉电源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关联评价点的名称：linux服务启动/停止</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379 页</w:t>
      </w:r>
    </w:p>
    <w:p>
      <w:pPr>
        <w:sectPr>
          <w:pgSz w:w="11900" w:h="16840"/>
          <w:pgMar w:top="16" w:right="1440" w:bottom="478" w:left="960" w:header="720" w:footer="720" w:gutter="0"/>
          <w:cols w:space="720" w:num="1" w:equalWidth="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432" w:firstLine="0"/>
        <w:jc w:val="left"/>
      </w:pPr>
      <w:r>
        <w:rPr>
          <w:rFonts w:ascii="STSong" w:hAnsi="STSong" w:eastAsia="STSong"/>
          <w:b w:val="0"/>
          <w:i w:val="0"/>
          <w:color w:val="000000"/>
          <w:sz w:val="24"/>
        </w:rPr>
        <w:t xml:space="preserve">2.3.43. 第43题 </w:t>
      </w:r>
      <w:r>
        <w:br/>
      </w:r>
      <w:r>
        <w:rPr>
          <w:rFonts w:ascii="STSong" w:hAnsi="STSong" w:eastAsia="STSong"/>
          <w:b w:val="0"/>
          <w:i w:val="0"/>
          <w:color w:val="000000"/>
          <w:sz w:val="20"/>
        </w:rPr>
        <w:t>RedHat Linux 9.0下可以设置每个运行级别启动服务的工具有（）</w:t>
      </w:r>
      <w:r>
        <w:br/>
      </w:r>
      <w:r>
        <w:rPr>
          <w:rFonts w:ascii="STSong" w:hAnsi="STSong" w:eastAsia="STSong"/>
          <w:b w:val="0"/>
          <w:i w:val="0"/>
          <w:color w:val="000000"/>
          <w:sz w:val="20"/>
        </w:rPr>
        <w:t xml:space="preserve">A.xinetd </w:t>
      </w:r>
      <w:r>
        <w:br/>
      </w:r>
      <w:r>
        <w:rPr>
          <w:rFonts w:ascii="STSong" w:hAnsi="STSong" w:eastAsia="STSong"/>
          <w:b w:val="0"/>
          <w:i w:val="0"/>
          <w:color w:val="000000"/>
          <w:sz w:val="20"/>
        </w:rPr>
        <w:t xml:space="preserve">B.chkconfig </w:t>
      </w:r>
      <w:r>
        <w:br/>
      </w:r>
      <w:r>
        <w:rPr>
          <w:rFonts w:ascii="STSong" w:hAnsi="STSong" w:eastAsia="STSong"/>
          <w:b w:val="0"/>
          <w:i w:val="0"/>
          <w:color w:val="000000"/>
          <w:sz w:val="20"/>
        </w:rPr>
        <w:t xml:space="preserve">C.ntsysv </w:t>
      </w:r>
      <w:r>
        <w:br/>
      </w:r>
      <w:r>
        <w:rPr>
          <w:rFonts w:ascii="STSong" w:hAnsi="STSong" w:eastAsia="STSong"/>
          <w:b w:val="0"/>
          <w:i w:val="0"/>
          <w:color w:val="000000"/>
          <w:sz w:val="20"/>
        </w:rPr>
        <w:t xml:space="preserve">D.jobs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关联评价点的名称：linux服务开机启动设置 </w:t>
      </w:r>
      <w:r>
        <w:br/>
      </w:r>
      <w:r>
        <w:rPr>
          <w:rFonts w:ascii="STSong" w:hAnsi="STSong" w:eastAsia="STSong"/>
          <w:b w:val="0"/>
          <w:i w:val="0"/>
          <w:color w:val="000000"/>
          <w:sz w:val="24"/>
        </w:rPr>
        <w:t xml:space="preserve">2.3.44. 第44题 </w:t>
      </w:r>
      <w:r>
        <w:br/>
      </w:r>
      <w:r>
        <w:rPr>
          <w:rFonts w:ascii="STSong" w:hAnsi="STSong" w:eastAsia="STSong"/>
          <w:b w:val="0"/>
          <w:i w:val="0"/>
          <w:color w:val="000000"/>
          <w:sz w:val="20"/>
        </w:rPr>
        <w:t>cron 的守护程序 crond 启动时将会扫描（  ），查找由 root 或其他系统用户输入的定期调度的作业。</w:t>
      </w:r>
    </w:p>
    <w:p>
      <w:pPr>
        <w:autoSpaceDN w:val="0"/>
        <w:autoSpaceDE w:val="0"/>
        <w:widowControl/>
        <w:spacing w:line="306" w:lineRule="exact" w:before="0" w:after="0"/>
        <w:ind w:left="400" w:right="5040" w:firstLine="0"/>
        <w:jc w:val="left"/>
      </w:pPr>
      <w:r>
        <w:rPr>
          <w:rFonts w:ascii="STSong" w:hAnsi="STSong" w:eastAsia="STSong"/>
          <w:b w:val="0"/>
          <w:i w:val="0"/>
          <w:color w:val="000000"/>
          <w:sz w:val="20"/>
        </w:rPr>
        <w:t xml:space="preserve">A./etc/crontab </w:t>
      </w:r>
      <w:r>
        <w:br/>
      </w:r>
      <w:r>
        <w:rPr>
          <w:rFonts w:ascii="STSong" w:hAnsi="STSong" w:eastAsia="STSong"/>
          <w:b w:val="0"/>
          <w:i w:val="0"/>
          <w:color w:val="000000"/>
          <w:sz w:val="20"/>
        </w:rPr>
        <w:t xml:space="preserve">B./var/spool/cron </w:t>
      </w:r>
      <w:r>
        <w:br/>
      </w:r>
      <w:r>
        <w:rPr>
          <w:rFonts w:ascii="STSong" w:hAnsi="STSong" w:eastAsia="STSong"/>
          <w:b w:val="0"/>
          <w:i w:val="0"/>
          <w:color w:val="000000"/>
          <w:sz w:val="20"/>
        </w:rPr>
        <w:t xml:space="preserve">C./etc/cron.conf </w:t>
      </w:r>
      <w:r>
        <w:br/>
      </w:r>
      <w:r>
        <w:rPr>
          <w:rFonts w:ascii="STSong" w:hAnsi="STSong" w:eastAsia="STSong"/>
          <w:b w:val="0"/>
          <w:i w:val="0"/>
          <w:color w:val="000000"/>
          <w:sz w:val="20"/>
        </w:rPr>
        <w:t xml:space="preserve">D./etc/nsswitch.conf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关联评价点的名称：linux服务开机启动设置 </w:t>
      </w:r>
      <w:r>
        <w:br/>
      </w:r>
      <w:r>
        <w:rPr>
          <w:rFonts w:ascii="STSong" w:hAnsi="STSong" w:eastAsia="STSong"/>
          <w:b w:val="0"/>
          <w:i w:val="0"/>
          <w:color w:val="000000"/>
          <w:sz w:val="24"/>
        </w:rPr>
        <w:t xml:space="preserve">2.3.45. 第45题 </w:t>
      </w:r>
      <w:r>
        <w:br/>
      </w:r>
      <w:r>
        <w:rPr>
          <w:rFonts w:ascii="STSong" w:hAnsi="STSong" w:eastAsia="STSong"/>
          <w:b w:val="0"/>
          <w:i w:val="0"/>
          <w:color w:val="000000"/>
          <w:sz w:val="20"/>
        </w:rPr>
        <w:t xml:space="preserve">linux中安装软件可使用 </w:t>
      </w:r>
      <w:r>
        <w:br/>
      </w:r>
      <w:r>
        <w:rPr>
          <w:rFonts w:ascii="STSong" w:hAnsi="STSong" w:eastAsia="STSong"/>
          <w:b w:val="0"/>
          <w:i w:val="0"/>
          <w:color w:val="000000"/>
          <w:sz w:val="20"/>
        </w:rPr>
        <w:t xml:space="preserve">A.setup </w:t>
      </w:r>
      <w:r>
        <w:br/>
      </w:r>
      <w:r>
        <w:rPr>
          <w:rFonts w:ascii="STSong" w:hAnsi="STSong" w:eastAsia="STSong"/>
          <w:b w:val="0"/>
          <w:i w:val="0"/>
          <w:color w:val="000000"/>
          <w:sz w:val="20"/>
        </w:rPr>
        <w:t xml:space="preserve">B.install </w:t>
      </w:r>
      <w:r>
        <w:br/>
      </w:r>
      <w:r>
        <w:rPr>
          <w:rFonts w:ascii="STSong" w:hAnsi="STSong" w:eastAsia="STSong"/>
          <w:b w:val="0"/>
          <w:i w:val="0"/>
          <w:color w:val="000000"/>
          <w:sz w:val="20"/>
        </w:rPr>
        <w:t xml:space="preserve">C.rpm </w:t>
      </w:r>
      <w:r>
        <w:br/>
      </w:r>
      <w:r>
        <w:rPr>
          <w:rFonts w:ascii="STSong" w:hAnsi="STSong" w:eastAsia="STSong"/>
          <w:b w:val="0"/>
          <w:i w:val="0"/>
          <w:color w:val="000000"/>
          <w:sz w:val="20"/>
        </w:rPr>
        <w:t xml:space="preserve">D.源代码安装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关联评价点的名称：Linux软件安装方式 </w:t>
      </w:r>
      <w:r>
        <w:br/>
      </w:r>
      <w:r>
        <w:rPr>
          <w:rFonts w:ascii="STSong" w:hAnsi="STSong" w:eastAsia="STSong"/>
          <w:b w:val="0"/>
          <w:i w:val="0"/>
          <w:color w:val="000000"/>
          <w:sz w:val="24"/>
        </w:rPr>
        <w:t xml:space="preserve">2.3.46. 第46题 </w:t>
      </w:r>
      <w:r>
        <w:br/>
      </w:r>
      <w:r>
        <w:rPr>
          <w:rFonts w:ascii="STSong" w:hAnsi="STSong" w:eastAsia="STSong"/>
          <w:b w:val="0"/>
          <w:i w:val="0"/>
          <w:color w:val="000000"/>
          <w:sz w:val="20"/>
        </w:rPr>
        <w:t>linux中安装软件可使用（）</w:t>
      </w:r>
      <w:r>
        <w:br/>
      </w:r>
      <w:r>
        <w:rPr>
          <w:rFonts w:ascii="STSong" w:hAnsi="STSong" w:eastAsia="STSong"/>
          <w:b w:val="0"/>
          <w:i w:val="0"/>
          <w:color w:val="000000"/>
          <w:sz w:val="20"/>
        </w:rPr>
        <w:t xml:space="preserve">A.setup </w:t>
      </w:r>
      <w:r>
        <w:br/>
      </w:r>
      <w:r>
        <w:rPr>
          <w:rFonts w:ascii="STSong" w:hAnsi="STSong" w:eastAsia="STSong"/>
          <w:b w:val="0"/>
          <w:i w:val="0"/>
          <w:color w:val="000000"/>
          <w:sz w:val="20"/>
        </w:rPr>
        <w:t xml:space="preserve">B.install </w:t>
      </w:r>
      <w:r>
        <w:br/>
      </w:r>
      <w:r>
        <w:rPr>
          <w:rFonts w:ascii="STSong" w:hAnsi="STSong" w:eastAsia="STSong"/>
          <w:b w:val="0"/>
          <w:i w:val="0"/>
          <w:color w:val="000000"/>
          <w:sz w:val="20"/>
        </w:rPr>
        <w:t xml:space="preserve">C.rpm </w:t>
      </w:r>
      <w:r>
        <w:br/>
      </w:r>
      <w:r>
        <w:rPr>
          <w:rFonts w:ascii="STSong" w:hAnsi="STSong" w:eastAsia="STSong"/>
          <w:b w:val="0"/>
          <w:i w:val="0"/>
          <w:color w:val="000000"/>
          <w:sz w:val="20"/>
        </w:rPr>
        <w:t xml:space="preserve">D.源代码安装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关联评价点的名称：Linux软件安装方式 </w:t>
      </w:r>
      <w:r>
        <w:br/>
      </w:r>
      <w:r>
        <w:rPr>
          <w:rFonts w:ascii="STSong" w:hAnsi="STSong" w:eastAsia="STSong"/>
          <w:b w:val="0"/>
          <w:i w:val="0"/>
          <w:color w:val="000000"/>
          <w:sz w:val="24"/>
        </w:rPr>
        <w:t xml:space="preserve">2.3.47. 第47题 </w:t>
      </w:r>
      <w:r>
        <w:br/>
      </w:r>
      <w:r>
        <w:rPr>
          <w:rFonts w:ascii="STSong" w:hAnsi="STSong" w:eastAsia="STSong"/>
          <w:b w:val="0"/>
          <w:i w:val="0"/>
          <w:color w:val="000000"/>
          <w:sz w:val="20"/>
        </w:rPr>
        <w:t xml:space="preserve">RedHat Linux自带两个引导装载软件是(   ) </w:t>
      </w:r>
      <w:r>
        <w:br/>
      </w:r>
      <w:r>
        <w:rPr>
          <w:rFonts w:ascii="STSong" w:hAnsi="STSong" w:eastAsia="STSong"/>
          <w:b w:val="0"/>
          <w:i w:val="0"/>
          <w:color w:val="000000"/>
          <w:sz w:val="20"/>
        </w:rPr>
        <w:t xml:space="preserve">A.LILO </w:t>
      </w:r>
      <w:r>
        <w:br/>
      </w:r>
      <w:r>
        <w:rPr>
          <w:rFonts w:ascii="STSong" w:hAnsi="STSong" w:eastAsia="STSong"/>
          <w:b w:val="0"/>
          <w:i w:val="0"/>
          <w:color w:val="000000"/>
          <w:sz w:val="20"/>
        </w:rPr>
        <w:t xml:space="preserve">B.GRUB </w:t>
      </w:r>
      <w:r>
        <w:br/>
      </w:r>
      <w:r>
        <w:rPr>
          <w:rFonts w:ascii="STSong" w:hAnsi="STSong" w:eastAsia="STSong"/>
          <w:b w:val="0"/>
          <w:i w:val="0"/>
          <w:color w:val="000000"/>
          <w:sz w:val="20"/>
        </w:rPr>
        <w:t xml:space="preserve">C.Load </w:t>
      </w:r>
      <w:r>
        <w:br/>
      </w:r>
      <w:r>
        <w:rPr>
          <w:rFonts w:ascii="STSong" w:hAnsi="STSong" w:eastAsia="STSong"/>
          <w:b w:val="0"/>
          <w:i w:val="0"/>
          <w:color w:val="000000"/>
          <w:sz w:val="20"/>
        </w:rPr>
        <w:t xml:space="preserve">D.Bootinit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关联评价点的名称：使用Linux软件安装命令 </w:t>
      </w:r>
      <w:r>
        <w:br/>
      </w:r>
      <w:r>
        <w:rPr>
          <w:rFonts w:ascii="STSong" w:hAnsi="STSong" w:eastAsia="STSong"/>
          <w:b w:val="0"/>
          <w:i w:val="0"/>
          <w:color w:val="000000"/>
          <w:sz w:val="24"/>
        </w:rPr>
        <w:t xml:space="preserve">2.3.48. 第48题 </w:t>
      </w:r>
      <w:r>
        <w:br/>
      </w:r>
      <w:r>
        <w:rPr>
          <w:rFonts w:ascii="STSong" w:hAnsi="STSong" w:eastAsia="STSong"/>
          <w:b w:val="0"/>
          <w:i w:val="0"/>
          <w:color w:val="000000"/>
          <w:sz w:val="20"/>
        </w:rPr>
        <w:t>Linux系统中进行软件包卸载可用的命令为（）</w:t>
      </w:r>
      <w:r>
        <w:br/>
      </w:r>
      <w:r>
        <w:rPr>
          <w:rFonts w:ascii="STSong" w:hAnsi="STSong" w:eastAsia="STSong"/>
          <w:b w:val="0"/>
          <w:i w:val="0"/>
          <w:color w:val="000000"/>
          <w:sz w:val="20"/>
        </w:rPr>
        <w:t xml:space="preserve">A.rpm -ivh </w:t>
      </w:r>
      <w:r>
        <w:br/>
      </w:r>
      <w:r>
        <w:rPr>
          <w:rFonts w:ascii="STSong" w:hAnsi="STSong" w:eastAsia="STSong"/>
          <w:b w:val="0"/>
          <w:i w:val="0"/>
          <w:color w:val="000000"/>
          <w:sz w:val="20"/>
        </w:rPr>
        <w:t xml:space="preserve">B.rpm -ev </w:t>
      </w:r>
      <w:r>
        <w:br/>
      </w:r>
      <w:r>
        <w:rPr>
          <w:rFonts w:ascii="STSong" w:hAnsi="STSong" w:eastAsia="STSong"/>
          <w:b w:val="0"/>
          <w:i w:val="0"/>
          <w:color w:val="000000"/>
          <w:sz w:val="20"/>
        </w:rPr>
        <w:t xml:space="preserve">C.rpm -qa </w:t>
      </w:r>
      <w:r>
        <w:br/>
      </w:r>
      <w:r>
        <w:rPr>
          <w:rFonts w:ascii="STSong" w:hAnsi="STSong" w:eastAsia="STSong"/>
          <w:b w:val="0"/>
          <w:i w:val="0"/>
          <w:color w:val="000000"/>
          <w:sz w:val="20"/>
        </w:rPr>
        <w:t>D.yum remove</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380 页</w:t>
      </w:r>
    </w:p>
    <w:p>
      <w:pPr>
        <w:sectPr>
          <w:pgSz w:w="11900" w:h="16840"/>
          <w:pgMar w:top="16" w:right="1440" w:bottom="478" w:left="960" w:header="720" w:footer="720" w:gutter="0"/>
          <w:cols w:space="720" w:num="1" w:equalWidth="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736" w:firstLine="0"/>
        <w:jc w:val="left"/>
      </w:pP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关联评价点的名称：使用Linux软件安装命令 </w:t>
      </w:r>
      <w:r>
        <w:br/>
      </w:r>
      <w:r>
        <w:rPr>
          <w:rFonts w:ascii="STSong" w:hAnsi="STSong" w:eastAsia="STSong"/>
          <w:b w:val="0"/>
          <w:i w:val="0"/>
          <w:color w:val="000000"/>
          <w:sz w:val="24"/>
        </w:rPr>
        <w:t xml:space="preserve">2.3.49. 第49题 </w:t>
      </w:r>
      <w:r>
        <w:br/>
      </w:r>
      <w:r>
        <w:rPr>
          <w:rFonts w:ascii="STSong" w:hAnsi="STSong" w:eastAsia="STSong"/>
          <w:b w:val="0"/>
          <w:i w:val="0"/>
          <w:color w:val="000000"/>
          <w:sz w:val="20"/>
        </w:rPr>
        <w:t xml:space="preserve">Linux系统中进行软件包卸载可用的命令为 </w:t>
      </w:r>
      <w:r>
        <w:br/>
      </w:r>
      <w:r>
        <w:rPr>
          <w:rFonts w:ascii="STSong" w:hAnsi="STSong" w:eastAsia="STSong"/>
          <w:b w:val="0"/>
          <w:i w:val="0"/>
          <w:color w:val="000000"/>
          <w:sz w:val="20"/>
        </w:rPr>
        <w:t xml:space="preserve">A.rpm -ivh </w:t>
      </w:r>
      <w:r>
        <w:br/>
      </w:r>
      <w:r>
        <w:rPr>
          <w:rFonts w:ascii="STSong" w:hAnsi="STSong" w:eastAsia="STSong"/>
          <w:b w:val="0"/>
          <w:i w:val="0"/>
          <w:color w:val="000000"/>
          <w:sz w:val="20"/>
        </w:rPr>
        <w:t xml:space="preserve">B.rpm -ev </w:t>
      </w:r>
      <w:r>
        <w:br/>
      </w:r>
      <w:r>
        <w:rPr>
          <w:rFonts w:ascii="STSong" w:hAnsi="STSong" w:eastAsia="STSong"/>
          <w:b w:val="0"/>
          <w:i w:val="0"/>
          <w:color w:val="000000"/>
          <w:sz w:val="20"/>
        </w:rPr>
        <w:t xml:space="preserve">C.rpm -qa </w:t>
      </w:r>
      <w:r>
        <w:br/>
      </w:r>
      <w:r>
        <w:rPr>
          <w:rFonts w:ascii="STSong" w:hAnsi="STSong" w:eastAsia="STSong"/>
          <w:b w:val="0"/>
          <w:i w:val="0"/>
          <w:color w:val="000000"/>
          <w:sz w:val="20"/>
        </w:rPr>
        <w:t xml:space="preserve">D.yum remove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关联评价点的名称：使用Linux软件安装命令 </w:t>
      </w:r>
      <w:r>
        <w:br/>
      </w:r>
      <w:r>
        <w:rPr>
          <w:rFonts w:ascii="STSong" w:hAnsi="STSong" w:eastAsia="STSong"/>
          <w:b w:val="0"/>
          <w:i w:val="0"/>
          <w:color w:val="000000"/>
          <w:sz w:val="24"/>
        </w:rPr>
        <w:t xml:space="preserve">2.3.50. 第50题 </w:t>
      </w:r>
      <w:r>
        <w:br/>
      </w:r>
      <w:r>
        <w:rPr>
          <w:rFonts w:ascii="STSong" w:hAnsi="STSong" w:eastAsia="STSong"/>
          <w:b w:val="0"/>
          <w:i w:val="0"/>
          <w:color w:val="000000"/>
          <w:sz w:val="20"/>
        </w:rPr>
        <w:t>vi编辑器的区域可以分为（）</w:t>
      </w:r>
      <w:r>
        <w:br/>
      </w:r>
      <w:r>
        <w:rPr>
          <w:rFonts w:ascii="STSong" w:hAnsi="STSong" w:eastAsia="STSong"/>
          <w:b w:val="0"/>
          <w:i w:val="0"/>
          <w:color w:val="000000"/>
          <w:sz w:val="20"/>
        </w:rPr>
        <w:t xml:space="preserve">A.插入区 </w:t>
      </w:r>
      <w:r>
        <w:br/>
      </w:r>
      <w:r>
        <w:rPr>
          <w:rFonts w:ascii="STSong" w:hAnsi="STSong" w:eastAsia="STSong"/>
          <w:b w:val="0"/>
          <w:i w:val="0"/>
          <w:color w:val="000000"/>
          <w:sz w:val="20"/>
        </w:rPr>
        <w:t xml:space="preserve">B.编辑区 </w:t>
      </w:r>
      <w:r>
        <w:br/>
      </w:r>
      <w:r>
        <w:rPr>
          <w:rFonts w:ascii="STSong" w:hAnsi="STSong" w:eastAsia="STSong"/>
          <w:b w:val="0"/>
          <w:i w:val="0"/>
          <w:color w:val="000000"/>
          <w:sz w:val="20"/>
        </w:rPr>
        <w:t xml:space="preserve">C.命令区 </w:t>
      </w:r>
      <w:r>
        <w:br/>
      </w:r>
      <w:r>
        <w:rPr>
          <w:rFonts w:ascii="STSong" w:hAnsi="STSong" w:eastAsia="STSong"/>
          <w:b w:val="0"/>
          <w:i w:val="0"/>
          <w:color w:val="000000"/>
          <w:sz w:val="20"/>
        </w:rPr>
        <w:t xml:space="preserve">D.显示区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2.3.51. 第51题 </w:t>
      </w:r>
      <w:r>
        <w:br/>
      </w:r>
      <w:r>
        <w:rPr>
          <w:rFonts w:ascii="STSong" w:hAnsi="STSong" w:eastAsia="STSong"/>
          <w:b w:val="0"/>
          <w:i w:val="0"/>
          <w:color w:val="000000"/>
          <w:sz w:val="20"/>
        </w:rPr>
        <w:t>使用vi编辑了/etc/hosts文件后，想保存并退出，下面哪个命令能完成（）</w:t>
      </w:r>
      <w:r>
        <w:rPr>
          <w:rFonts w:ascii="STSong" w:hAnsi="STSong" w:eastAsia="STSong"/>
          <w:b w:val="0"/>
          <w:i w:val="0"/>
          <w:color w:val="000000"/>
          <w:sz w:val="20"/>
        </w:rPr>
        <w:t>A.:q!</w:t>
      </w:r>
    </w:p>
    <w:p>
      <w:pPr>
        <w:autoSpaceDN w:val="0"/>
        <w:autoSpaceDE w:val="0"/>
        <w:widowControl/>
        <w:spacing w:line="308" w:lineRule="exact" w:before="0" w:after="0"/>
        <w:ind w:left="400" w:right="3600" w:firstLine="0"/>
        <w:jc w:val="left"/>
      </w:pPr>
      <w:r>
        <w:rPr>
          <w:rFonts w:ascii="STSong" w:hAnsi="STSong" w:eastAsia="STSong"/>
          <w:b w:val="0"/>
          <w:i w:val="0"/>
          <w:color w:val="000000"/>
          <w:sz w:val="20"/>
        </w:rPr>
        <w:t xml:space="preserve">B.:w </w:t>
      </w:r>
      <w:r>
        <w:br/>
      </w:r>
      <w:r>
        <w:rPr>
          <w:rFonts w:ascii="STSong" w:hAnsi="STSong" w:eastAsia="STSong"/>
          <w:b w:val="0"/>
          <w:i w:val="0"/>
          <w:color w:val="000000"/>
          <w:sz w:val="20"/>
        </w:rPr>
        <w:t xml:space="preserve">C.:wq </w:t>
      </w:r>
      <w:r>
        <w:br/>
      </w:r>
      <w:r>
        <w:rPr>
          <w:rFonts w:ascii="STSong" w:hAnsi="STSong" w:eastAsia="STSong"/>
          <w:b w:val="0"/>
          <w:i w:val="0"/>
          <w:color w:val="000000"/>
          <w:sz w:val="20"/>
        </w:rPr>
        <w:t xml:space="preserve">D.ZZ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2.3.52. 第52题 </w:t>
      </w:r>
      <w:r>
        <w:br/>
      </w:r>
      <w:r>
        <w:rPr>
          <w:rFonts w:ascii="STSong" w:hAnsi="STSong" w:eastAsia="STSong"/>
          <w:b w:val="0"/>
          <w:i w:val="0"/>
          <w:color w:val="000000"/>
          <w:sz w:val="20"/>
        </w:rPr>
        <w:t xml:space="preserve">在vi编辑器中，（）命令可以用来插入文本 </w:t>
      </w:r>
      <w:r>
        <w:br/>
      </w:r>
      <w:r>
        <w:rPr>
          <w:rFonts w:ascii="STSong" w:hAnsi="STSong" w:eastAsia="STSong"/>
          <w:b w:val="0"/>
          <w:i w:val="0"/>
          <w:color w:val="000000"/>
          <w:sz w:val="20"/>
        </w:rPr>
        <w:t xml:space="preserve">A.a </w:t>
      </w:r>
      <w:r>
        <w:br/>
      </w:r>
      <w:r>
        <w:rPr>
          <w:rFonts w:ascii="STSong" w:hAnsi="STSong" w:eastAsia="STSong"/>
          <w:b w:val="0"/>
          <w:i w:val="0"/>
          <w:color w:val="000000"/>
          <w:sz w:val="20"/>
        </w:rPr>
        <w:t xml:space="preserve">B.x </w:t>
      </w:r>
      <w:r>
        <w:br/>
      </w:r>
      <w:r>
        <w:rPr>
          <w:rFonts w:ascii="STSong" w:hAnsi="STSong" w:eastAsia="STSong"/>
          <w:b w:val="0"/>
          <w:i w:val="0"/>
          <w:color w:val="000000"/>
          <w:sz w:val="20"/>
        </w:rPr>
        <w:t xml:space="preserve">C.i </w:t>
      </w:r>
      <w:r>
        <w:br/>
      </w:r>
      <w:r>
        <w:rPr>
          <w:rFonts w:ascii="STSong" w:hAnsi="STSong" w:eastAsia="STSong"/>
          <w:b w:val="0"/>
          <w:i w:val="0"/>
          <w:color w:val="000000"/>
          <w:sz w:val="20"/>
        </w:rPr>
        <w:t xml:space="preserve">D.dd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2.3.53. 第53题 </w:t>
      </w:r>
      <w:r>
        <w:br/>
      </w:r>
      <w:r>
        <w:rPr>
          <w:rFonts w:ascii="STSong" w:hAnsi="STSong" w:eastAsia="STSong"/>
          <w:b w:val="0"/>
          <w:i w:val="0"/>
          <w:color w:val="000000"/>
          <w:sz w:val="20"/>
        </w:rPr>
        <w:t xml:space="preserve">vi的三种工作模式是 </w:t>
      </w:r>
      <w:r>
        <w:br/>
      </w:r>
      <w:r>
        <w:rPr>
          <w:rFonts w:ascii="STSong" w:hAnsi="STSong" w:eastAsia="STSong"/>
          <w:b w:val="0"/>
          <w:i w:val="0"/>
          <w:color w:val="000000"/>
          <w:sz w:val="20"/>
        </w:rPr>
        <w:t xml:space="preserve">A.编辑模式 </w:t>
      </w:r>
      <w:r>
        <w:br/>
      </w:r>
      <w:r>
        <w:rPr>
          <w:rFonts w:ascii="STSong" w:hAnsi="STSong" w:eastAsia="STSong"/>
          <w:b w:val="0"/>
          <w:i w:val="0"/>
          <w:color w:val="000000"/>
          <w:sz w:val="20"/>
        </w:rPr>
        <w:t xml:space="preserve">B.插入模式 </w:t>
      </w:r>
      <w:r>
        <w:br/>
      </w:r>
      <w:r>
        <w:rPr>
          <w:rFonts w:ascii="STSong" w:hAnsi="STSong" w:eastAsia="STSong"/>
          <w:b w:val="0"/>
          <w:i w:val="0"/>
          <w:color w:val="000000"/>
          <w:sz w:val="20"/>
        </w:rPr>
        <w:t xml:space="preserve">C.命令模式 </w:t>
      </w:r>
      <w:r>
        <w:br/>
      </w:r>
      <w:r>
        <w:rPr>
          <w:rFonts w:ascii="STSong" w:hAnsi="STSong" w:eastAsia="STSong"/>
          <w:b w:val="0"/>
          <w:i w:val="0"/>
          <w:color w:val="000000"/>
          <w:sz w:val="20"/>
        </w:rPr>
        <w:t xml:space="preserve">D.检查模式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2.3.54. 第54题 </w:t>
      </w:r>
      <w:r>
        <w:br/>
      </w:r>
      <w:r>
        <w:rPr>
          <w:rFonts w:ascii="STSong" w:hAnsi="STSong" w:eastAsia="STSong"/>
          <w:b w:val="0"/>
          <w:i w:val="0"/>
          <w:color w:val="000000"/>
          <w:sz w:val="20"/>
        </w:rPr>
        <w:t>在vi编辑器中，将文件进行保存并退出使用下列哪些命令? （）</w:t>
      </w:r>
      <w:r>
        <w:rPr>
          <w:rFonts w:ascii="STSong" w:hAnsi="STSong" w:eastAsia="STSong"/>
          <w:b w:val="0"/>
          <w:i w:val="0"/>
          <w:color w:val="000000"/>
          <w:sz w:val="20"/>
        </w:rPr>
        <w:t xml:space="preserve">A.w </w:t>
      </w:r>
      <w:r>
        <w:br/>
      </w:r>
      <w:r>
        <w:rPr>
          <w:rFonts w:ascii="STSong" w:hAnsi="STSong" w:eastAsia="STSong"/>
          <w:b w:val="0"/>
          <w:i w:val="0"/>
          <w:color w:val="000000"/>
          <w:sz w:val="20"/>
        </w:rPr>
        <w:t>B.wq</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381 页</w:t>
      </w:r>
    </w:p>
    <w:p>
      <w:pPr>
        <w:sectPr>
          <w:pgSz w:w="11900" w:h="16840"/>
          <w:pgMar w:top="16" w:right="1440" w:bottom="478" w:left="960" w:header="720" w:footer="720" w:gutter="0"/>
          <w:cols w:space="720" w:num="1" w:equalWidth="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752" w:firstLine="0"/>
        <w:jc w:val="left"/>
      </w:pPr>
      <w:r>
        <w:rPr>
          <w:rFonts w:ascii="STSong" w:hAnsi="STSong" w:eastAsia="STSong"/>
          <w:b w:val="0"/>
          <w:i w:val="0"/>
          <w:color w:val="000000"/>
          <w:sz w:val="20"/>
        </w:rPr>
        <w:t xml:space="preserve">C.ZZ </w:t>
      </w:r>
      <w:r>
        <w:br/>
      </w:r>
      <w:r>
        <w:rPr>
          <w:rFonts w:ascii="STSong" w:hAnsi="STSong" w:eastAsia="STSong"/>
          <w:b w:val="0"/>
          <w:i w:val="0"/>
          <w:color w:val="000000"/>
          <w:sz w:val="20"/>
        </w:rPr>
        <w:t xml:space="preserve">D.q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2.3.55. 第55题 </w:t>
      </w:r>
      <w:r>
        <w:br/>
      </w:r>
      <w:r>
        <w:rPr>
          <w:rFonts w:ascii="STSong" w:hAnsi="STSong" w:eastAsia="STSong"/>
          <w:b w:val="0"/>
          <w:i w:val="0"/>
          <w:color w:val="000000"/>
          <w:sz w:val="20"/>
        </w:rPr>
        <w:t xml:space="preserve">vi编辑器保存文本文件的命令 </w:t>
      </w:r>
      <w:r>
        <w:br/>
      </w:r>
      <w:r>
        <w:rPr>
          <w:rFonts w:ascii="STSong" w:hAnsi="STSong" w:eastAsia="STSong"/>
          <w:b w:val="0"/>
          <w:i w:val="0"/>
          <w:color w:val="000000"/>
          <w:sz w:val="20"/>
        </w:rPr>
        <w:t xml:space="preserve">A.:x </w:t>
      </w:r>
      <w:r>
        <w:br/>
      </w:r>
      <w:r>
        <w:rPr>
          <w:rFonts w:ascii="STSong" w:hAnsi="STSong" w:eastAsia="STSong"/>
          <w:b w:val="0"/>
          <w:i w:val="0"/>
          <w:color w:val="000000"/>
          <w:sz w:val="20"/>
        </w:rPr>
        <w:t xml:space="preserve">B.:wq </w:t>
      </w:r>
      <w:r>
        <w:br/>
      </w:r>
      <w:r>
        <w:rPr>
          <w:rFonts w:ascii="STSong" w:hAnsi="STSong" w:eastAsia="STSong"/>
          <w:b w:val="0"/>
          <w:i w:val="0"/>
          <w:color w:val="000000"/>
          <w:sz w:val="20"/>
        </w:rPr>
        <w:t xml:space="preserve">C.:wx </w:t>
      </w:r>
      <w:r>
        <w:br/>
      </w:r>
      <w:r>
        <w:rPr>
          <w:rFonts w:ascii="STSong" w:hAnsi="STSong" w:eastAsia="STSong"/>
          <w:b w:val="0"/>
          <w:i w:val="0"/>
          <w:color w:val="000000"/>
          <w:sz w:val="20"/>
        </w:rPr>
        <w:t xml:space="preserve">D.Esc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2.3.56. 第56题 </w:t>
      </w:r>
      <w:r>
        <w:br/>
      </w:r>
      <w:r>
        <w:rPr>
          <w:rFonts w:ascii="STSong" w:hAnsi="STSong" w:eastAsia="STSong"/>
          <w:b w:val="0"/>
          <w:i w:val="0"/>
          <w:color w:val="000000"/>
          <w:sz w:val="20"/>
        </w:rPr>
        <w:t xml:space="preserve">在Oracle数据库系统中，安全机制主要做（）工作 </w:t>
      </w:r>
      <w:r>
        <w:br/>
      </w:r>
      <w:r>
        <w:rPr>
          <w:rFonts w:ascii="STSong" w:hAnsi="STSong" w:eastAsia="STSong"/>
          <w:b w:val="0"/>
          <w:i w:val="0"/>
          <w:color w:val="000000"/>
          <w:sz w:val="20"/>
        </w:rPr>
        <w:t xml:space="preserve">A.防止非授权的数据库存取 </w:t>
      </w:r>
      <w:r>
        <w:br/>
      </w:r>
      <w:r>
        <w:rPr>
          <w:rFonts w:ascii="STSong" w:hAnsi="STSong" w:eastAsia="STSong"/>
          <w:b w:val="0"/>
          <w:i w:val="0"/>
          <w:color w:val="000000"/>
          <w:sz w:val="20"/>
        </w:rPr>
        <w:t xml:space="preserve">B.防止非授权的对模式对象的存取 </w:t>
      </w:r>
      <w:r>
        <w:br/>
      </w:r>
      <w:r>
        <w:rPr>
          <w:rFonts w:ascii="STSong" w:hAnsi="STSong" w:eastAsia="STSong"/>
          <w:b w:val="0"/>
          <w:i w:val="0"/>
          <w:color w:val="000000"/>
          <w:sz w:val="20"/>
        </w:rPr>
        <w:t xml:space="preserve">C.控制磁盘使用 </w:t>
      </w:r>
      <w:r>
        <w:br/>
      </w:r>
      <w:r>
        <w:rPr>
          <w:rFonts w:ascii="STSong" w:hAnsi="STSong" w:eastAsia="STSong"/>
          <w:b w:val="0"/>
          <w:i w:val="0"/>
          <w:color w:val="000000"/>
          <w:sz w:val="20"/>
        </w:rPr>
        <w:t xml:space="preserve">D.控制系统资源使用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关联评价点的名称：数据库管理系统原理 </w:t>
      </w:r>
      <w:r>
        <w:br/>
      </w:r>
      <w:r>
        <w:rPr>
          <w:rFonts w:ascii="STSong" w:hAnsi="STSong" w:eastAsia="STSong"/>
          <w:b w:val="0"/>
          <w:i w:val="0"/>
          <w:color w:val="000000"/>
          <w:sz w:val="24"/>
        </w:rPr>
        <w:t xml:space="preserve">2.3.57. 第57题 </w:t>
      </w:r>
      <w:r>
        <w:br/>
      </w:r>
      <w:r>
        <w:rPr>
          <w:rFonts w:ascii="STSong" w:hAnsi="STSong" w:eastAsia="STSong"/>
          <w:b w:val="0"/>
          <w:i w:val="0"/>
          <w:color w:val="000000"/>
          <w:sz w:val="20"/>
        </w:rPr>
        <w:t>下列说法正确的是(    )。</w:t>
      </w:r>
    </w:p>
    <w:p>
      <w:pPr>
        <w:autoSpaceDN w:val="0"/>
        <w:autoSpaceDE w:val="0"/>
        <w:widowControl/>
        <w:spacing w:line="308" w:lineRule="exact" w:before="0" w:after="0"/>
        <w:ind w:left="400" w:right="1440" w:firstLine="0"/>
        <w:jc w:val="left"/>
      </w:pPr>
      <w:r>
        <w:rPr>
          <w:rFonts w:ascii="STSong" w:hAnsi="STSong" w:eastAsia="STSong"/>
          <w:b w:val="0"/>
          <w:i w:val="0"/>
          <w:color w:val="000000"/>
          <w:sz w:val="20"/>
        </w:rPr>
        <w:t xml:space="preserve">A.一张数据表一旦建立完成，是不能修改的 </w:t>
      </w:r>
      <w:r>
        <w:br/>
      </w:r>
      <w:r>
        <w:rPr>
          <w:rFonts w:ascii="STSong" w:hAnsi="STSong" w:eastAsia="STSong"/>
          <w:b w:val="0"/>
          <w:i w:val="0"/>
          <w:color w:val="000000"/>
          <w:sz w:val="20"/>
        </w:rPr>
        <w:t xml:space="preserve">B.在MySQL中，用户在单机上操作的数据就存放在单机中 </w:t>
      </w:r>
      <w:r>
        <w:br/>
      </w:r>
      <w:r>
        <w:rPr>
          <w:rFonts w:ascii="STSong" w:hAnsi="STSong" w:eastAsia="STSong"/>
          <w:b w:val="0"/>
          <w:i w:val="0"/>
          <w:color w:val="000000"/>
          <w:sz w:val="20"/>
        </w:rPr>
        <w:t xml:space="preserve">C.在MySQL中，可以建立多个数据库，但也可以通过限定，使用户只能建立一个数据库 </w:t>
      </w:r>
      <w:r>
        <w:rPr>
          <w:rFonts w:ascii="STSong" w:hAnsi="STSong" w:eastAsia="STSong"/>
          <w:b w:val="0"/>
          <w:i w:val="0"/>
          <w:color w:val="000000"/>
          <w:sz w:val="20"/>
        </w:rPr>
        <w:t xml:space="preserve">D.要建立一张数据表，必须先建数据表的结构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关联评价点的名称：数据库管理系统原理 </w:t>
      </w:r>
      <w:r>
        <w:br/>
      </w:r>
      <w:r>
        <w:rPr>
          <w:rFonts w:ascii="STSong" w:hAnsi="STSong" w:eastAsia="STSong"/>
          <w:b w:val="0"/>
          <w:i w:val="0"/>
          <w:color w:val="000000"/>
          <w:sz w:val="24"/>
        </w:rPr>
        <w:t xml:space="preserve">2.3.58. 第58题 </w:t>
      </w:r>
      <w:r>
        <w:br/>
      </w:r>
      <w:r>
        <w:rPr>
          <w:rFonts w:ascii="STSong" w:hAnsi="STSong" w:eastAsia="STSong"/>
          <w:b w:val="0"/>
          <w:i w:val="0"/>
          <w:color w:val="000000"/>
          <w:sz w:val="20"/>
        </w:rPr>
        <w:t>DBA的职责包括（）</w:t>
      </w:r>
      <w:r>
        <w:br/>
      </w:r>
      <w:r>
        <w:rPr>
          <w:rFonts w:ascii="STSong" w:hAnsi="STSong" w:eastAsia="STSong"/>
          <w:b w:val="0"/>
          <w:i w:val="0"/>
          <w:color w:val="000000"/>
          <w:sz w:val="20"/>
        </w:rPr>
        <w:t xml:space="preserve">A.决定DB中的信息内容和结构 </w:t>
      </w:r>
      <w:r>
        <w:br/>
      </w:r>
      <w:r>
        <w:rPr>
          <w:rFonts w:ascii="STSong" w:hAnsi="STSong" w:eastAsia="STSong"/>
          <w:b w:val="0"/>
          <w:i w:val="0"/>
          <w:color w:val="000000"/>
          <w:sz w:val="20"/>
        </w:rPr>
        <w:t xml:space="preserve">B.决定DB的存储结构和存取策略 </w:t>
      </w:r>
      <w:r>
        <w:br/>
      </w:r>
      <w:r>
        <w:rPr>
          <w:rFonts w:ascii="STSong" w:hAnsi="STSong" w:eastAsia="STSong"/>
          <w:b w:val="0"/>
          <w:i w:val="0"/>
          <w:color w:val="000000"/>
          <w:sz w:val="20"/>
        </w:rPr>
        <w:t xml:space="preserve">C.定义数据的安全性要求和完整性约束条件 </w:t>
      </w:r>
      <w:r>
        <w:br/>
      </w:r>
      <w:r>
        <w:rPr>
          <w:rFonts w:ascii="STSong" w:hAnsi="STSong" w:eastAsia="STSong"/>
          <w:b w:val="0"/>
          <w:i w:val="0"/>
          <w:color w:val="000000"/>
          <w:sz w:val="20"/>
        </w:rPr>
        <w:t xml:space="preserve">D.监控数据库的使用和运行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关联评价点的名称：数据库管理系统原理 </w:t>
      </w:r>
      <w:r>
        <w:br/>
      </w:r>
      <w:r>
        <w:rPr>
          <w:rFonts w:ascii="STSong" w:hAnsi="STSong" w:eastAsia="STSong"/>
          <w:b w:val="0"/>
          <w:i w:val="0"/>
          <w:color w:val="000000"/>
          <w:sz w:val="24"/>
        </w:rPr>
        <w:t xml:space="preserve">2.3.59. 第59题 </w:t>
      </w:r>
      <w:r>
        <w:br/>
      </w:r>
      <w:r>
        <w:rPr>
          <w:rFonts w:ascii="STSong" w:hAnsi="STSong" w:eastAsia="STSong"/>
          <w:b w:val="0"/>
          <w:i w:val="0"/>
          <w:color w:val="000000"/>
          <w:sz w:val="20"/>
        </w:rPr>
        <w:t xml:space="preserve">以下哪些是数据库接口规范 </w:t>
      </w:r>
      <w:r>
        <w:br/>
      </w:r>
      <w:r>
        <w:rPr>
          <w:rFonts w:ascii="STSong" w:hAnsi="STSong" w:eastAsia="STSong"/>
          <w:b w:val="0"/>
          <w:i w:val="0"/>
          <w:color w:val="000000"/>
          <w:sz w:val="20"/>
        </w:rPr>
        <w:t xml:space="preserve">A.ODBC </w:t>
      </w:r>
      <w:r>
        <w:br/>
      </w:r>
      <w:r>
        <w:rPr>
          <w:rFonts w:ascii="STSong" w:hAnsi="STSong" w:eastAsia="STSong"/>
          <w:b w:val="0"/>
          <w:i w:val="0"/>
          <w:color w:val="000000"/>
          <w:sz w:val="20"/>
        </w:rPr>
        <w:t xml:space="preserve">B.OCI </w:t>
      </w:r>
      <w:r>
        <w:br/>
      </w:r>
      <w:r>
        <w:rPr>
          <w:rFonts w:ascii="STSong" w:hAnsi="STSong" w:eastAsia="STSong"/>
          <w:b w:val="0"/>
          <w:i w:val="0"/>
          <w:color w:val="000000"/>
          <w:sz w:val="20"/>
        </w:rPr>
        <w:t xml:space="preserve">C.DAO </w:t>
      </w:r>
      <w:r>
        <w:br/>
      </w:r>
      <w:r>
        <w:rPr>
          <w:rFonts w:ascii="STSong" w:hAnsi="STSong" w:eastAsia="STSong"/>
          <w:b w:val="0"/>
          <w:i w:val="0"/>
          <w:color w:val="000000"/>
          <w:sz w:val="20"/>
        </w:rPr>
        <w:t xml:space="preserve">D.OBI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关联评价点的名称：关系数据库理论 </w:t>
      </w:r>
      <w:r>
        <w:br/>
      </w:r>
      <w:r>
        <w:rPr>
          <w:rFonts w:ascii="STSong" w:hAnsi="STSong" w:eastAsia="STSong"/>
          <w:b w:val="0"/>
          <w:i w:val="0"/>
          <w:color w:val="000000"/>
          <w:sz w:val="24"/>
        </w:rPr>
        <w:t xml:space="preserve">2.3.60. 第60题 </w:t>
      </w:r>
      <w:r>
        <w:br/>
      </w:r>
      <w:r>
        <w:rPr>
          <w:rFonts w:ascii="STSong" w:hAnsi="STSong" w:eastAsia="STSong"/>
          <w:b w:val="0"/>
          <w:i w:val="0"/>
          <w:color w:val="000000"/>
          <w:sz w:val="20"/>
        </w:rPr>
        <w:t>死锁产生的必要条件有（）</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382 页</w:t>
      </w:r>
    </w:p>
    <w:p>
      <w:pPr>
        <w:sectPr>
          <w:pgSz w:w="11900" w:h="16840"/>
          <w:pgMar w:top="16" w:right="1440" w:bottom="478" w:left="960" w:header="720" w:footer="720" w:gutter="0"/>
          <w:cols w:space="720" w:num="1" w:equalWidth="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880" w:firstLine="0"/>
        <w:jc w:val="left"/>
      </w:pPr>
      <w:r>
        <w:rPr>
          <w:rFonts w:ascii="STSong" w:hAnsi="STSong" w:eastAsia="STSong"/>
          <w:b w:val="0"/>
          <w:i w:val="0"/>
          <w:color w:val="000000"/>
          <w:sz w:val="20"/>
        </w:rPr>
        <w:t xml:space="preserve">A.互斥条件 </w:t>
      </w:r>
      <w:r>
        <w:br/>
      </w:r>
      <w:r>
        <w:rPr>
          <w:rFonts w:ascii="STSong" w:hAnsi="STSong" w:eastAsia="STSong"/>
          <w:b w:val="0"/>
          <w:i w:val="0"/>
          <w:color w:val="000000"/>
          <w:sz w:val="20"/>
        </w:rPr>
        <w:t xml:space="preserve">B.请求条件 </w:t>
      </w:r>
      <w:r>
        <w:br/>
      </w:r>
      <w:r>
        <w:rPr>
          <w:rFonts w:ascii="STSong" w:hAnsi="STSong" w:eastAsia="STSong"/>
          <w:b w:val="0"/>
          <w:i w:val="0"/>
          <w:color w:val="000000"/>
          <w:sz w:val="20"/>
        </w:rPr>
        <w:t xml:space="preserve">C.保持条件 </w:t>
      </w:r>
      <w:r>
        <w:br/>
      </w:r>
      <w:r>
        <w:rPr>
          <w:rFonts w:ascii="STSong" w:hAnsi="STSong" w:eastAsia="STSong"/>
          <w:b w:val="0"/>
          <w:i w:val="0"/>
          <w:color w:val="000000"/>
          <w:sz w:val="20"/>
        </w:rPr>
        <w:t xml:space="preserve">D.非剥夺条件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关联评价点的名称：关系数据库理论 </w:t>
      </w:r>
      <w:r>
        <w:br/>
      </w:r>
      <w:r>
        <w:rPr>
          <w:rFonts w:ascii="STSong" w:hAnsi="STSong" w:eastAsia="STSong"/>
          <w:b w:val="0"/>
          <w:i w:val="0"/>
          <w:color w:val="000000"/>
          <w:sz w:val="24"/>
        </w:rPr>
        <w:t xml:space="preserve">2.3.61. 第61题 </w:t>
      </w:r>
      <w:r>
        <w:br/>
      </w:r>
      <w:r>
        <w:rPr>
          <w:rFonts w:ascii="STSong" w:hAnsi="STSong" w:eastAsia="STSong"/>
          <w:b w:val="0"/>
          <w:i w:val="0"/>
          <w:color w:val="000000"/>
          <w:sz w:val="20"/>
        </w:rPr>
        <w:t>Oracle中，表名应该严格遵循下列哪些命名规则（）</w:t>
      </w:r>
      <w:r>
        <w:br/>
      </w:r>
      <w:r>
        <w:rPr>
          <w:rFonts w:ascii="STSong" w:hAnsi="STSong" w:eastAsia="STSong"/>
          <w:b w:val="0"/>
          <w:i w:val="0"/>
          <w:color w:val="000000"/>
          <w:sz w:val="20"/>
        </w:rPr>
        <w:t xml:space="preserve">A.表名的最大长度为20个字符 </w:t>
      </w:r>
      <w:r>
        <w:br/>
      </w:r>
      <w:r>
        <w:rPr>
          <w:rFonts w:ascii="STSong" w:hAnsi="STSong" w:eastAsia="STSong"/>
          <w:b w:val="0"/>
          <w:i w:val="0"/>
          <w:color w:val="000000"/>
          <w:sz w:val="20"/>
        </w:rPr>
        <w:t xml:space="preserve">B.表名首字符可以为字母或下划线 </w:t>
      </w:r>
      <w:r>
        <w:br/>
      </w:r>
      <w:r>
        <w:rPr>
          <w:rFonts w:ascii="STSong" w:hAnsi="STSong" w:eastAsia="STSong"/>
          <w:b w:val="0"/>
          <w:i w:val="0"/>
          <w:color w:val="000000"/>
          <w:sz w:val="20"/>
        </w:rPr>
        <w:t xml:space="preserve">C.同一用户模式下的不同表不能具有相同的名称 </w:t>
      </w:r>
      <w:r>
        <w:br/>
      </w:r>
      <w:r>
        <w:rPr>
          <w:rFonts w:ascii="STSong" w:hAnsi="STSong" w:eastAsia="STSong"/>
          <w:b w:val="0"/>
          <w:i w:val="0"/>
          <w:color w:val="000000"/>
          <w:sz w:val="20"/>
        </w:rPr>
        <w:t xml:space="preserve">D.不能使用Oracle保留字来为表命名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2.3.62. 第62题 </w:t>
      </w:r>
      <w:r>
        <w:br/>
      </w:r>
      <w:r>
        <w:rPr>
          <w:rFonts w:ascii="STSong" w:hAnsi="STSong" w:eastAsia="STSong"/>
          <w:b w:val="0"/>
          <w:i w:val="0"/>
          <w:color w:val="000000"/>
          <w:sz w:val="20"/>
        </w:rPr>
        <w:t>在下列 RDMBS 产品中，不属于小型数据库系统的是（）</w:t>
      </w:r>
      <w:r>
        <w:br/>
      </w:r>
      <w:r>
        <w:rPr>
          <w:rFonts w:ascii="STSong" w:hAnsi="STSong" w:eastAsia="STSong"/>
          <w:b w:val="0"/>
          <w:i w:val="0"/>
          <w:color w:val="000000"/>
          <w:sz w:val="20"/>
        </w:rPr>
        <w:t xml:space="preserve">A.Access </w:t>
      </w:r>
      <w:r>
        <w:br/>
      </w:r>
      <w:r>
        <w:rPr>
          <w:rFonts w:ascii="STSong" w:hAnsi="STSong" w:eastAsia="STSong"/>
          <w:b w:val="0"/>
          <w:i w:val="0"/>
          <w:color w:val="000000"/>
          <w:sz w:val="20"/>
        </w:rPr>
        <w:t xml:space="preserve">B.Oracle </w:t>
      </w:r>
      <w:r>
        <w:br/>
      </w:r>
      <w:r>
        <w:rPr>
          <w:rFonts w:ascii="STSong" w:hAnsi="STSong" w:eastAsia="STSong"/>
          <w:b w:val="0"/>
          <w:i w:val="0"/>
          <w:color w:val="000000"/>
          <w:sz w:val="20"/>
        </w:rPr>
        <w:t xml:space="preserve">C.Sybase </w:t>
      </w:r>
      <w:r>
        <w:br/>
      </w:r>
      <w:r>
        <w:rPr>
          <w:rFonts w:ascii="STSong" w:hAnsi="STSong" w:eastAsia="STSong"/>
          <w:b w:val="0"/>
          <w:i w:val="0"/>
          <w:color w:val="000000"/>
          <w:sz w:val="20"/>
        </w:rPr>
        <w:t xml:space="preserve">D.Informix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2.3.63. 第63题 </w:t>
      </w:r>
      <w:r>
        <w:br/>
      </w:r>
      <w:r>
        <w:rPr>
          <w:rFonts w:ascii="STSong" w:hAnsi="STSong" w:eastAsia="STSong"/>
          <w:b w:val="0"/>
          <w:i w:val="0"/>
          <w:color w:val="000000"/>
          <w:sz w:val="20"/>
        </w:rPr>
        <w:t>在mysql提示符下，输入（）命令，可以查看由mysql自己解释的命令。</w:t>
      </w:r>
      <w:r>
        <w:rPr>
          <w:rFonts w:ascii="STSong" w:hAnsi="STSong" w:eastAsia="STSong"/>
          <w:b w:val="0"/>
          <w:i w:val="0"/>
          <w:color w:val="000000"/>
          <w:sz w:val="20"/>
        </w:rPr>
        <w:t>A.\?</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w:t>
      </w:r>
    </w:p>
    <w:p>
      <w:pPr>
        <w:autoSpaceDN w:val="0"/>
        <w:autoSpaceDE w:val="0"/>
        <w:widowControl/>
        <w:spacing w:line="308" w:lineRule="exact" w:before="0" w:after="0"/>
        <w:ind w:left="400" w:right="3600" w:firstLine="0"/>
        <w:jc w:val="left"/>
      </w:pPr>
      <w:r>
        <w:rPr>
          <w:rFonts w:ascii="STSong" w:hAnsi="STSong" w:eastAsia="STSong"/>
          <w:b w:val="0"/>
          <w:i w:val="0"/>
          <w:color w:val="000000"/>
          <w:sz w:val="20"/>
        </w:rPr>
        <w:t xml:space="preserve">C.help </w:t>
      </w:r>
      <w:r>
        <w:br/>
      </w:r>
      <w:r>
        <w:rPr>
          <w:rFonts w:ascii="STSong" w:hAnsi="STSong" w:eastAsia="STSong"/>
          <w:b w:val="0"/>
          <w:i w:val="0"/>
          <w:color w:val="000000"/>
          <w:sz w:val="20"/>
        </w:rPr>
        <w:t xml:space="preserve">D.\h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2.3.64. 第64题 </w:t>
      </w:r>
      <w:r>
        <w:br/>
      </w:r>
      <w:r>
        <w:rPr>
          <w:rFonts w:ascii="STSong" w:hAnsi="STSong" w:eastAsia="STSong"/>
          <w:b w:val="0"/>
          <w:i w:val="0"/>
          <w:color w:val="000000"/>
          <w:sz w:val="20"/>
        </w:rPr>
        <w:t>以下关于MySQL的说法中正确的是（）</w:t>
      </w:r>
      <w:r>
        <w:br/>
      </w:r>
      <w:r>
        <w:rPr>
          <w:rFonts w:ascii="STSong" w:hAnsi="STSong" w:eastAsia="STSong"/>
          <w:b w:val="0"/>
          <w:i w:val="0"/>
          <w:color w:val="000000"/>
          <w:sz w:val="20"/>
        </w:rPr>
        <w:t xml:space="preserve">A.MySQL是一种关系型数据库管理系统 </w:t>
      </w:r>
      <w:r>
        <w:br/>
      </w:r>
      <w:r>
        <w:rPr>
          <w:rFonts w:ascii="STSong" w:hAnsi="STSong" w:eastAsia="STSong"/>
          <w:b w:val="0"/>
          <w:i w:val="0"/>
          <w:color w:val="000000"/>
          <w:sz w:val="20"/>
        </w:rPr>
        <w:t xml:space="preserve">B.MySQL软件是一种开放源码软件 </w:t>
      </w:r>
      <w:r>
        <w:br/>
      </w:r>
      <w:r>
        <w:rPr>
          <w:rFonts w:ascii="STSong" w:hAnsi="STSong" w:eastAsia="STSong"/>
          <w:b w:val="0"/>
          <w:i w:val="0"/>
          <w:color w:val="000000"/>
          <w:sz w:val="20"/>
        </w:rPr>
        <w:t xml:space="preserve">C.MySQL服务器工作在客户端/服务器模式下，或嵌入式系统中 </w:t>
      </w:r>
      <w:r>
        <w:rPr>
          <w:rFonts w:ascii="STSong" w:hAnsi="STSong" w:eastAsia="STSong"/>
          <w:b w:val="0"/>
          <w:i w:val="0"/>
          <w:color w:val="000000"/>
          <w:sz w:val="20"/>
        </w:rPr>
        <w:t xml:space="preserve">D.MySQL完全支持标准的SQL语句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2.3.65. 第65题 </w:t>
      </w:r>
      <w:r>
        <w:br/>
      </w:r>
      <w:r>
        <w:rPr>
          <w:rFonts w:ascii="STSong" w:hAnsi="STSong" w:eastAsia="STSong"/>
          <w:b w:val="0"/>
          <w:i w:val="0"/>
          <w:color w:val="000000"/>
          <w:sz w:val="20"/>
        </w:rPr>
        <w:t xml:space="preserve">SQL Server 2008支持的安装方式有（ ）。 </w:t>
      </w:r>
    </w:p>
    <w:p>
      <w:pPr>
        <w:autoSpaceDN w:val="0"/>
        <w:autoSpaceDE w:val="0"/>
        <w:widowControl/>
        <w:spacing w:line="300" w:lineRule="exact" w:before="0" w:after="0"/>
        <w:ind w:left="400" w:right="4464" w:firstLine="0"/>
        <w:jc w:val="left"/>
      </w:pPr>
      <w:r>
        <w:rPr>
          <w:rFonts w:ascii="STSong" w:hAnsi="STSong" w:eastAsia="STSong"/>
          <w:b w:val="0"/>
          <w:i w:val="0"/>
          <w:color w:val="000000"/>
          <w:sz w:val="20"/>
        </w:rPr>
        <w:t xml:space="preserve">A.本地安装 </w:t>
      </w:r>
      <w:r>
        <w:br/>
      </w:r>
      <w:r>
        <w:rPr>
          <w:rFonts w:ascii="STSong" w:hAnsi="STSong" w:eastAsia="STSong"/>
          <w:b w:val="0"/>
          <w:i w:val="0"/>
          <w:color w:val="000000"/>
          <w:sz w:val="20"/>
        </w:rPr>
        <w:t xml:space="preserve">B.远程安装 </w:t>
      </w:r>
      <w:r>
        <w:br/>
      </w:r>
      <w:r>
        <w:rPr>
          <w:rFonts w:ascii="STSong" w:hAnsi="STSong" w:eastAsia="STSong"/>
          <w:b w:val="0"/>
          <w:i w:val="0"/>
          <w:color w:val="000000"/>
          <w:sz w:val="20"/>
        </w:rPr>
        <w:t xml:space="preserve">C.无人值守安装 </w:t>
      </w:r>
      <w:r>
        <w:br/>
      </w:r>
      <w:r>
        <w:rPr>
          <w:rFonts w:ascii="STSong" w:hAnsi="STSong" w:eastAsia="STSong"/>
          <w:b w:val="0"/>
          <w:i w:val="0"/>
          <w:color w:val="000000"/>
          <w:sz w:val="20"/>
        </w:rPr>
        <w:t xml:space="preserve">D.nfs网络安装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关联评价点的名称：常用的关系型、非关系型数据库</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383 页</w:t>
      </w:r>
    </w:p>
    <w:p>
      <w:pPr>
        <w:sectPr>
          <w:pgSz w:w="11900" w:h="16840"/>
          <w:pgMar w:top="16" w:right="1440" w:bottom="478" w:left="960" w:header="720" w:footer="720" w:gutter="0"/>
          <w:cols w:space="720" w:num="1" w:equalWidth="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6" w:lineRule="exact" w:before="888" w:after="0"/>
        <w:ind w:left="400" w:right="0" w:firstLine="0"/>
        <w:jc w:val="left"/>
      </w:pPr>
      <w:r>
        <w:rPr>
          <w:rFonts w:ascii="STSong" w:hAnsi="STSong" w:eastAsia="STSong"/>
          <w:b w:val="0"/>
          <w:i w:val="0"/>
          <w:color w:val="000000"/>
          <w:sz w:val="24"/>
        </w:rPr>
        <w:t xml:space="preserve">2.3.66. 第66题 </w:t>
      </w:r>
      <w:r>
        <w:br/>
      </w:r>
      <w:r>
        <w:rPr>
          <w:rFonts w:ascii="STSong" w:hAnsi="STSong" w:eastAsia="STSong"/>
          <w:b w:val="0"/>
          <w:i w:val="0"/>
          <w:color w:val="000000"/>
          <w:sz w:val="20"/>
        </w:rPr>
        <w:t xml:space="preserve">SQL Server的安全身份验证模式决定了什么样的账户可以连接到服务器中，SQLServer 2008提供的身份验证模式 </w:t>
      </w:r>
      <w:r>
        <w:rPr>
          <w:rFonts w:ascii="STSong" w:hAnsi="STSong" w:eastAsia="STSong"/>
          <w:b w:val="0"/>
          <w:i w:val="0"/>
          <w:color w:val="000000"/>
          <w:sz w:val="20"/>
        </w:rPr>
        <w:t>有（ ）。</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 xml:space="preserve">A. Windows身份验证模式 </w:t>
      </w:r>
      <w:r>
        <w:br/>
      </w:r>
      <w:r>
        <w:rPr>
          <w:rFonts w:ascii="STSong" w:hAnsi="STSong" w:eastAsia="STSong"/>
          <w:b w:val="0"/>
          <w:i w:val="0"/>
          <w:color w:val="000000"/>
          <w:sz w:val="20"/>
        </w:rPr>
        <w:t xml:space="preserve">B.SQL Server和Windows身份验证模式 </w:t>
      </w:r>
      <w:r>
        <w:br/>
      </w:r>
      <w:r>
        <w:rPr>
          <w:rFonts w:ascii="STSong" w:hAnsi="STSong" w:eastAsia="STSong"/>
          <w:b w:val="0"/>
          <w:i w:val="0"/>
          <w:color w:val="000000"/>
          <w:sz w:val="20"/>
        </w:rPr>
        <w:t xml:space="preserve">C.仅SQL身份验证模式 </w:t>
      </w:r>
      <w:r>
        <w:br/>
      </w:r>
      <w:r>
        <w:rPr>
          <w:rFonts w:ascii="STSong" w:hAnsi="STSong" w:eastAsia="STSong"/>
          <w:b w:val="0"/>
          <w:i w:val="0"/>
          <w:color w:val="000000"/>
          <w:sz w:val="20"/>
        </w:rPr>
        <w:t xml:space="preserve">D.加密身份验证模式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2.3.67. 第67题 </w:t>
      </w:r>
      <w:r>
        <w:br/>
      </w:r>
      <w:r>
        <w:rPr>
          <w:rFonts w:ascii="STSong" w:hAnsi="STSong" w:eastAsia="STSong"/>
          <w:b w:val="0"/>
          <w:i w:val="0"/>
          <w:color w:val="000000"/>
          <w:sz w:val="20"/>
        </w:rPr>
        <w:t>下面列出的选项，哪些是oracle11g数据库的新特性（）</w:t>
      </w:r>
      <w:r>
        <w:br/>
      </w:r>
      <w:r>
        <w:rPr>
          <w:rFonts w:ascii="STSong" w:hAnsi="STSong" w:eastAsia="STSong"/>
          <w:b w:val="0"/>
          <w:i w:val="0"/>
          <w:color w:val="000000"/>
          <w:sz w:val="20"/>
        </w:rPr>
        <w:t xml:space="preserve">A.使用rman复制数据库 </w:t>
      </w:r>
      <w:r>
        <w:br/>
      </w:r>
      <w:r>
        <w:rPr>
          <w:rFonts w:ascii="STSong" w:hAnsi="STSong" w:eastAsia="STSong"/>
          <w:b w:val="0"/>
          <w:i w:val="0"/>
          <w:color w:val="000000"/>
          <w:sz w:val="20"/>
        </w:rPr>
        <w:t xml:space="preserve">B.rac安装新增grid用户进行管理 </w:t>
      </w:r>
      <w:r>
        <w:br/>
      </w:r>
      <w:r>
        <w:rPr>
          <w:rFonts w:ascii="STSong" w:hAnsi="STSong" w:eastAsia="STSong"/>
          <w:b w:val="0"/>
          <w:i w:val="0"/>
          <w:color w:val="000000"/>
          <w:sz w:val="20"/>
        </w:rPr>
        <w:t xml:space="preserve">C.使用Database Replay和sql replay技术捕捉数据库和语句的负载情况 </w:t>
      </w:r>
      <w:r>
        <w:rPr>
          <w:rFonts w:ascii="STSong" w:hAnsi="STSong" w:eastAsia="STSong"/>
          <w:b w:val="0"/>
          <w:i w:val="0"/>
          <w:color w:val="000000"/>
          <w:sz w:val="20"/>
        </w:rPr>
        <w:t xml:space="preserve">D.使用addm工具进行数据库相关问题的诊断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关联评价点的名称：Oracle数据库安装环境准备 </w:t>
      </w:r>
      <w:r>
        <w:br/>
      </w:r>
      <w:r>
        <w:rPr>
          <w:rFonts w:ascii="STSong" w:hAnsi="STSong" w:eastAsia="STSong"/>
          <w:b w:val="0"/>
          <w:i w:val="0"/>
          <w:color w:val="000000"/>
          <w:sz w:val="24"/>
        </w:rPr>
        <w:t xml:space="preserve">2.3.68. 第68题 </w:t>
      </w:r>
      <w:r>
        <w:br/>
      </w:r>
      <w:r>
        <w:rPr>
          <w:rFonts w:ascii="STSong" w:hAnsi="STSong" w:eastAsia="STSong"/>
          <w:b w:val="0"/>
          <w:i w:val="0"/>
          <w:color w:val="000000"/>
          <w:sz w:val="20"/>
        </w:rPr>
        <w:t>下列关于Oracle数据库中的会话(session)，说法正确的有（   ）。</w:t>
      </w:r>
    </w:p>
    <w:p>
      <w:pPr>
        <w:autoSpaceDN w:val="0"/>
        <w:autoSpaceDE w:val="0"/>
        <w:widowControl/>
        <w:spacing w:line="306" w:lineRule="exact" w:before="0" w:after="0"/>
        <w:ind w:left="400" w:right="3744" w:firstLine="0"/>
        <w:jc w:val="left"/>
      </w:pPr>
      <w:r>
        <w:rPr>
          <w:rFonts w:ascii="STSong" w:hAnsi="STSong" w:eastAsia="STSong"/>
          <w:b w:val="0"/>
          <w:i w:val="0"/>
          <w:color w:val="000000"/>
          <w:sz w:val="20"/>
        </w:rPr>
        <w:t xml:space="preserve">A.用户退出或者异常终止时会话暂停 </w:t>
      </w:r>
      <w:r>
        <w:br/>
      </w:r>
      <w:r>
        <w:rPr>
          <w:rFonts w:ascii="STSong" w:hAnsi="STSong" w:eastAsia="STSong"/>
          <w:b w:val="0"/>
          <w:i w:val="0"/>
          <w:color w:val="000000"/>
          <w:sz w:val="20"/>
        </w:rPr>
        <w:t xml:space="preserve">B.用户由Oracle服务器验证通过时会话开始 </w:t>
      </w:r>
      <w:r>
        <w:br/>
      </w:r>
      <w:r>
        <w:rPr>
          <w:rFonts w:ascii="STSong" w:hAnsi="STSong" w:eastAsia="STSong"/>
          <w:b w:val="0"/>
          <w:i w:val="0"/>
          <w:color w:val="000000"/>
          <w:sz w:val="20"/>
        </w:rPr>
        <w:t xml:space="preserve">C.使用共享服务器模式可能出现多个用户进程共享一个服务器进程 </w:t>
      </w:r>
      <w:r>
        <w:rPr>
          <w:rFonts w:ascii="STSong" w:hAnsi="STSong" w:eastAsia="STSong"/>
          <w:b w:val="0"/>
          <w:i w:val="0"/>
          <w:color w:val="000000"/>
          <w:sz w:val="20"/>
        </w:rPr>
        <w:t xml:space="preserve">D.会话是用户和Oracle服务器之问的一种特定连接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关联评价点的名称：Oracle数据库安装环境准备 </w:t>
      </w:r>
      <w:r>
        <w:br/>
      </w:r>
      <w:r>
        <w:rPr>
          <w:rFonts w:ascii="STSong" w:hAnsi="STSong" w:eastAsia="STSong"/>
          <w:b w:val="0"/>
          <w:i w:val="0"/>
          <w:color w:val="000000"/>
          <w:sz w:val="24"/>
        </w:rPr>
        <w:t xml:space="preserve">2.3.69. 第69题 </w:t>
      </w:r>
      <w:r>
        <w:br/>
      </w:r>
      <w:r>
        <w:rPr>
          <w:rFonts w:ascii="STSong" w:hAnsi="STSong" w:eastAsia="STSong"/>
          <w:b w:val="0"/>
          <w:i w:val="0"/>
          <w:color w:val="000000"/>
          <w:sz w:val="20"/>
        </w:rPr>
        <w:t>请选择以下那几项是oracle客户端的链接工具：（ ）</w:t>
      </w:r>
      <w:r>
        <w:br/>
      </w:r>
      <w:r>
        <w:rPr>
          <w:rFonts w:ascii="STSong" w:hAnsi="STSong" w:eastAsia="STSong"/>
          <w:b w:val="0"/>
          <w:i w:val="0"/>
          <w:color w:val="000000"/>
          <w:sz w:val="20"/>
        </w:rPr>
        <w:t xml:space="preserve">A.IE浏览器 </w:t>
      </w:r>
      <w:r>
        <w:br/>
      </w:r>
      <w:r>
        <w:rPr>
          <w:rFonts w:ascii="STSong" w:hAnsi="STSong" w:eastAsia="STSong"/>
          <w:b w:val="0"/>
          <w:i w:val="0"/>
          <w:color w:val="000000"/>
          <w:sz w:val="20"/>
        </w:rPr>
        <w:t xml:space="preserve">B.SQL*PLUS </w:t>
      </w:r>
      <w:r>
        <w:br/>
      </w:r>
      <w:r>
        <w:rPr>
          <w:rFonts w:ascii="STSong" w:hAnsi="STSong" w:eastAsia="STSong"/>
          <w:b w:val="0"/>
          <w:i w:val="0"/>
          <w:color w:val="000000"/>
          <w:sz w:val="20"/>
        </w:rPr>
        <w:t xml:space="preserve">C.PLSQL Developer </w:t>
      </w:r>
      <w:r>
        <w:br/>
      </w:r>
      <w:r>
        <w:rPr>
          <w:rFonts w:ascii="STSong" w:hAnsi="STSong" w:eastAsia="STSong"/>
          <w:b w:val="0"/>
          <w:i w:val="0"/>
          <w:color w:val="000000"/>
          <w:sz w:val="20"/>
        </w:rPr>
        <w:t xml:space="preserve">D.以上答案均不对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关联评价点的名称：Oracle数据库安装环境准备 </w:t>
      </w:r>
      <w:r>
        <w:br/>
      </w:r>
      <w:r>
        <w:rPr>
          <w:rFonts w:ascii="STSong" w:hAnsi="STSong" w:eastAsia="STSong"/>
          <w:b w:val="0"/>
          <w:i w:val="0"/>
          <w:color w:val="000000"/>
          <w:sz w:val="24"/>
        </w:rPr>
        <w:t xml:space="preserve">2.3.70. 第70题 </w:t>
      </w:r>
      <w:r>
        <w:br/>
      </w:r>
      <w:r>
        <w:rPr>
          <w:rFonts w:ascii="STSong" w:hAnsi="STSong" w:eastAsia="STSong"/>
          <w:b w:val="0"/>
          <w:i w:val="0"/>
          <w:color w:val="000000"/>
          <w:sz w:val="20"/>
        </w:rPr>
        <w:t xml:space="preserve">安装Oracle数据库之前，需要检查的项目包括 </w:t>
      </w:r>
      <w:r>
        <w:br/>
      </w:r>
      <w:r>
        <w:rPr>
          <w:rFonts w:ascii="STSong" w:hAnsi="STSong" w:eastAsia="STSong"/>
          <w:b w:val="0"/>
          <w:i w:val="0"/>
          <w:color w:val="000000"/>
          <w:sz w:val="20"/>
        </w:rPr>
        <w:t xml:space="preserve">A.磁盘空间大小 </w:t>
      </w:r>
      <w:r>
        <w:br/>
      </w:r>
      <w:r>
        <w:rPr>
          <w:rFonts w:ascii="STSong" w:hAnsi="STSong" w:eastAsia="STSong"/>
          <w:b w:val="0"/>
          <w:i w:val="0"/>
          <w:color w:val="000000"/>
          <w:sz w:val="20"/>
        </w:rPr>
        <w:t xml:space="preserve">B.内存和SWAP配置 </w:t>
      </w:r>
      <w:r>
        <w:br/>
      </w:r>
      <w:r>
        <w:rPr>
          <w:rFonts w:ascii="STSong" w:hAnsi="STSong" w:eastAsia="STSong"/>
          <w:b w:val="0"/>
          <w:i w:val="0"/>
          <w:color w:val="000000"/>
          <w:sz w:val="20"/>
        </w:rPr>
        <w:t xml:space="preserve">C.操作系统版本 </w:t>
      </w:r>
      <w:r>
        <w:br/>
      </w:r>
      <w:r>
        <w:rPr>
          <w:rFonts w:ascii="STSong" w:hAnsi="STSong" w:eastAsia="STSong"/>
          <w:b w:val="0"/>
          <w:i w:val="0"/>
          <w:color w:val="000000"/>
          <w:sz w:val="20"/>
        </w:rPr>
        <w:t xml:space="preserve">D.操作系统主机名和IP地址配置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关联评价点的名称：Oracle数据库安装环境准备 </w:t>
      </w:r>
      <w:r>
        <w:br/>
      </w:r>
      <w:r>
        <w:rPr>
          <w:rFonts w:ascii="STSong" w:hAnsi="STSong" w:eastAsia="STSong"/>
          <w:b w:val="0"/>
          <w:i w:val="0"/>
          <w:color w:val="000000"/>
          <w:sz w:val="24"/>
        </w:rPr>
        <w:t xml:space="preserve">2.3.71. 第71题 </w:t>
      </w:r>
      <w:r>
        <w:br/>
      </w:r>
      <w:r>
        <w:rPr>
          <w:rFonts w:ascii="STSong" w:hAnsi="STSong" w:eastAsia="STSong"/>
          <w:b w:val="0"/>
          <w:i w:val="0"/>
          <w:color w:val="000000"/>
          <w:sz w:val="20"/>
        </w:rPr>
        <w:t xml:space="preserve">安装Oracle数据库之前，配置操作系统内核参数，描述正确的是 </w:t>
      </w:r>
      <w:r>
        <w:rPr>
          <w:rFonts w:ascii="STSong" w:hAnsi="STSong" w:eastAsia="STSong"/>
          <w:b w:val="0"/>
          <w:i w:val="0"/>
          <w:color w:val="000000"/>
          <w:sz w:val="20"/>
        </w:rPr>
        <w:t xml:space="preserve">A.前缀为shm的参数是有关内存配置的 </w:t>
      </w:r>
      <w:r>
        <w:br/>
      </w:r>
      <w:r>
        <w:rPr>
          <w:rFonts w:ascii="STSong" w:hAnsi="STSong" w:eastAsia="STSong"/>
          <w:b w:val="0"/>
          <w:i w:val="0"/>
          <w:color w:val="000000"/>
          <w:sz w:val="20"/>
        </w:rPr>
        <w:t xml:space="preserve">B.前缀为sem的参数是有关信号量的 </w:t>
      </w:r>
      <w:r>
        <w:br/>
      </w:r>
      <w:r>
        <w:rPr>
          <w:rFonts w:ascii="STSong" w:hAnsi="STSong" w:eastAsia="STSong"/>
          <w:b w:val="0"/>
          <w:i w:val="0"/>
          <w:color w:val="000000"/>
          <w:sz w:val="20"/>
        </w:rPr>
        <w:t>C.配置好内核参数后，需要使用sysctl -p命令使其生效</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384 页</w:t>
      </w:r>
    </w:p>
    <w:p>
      <w:pPr>
        <w:sectPr>
          <w:pgSz w:w="11900" w:h="16840"/>
          <w:pgMar w:top="16" w:right="994" w:bottom="478" w:left="960" w:header="720" w:footer="720" w:gutter="0"/>
          <w:cols w:space="720" w:num="1" w:equalWidth="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592" w:firstLine="0"/>
        <w:jc w:val="left"/>
      </w:pPr>
      <w:r>
        <w:rPr>
          <w:rFonts w:ascii="STSong" w:hAnsi="STSong" w:eastAsia="STSong"/>
          <w:b w:val="0"/>
          <w:i w:val="0"/>
          <w:color w:val="000000"/>
          <w:sz w:val="20"/>
        </w:rPr>
        <w:t xml:space="preserve">D.内核参数与oracle安装没有关系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关联评价点的名称：Oracle数据库安装环境准备 </w:t>
      </w:r>
      <w:r>
        <w:br/>
      </w:r>
      <w:r>
        <w:rPr>
          <w:rFonts w:ascii="STSong" w:hAnsi="STSong" w:eastAsia="STSong"/>
          <w:b w:val="0"/>
          <w:i w:val="0"/>
          <w:color w:val="000000"/>
          <w:sz w:val="24"/>
        </w:rPr>
        <w:t xml:space="preserve">2.3.72. 第72题 </w:t>
      </w:r>
      <w:r>
        <w:br/>
      </w:r>
      <w:r>
        <w:rPr>
          <w:rFonts w:ascii="STSong" w:hAnsi="STSong" w:eastAsia="STSong"/>
          <w:b w:val="0"/>
          <w:i w:val="0"/>
          <w:color w:val="000000"/>
          <w:sz w:val="20"/>
        </w:rPr>
        <w:t xml:space="preserve">图形界面安装Oracle数据库描述正确的是 </w:t>
      </w:r>
      <w:r>
        <w:br/>
      </w:r>
      <w:r>
        <w:rPr>
          <w:rFonts w:ascii="STSong" w:hAnsi="STSong" w:eastAsia="STSong"/>
          <w:b w:val="0"/>
          <w:i w:val="0"/>
          <w:color w:val="000000"/>
          <w:sz w:val="20"/>
        </w:rPr>
        <w:t>A.安装界面可以选择” 安装数据库软件并创建数据库”</w:t>
      </w:r>
      <w:r>
        <w:br/>
      </w:r>
      <w:r>
        <w:rPr>
          <w:rFonts w:ascii="STSong" w:hAnsi="STSong" w:eastAsia="STSong"/>
          <w:b w:val="0"/>
          <w:i w:val="0"/>
          <w:color w:val="000000"/>
          <w:sz w:val="20"/>
        </w:rPr>
        <w:t>B.安装界面可以选择” 仅安装Oracle数据库软件”</w:t>
      </w:r>
      <w:r>
        <w:br/>
      </w:r>
      <w:r>
        <w:rPr>
          <w:rFonts w:ascii="STSong" w:hAnsi="STSong" w:eastAsia="STSong"/>
          <w:b w:val="0"/>
          <w:i w:val="0"/>
          <w:color w:val="000000"/>
          <w:sz w:val="20"/>
        </w:rPr>
        <w:t xml:space="preserve">C.安装界面提示缺少软件包，可以直接跳过 </w:t>
      </w:r>
      <w:r>
        <w:br/>
      </w:r>
      <w:r>
        <w:rPr>
          <w:rFonts w:ascii="STSong" w:hAnsi="STSong" w:eastAsia="STSong"/>
          <w:b w:val="0"/>
          <w:i w:val="0"/>
          <w:color w:val="000000"/>
          <w:sz w:val="20"/>
        </w:rPr>
        <w:t xml:space="preserve">D.安装界面提示运行2个sh的脚本，可以直接跳过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关联评价点的名称：Oracle数据库启动 </w:t>
      </w:r>
      <w:r>
        <w:br/>
      </w:r>
      <w:r>
        <w:rPr>
          <w:rFonts w:ascii="STSong" w:hAnsi="STSong" w:eastAsia="STSong"/>
          <w:b w:val="0"/>
          <w:i w:val="0"/>
          <w:color w:val="000000"/>
          <w:sz w:val="24"/>
        </w:rPr>
        <w:t xml:space="preserve">2.3.73. 第73题 </w:t>
      </w:r>
      <w:r>
        <w:br/>
      </w:r>
      <w:r>
        <w:rPr>
          <w:rFonts w:ascii="STSong" w:hAnsi="STSong" w:eastAsia="STSong"/>
          <w:b w:val="0"/>
          <w:i w:val="0"/>
          <w:color w:val="000000"/>
          <w:sz w:val="20"/>
        </w:rPr>
        <w:t xml:space="preserve">oracle数据库启动的阶段有 </w:t>
      </w:r>
      <w:r>
        <w:br/>
      </w:r>
      <w:r>
        <w:rPr>
          <w:rFonts w:ascii="STSong" w:hAnsi="STSong" w:eastAsia="STSong"/>
          <w:b w:val="0"/>
          <w:i w:val="0"/>
          <w:color w:val="000000"/>
          <w:sz w:val="20"/>
        </w:rPr>
        <w:t xml:space="preserve">A.open </w:t>
      </w:r>
      <w:r>
        <w:br/>
      </w:r>
      <w:r>
        <w:rPr>
          <w:rFonts w:ascii="STSong" w:hAnsi="STSong" w:eastAsia="STSong"/>
          <w:b w:val="0"/>
          <w:i w:val="0"/>
          <w:color w:val="000000"/>
          <w:sz w:val="20"/>
        </w:rPr>
        <w:t xml:space="preserve">B.start </w:t>
      </w:r>
      <w:r>
        <w:br/>
      </w:r>
      <w:r>
        <w:rPr>
          <w:rFonts w:ascii="STSong" w:hAnsi="STSong" w:eastAsia="STSong"/>
          <w:b w:val="0"/>
          <w:i w:val="0"/>
          <w:color w:val="000000"/>
          <w:sz w:val="20"/>
        </w:rPr>
        <w:t xml:space="preserve">C.mount </w:t>
      </w:r>
      <w:r>
        <w:br/>
      </w:r>
      <w:r>
        <w:rPr>
          <w:rFonts w:ascii="STSong" w:hAnsi="STSong" w:eastAsia="STSong"/>
          <w:b w:val="0"/>
          <w:i w:val="0"/>
          <w:color w:val="000000"/>
          <w:sz w:val="20"/>
        </w:rPr>
        <w:t xml:space="preserve">D.nomount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关联评价点的名称：Oracle数据库启动 </w:t>
      </w:r>
      <w:r>
        <w:br/>
      </w:r>
      <w:r>
        <w:rPr>
          <w:rFonts w:ascii="STSong" w:hAnsi="STSong" w:eastAsia="STSong"/>
          <w:b w:val="0"/>
          <w:i w:val="0"/>
          <w:color w:val="000000"/>
          <w:sz w:val="24"/>
        </w:rPr>
        <w:t xml:space="preserve">2.3.74. 第74题 </w:t>
      </w:r>
      <w:r>
        <w:br/>
      </w:r>
      <w:r>
        <w:rPr>
          <w:rFonts w:ascii="STSong" w:hAnsi="STSong" w:eastAsia="STSong"/>
          <w:b w:val="0"/>
          <w:i w:val="0"/>
          <w:color w:val="000000"/>
          <w:sz w:val="20"/>
        </w:rPr>
        <w:t xml:space="preserve">关于创建Oracle用户的的描述，正确的是 </w:t>
      </w:r>
      <w:r>
        <w:br/>
      </w:r>
      <w:r>
        <w:rPr>
          <w:rFonts w:ascii="STSong" w:hAnsi="STSong" w:eastAsia="STSong"/>
          <w:b w:val="0"/>
          <w:i w:val="0"/>
          <w:color w:val="000000"/>
          <w:sz w:val="20"/>
        </w:rPr>
        <w:t xml:space="preserve">A.创建Oracle用户时，不能随意指定用户默认表空间，只能用数据库默认的 </w:t>
      </w:r>
      <w:r>
        <w:rPr>
          <w:rFonts w:ascii="STSong" w:hAnsi="STSong" w:eastAsia="STSong"/>
          <w:b w:val="0"/>
          <w:i w:val="0"/>
          <w:color w:val="000000"/>
          <w:sz w:val="20"/>
        </w:rPr>
        <w:t xml:space="preserve">B.创建Oracle用户时，可以指定用户默认的临时表空间 </w:t>
      </w:r>
      <w:r>
        <w:br/>
      </w:r>
      <w:r>
        <w:rPr>
          <w:rFonts w:ascii="STSong" w:hAnsi="STSong" w:eastAsia="STSong"/>
          <w:b w:val="0"/>
          <w:i w:val="0"/>
          <w:color w:val="000000"/>
          <w:sz w:val="20"/>
        </w:rPr>
        <w:t xml:space="preserve">C.创建Oracle用户后，不用授予任何权限，就可以登陆数据库 </w:t>
      </w:r>
      <w:r>
        <w:br/>
      </w:r>
      <w:r>
        <w:rPr>
          <w:rFonts w:ascii="STSong" w:hAnsi="STSong" w:eastAsia="STSong"/>
          <w:b w:val="0"/>
          <w:i w:val="0"/>
          <w:color w:val="000000"/>
          <w:sz w:val="20"/>
        </w:rPr>
        <w:t xml:space="preserve">D.创建Oracle用户后，必须要授予必要的权限，才能登陆数据库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关联评价点的名称：Oracle数据库用户创建 </w:t>
      </w:r>
      <w:r>
        <w:br/>
      </w:r>
      <w:r>
        <w:rPr>
          <w:rFonts w:ascii="STSong" w:hAnsi="STSong" w:eastAsia="STSong"/>
          <w:b w:val="0"/>
          <w:i w:val="0"/>
          <w:color w:val="000000"/>
          <w:sz w:val="24"/>
        </w:rPr>
        <w:t xml:space="preserve">2.3.75. 第75题 </w:t>
      </w:r>
      <w:r>
        <w:br/>
      </w:r>
      <w:r>
        <w:rPr>
          <w:rFonts w:ascii="STSong" w:hAnsi="STSong" w:eastAsia="STSong"/>
          <w:b w:val="0"/>
          <w:i w:val="0"/>
          <w:color w:val="000000"/>
          <w:sz w:val="20"/>
        </w:rPr>
        <w:t>下列关于中间件的作用描述正确的是（）</w:t>
      </w:r>
      <w:r>
        <w:br/>
      </w:r>
      <w:r>
        <w:rPr>
          <w:rFonts w:ascii="STSong" w:hAnsi="STSong" w:eastAsia="STSong"/>
          <w:b w:val="0"/>
          <w:i w:val="0"/>
          <w:color w:val="000000"/>
          <w:sz w:val="20"/>
        </w:rPr>
        <w:t xml:space="preserve">A.中间件降低了应用开发的复杂程度 </w:t>
      </w:r>
      <w:r>
        <w:br/>
      </w:r>
      <w:r>
        <w:rPr>
          <w:rFonts w:ascii="STSong" w:hAnsi="STSong" w:eastAsia="STSong"/>
          <w:b w:val="0"/>
          <w:i w:val="0"/>
          <w:color w:val="000000"/>
          <w:sz w:val="20"/>
        </w:rPr>
        <w:t xml:space="preserve">B.增加了软件的复用性 </w:t>
      </w:r>
      <w:r>
        <w:br/>
      </w:r>
      <w:r>
        <w:rPr>
          <w:rFonts w:ascii="STSong" w:hAnsi="STSong" w:eastAsia="STSong"/>
          <w:b w:val="0"/>
          <w:i w:val="0"/>
          <w:color w:val="000000"/>
          <w:sz w:val="20"/>
        </w:rPr>
        <w:t xml:space="preserve">C.中间件应用在分布式系统中 </w:t>
      </w:r>
      <w:r>
        <w:br/>
      </w:r>
      <w:r>
        <w:rPr>
          <w:rFonts w:ascii="STSong" w:hAnsi="STSong" w:eastAsia="STSong"/>
          <w:b w:val="0"/>
          <w:i w:val="0"/>
          <w:color w:val="000000"/>
          <w:sz w:val="20"/>
        </w:rPr>
        <w:t xml:space="preserve">D.使程序可以在不同系统软件上的移植，从而大大减少了技术上的负担 </w:t>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2.3.76. 第76题 </w:t>
      </w:r>
      <w:r>
        <w:br/>
      </w:r>
      <w:r>
        <w:rPr>
          <w:rFonts w:ascii="STSong" w:hAnsi="STSong" w:eastAsia="STSong"/>
          <w:b w:val="0"/>
          <w:i w:val="0"/>
          <w:color w:val="000000"/>
          <w:sz w:val="20"/>
        </w:rPr>
        <w:t xml:space="preserve">B/S结构的缺点 </w:t>
      </w:r>
      <w:r>
        <w:br/>
      </w:r>
      <w:r>
        <w:rPr>
          <w:rFonts w:ascii="STSong" w:hAnsi="STSong" w:eastAsia="STSong"/>
          <w:b w:val="0"/>
          <w:i w:val="0"/>
          <w:color w:val="000000"/>
          <w:sz w:val="20"/>
        </w:rPr>
        <w:t xml:space="preserve">A.无法实现具有个性化的功能要求 </w:t>
      </w:r>
      <w:r>
        <w:br/>
      </w:r>
      <w:r>
        <w:rPr>
          <w:rFonts w:ascii="STSong" w:hAnsi="STSong" w:eastAsia="STSong"/>
          <w:b w:val="0"/>
          <w:i w:val="0"/>
          <w:color w:val="000000"/>
          <w:sz w:val="20"/>
        </w:rPr>
        <w:t xml:space="preserve">B.操作是以鼠标为最基本的操作方式 </w:t>
      </w:r>
      <w:r>
        <w:br/>
      </w:r>
      <w:r>
        <w:rPr>
          <w:rFonts w:ascii="STSong" w:hAnsi="STSong" w:eastAsia="STSong"/>
          <w:b w:val="0"/>
          <w:i w:val="0"/>
          <w:color w:val="000000"/>
          <w:sz w:val="20"/>
        </w:rPr>
        <w:t>C.页面动态刷新，响应速度明显降低；</w:t>
      </w:r>
      <w:r>
        <w:br/>
      </w:r>
      <w:r>
        <w:rPr>
          <w:rFonts w:ascii="STSong" w:hAnsi="STSong" w:eastAsia="STSong"/>
          <w:b w:val="0"/>
          <w:i w:val="0"/>
          <w:color w:val="000000"/>
          <w:sz w:val="20"/>
        </w:rPr>
        <w:t>D.给数据库访问造成较大的压力；</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2.3.77. 第77题 </w:t>
      </w:r>
      <w:r>
        <w:br/>
      </w:r>
      <w:r>
        <w:rPr>
          <w:rFonts w:ascii="STSong" w:hAnsi="STSong" w:eastAsia="STSong"/>
          <w:b w:val="0"/>
          <w:i w:val="0"/>
          <w:color w:val="000000"/>
          <w:sz w:val="20"/>
        </w:rPr>
        <w:t xml:space="preserve">B/S结构的优点 </w:t>
      </w:r>
      <w:r>
        <w:br/>
      </w:r>
      <w:r>
        <w:rPr>
          <w:rFonts w:ascii="STSong" w:hAnsi="STSong" w:eastAsia="STSong"/>
          <w:b w:val="0"/>
          <w:i w:val="0"/>
          <w:color w:val="000000"/>
          <w:sz w:val="20"/>
        </w:rPr>
        <w:t>A.可以随时随地进行查询、浏览等业务处理</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385 页</w:t>
      </w:r>
    </w:p>
    <w:p>
      <w:pPr>
        <w:sectPr>
          <w:pgSz w:w="11900" w:h="16840"/>
          <w:pgMar w:top="16" w:right="1440" w:bottom="478" w:left="960" w:header="720" w:footer="720" w:gutter="0"/>
          <w:cols w:space="720" w:num="1" w:equalWidth="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5760" w:firstLine="0"/>
        <w:jc w:val="left"/>
      </w:pPr>
      <w:r>
        <w:rPr>
          <w:rFonts w:ascii="STSong" w:hAnsi="STSong" w:eastAsia="STSong"/>
          <w:b w:val="0"/>
          <w:i w:val="0"/>
          <w:color w:val="000000"/>
          <w:sz w:val="20"/>
        </w:rPr>
        <w:t xml:space="preserve">B.业务扩展简单方便 </w:t>
      </w:r>
      <w:r>
        <w:br/>
      </w:r>
      <w:r>
        <w:rPr>
          <w:rFonts w:ascii="STSong" w:hAnsi="STSong" w:eastAsia="STSong"/>
          <w:b w:val="0"/>
          <w:i w:val="0"/>
          <w:color w:val="000000"/>
          <w:sz w:val="20"/>
        </w:rPr>
        <w:t xml:space="preserve">C.维护简单方便 </w:t>
      </w:r>
      <w:r>
        <w:br/>
      </w:r>
      <w:r>
        <w:rPr>
          <w:rFonts w:ascii="STSong" w:hAnsi="STSong" w:eastAsia="STSong"/>
          <w:b w:val="0"/>
          <w:i w:val="0"/>
          <w:color w:val="000000"/>
          <w:sz w:val="20"/>
        </w:rPr>
        <w:t>D.开发简单，共享性强（）</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2.3.78. 第78题 </w:t>
      </w:r>
      <w:r>
        <w:br/>
      </w:r>
      <w:r>
        <w:rPr>
          <w:rFonts w:ascii="STSong" w:hAnsi="STSong" w:eastAsia="STSong"/>
          <w:b w:val="0"/>
          <w:i w:val="0"/>
          <w:color w:val="000000"/>
          <w:sz w:val="20"/>
        </w:rPr>
        <w:t xml:space="preserve">C/S结构的缺点 </w:t>
      </w:r>
      <w:r>
        <w:br/>
      </w:r>
      <w:r>
        <w:rPr>
          <w:rFonts w:ascii="STSong" w:hAnsi="STSong" w:eastAsia="STSong"/>
          <w:b w:val="0"/>
          <w:i w:val="0"/>
          <w:color w:val="000000"/>
          <w:sz w:val="20"/>
        </w:rPr>
        <w:t xml:space="preserve">A.需要专门的客户端软件 </w:t>
      </w:r>
      <w:r>
        <w:br/>
      </w:r>
      <w:r>
        <w:rPr>
          <w:rFonts w:ascii="STSong" w:hAnsi="STSong" w:eastAsia="STSong"/>
          <w:b w:val="0"/>
          <w:i w:val="0"/>
          <w:color w:val="000000"/>
          <w:sz w:val="20"/>
        </w:rPr>
        <w:t xml:space="preserve">B.兼容性差 </w:t>
      </w:r>
      <w:r>
        <w:br/>
      </w:r>
      <w:r>
        <w:rPr>
          <w:rFonts w:ascii="STSong" w:hAnsi="STSong" w:eastAsia="STSong"/>
          <w:b w:val="0"/>
          <w:i w:val="0"/>
          <w:color w:val="000000"/>
          <w:sz w:val="20"/>
        </w:rPr>
        <w:t xml:space="preserve">C.开发成本较高 </w:t>
      </w:r>
      <w:r>
        <w:br/>
      </w:r>
      <w:r>
        <w:rPr>
          <w:rFonts w:ascii="STSong" w:hAnsi="STSong" w:eastAsia="STSong"/>
          <w:b w:val="0"/>
          <w:i w:val="0"/>
          <w:color w:val="000000"/>
          <w:sz w:val="20"/>
        </w:rPr>
        <w:t xml:space="preserve">D.对客户端的操作系统一般会有限制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2.3.79. 第79题 </w:t>
      </w:r>
      <w:r>
        <w:br/>
      </w:r>
      <w:r>
        <w:rPr>
          <w:rFonts w:ascii="STSong" w:hAnsi="STSong" w:eastAsia="STSong"/>
          <w:b w:val="0"/>
          <w:i w:val="0"/>
          <w:color w:val="000000"/>
          <w:sz w:val="20"/>
        </w:rPr>
        <w:t>COM的特性是什么（）</w:t>
      </w:r>
      <w:r>
        <w:br/>
      </w:r>
      <w:r>
        <w:rPr>
          <w:rFonts w:ascii="STSong" w:hAnsi="STSong" w:eastAsia="STSong"/>
          <w:b w:val="0"/>
          <w:i w:val="0"/>
          <w:color w:val="000000"/>
          <w:sz w:val="20"/>
        </w:rPr>
        <w:t xml:space="preserve">A.语言无关 </w:t>
      </w:r>
      <w:r>
        <w:br/>
      </w:r>
      <w:r>
        <w:rPr>
          <w:rFonts w:ascii="STSong" w:hAnsi="STSong" w:eastAsia="STSong"/>
          <w:b w:val="0"/>
          <w:i w:val="0"/>
          <w:color w:val="000000"/>
          <w:sz w:val="20"/>
        </w:rPr>
        <w:t xml:space="preserve">B.进程透明 </w:t>
      </w:r>
      <w:r>
        <w:br/>
      </w:r>
      <w:r>
        <w:rPr>
          <w:rFonts w:ascii="STSong" w:hAnsi="STSong" w:eastAsia="STSong"/>
          <w:b w:val="0"/>
          <w:i w:val="0"/>
          <w:color w:val="000000"/>
          <w:sz w:val="20"/>
        </w:rPr>
        <w:t xml:space="preserve">C.可重用性 </w:t>
      </w:r>
      <w:r>
        <w:br/>
      </w:r>
      <w:r>
        <w:rPr>
          <w:rFonts w:ascii="STSong" w:hAnsi="STSong" w:eastAsia="STSong"/>
          <w:b w:val="0"/>
          <w:i w:val="0"/>
          <w:color w:val="000000"/>
          <w:sz w:val="20"/>
        </w:rPr>
        <w:t xml:space="preserve">D.多线程特性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2.3.80. 第80题 </w:t>
      </w:r>
      <w:r>
        <w:br/>
      </w:r>
      <w:r>
        <w:rPr>
          <w:rFonts w:ascii="STSong" w:hAnsi="STSong" w:eastAsia="STSong"/>
          <w:b w:val="0"/>
          <w:i w:val="0"/>
          <w:color w:val="000000"/>
          <w:sz w:val="20"/>
        </w:rPr>
        <w:t>EJB组件有哪几种？</w:t>
      </w:r>
    </w:p>
    <w:p>
      <w:pPr>
        <w:autoSpaceDN w:val="0"/>
        <w:autoSpaceDE w:val="0"/>
        <w:widowControl/>
        <w:spacing w:line="308" w:lineRule="exact" w:before="0" w:after="0"/>
        <w:ind w:left="400" w:right="1584" w:firstLine="0"/>
        <w:jc w:val="left"/>
      </w:pPr>
      <w:r>
        <w:rPr>
          <w:rFonts w:ascii="STSong" w:hAnsi="STSong" w:eastAsia="STSong"/>
          <w:b w:val="0"/>
          <w:i w:val="0"/>
          <w:color w:val="000000"/>
          <w:sz w:val="20"/>
        </w:rPr>
        <w:t xml:space="preserve">A.entity bean </w:t>
      </w:r>
      <w:r>
        <w:br/>
      </w:r>
      <w:r>
        <w:rPr>
          <w:rFonts w:ascii="STSong" w:hAnsi="STSong" w:eastAsia="STSong"/>
          <w:b w:val="0"/>
          <w:i w:val="0"/>
          <w:color w:val="000000"/>
          <w:sz w:val="20"/>
        </w:rPr>
        <w:t xml:space="preserve">B.session bean </w:t>
      </w:r>
      <w:r>
        <w:br/>
      </w:r>
      <w:r>
        <w:rPr>
          <w:rFonts w:ascii="STSong" w:hAnsi="STSong" w:eastAsia="STSong"/>
          <w:b w:val="0"/>
          <w:i w:val="0"/>
          <w:color w:val="000000"/>
          <w:sz w:val="20"/>
        </w:rPr>
        <w:t xml:space="preserve">C.java bean </w:t>
      </w:r>
      <w:r>
        <w:br/>
      </w:r>
      <w:r>
        <w:rPr>
          <w:rFonts w:ascii="STSong" w:hAnsi="STSong" w:eastAsia="STSong"/>
          <w:b w:val="0"/>
          <w:i w:val="0"/>
          <w:color w:val="000000"/>
          <w:sz w:val="20"/>
        </w:rPr>
        <w:t xml:space="preserve">D.message-driven bean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2.3.81. 第81题 </w:t>
      </w:r>
      <w:r>
        <w:br/>
      </w:r>
      <w:r>
        <w:rPr>
          <w:rFonts w:ascii="STSong" w:hAnsi="STSong" w:eastAsia="STSong"/>
          <w:b w:val="0"/>
          <w:i w:val="0"/>
          <w:color w:val="000000"/>
          <w:sz w:val="20"/>
        </w:rPr>
        <w:t xml:space="preserve">国网公司目录典型设计中规划的目录是 </w:t>
      </w:r>
      <w:r>
        <w:br/>
      </w:r>
      <w:r>
        <w:rPr>
          <w:rFonts w:ascii="STSong" w:hAnsi="STSong" w:eastAsia="STSong"/>
          <w:b w:val="0"/>
          <w:i w:val="0"/>
          <w:color w:val="000000"/>
          <w:sz w:val="20"/>
        </w:rPr>
        <w:t xml:space="preserve">A.安全目录 </w:t>
      </w:r>
      <w:r>
        <w:br/>
      </w:r>
      <w:r>
        <w:rPr>
          <w:rFonts w:ascii="STSong" w:hAnsi="STSong" w:eastAsia="STSong"/>
          <w:b w:val="0"/>
          <w:i w:val="0"/>
          <w:color w:val="000000"/>
          <w:sz w:val="20"/>
        </w:rPr>
        <w:t xml:space="preserve">B.身份目录 </w:t>
      </w:r>
      <w:r>
        <w:br/>
      </w:r>
      <w:r>
        <w:rPr>
          <w:rFonts w:ascii="STSong" w:hAnsi="STSong" w:eastAsia="STSong"/>
          <w:b w:val="0"/>
          <w:i w:val="0"/>
          <w:color w:val="000000"/>
          <w:sz w:val="20"/>
        </w:rPr>
        <w:t xml:space="preserve">C.认证目录 </w:t>
      </w:r>
      <w:r>
        <w:br/>
      </w:r>
      <w:r>
        <w:rPr>
          <w:rFonts w:ascii="STSong" w:hAnsi="STSong" w:eastAsia="STSong"/>
          <w:b w:val="0"/>
          <w:i w:val="0"/>
          <w:color w:val="000000"/>
          <w:sz w:val="20"/>
        </w:rPr>
        <w:t xml:space="preserve">D.企业资源目录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2.3.82. 第82题 </w:t>
      </w:r>
      <w:r>
        <w:br/>
      </w:r>
      <w:r>
        <w:rPr>
          <w:rFonts w:ascii="STSong" w:hAnsi="STSong" w:eastAsia="STSong"/>
          <w:b w:val="0"/>
          <w:i w:val="0"/>
          <w:color w:val="000000"/>
          <w:sz w:val="20"/>
        </w:rPr>
        <w:t>随着中间件在信息化建设中的广泛应用，中间件应用需求还表现出那些新的特点（）</w:t>
      </w:r>
      <w:r>
        <w:rPr>
          <w:rFonts w:ascii="STSong" w:hAnsi="STSong" w:eastAsia="STSong"/>
          <w:b w:val="0"/>
          <w:i w:val="0"/>
          <w:color w:val="000000"/>
          <w:sz w:val="20"/>
        </w:rPr>
        <w:t xml:space="preserve">A.可成长性 </w:t>
      </w:r>
      <w:r>
        <w:br/>
      </w:r>
      <w:r>
        <w:rPr>
          <w:rFonts w:ascii="STSong" w:hAnsi="STSong" w:eastAsia="STSong"/>
          <w:b w:val="0"/>
          <w:i w:val="0"/>
          <w:color w:val="000000"/>
          <w:sz w:val="20"/>
        </w:rPr>
        <w:t xml:space="preserve">B.适应性 </w:t>
      </w:r>
      <w:r>
        <w:br/>
      </w:r>
      <w:r>
        <w:rPr>
          <w:rFonts w:ascii="STSong" w:hAnsi="STSong" w:eastAsia="STSong"/>
          <w:b w:val="0"/>
          <w:i w:val="0"/>
          <w:color w:val="000000"/>
          <w:sz w:val="20"/>
        </w:rPr>
        <w:t xml:space="preserve">C.可管理性 </w:t>
      </w:r>
      <w:r>
        <w:br/>
      </w:r>
      <w:r>
        <w:rPr>
          <w:rFonts w:ascii="STSong" w:hAnsi="STSong" w:eastAsia="STSong"/>
          <w:b w:val="0"/>
          <w:i w:val="0"/>
          <w:color w:val="000000"/>
          <w:sz w:val="20"/>
        </w:rPr>
        <w:t xml:space="preserve">D.高可信性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2.3.83. 第83题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386 页</w:t>
      </w:r>
    </w:p>
    <w:p>
      <w:pPr>
        <w:sectPr>
          <w:pgSz w:w="11900" w:h="16840"/>
          <w:pgMar w:top="16" w:right="1440" w:bottom="478" w:left="960" w:header="720" w:footer="720" w:gutter="0"/>
          <w:cols w:space="720" w:num="1" w:equalWidth="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5184" w:firstLine="0"/>
        <w:jc w:val="left"/>
      </w:pPr>
      <w:r>
        <w:rPr>
          <w:rFonts w:ascii="STSong" w:hAnsi="STSong" w:eastAsia="STSong"/>
          <w:b w:val="0"/>
          <w:i w:val="0"/>
          <w:color w:val="000000"/>
          <w:sz w:val="20"/>
        </w:rPr>
        <w:t>中间件中，消息发送的模式有哪些（）</w:t>
      </w:r>
      <w:r>
        <w:br/>
      </w:r>
      <w:r>
        <w:rPr>
          <w:rFonts w:ascii="STSong" w:hAnsi="STSong" w:eastAsia="STSong"/>
          <w:b w:val="0"/>
          <w:i w:val="0"/>
          <w:color w:val="000000"/>
          <w:sz w:val="20"/>
        </w:rPr>
        <w:t xml:space="preserve">A.同步通信 </w:t>
      </w:r>
      <w:r>
        <w:br/>
      </w:r>
      <w:r>
        <w:rPr>
          <w:rFonts w:ascii="STSong" w:hAnsi="STSong" w:eastAsia="STSong"/>
          <w:b w:val="0"/>
          <w:i w:val="0"/>
          <w:color w:val="000000"/>
          <w:sz w:val="20"/>
        </w:rPr>
        <w:t xml:space="preserve">B.异步通信 </w:t>
      </w:r>
      <w:r>
        <w:br/>
      </w:r>
      <w:r>
        <w:rPr>
          <w:rFonts w:ascii="STSong" w:hAnsi="STSong" w:eastAsia="STSong"/>
          <w:b w:val="0"/>
          <w:i w:val="0"/>
          <w:color w:val="000000"/>
          <w:sz w:val="20"/>
        </w:rPr>
        <w:t xml:space="preserve">C.单向 </w:t>
      </w:r>
      <w:r>
        <w:br/>
      </w:r>
      <w:r>
        <w:rPr>
          <w:rFonts w:ascii="STSong" w:hAnsi="STSong" w:eastAsia="STSong"/>
          <w:b w:val="0"/>
          <w:i w:val="0"/>
          <w:color w:val="000000"/>
          <w:sz w:val="20"/>
        </w:rPr>
        <w:t xml:space="preserve">D.延迟同步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2.3.84. 第84题 </w:t>
      </w:r>
      <w:r>
        <w:br/>
      </w:r>
      <w:r>
        <w:rPr>
          <w:rFonts w:ascii="STSong" w:hAnsi="STSong" w:eastAsia="STSong"/>
          <w:b w:val="0"/>
          <w:i w:val="0"/>
          <w:color w:val="000000"/>
          <w:sz w:val="20"/>
        </w:rPr>
        <w:t>以下不是weblogic所遵循的标准架构是（）</w:t>
      </w:r>
      <w:r>
        <w:br/>
      </w:r>
      <w:r>
        <w:rPr>
          <w:rFonts w:ascii="STSong" w:hAnsi="STSong" w:eastAsia="STSong"/>
          <w:b w:val="0"/>
          <w:i w:val="0"/>
          <w:color w:val="000000"/>
          <w:sz w:val="20"/>
        </w:rPr>
        <w:t xml:space="preserve">A.DCOM </w:t>
      </w:r>
      <w:r>
        <w:br/>
      </w:r>
      <w:r>
        <w:rPr>
          <w:rFonts w:ascii="STSong" w:hAnsi="STSong" w:eastAsia="STSong"/>
          <w:b w:val="0"/>
          <w:i w:val="0"/>
          <w:color w:val="000000"/>
          <w:sz w:val="20"/>
        </w:rPr>
        <w:t xml:space="preserve">B.J2EE </w:t>
      </w:r>
      <w:r>
        <w:br/>
      </w:r>
      <w:r>
        <w:rPr>
          <w:rFonts w:ascii="STSong" w:hAnsi="STSong" w:eastAsia="STSong"/>
          <w:b w:val="0"/>
          <w:i w:val="0"/>
          <w:color w:val="000000"/>
          <w:sz w:val="20"/>
        </w:rPr>
        <w:t xml:space="preserve">C.DCE </w:t>
      </w:r>
      <w:r>
        <w:br/>
      </w:r>
      <w:r>
        <w:rPr>
          <w:rFonts w:ascii="STSong" w:hAnsi="STSong" w:eastAsia="STSong"/>
          <w:b w:val="0"/>
          <w:i w:val="0"/>
          <w:color w:val="000000"/>
          <w:sz w:val="20"/>
        </w:rPr>
        <w:t xml:space="preserve">D.TCPIP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2.3.85. 第85题 </w:t>
      </w:r>
      <w:r>
        <w:br/>
      </w:r>
      <w:r>
        <w:rPr>
          <w:rFonts w:ascii="STSong" w:hAnsi="STSong" w:eastAsia="STSong"/>
          <w:b w:val="0"/>
          <w:i w:val="0"/>
          <w:color w:val="000000"/>
          <w:sz w:val="20"/>
        </w:rPr>
        <w:t xml:space="preserve">中间件包括哪几类 </w:t>
      </w:r>
      <w:r>
        <w:br/>
      </w:r>
      <w:r>
        <w:rPr>
          <w:rFonts w:ascii="STSong" w:hAnsi="STSong" w:eastAsia="STSong"/>
          <w:b w:val="0"/>
          <w:i w:val="0"/>
          <w:color w:val="000000"/>
          <w:sz w:val="20"/>
        </w:rPr>
        <w:t xml:space="preserve">A.应用中间件 </w:t>
      </w:r>
      <w:r>
        <w:br/>
      </w:r>
      <w:r>
        <w:rPr>
          <w:rFonts w:ascii="STSong" w:hAnsi="STSong" w:eastAsia="STSong"/>
          <w:b w:val="0"/>
          <w:i w:val="0"/>
          <w:color w:val="000000"/>
          <w:sz w:val="20"/>
        </w:rPr>
        <w:t xml:space="preserve">B.消息中间件 </w:t>
      </w:r>
      <w:r>
        <w:br/>
      </w:r>
      <w:r>
        <w:rPr>
          <w:rFonts w:ascii="STSong" w:hAnsi="STSong" w:eastAsia="STSong"/>
          <w:b w:val="0"/>
          <w:i w:val="0"/>
          <w:color w:val="000000"/>
          <w:sz w:val="20"/>
        </w:rPr>
        <w:t xml:space="preserve">C.事物中间件 </w:t>
      </w:r>
      <w:r>
        <w:br/>
      </w:r>
      <w:r>
        <w:rPr>
          <w:rFonts w:ascii="STSong" w:hAnsi="STSong" w:eastAsia="STSong"/>
          <w:b w:val="0"/>
          <w:i w:val="0"/>
          <w:color w:val="000000"/>
          <w:sz w:val="20"/>
        </w:rPr>
        <w:t xml:space="preserve">D.web中间件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2.3.86. 第86题 </w:t>
      </w:r>
      <w:r>
        <w:br/>
      </w:r>
      <w:r>
        <w:rPr>
          <w:rFonts w:ascii="STSong" w:hAnsi="STSong" w:eastAsia="STSong"/>
          <w:b w:val="0"/>
          <w:i w:val="0"/>
          <w:color w:val="000000"/>
          <w:sz w:val="20"/>
        </w:rPr>
        <w:t>中间件的产生是为了解决哪些关键问题（）</w:t>
      </w:r>
      <w:r>
        <w:br/>
      </w:r>
      <w:r>
        <w:rPr>
          <w:rFonts w:ascii="STSong" w:hAnsi="STSong" w:eastAsia="STSong"/>
          <w:b w:val="0"/>
          <w:i w:val="0"/>
          <w:color w:val="000000"/>
          <w:sz w:val="20"/>
        </w:rPr>
        <w:t xml:space="preserve">A.有效安全地实现异构资源信息的共享 </w:t>
      </w:r>
      <w:r>
        <w:br/>
      </w:r>
      <w:r>
        <w:rPr>
          <w:rFonts w:ascii="STSong" w:hAnsi="STSong" w:eastAsia="STSong"/>
          <w:b w:val="0"/>
          <w:i w:val="0"/>
          <w:color w:val="000000"/>
          <w:sz w:val="20"/>
        </w:rPr>
        <w:t xml:space="preserve">B.快速开发与集成各种异构应用软件系统 </w:t>
      </w:r>
      <w:r>
        <w:br/>
      </w:r>
      <w:r>
        <w:rPr>
          <w:rFonts w:ascii="STSong" w:hAnsi="STSong" w:eastAsia="STSong"/>
          <w:b w:val="0"/>
          <w:i w:val="0"/>
          <w:color w:val="000000"/>
          <w:sz w:val="20"/>
        </w:rPr>
        <w:t xml:space="preserve">C.降低应用软件开发成本 </w:t>
      </w:r>
      <w:r>
        <w:br/>
      </w:r>
      <w:r>
        <w:rPr>
          <w:rFonts w:ascii="STSong" w:hAnsi="STSong" w:eastAsia="STSong"/>
          <w:b w:val="0"/>
          <w:i w:val="0"/>
          <w:color w:val="000000"/>
          <w:sz w:val="20"/>
        </w:rPr>
        <w:t xml:space="preserve">D.提高系统的稳定性与可维护性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2.3.87. 第87题 </w:t>
      </w:r>
      <w:r>
        <w:br/>
      </w:r>
      <w:r>
        <w:rPr>
          <w:rFonts w:ascii="STSong" w:hAnsi="STSong" w:eastAsia="STSong"/>
          <w:b w:val="0"/>
          <w:i w:val="0"/>
          <w:color w:val="000000"/>
          <w:sz w:val="20"/>
        </w:rPr>
        <w:t>中间件的特性是（）</w:t>
      </w:r>
      <w:r>
        <w:br/>
      </w:r>
      <w:r>
        <w:rPr>
          <w:rFonts w:ascii="STSong" w:hAnsi="STSong" w:eastAsia="STSong"/>
          <w:b w:val="0"/>
          <w:i w:val="0"/>
          <w:color w:val="000000"/>
          <w:sz w:val="20"/>
        </w:rPr>
        <w:t xml:space="preserve">A.易用性 </w:t>
      </w:r>
      <w:r>
        <w:br/>
      </w:r>
      <w:r>
        <w:rPr>
          <w:rFonts w:ascii="STSong" w:hAnsi="STSong" w:eastAsia="STSong"/>
          <w:b w:val="0"/>
          <w:i w:val="0"/>
          <w:color w:val="000000"/>
          <w:sz w:val="20"/>
        </w:rPr>
        <w:t xml:space="preserve">B.位置透明性 </w:t>
      </w:r>
      <w:r>
        <w:br/>
      </w:r>
      <w:r>
        <w:rPr>
          <w:rFonts w:ascii="STSong" w:hAnsi="STSong" w:eastAsia="STSong"/>
          <w:b w:val="0"/>
          <w:i w:val="0"/>
          <w:color w:val="000000"/>
          <w:sz w:val="20"/>
        </w:rPr>
        <w:t xml:space="preserve">C.消息传输的完整性 </w:t>
      </w:r>
      <w:r>
        <w:br/>
      </w:r>
      <w:r>
        <w:rPr>
          <w:rFonts w:ascii="STSong" w:hAnsi="STSong" w:eastAsia="STSong"/>
          <w:b w:val="0"/>
          <w:i w:val="0"/>
          <w:color w:val="000000"/>
          <w:sz w:val="20"/>
        </w:rPr>
        <w:t xml:space="preserve">D.唯一性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2.3.88. 第88题 </w:t>
      </w:r>
      <w:r>
        <w:br/>
      </w:r>
      <w:r>
        <w:rPr>
          <w:rFonts w:ascii="STSong" w:hAnsi="STSong" w:eastAsia="STSong"/>
          <w:b w:val="0"/>
          <w:i w:val="0"/>
          <w:color w:val="000000"/>
          <w:sz w:val="20"/>
        </w:rPr>
        <w:t>中间件应用需求还表现出哪些新的特点（）</w:t>
      </w:r>
      <w:r>
        <w:br/>
      </w:r>
      <w:r>
        <w:rPr>
          <w:rFonts w:ascii="STSong" w:hAnsi="STSong" w:eastAsia="STSong"/>
          <w:b w:val="0"/>
          <w:i w:val="0"/>
          <w:color w:val="000000"/>
          <w:sz w:val="20"/>
        </w:rPr>
        <w:t xml:space="preserve">A.可成长性 </w:t>
      </w:r>
      <w:r>
        <w:br/>
      </w:r>
      <w:r>
        <w:rPr>
          <w:rFonts w:ascii="STSong" w:hAnsi="STSong" w:eastAsia="STSong"/>
          <w:b w:val="0"/>
          <w:i w:val="0"/>
          <w:color w:val="000000"/>
          <w:sz w:val="20"/>
        </w:rPr>
        <w:t xml:space="preserve">B.适应性 </w:t>
      </w:r>
      <w:r>
        <w:br/>
      </w:r>
      <w:r>
        <w:rPr>
          <w:rFonts w:ascii="STSong" w:hAnsi="STSong" w:eastAsia="STSong"/>
          <w:b w:val="0"/>
          <w:i w:val="0"/>
          <w:color w:val="000000"/>
          <w:sz w:val="20"/>
        </w:rPr>
        <w:t xml:space="preserve">C.可管理性 </w:t>
      </w:r>
      <w:r>
        <w:br/>
      </w:r>
      <w:r>
        <w:rPr>
          <w:rFonts w:ascii="STSong" w:hAnsi="STSong" w:eastAsia="STSong"/>
          <w:b w:val="0"/>
          <w:i w:val="0"/>
          <w:color w:val="000000"/>
          <w:sz w:val="20"/>
        </w:rPr>
        <w:t xml:space="preserve">D.高可信性 </w:t>
      </w:r>
      <w:r>
        <w:br/>
      </w:r>
      <w:r>
        <w:rPr>
          <w:rFonts w:ascii="STSong" w:hAnsi="STSong" w:eastAsia="STSong"/>
          <w:b w:val="0"/>
          <w:i w:val="0"/>
          <w:color w:val="000000"/>
          <w:sz w:val="20"/>
        </w:rPr>
        <w:t>正确答案： ABCD</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387 页</w:t>
      </w:r>
    </w:p>
    <w:p>
      <w:pPr>
        <w:sectPr>
          <w:pgSz w:w="11900" w:h="16840"/>
          <w:pgMar w:top="16" w:right="1440" w:bottom="478" w:left="960" w:header="720" w:footer="720" w:gutter="0"/>
          <w:cols w:space="720" w:num="1" w:equalWidth="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312" w:firstLine="0"/>
        <w:jc w:val="left"/>
      </w:pP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2.3.89. 第89题 </w:t>
      </w:r>
      <w:r>
        <w:br/>
      </w:r>
      <w:r>
        <w:rPr>
          <w:rFonts w:ascii="STSong" w:hAnsi="STSong" w:eastAsia="STSong"/>
          <w:b w:val="0"/>
          <w:i w:val="0"/>
          <w:color w:val="000000"/>
          <w:sz w:val="20"/>
        </w:rPr>
        <w:t xml:space="preserve">BEA WebLogic Platform 包括哪些部分 </w:t>
      </w:r>
      <w:r>
        <w:br/>
      </w:r>
      <w:r>
        <w:rPr>
          <w:rFonts w:ascii="STSong" w:hAnsi="STSong" w:eastAsia="STSong"/>
          <w:b w:val="0"/>
          <w:i w:val="0"/>
          <w:color w:val="000000"/>
          <w:sz w:val="20"/>
        </w:rPr>
        <w:t xml:space="preserve">A.BEA WebLogic Workshop </w:t>
      </w:r>
      <w:r>
        <w:br/>
      </w:r>
      <w:r>
        <w:rPr>
          <w:rFonts w:ascii="STSong" w:hAnsi="STSong" w:eastAsia="STSong"/>
          <w:b w:val="0"/>
          <w:i w:val="0"/>
          <w:color w:val="000000"/>
          <w:sz w:val="20"/>
        </w:rPr>
        <w:t xml:space="preserve">B.BEA Eclipse Standard </w:t>
      </w:r>
      <w:r>
        <w:br/>
      </w:r>
      <w:r>
        <w:rPr>
          <w:rFonts w:ascii="STSong" w:hAnsi="STSong" w:eastAsia="STSong"/>
          <w:b w:val="0"/>
          <w:i w:val="0"/>
          <w:color w:val="000000"/>
          <w:sz w:val="20"/>
        </w:rPr>
        <w:t xml:space="preserve">C.BEA WebLogic Portal </w:t>
      </w:r>
      <w:r>
        <w:br/>
      </w:r>
      <w:r>
        <w:rPr>
          <w:rFonts w:ascii="STSong" w:hAnsi="STSong" w:eastAsia="STSong"/>
          <w:b w:val="0"/>
          <w:i w:val="0"/>
          <w:color w:val="000000"/>
          <w:sz w:val="20"/>
        </w:rPr>
        <w:t xml:space="preserve">D.BEA WebLogic Server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关联评价点的名称：安装常用中间件软件 </w:t>
      </w:r>
      <w:r>
        <w:br/>
      </w:r>
      <w:r>
        <w:rPr>
          <w:rFonts w:ascii="STSong" w:hAnsi="STSong" w:eastAsia="STSong"/>
          <w:b w:val="0"/>
          <w:i w:val="0"/>
          <w:color w:val="000000"/>
          <w:sz w:val="24"/>
        </w:rPr>
        <w:t xml:space="preserve">2.3.90. 第90题 </w:t>
      </w:r>
      <w:r>
        <w:br/>
      </w:r>
      <w:r>
        <w:rPr>
          <w:rFonts w:ascii="STSong" w:hAnsi="STSong" w:eastAsia="STSong"/>
          <w:b w:val="0"/>
          <w:i w:val="0"/>
          <w:color w:val="000000"/>
          <w:sz w:val="20"/>
        </w:rPr>
        <w:t xml:space="preserve">Weblogic 中生产模式和开发模式的区别是什么 </w:t>
      </w:r>
      <w:r>
        <w:br/>
      </w:r>
      <w:r>
        <w:rPr>
          <w:rFonts w:ascii="STSong" w:hAnsi="STSong" w:eastAsia="STSong"/>
          <w:b w:val="0"/>
          <w:i w:val="0"/>
          <w:color w:val="000000"/>
          <w:sz w:val="20"/>
        </w:rPr>
        <w:t xml:space="preserve">A.开发模式是为了保证速度快而放在指定目录下 </w:t>
      </w:r>
      <w:r>
        <w:br/>
      </w:r>
      <w:r>
        <w:rPr>
          <w:rFonts w:ascii="STSong" w:hAnsi="STSong" w:eastAsia="STSong"/>
          <w:b w:val="0"/>
          <w:i w:val="0"/>
          <w:color w:val="000000"/>
          <w:sz w:val="20"/>
        </w:rPr>
        <w:t xml:space="preserve">B.开发模式是比较自由的，它保证开发灵活性 </w:t>
      </w:r>
      <w:r>
        <w:br/>
      </w:r>
      <w:r>
        <w:rPr>
          <w:rFonts w:ascii="STSong" w:hAnsi="STSong" w:eastAsia="STSong"/>
          <w:b w:val="0"/>
          <w:i w:val="0"/>
          <w:color w:val="000000"/>
          <w:sz w:val="20"/>
        </w:rPr>
        <w:t xml:space="preserve">C.开发模式下随便把它扔哪里都会自动更新，保证了开发人员能够 </w:t>
      </w:r>
      <w:r>
        <w:rPr>
          <w:rFonts w:ascii="STSong" w:hAnsi="STSong" w:eastAsia="STSong"/>
          <w:b w:val="0"/>
          <w:i w:val="0"/>
          <w:color w:val="000000"/>
          <w:sz w:val="20"/>
        </w:rPr>
        <w:t xml:space="preserve">快速部署发布 </w:t>
      </w:r>
      <w:r>
        <w:br/>
      </w:r>
      <w:r>
        <w:rPr>
          <w:rFonts w:ascii="STSong" w:hAnsi="STSong" w:eastAsia="STSong"/>
          <w:b w:val="0"/>
          <w:i w:val="0"/>
          <w:color w:val="000000"/>
          <w:sz w:val="20"/>
        </w:rPr>
        <w:t xml:space="preserve">D.一般开发好的产品，都给客户用生产模式部署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关联评价点的名称：安装常用中间件软件 </w:t>
      </w:r>
      <w:r>
        <w:br/>
      </w:r>
      <w:r>
        <w:rPr>
          <w:rFonts w:ascii="STSong" w:hAnsi="STSong" w:eastAsia="STSong"/>
          <w:b w:val="0"/>
          <w:i w:val="0"/>
          <w:color w:val="000000"/>
          <w:sz w:val="24"/>
        </w:rPr>
        <w:t xml:space="preserve">2.3.91. 第91题 </w:t>
      </w:r>
      <w:r>
        <w:br/>
      </w:r>
      <w:r>
        <w:rPr>
          <w:rFonts w:ascii="STSong" w:hAnsi="STSong" w:eastAsia="STSong"/>
          <w:b w:val="0"/>
          <w:i w:val="0"/>
          <w:color w:val="000000"/>
          <w:sz w:val="20"/>
        </w:rPr>
        <w:t xml:space="preserve">Weblogic可以运行在（）操作系统上 </w:t>
      </w:r>
      <w:r>
        <w:br/>
      </w:r>
      <w:r>
        <w:rPr>
          <w:rFonts w:ascii="STSong" w:hAnsi="STSong" w:eastAsia="STSong"/>
          <w:b w:val="0"/>
          <w:i w:val="0"/>
          <w:color w:val="000000"/>
          <w:sz w:val="20"/>
        </w:rPr>
        <w:t xml:space="preserve">A.Windows </w:t>
      </w:r>
      <w:r>
        <w:br/>
      </w:r>
      <w:r>
        <w:rPr>
          <w:rFonts w:ascii="STSong" w:hAnsi="STSong" w:eastAsia="STSong"/>
          <w:b w:val="0"/>
          <w:i w:val="0"/>
          <w:color w:val="000000"/>
          <w:sz w:val="20"/>
        </w:rPr>
        <w:t xml:space="preserve">B.Linux </w:t>
      </w:r>
      <w:r>
        <w:br/>
      </w:r>
      <w:r>
        <w:rPr>
          <w:rFonts w:ascii="STSong" w:hAnsi="STSong" w:eastAsia="STSong"/>
          <w:b w:val="0"/>
          <w:i w:val="0"/>
          <w:color w:val="000000"/>
          <w:sz w:val="20"/>
        </w:rPr>
        <w:t xml:space="preserve">C.AIX </w:t>
      </w:r>
      <w:r>
        <w:br/>
      </w:r>
      <w:r>
        <w:rPr>
          <w:rFonts w:ascii="STSong" w:hAnsi="STSong" w:eastAsia="STSong"/>
          <w:b w:val="0"/>
          <w:i w:val="0"/>
          <w:color w:val="000000"/>
          <w:sz w:val="20"/>
        </w:rPr>
        <w:t xml:space="preserve">D.FreeBSD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关联评价点的名称：安装常用中间件软件 </w:t>
      </w:r>
      <w:r>
        <w:br/>
      </w:r>
      <w:r>
        <w:rPr>
          <w:rFonts w:ascii="STSong" w:hAnsi="STSong" w:eastAsia="STSong"/>
          <w:b w:val="0"/>
          <w:i w:val="0"/>
          <w:color w:val="000000"/>
          <w:sz w:val="24"/>
        </w:rPr>
        <w:t xml:space="preserve">2.3.92. 第92题 </w:t>
      </w:r>
      <w:r>
        <w:br/>
      </w:r>
      <w:r>
        <w:rPr>
          <w:rFonts w:ascii="STSong" w:hAnsi="STSong" w:eastAsia="STSong"/>
          <w:b w:val="0"/>
          <w:i w:val="0"/>
          <w:color w:val="000000"/>
          <w:sz w:val="20"/>
        </w:rPr>
        <w:t>下面属于Apache配置文件的是：</w:t>
      </w:r>
      <w:r>
        <w:br/>
      </w:r>
      <w:r>
        <w:rPr>
          <w:rFonts w:ascii="STSong" w:hAnsi="STSong" w:eastAsia="STSong"/>
          <w:b w:val="0"/>
          <w:i w:val="0"/>
          <w:color w:val="000000"/>
          <w:sz w:val="20"/>
        </w:rPr>
        <w:t xml:space="preserve">A.server.conf </w:t>
      </w:r>
      <w:r>
        <w:br/>
      </w:r>
      <w:r>
        <w:rPr>
          <w:rFonts w:ascii="STSong" w:hAnsi="STSong" w:eastAsia="STSong"/>
          <w:b w:val="0"/>
          <w:i w:val="0"/>
          <w:color w:val="000000"/>
          <w:sz w:val="20"/>
        </w:rPr>
        <w:t xml:space="preserve">B.httpd.conf </w:t>
      </w:r>
      <w:r>
        <w:br/>
      </w:r>
      <w:r>
        <w:rPr>
          <w:rFonts w:ascii="STSong" w:hAnsi="STSong" w:eastAsia="STSong"/>
          <w:b w:val="0"/>
          <w:i w:val="0"/>
          <w:color w:val="000000"/>
          <w:sz w:val="20"/>
        </w:rPr>
        <w:t xml:space="preserve">C.lio.conf </w:t>
      </w:r>
      <w:r>
        <w:br/>
      </w:r>
      <w:r>
        <w:rPr>
          <w:rFonts w:ascii="STSong" w:hAnsi="STSong" w:eastAsia="STSong"/>
          <w:b w:val="0"/>
          <w:i w:val="0"/>
          <w:color w:val="000000"/>
          <w:sz w:val="20"/>
        </w:rPr>
        <w:t xml:space="preserve">D.inetd.conf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2.3.93. 第93题 </w:t>
      </w:r>
      <w:r>
        <w:br/>
      </w:r>
      <w:r>
        <w:rPr>
          <w:rFonts w:ascii="STSong" w:hAnsi="STSong" w:eastAsia="STSong"/>
          <w:b w:val="0"/>
          <w:i w:val="0"/>
          <w:color w:val="000000"/>
          <w:sz w:val="20"/>
        </w:rPr>
        <w:t xml:space="preserve">以下哪些命令的作用是启动Weblogic服务 </w:t>
      </w:r>
      <w:r>
        <w:br/>
      </w:r>
      <w:r>
        <w:rPr>
          <w:rFonts w:ascii="STSong" w:hAnsi="STSong" w:eastAsia="STSong"/>
          <w:b w:val="0"/>
          <w:i w:val="0"/>
          <w:color w:val="000000"/>
          <w:sz w:val="20"/>
        </w:rPr>
        <w:t xml:space="preserve">A.setDomainEnv.sh </w:t>
      </w:r>
      <w:r>
        <w:br/>
      </w:r>
      <w:r>
        <w:rPr>
          <w:rFonts w:ascii="STSong" w:hAnsi="STSong" w:eastAsia="STSong"/>
          <w:b w:val="0"/>
          <w:i w:val="0"/>
          <w:color w:val="000000"/>
          <w:sz w:val="20"/>
        </w:rPr>
        <w:t xml:space="preserve">B.startManagedWebLogic.sh </w:t>
      </w:r>
      <w:r>
        <w:br/>
      </w:r>
      <w:r>
        <w:rPr>
          <w:rFonts w:ascii="STSong" w:hAnsi="STSong" w:eastAsia="STSong"/>
          <w:b w:val="0"/>
          <w:i w:val="0"/>
          <w:color w:val="000000"/>
          <w:sz w:val="20"/>
        </w:rPr>
        <w:t xml:space="preserve">C.startWebLogic.sh </w:t>
      </w:r>
      <w:r>
        <w:br/>
      </w:r>
      <w:r>
        <w:rPr>
          <w:rFonts w:ascii="STSong" w:hAnsi="STSong" w:eastAsia="STSong"/>
          <w:b w:val="0"/>
          <w:i w:val="0"/>
          <w:color w:val="000000"/>
          <w:sz w:val="20"/>
        </w:rPr>
        <w:t xml:space="preserve">D.config.sh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2.3.94. 第94题 </w:t>
      </w:r>
      <w:r>
        <w:br/>
      </w:r>
      <w:r>
        <w:rPr>
          <w:rFonts w:ascii="STSong" w:hAnsi="STSong" w:eastAsia="STSong"/>
          <w:b w:val="0"/>
          <w:i w:val="0"/>
          <w:color w:val="000000"/>
          <w:sz w:val="20"/>
        </w:rPr>
        <w:t xml:space="preserve">WebLogic内置的JMS消息服务器支持以下（）功能 </w:t>
      </w:r>
      <w:r>
        <w:br/>
      </w:r>
      <w:r>
        <w:rPr>
          <w:rFonts w:ascii="STSong" w:hAnsi="STSong" w:eastAsia="STSong"/>
          <w:b w:val="0"/>
          <w:i w:val="0"/>
          <w:color w:val="000000"/>
          <w:sz w:val="20"/>
        </w:rPr>
        <w:t xml:space="preserve">A.集群 </w:t>
      </w:r>
      <w:r>
        <w:br/>
      </w:r>
      <w:r>
        <w:rPr>
          <w:rFonts w:ascii="STSong" w:hAnsi="STSong" w:eastAsia="STSong"/>
          <w:b w:val="0"/>
          <w:i w:val="0"/>
          <w:color w:val="000000"/>
          <w:sz w:val="20"/>
        </w:rPr>
        <w:t>B.保序(UOO)</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388 页</w:t>
      </w:r>
    </w:p>
    <w:p>
      <w:pPr>
        <w:sectPr>
          <w:pgSz w:w="11900" w:h="16840"/>
          <w:pgMar w:top="16" w:right="1440" w:bottom="478" w:left="960" w:header="720" w:footer="720" w:gutter="0"/>
          <w:cols w:space="720" w:num="1" w:equalWidth="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C.可靠传输(SAF) </w:t>
      </w:r>
      <w:r>
        <w:br/>
      </w:r>
      <w:r>
        <w:rPr>
          <w:rFonts w:ascii="STSong" w:hAnsi="STSong" w:eastAsia="STSong"/>
          <w:b w:val="0"/>
          <w:i w:val="0"/>
          <w:color w:val="000000"/>
          <w:sz w:val="20"/>
        </w:rPr>
        <w:t xml:space="preserve">D.补丁通知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关联评价点的名称：配置数据库连接jdbc </w:t>
      </w:r>
      <w:r>
        <w:br/>
      </w:r>
      <w:r>
        <w:rPr>
          <w:rFonts w:ascii="STSong" w:hAnsi="STSong" w:eastAsia="STSong"/>
          <w:b w:val="0"/>
          <w:i w:val="0"/>
          <w:color w:val="000000"/>
          <w:sz w:val="24"/>
        </w:rPr>
        <w:t xml:space="preserve">2.3.95. 第95题 </w:t>
      </w:r>
      <w:r>
        <w:br/>
      </w:r>
      <w:r>
        <w:rPr>
          <w:rFonts w:ascii="STSong" w:hAnsi="STSong" w:eastAsia="STSong"/>
          <w:b w:val="0"/>
          <w:i w:val="0"/>
          <w:color w:val="000000"/>
          <w:sz w:val="20"/>
        </w:rPr>
        <w:t>以下关于Java反序列化漏洞的说法正确的有（）</w:t>
      </w:r>
      <w:r>
        <w:br/>
      </w:r>
      <w:r>
        <w:rPr>
          <w:rFonts w:ascii="STSong" w:hAnsi="STSong" w:eastAsia="STSong"/>
          <w:b w:val="0"/>
          <w:i w:val="0"/>
          <w:color w:val="000000"/>
          <w:sz w:val="20"/>
        </w:rPr>
        <w:t xml:space="preserve">A.利用该漏洞可以在目标服务器当前权限环境下执行任意代码 </w:t>
      </w:r>
      <w:r>
        <w:br/>
      </w:r>
      <w:r>
        <w:rPr>
          <w:rFonts w:ascii="STSong" w:hAnsi="STSong" w:eastAsia="STSong"/>
          <w:b w:val="0"/>
          <w:i w:val="0"/>
          <w:color w:val="000000"/>
          <w:sz w:val="20"/>
        </w:rPr>
        <w:t xml:space="preserve">B.该漏洞的产生原因是由于Apache Commons Collections组件的Deserialize功能存在的设计缺陷 </w:t>
      </w:r>
      <w:r>
        <w:br/>
      </w:r>
      <w:r>
        <w:rPr>
          <w:rFonts w:ascii="STSong" w:hAnsi="STSong" w:eastAsia="STSong"/>
          <w:b w:val="0"/>
          <w:i w:val="0"/>
          <w:color w:val="000000"/>
          <w:sz w:val="20"/>
        </w:rPr>
        <w:t xml:space="preserve">C.Apache Commons Collections组件中对于集合的操作存在可以进行反射调用的方法，且该方法在相关对象反 </w:t>
      </w:r>
      <w:r>
        <w:rPr>
          <w:rFonts w:ascii="STSong" w:hAnsi="STSong" w:eastAsia="STSong"/>
          <w:b w:val="0"/>
          <w:i w:val="0"/>
          <w:color w:val="000000"/>
          <w:sz w:val="20"/>
        </w:rPr>
        <w:t xml:space="preserve">序列化时并未进行任何校验 </w:t>
      </w:r>
      <w:r>
        <w:br/>
      </w:r>
      <w:r>
        <w:rPr>
          <w:rFonts w:ascii="STSong" w:hAnsi="STSong" w:eastAsia="STSong"/>
          <w:b w:val="0"/>
          <w:i w:val="0"/>
          <w:color w:val="000000"/>
          <w:sz w:val="20"/>
        </w:rPr>
        <w:t xml:space="preserve">D.程攻击者利用漏洞时需要发送特殊的数据给应用程序或给使用包含 Java “ InvokerTransFormer.class” 序列化 </w:t>
      </w:r>
      <w:r>
        <w:rPr>
          <w:rFonts w:ascii="STSong" w:hAnsi="STSong" w:eastAsia="STSong"/>
          <w:b w:val="0"/>
          <w:i w:val="0"/>
          <w:color w:val="000000"/>
          <w:sz w:val="20"/>
        </w:rPr>
        <w:t xml:space="preserve">数据的应用服务器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关联评价点的名称：配置中间件安全 </w:t>
      </w:r>
      <w:r>
        <w:br/>
      </w:r>
      <w:r>
        <w:rPr>
          <w:rFonts w:ascii="STSong" w:hAnsi="STSong" w:eastAsia="STSong"/>
          <w:b w:val="0"/>
          <w:i w:val="0"/>
          <w:color w:val="000000"/>
          <w:sz w:val="24"/>
        </w:rPr>
        <w:t xml:space="preserve">2.3.96. 第96题 </w:t>
      </w:r>
      <w:r>
        <w:br/>
      </w:r>
      <w:r>
        <w:rPr>
          <w:rFonts w:ascii="STSong" w:hAnsi="STSong" w:eastAsia="STSong"/>
          <w:b w:val="0"/>
          <w:i w:val="0"/>
          <w:color w:val="000000"/>
          <w:sz w:val="20"/>
        </w:rPr>
        <w:t>以下属于tomcat安全防护措施的是（）</w:t>
      </w:r>
      <w:r>
        <w:br/>
      </w:r>
      <w:r>
        <w:rPr>
          <w:rFonts w:ascii="STSong" w:hAnsi="STSong" w:eastAsia="STSong"/>
          <w:b w:val="0"/>
          <w:i w:val="0"/>
          <w:color w:val="000000"/>
          <w:sz w:val="20"/>
        </w:rPr>
        <w:t xml:space="preserve">A.更改服务默认端口 </w:t>
      </w:r>
      <w:r>
        <w:br/>
      </w:r>
      <w:r>
        <w:rPr>
          <w:rFonts w:ascii="STSong" w:hAnsi="STSong" w:eastAsia="STSong"/>
          <w:b w:val="0"/>
          <w:i w:val="0"/>
          <w:color w:val="000000"/>
          <w:sz w:val="20"/>
        </w:rPr>
        <w:t xml:space="preserve">B.配置账户登录超时自动退出功能 </w:t>
      </w:r>
      <w:r>
        <w:br/>
      </w:r>
      <w:r>
        <w:rPr>
          <w:rFonts w:ascii="STSong" w:hAnsi="STSong" w:eastAsia="STSong"/>
          <w:b w:val="0"/>
          <w:i w:val="0"/>
          <w:color w:val="000000"/>
          <w:sz w:val="20"/>
        </w:rPr>
        <w:t xml:space="preserve">C.禁止tomcat列表显示文件 </w:t>
      </w:r>
      <w:r>
        <w:br/>
      </w:r>
      <w:r>
        <w:rPr>
          <w:rFonts w:ascii="STSong" w:hAnsi="STSong" w:eastAsia="STSong"/>
          <w:b w:val="0"/>
          <w:i w:val="0"/>
          <w:color w:val="000000"/>
          <w:sz w:val="20"/>
        </w:rPr>
        <w:t xml:space="preserve">D.设置登录密码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关联评价点的名称：配置中间件安全 </w:t>
      </w:r>
      <w:r>
        <w:br/>
      </w:r>
      <w:r>
        <w:rPr>
          <w:rFonts w:ascii="STSong" w:hAnsi="STSong" w:eastAsia="STSong"/>
          <w:b w:val="0"/>
          <w:i w:val="0"/>
          <w:color w:val="000000"/>
          <w:sz w:val="24"/>
        </w:rPr>
        <w:t xml:space="preserve">2.3.97. 第97题 </w:t>
      </w:r>
      <w:r>
        <w:br/>
      </w:r>
      <w:r>
        <w:rPr>
          <w:rFonts w:ascii="STSong" w:hAnsi="STSong" w:eastAsia="STSong"/>
          <w:b w:val="0"/>
          <w:i w:val="0"/>
          <w:color w:val="000000"/>
          <w:sz w:val="20"/>
        </w:rPr>
        <w:t>如何在门户中实现统一用户身份管理（）。</w:t>
      </w:r>
    </w:p>
    <w:p>
      <w:pPr>
        <w:autoSpaceDN w:val="0"/>
        <w:autoSpaceDE w:val="0"/>
        <w:widowControl/>
        <w:spacing w:line="306" w:lineRule="exact" w:before="0" w:after="0"/>
        <w:ind w:left="400" w:right="5472" w:firstLine="0"/>
        <w:jc w:val="left"/>
      </w:pPr>
      <w:r>
        <w:rPr>
          <w:rFonts w:ascii="STSong" w:hAnsi="STSong" w:eastAsia="STSong"/>
          <w:b w:val="0"/>
          <w:i w:val="0"/>
          <w:color w:val="000000"/>
          <w:sz w:val="20"/>
        </w:rPr>
        <w:t xml:space="preserve">A.使用其内置的LDAP服务器 </w:t>
      </w:r>
      <w:r>
        <w:br/>
      </w:r>
      <w:r>
        <w:rPr>
          <w:rFonts w:ascii="STSong" w:hAnsi="STSong" w:eastAsia="STSong"/>
          <w:b w:val="0"/>
          <w:i w:val="0"/>
          <w:color w:val="000000"/>
          <w:sz w:val="20"/>
        </w:rPr>
        <w:t xml:space="preserve">B.使用第三方LDAP产品 </w:t>
      </w:r>
      <w:r>
        <w:br/>
      </w:r>
      <w:r>
        <w:rPr>
          <w:rFonts w:ascii="STSong" w:hAnsi="STSong" w:eastAsia="STSong"/>
          <w:b w:val="0"/>
          <w:i w:val="0"/>
          <w:color w:val="000000"/>
          <w:sz w:val="20"/>
        </w:rPr>
        <w:t xml:space="preserve">C.使用数据库进行用户管理 </w:t>
      </w:r>
      <w:r>
        <w:br/>
      </w:r>
      <w:r>
        <w:rPr>
          <w:rFonts w:ascii="STSong" w:hAnsi="STSong" w:eastAsia="STSong"/>
          <w:b w:val="0"/>
          <w:i w:val="0"/>
          <w:color w:val="000000"/>
          <w:sz w:val="20"/>
        </w:rPr>
        <w:t xml:space="preserve">D.只能使用weblogic提供的认证工具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关联评价点的名称：部署及发布应用 </w:t>
      </w:r>
      <w:r>
        <w:br/>
      </w:r>
      <w:r>
        <w:rPr>
          <w:rFonts w:ascii="STSong" w:hAnsi="STSong" w:eastAsia="STSong"/>
          <w:b w:val="0"/>
          <w:i w:val="0"/>
          <w:color w:val="000000"/>
          <w:sz w:val="24"/>
        </w:rPr>
        <w:t xml:space="preserve">2.3.98. 第98题 </w:t>
      </w:r>
      <w:r>
        <w:br/>
      </w:r>
      <w:r>
        <w:rPr>
          <w:rFonts w:ascii="STSong" w:hAnsi="STSong" w:eastAsia="STSong"/>
          <w:b w:val="0"/>
          <w:i w:val="0"/>
          <w:color w:val="000000"/>
          <w:sz w:val="20"/>
        </w:rPr>
        <w:t xml:space="preserve">java内存有哪些部分组成 </w:t>
      </w:r>
      <w:r>
        <w:br/>
      </w:r>
      <w:r>
        <w:rPr>
          <w:rFonts w:ascii="STSong" w:hAnsi="STSong" w:eastAsia="STSong"/>
          <w:b w:val="0"/>
          <w:i w:val="0"/>
          <w:color w:val="000000"/>
          <w:sz w:val="20"/>
        </w:rPr>
        <w:t xml:space="preserve">A.young </w:t>
      </w:r>
      <w:r>
        <w:br/>
      </w:r>
      <w:r>
        <w:rPr>
          <w:rFonts w:ascii="STSong" w:hAnsi="STSong" w:eastAsia="STSong"/>
          <w:b w:val="0"/>
          <w:i w:val="0"/>
          <w:color w:val="000000"/>
          <w:sz w:val="20"/>
        </w:rPr>
        <w:t xml:space="preserve">B.tenured </w:t>
      </w:r>
      <w:r>
        <w:br/>
      </w:r>
      <w:r>
        <w:rPr>
          <w:rFonts w:ascii="STSong" w:hAnsi="STSong" w:eastAsia="STSong"/>
          <w:b w:val="0"/>
          <w:i w:val="0"/>
          <w:color w:val="000000"/>
          <w:sz w:val="20"/>
        </w:rPr>
        <w:t xml:space="preserve">C.Perm </w:t>
      </w:r>
      <w:r>
        <w:br/>
      </w:r>
      <w:r>
        <w:rPr>
          <w:rFonts w:ascii="STSong" w:hAnsi="STSong" w:eastAsia="STSong"/>
          <w:b w:val="0"/>
          <w:i w:val="0"/>
          <w:color w:val="000000"/>
          <w:sz w:val="20"/>
        </w:rPr>
        <w:t xml:space="preserve">D.virtual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关联评价点的名称：日常中间件运行监控 </w:t>
      </w:r>
      <w:r>
        <w:br/>
      </w:r>
      <w:r>
        <w:rPr>
          <w:rFonts w:ascii="STSong" w:hAnsi="STSong" w:eastAsia="STSong"/>
          <w:b w:val="0"/>
          <w:i w:val="0"/>
          <w:color w:val="000000"/>
          <w:sz w:val="24"/>
        </w:rPr>
        <w:t xml:space="preserve">2.3.99. 第99题 </w:t>
      </w:r>
      <w:r>
        <w:br/>
      </w:r>
      <w:r>
        <w:rPr>
          <w:rFonts w:ascii="STSong" w:hAnsi="STSong" w:eastAsia="STSong"/>
          <w:b w:val="0"/>
          <w:i w:val="0"/>
          <w:color w:val="000000"/>
          <w:sz w:val="20"/>
        </w:rPr>
        <w:t xml:space="preserve">消息中间件TLQ正常启动后可以看到哪些进程 </w:t>
      </w:r>
      <w:r>
        <w:br/>
      </w:r>
      <w:r>
        <w:rPr>
          <w:rFonts w:ascii="STSong" w:hAnsi="STSong" w:eastAsia="STSong"/>
          <w:b w:val="0"/>
          <w:i w:val="0"/>
          <w:color w:val="000000"/>
          <w:sz w:val="20"/>
        </w:rPr>
        <w:t xml:space="preserve">A.tlqd.exe </w:t>
      </w:r>
      <w:r>
        <w:br/>
      </w:r>
      <w:r>
        <w:rPr>
          <w:rFonts w:ascii="STSong" w:hAnsi="STSong" w:eastAsia="STSong"/>
          <w:b w:val="0"/>
          <w:i w:val="0"/>
          <w:color w:val="000000"/>
          <w:sz w:val="20"/>
        </w:rPr>
        <w:t xml:space="preserve">B.tlq.exe </w:t>
      </w:r>
      <w:r>
        <w:br/>
      </w:r>
      <w:r>
        <w:rPr>
          <w:rFonts w:ascii="STSong" w:hAnsi="STSong" w:eastAsia="STSong"/>
          <w:b w:val="0"/>
          <w:i w:val="0"/>
          <w:color w:val="000000"/>
          <w:sz w:val="20"/>
        </w:rPr>
        <w:t xml:space="preserve">C.tlqservice.exe </w:t>
      </w:r>
      <w:r>
        <w:br/>
      </w:r>
      <w:r>
        <w:rPr>
          <w:rFonts w:ascii="STSong" w:hAnsi="STSong" w:eastAsia="STSong"/>
          <w:b w:val="0"/>
          <w:i w:val="0"/>
          <w:color w:val="000000"/>
          <w:sz w:val="20"/>
        </w:rPr>
        <w:t xml:space="preserve">D.tlqmoni.exe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关联评价点的名称：日常中间件运行监控</w:t>
      </w:r>
    </w:p>
    <w:p>
      <w:pPr>
        <w:autoSpaceDN w:val="0"/>
        <w:autoSpaceDE w:val="0"/>
        <w:widowControl/>
        <w:spacing w:line="208" w:lineRule="exact" w:before="320" w:after="0"/>
        <w:ind w:left="0" w:right="4562" w:firstLine="0"/>
        <w:jc w:val="right"/>
      </w:pPr>
      <w:r>
        <w:rPr>
          <w:rFonts w:ascii="STSong" w:hAnsi="STSong" w:eastAsia="STSong"/>
          <w:b w:val="0"/>
          <w:i w:val="0"/>
          <w:color w:val="000000"/>
          <w:sz w:val="16"/>
        </w:rPr>
        <w:t>第 389 页</w:t>
      </w:r>
    </w:p>
    <w:p>
      <w:pPr>
        <w:sectPr>
          <w:pgSz w:w="11900" w:h="16840"/>
          <w:pgMar w:top="16" w:right="1084" w:bottom="478" w:left="960" w:header="720" w:footer="720" w:gutter="0"/>
          <w:cols w:space="720" w:num="1" w:equalWidth="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6768" w:firstLine="0"/>
        <w:jc w:val="left"/>
      </w:pPr>
      <w:r>
        <w:rPr>
          <w:rFonts w:ascii="STSong" w:hAnsi="STSong" w:eastAsia="STSong"/>
          <w:b w:val="0"/>
          <w:i w:val="0"/>
          <w:color w:val="000000"/>
          <w:sz w:val="24"/>
        </w:rPr>
        <w:t xml:space="preserve">2.3.100. 第100题 </w:t>
      </w:r>
      <w:r>
        <w:br/>
      </w:r>
      <w:r>
        <w:rPr>
          <w:rFonts w:ascii="STSong" w:hAnsi="STSong" w:eastAsia="STSong"/>
          <w:b w:val="0"/>
          <w:i w:val="0"/>
          <w:color w:val="000000"/>
          <w:sz w:val="20"/>
        </w:rPr>
        <w:t>何时使用多层集群架构？</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A.需要对集群EJB的方法调用进行负载平衡。</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B.需要在提供HTTP内同时提供集群对象的服务器之间进行灵活的负载平衡。</w:t>
      </w:r>
    </w:p>
    <w:p>
      <w:pPr>
        <w:autoSpaceDN w:val="0"/>
        <w:autoSpaceDE w:val="0"/>
        <w:widowControl/>
        <w:spacing w:line="300" w:lineRule="exact" w:before="0" w:after="0"/>
        <w:ind w:left="400" w:right="5472" w:firstLine="0"/>
        <w:jc w:val="left"/>
      </w:pPr>
      <w:r>
        <w:rPr>
          <w:rFonts w:ascii="STSong" w:hAnsi="STSong" w:eastAsia="STSong"/>
          <w:b w:val="0"/>
          <w:i w:val="0"/>
          <w:color w:val="000000"/>
          <w:sz w:val="20"/>
        </w:rPr>
        <w:t>C.需要更高的可用性（减少单点故障数）</w:t>
      </w:r>
      <w:r>
        <w:br/>
      </w:r>
      <w:r>
        <w:rPr>
          <w:rFonts w:ascii="STSong" w:hAnsi="STSong" w:eastAsia="STSong"/>
          <w:b w:val="0"/>
          <w:i w:val="0"/>
          <w:color w:val="000000"/>
          <w:sz w:val="20"/>
        </w:rPr>
        <w:t>D.更灵活的安全性规划。</w:t>
      </w:r>
    </w:p>
    <w:p>
      <w:pPr>
        <w:autoSpaceDN w:val="0"/>
        <w:autoSpaceDE w:val="0"/>
        <w:widowControl/>
        <w:spacing w:line="308" w:lineRule="exact" w:before="0" w:after="0"/>
        <w:ind w:left="400" w:right="4320"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关联评价点的名称：集群的实施规划、安装配置 </w:t>
      </w:r>
      <w:r>
        <w:br/>
      </w:r>
      <w:r>
        <w:rPr>
          <w:rFonts w:ascii="STSong" w:hAnsi="STSong" w:eastAsia="STSong"/>
          <w:b w:val="0"/>
          <w:i w:val="0"/>
          <w:color w:val="000000"/>
          <w:sz w:val="24"/>
        </w:rPr>
        <w:t xml:space="preserve">2.3.101. 第101题 </w:t>
      </w:r>
      <w:r>
        <w:br/>
      </w:r>
      <w:r>
        <w:rPr>
          <w:rFonts w:ascii="STSong" w:hAnsi="STSong" w:eastAsia="STSong"/>
          <w:b w:val="0"/>
          <w:i w:val="0"/>
          <w:color w:val="000000"/>
          <w:sz w:val="20"/>
        </w:rPr>
        <w:t xml:space="preserve">建立集群有什么好处 </w:t>
      </w:r>
      <w:r>
        <w:br/>
      </w:r>
      <w:r>
        <w:rPr>
          <w:rFonts w:ascii="STSong" w:hAnsi="STSong" w:eastAsia="STSong"/>
          <w:b w:val="0"/>
          <w:i w:val="0"/>
          <w:color w:val="000000"/>
          <w:sz w:val="20"/>
        </w:rPr>
        <w:t xml:space="preserve">A.提升性能 </w:t>
      </w:r>
      <w:r>
        <w:br/>
      </w:r>
      <w:r>
        <w:rPr>
          <w:rFonts w:ascii="STSong" w:hAnsi="STSong" w:eastAsia="STSong"/>
          <w:b w:val="0"/>
          <w:i w:val="0"/>
          <w:color w:val="000000"/>
          <w:sz w:val="20"/>
        </w:rPr>
        <w:t xml:space="preserve">B.高可用性 </w:t>
      </w:r>
      <w:r>
        <w:br/>
      </w:r>
      <w:r>
        <w:rPr>
          <w:rFonts w:ascii="STSong" w:hAnsi="STSong" w:eastAsia="STSong"/>
          <w:b w:val="0"/>
          <w:i w:val="0"/>
          <w:color w:val="000000"/>
          <w:sz w:val="20"/>
        </w:rPr>
        <w:t xml:space="preserve">C.高扩展性 </w:t>
      </w:r>
      <w:r>
        <w:br/>
      </w:r>
      <w:r>
        <w:rPr>
          <w:rFonts w:ascii="STSong" w:hAnsi="STSong" w:eastAsia="STSong"/>
          <w:b w:val="0"/>
          <w:i w:val="0"/>
          <w:color w:val="000000"/>
          <w:sz w:val="20"/>
        </w:rPr>
        <w:t xml:space="preserve">D.负载分担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关联评价点的名称：集群的实施规划、安装配置 </w:t>
      </w:r>
      <w:r>
        <w:br/>
      </w:r>
      <w:r>
        <w:rPr>
          <w:rFonts w:ascii="STSong" w:hAnsi="STSong" w:eastAsia="STSong"/>
          <w:b w:val="0"/>
          <w:i w:val="0"/>
          <w:color w:val="000000"/>
          <w:sz w:val="24"/>
        </w:rPr>
        <w:t xml:space="preserve">2.3.102. 第102题 </w:t>
      </w:r>
      <w:r>
        <w:br/>
      </w:r>
      <w:r>
        <w:rPr>
          <w:rFonts w:ascii="STSong" w:hAnsi="STSong" w:eastAsia="STSong"/>
          <w:b w:val="0"/>
          <w:i w:val="0"/>
          <w:color w:val="000000"/>
          <w:sz w:val="20"/>
        </w:rPr>
        <w:t>下面属于配置集群的必要条件的是：</w:t>
      </w:r>
      <w:r>
        <w:br/>
      </w:r>
      <w:r>
        <w:rPr>
          <w:rFonts w:ascii="STSong" w:hAnsi="STSong" w:eastAsia="STSong"/>
          <w:b w:val="0"/>
          <w:i w:val="0"/>
          <w:color w:val="000000"/>
          <w:sz w:val="20"/>
        </w:rPr>
        <w:t xml:space="preserve">A.所有Server同一网段，并IP广播可达 </w:t>
      </w:r>
      <w:r>
        <w:br/>
      </w:r>
      <w:r>
        <w:rPr>
          <w:rFonts w:ascii="STSong" w:hAnsi="STSong" w:eastAsia="STSong"/>
          <w:b w:val="0"/>
          <w:i w:val="0"/>
          <w:color w:val="000000"/>
          <w:sz w:val="20"/>
        </w:rPr>
        <w:t xml:space="preserve">B.Server必须是静态IP </w:t>
      </w:r>
      <w:r>
        <w:br/>
      </w:r>
      <w:r>
        <w:rPr>
          <w:rFonts w:ascii="STSong" w:hAnsi="STSong" w:eastAsia="STSong"/>
          <w:b w:val="0"/>
          <w:i w:val="0"/>
          <w:color w:val="000000"/>
          <w:sz w:val="20"/>
        </w:rPr>
        <w:t xml:space="preserve">C.Server位于同一服务器上 </w:t>
      </w:r>
      <w:r>
        <w:br/>
      </w:r>
      <w:r>
        <w:rPr>
          <w:rFonts w:ascii="STSong" w:hAnsi="STSong" w:eastAsia="STSong"/>
          <w:b w:val="0"/>
          <w:i w:val="0"/>
          <w:color w:val="000000"/>
          <w:sz w:val="20"/>
        </w:rPr>
        <w:t xml:space="preserve">D.license含有cluster许可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关联评价点的名称：集群的实施规划、安装配置 </w:t>
      </w:r>
      <w:r>
        <w:br/>
      </w:r>
      <w:r>
        <w:rPr>
          <w:rFonts w:ascii="STSong" w:hAnsi="STSong" w:eastAsia="STSong"/>
          <w:b w:val="0"/>
          <w:i w:val="0"/>
          <w:color w:val="000000"/>
          <w:sz w:val="24"/>
        </w:rPr>
        <w:t xml:space="preserve">2.3.103. 第103题 </w:t>
      </w:r>
      <w:r>
        <w:br/>
      </w:r>
      <w:r>
        <w:rPr>
          <w:rFonts w:ascii="STSong" w:hAnsi="STSong" w:eastAsia="STSong"/>
          <w:b w:val="0"/>
          <w:i w:val="0"/>
          <w:color w:val="000000"/>
          <w:sz w:val="20"/>
        </w:rPr>
        <w:t xml:space="preserve">WebLogic集群可以采用（）方式进行会话的复制 </w:t>
      </w:r>
      <w:r>
        <w:br/>
      </w:r>
      <w:r>
        <w:rPr>
          <w:rFonts w:ascii="STSong" w:hAnsi="STSong" w:eastAsia="STSong"/>
          <w:b w:val="0"/>
          <w:i w:val="0"/>
          <w:color w:val="000000"/>
          <w:sz w:val="20"/>
        </w:rPr>
        <w:t xml:space="preserve">A.内存 </w:t>
      </w:r>
      <w:r>
        <w:br/>
      </w:r>
      <w:r>
        <w:rPr>
          <w:rFonts w:ascii="STSong" w:hAnsi="STSong" w:eastAsia="STSong"/>
          <w:b w:val="0"/>
          <w:i w:val="0"/>
          <w:color w:val="000000"/>
          <w:sz w:val="20"/>
        </w:rPr>
        <w:t xml:space="preserve">B.共享磁盘 </w:t>
      </w:r>
      <w:r>
        <w:br/>
      </w:r>
      <w:r>
        <w:rPr>
          <w:rFonts w:ascii="STSong" w:hAnsi="STSong" w:eastAsia="STSong"/>
          <w:b w:val="0"/>
          <w:i w:val="0"/>
          <w:color w:val="000000"/>
          <w:sz w:val="20"/>
        </w:rPr>
        <w:t xml:space="preserve">C.数据库 </w:t>
      </w:r>
      <w:r>
        <w:br/>
      </w:r>
      <w:r>
        <w:rPr>
          <w:rFonts w:ascii="STSong" w:hAnsi="STSong" w:eastAsia="STSong"/>
          <w:b w:val="0"/>
          <w:i w:val="0"/>
          <w:color w:val="000000"/>
          <w:sz w:val="20"/>
        </w:rPr>
        <w:t xml:space="preserve">D.域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关联评价点的名称：集群的运行监控、日志分析 </w:t>
      </w:r>
      <w:r>
        <w:br/>
      </w:r>
      <w:r>
        <w:rPr>
          <w:rFonts w:ascii="STSong" w:hAnsi="STSong" w:eastAsia="STSong"/>
          <w:b w:val="0"/>
          <w:i w:val="0"/>
          <w:color w:val="000000"/>
          <w:sz w:val="24"/>
        </w:rPr>
        <w:t xml:space="preserve">2.3.104. 第104题 </w:t>
      </w:r>
      <w:r>
        <w:br/>
      </w:r>
      <w:r>
        <w:rPr>
          <w:rFonts w:ascii="STSong" w:hAnsi="STSong" w:eastAsia="STSong"/>
          <w:b w:val="0"/>
          <w:i w:val="0"/>
          <w:color w:val="000000"/>
          <w:sz w:val="20"/>
        </w:rPr>
        <w:t xml:space="preserve">下面哪些是属于可路由协议 </w:t>
      </w:r>
      <w:r>
        <w:br/>
      </w:r>
      <w:r>
        <w:rPr>
          <w:rFonts w:ascii="STSong" w:hAnsi="STSong" w:eastAsia="STSong"/>
          <w:b w:val="0"/>
          <w:i w:val="0"/>
          <w:color w:val="000000"/>
          <w:sz w:val="20"/>
        </w:rPr>
        <w:t xml:space="preserve">A.IP </w:t>
      </w:r>
      <w:r>
        <w:br/>
      </w:r>
      <w:r>
        <w:rPr>
          <w:rFonts w:ascii="STSong" w:hAnsi="STSong" w:eastAsia="STSong"/>
          <w:b w:val="0"/>
          <w:i w:val="0"/>
          <w:color w:val="000000"/>
          <w:sz w:val="20"/>
        </w:rPr>
        <w:t xml:space="preserve">B.OSPF </w:t>
      </w:r>
      <w:r>
        <w:br/>
      </w:r>
      <w:r>
        <w:rPr>
          <w:rFonts w:ascii="STSong" w:hAnsi="STSong" w:eastAsia="STSong"/>
          <w:b w:val="0"/>
          <w:i w:val="0"/>
          <w:color w:val="000000"/>
          <w:sz w:val="20"/>
        </w:rPr>
        <w:t xml:space="preserve">C.BGP </w:t>
      </w:r>
      <w:r>
        <w:br/>
      </w:r>
      <w:r>
        <w:rPr>
          <w:rFonts w:ascii="STSong" w:hAnsi="STSong" w:eastAsia="STSong"/>
          <w:b w:val="0"/>
          <w:i w:val="0"/>
          <w:color w:val="000000"/>
          <w:sz w:val="20"/>
        </w:rPr>
        <w:t xml:space="preserve">D.IPX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2.3.105. 第105题 </w:t>
      </w:r>
      <w:r>
        <w:br/>
      </w:r>
      <w:r>
        <w:rPr>
          <w:rFonts w:ascii="STSong" w:hAnsi="STSong" w:eastAsia="STSong"/>
          <w:b w:val="0"/>
          <w:i w:val="0"/>
          <w:color w:val="000000"/>
          <w:sz w:val="20"/>
        </w:rPr>
        <w:t>路由表的形成有多种方式，以下方式正确的是（ ） 。</w:t>
      </w:r>
    </w:p>
    <w:p>
      <w:pPr>
        <w:autoSpaceDN w:val="0"/>
        <w:autoSpaceDE w:val="0"/>
        <w:widowControl/>
        <w:spacing w:line="300" w:lineRule="exact" w:before="0" w:after="0"/>
        <w:ind w:left="400" w:right="7632" w:firstLine="0"/>
        <w:jc w:val="left"/>
      </w:pPr>
      <w:r>
        <w:rPr>
          <w:rFonts w:ascii="STSong" w:hAnsi="STSong" w:eastAsia="STSong"/>
          <w:b w:val="0"/>
          <w:i w:val="0"/>
          <w:color w:val="000000"/>
          <w:sz w:val="20"/>
        </w:rPr>
        <w:t xml:space="preserve">A.静态路由协议 </w:t>
      </w:r>
      <w:r>
        <w:br/>
      </w:r>
      <w:r>
        <w:rPr>
          <w:rFonts w:ascii="STSong" w:hAnsi="STSong" w:eastAsia="STSong"/>
          <w:b w:val="0"/>
          <w:i w:val="0"/>
          <w:color w:val="000000"/>
          <w:sz w:val="20"/>
        </w:rPr>
        <w:t xml:space="preserve">B.动态路由协议 </w:t>
      </w:r>
      <w:r>
        <w:br/>
      </w:r>
      <w:r>
        <w:rPr>
          <w:rFonts w:ascii="STSong" w:hAnsi="STSong" w:eastAsia="STSong"/>
          <w:b w:val="0"/>
          <w:i w:val="0"/>
          <w:color w:val="000000"/>
          <w:sz w:val="20"/>
        </w:rPr>
        <w:t xml:space="preserve">C.应用层协议 </w:t>
      </w:r>
      <w:r>
        <w:br/>
      </w:r>
      <w:r>
        <w:rPr>
          <w:rFonts w:ascii="STSong" w:hAnsi="STSong" w:eastAsia="STSong"/>
          <w:b w:val="0"/>
          <w:i w:val="0"/>
          <w:color w:val="000000"/>
          <w:sz w:val="20"/>
        </w:rPr>
        <w:t>D.传输层协议</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390 页</w:t>
      </w:r>
    </w:p>
    <w:p>
      <w:pPr>
        <w:sectPr>
          <w:pgSz w:w="11900" w:h="16840"/>
          <w:pgMar w:top="16" w:right="1440" w:bottom="478" w:left="960" w:header="720" w:footer="720" w:gutter="0"/>
          <w:cols w:space="720" w:num="1" w:equalWidth="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0" w:firstLine="0"/>
        <w:jc w:val="left"/>
      </w:pP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2.3.106. 第106题 </w:t>
      </w:r>
      <w:r>
        <w:br/>
      </w:r>
      <w:r>
        <w:rPr>
          <w:rFonts w:ascii="STSong" w:hAnsi="STSong" w:eastAsia="STSong"/>
          <w:b w:val="0"/>
          <w:i w:val="0"/>
          <w:color w:val="000000"/>
          <w:sz w:val="20"/>
        </w:rPr>
        <w:t xml:space="preserve">由于距离矢量路由协议采用了水平分割机制， 会导致连接多个对端的帧中继节点， 不能把路由传播到所有对 </w:t>
      </w:r>
      <w:r>
        <w:rPr>
          <w:rFonts w:ascii="STSong" w:hAnsi="STSong" w:eastAsia="STSong"/>
          <w:b w:val="0"/>
          <w:i w:val="0"/>
          <w:color w:val="000000"/>
          <w:sz w:val="20"/>
        </w:rPr>
        <w:t>端，以下哪几种方法可以解决这个问题（ ） 。</w:t>
      </w:r>
    </w:p>
    <w:p>
      <w:pPr>
        <w:autoSpaceDN w:val="0"/>
        <w:autoSpaceDE w:val="0"/>
        <w:widowControl/>
        <w:spacing w:line="308" w:lineRule="exact" w:before="0" w:after="0"/>
        <w:ind w:left="400" w:right="4176" w:firstLine="0"/>
        <w:jc w:val="left"/>
      </w:pPr>
      <w:r>
        <w:rPr>
          <w:rFonts w:ascii="STSong" w:hAnsi="STSong" w:eastAsia="STSong"/>
          <w:b w:val="0"/>
          <w:i w:val="0"/>
          <w:color w:val="000000"/>
          <w:sz w:val="20"/>
        </w:rPr>
        <w:t xml:space="preserve">A.使用多个物理接口连接多个邻节点 </w:t>
      </w:r>
      <w:r>
        <w:br/>
      </w:r>
      <w:r>
        <w:rPr>
          <w:rFonts w:ascii="STSong" w:hAnsi="STSong" w:eastAsia="STSong"/>
          <w:b w:val="0"/>
          <w:i w:val="0"/>
          <w:color w:val="000000"/>
          <w:sz w:val="20"/>
        </w:rPr>
        <w:t xml:space="preserve">B.使用一个物理接口的多个逻辑子接口 </w:t>
      </w:r>
      <w:r>
        <w:br/>
      </w:r>
      <w:r>
        <w:rPr>
          <w:rFonts w:ascii="STSong" w:hAnsi="STSong" w:eastAsia="STSong"/>
          <w:b w:val="0"/>
          <w:i w:val="0"/>
          <w:color w:val="000000"/>
          <w:sz w:val="20"/>
        </w:rPr>
        <w:t xml:space="preserve">C.关闭水平分割功能，并考虑路由环路的风险 </w:t>
      </w:r>
      <w:r>
        <w:br/>
      </w:r>
      <w:r>
        <w:rPr>
          <w:rFonts w:ascii="STSong" w:hAnsi="STSong" w:eastAsia="STSong"/>
          <w:b w:val="0"/>
          <w:i w:val="0"/>
          <w:color w:val="000000"/>
          <w:sz w:val="20"/>
        </w:rPr>
        <w:t xml:space="preserve">D.任意情况都不会产生路由环路，不需要考虑路由环路风险 </w:t>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2.3.107. 第107题 </w:t>
      </w:r>
      <w:r>
        <w:br/>
      </w:r>
      <w:r>
        <w:rPr>
          <w:rFonts w:ascii="STSong" w:hAnsi="STSong" w:eastAsia="STSong"/>
          <w:b w:val="0"/>
          <w:i w:val="0"/>
          <w:color w:val="000000"/>
          <w:sz w:val="20"/>
        </w:rPr>
        <w:t>IP 路由表中通常含有如下哪些信息：</w:t>
      </w:r>
      <w:r>
        <w:br/>
      </w:r>
      <w:r>
        <w:rPr>
          <w:rFonts w:ascii="STSong" w:hAnsi="STSong" w:eastAsia="STSong"/>
          <w:b w:val="0"/>
          <w:i w:val="0"/>
          <w:color w:val="000000"/>
          <w:sz w:val="20"/>
        </w:rPr>
        <w:t xml:space="preserve">A.目的网络地址 </w:t>
      </w:r>
      <w:r>
        <w:br/>
      </w:r>
      <w:r>
        <w:rPr>
          <w:rFonts w:ascii="STSong" w:hAnsi="STSong" w:eastAsia="STSong"/>
          <w:b w:val="0"/>
          <w:i w:val="0"/>
          <w:color w:val="000000"/>
          <w:sz w:val="20"/>
        </w:rPr>
        <w:t xml:space="preserve">B.开销 </w:t>
      </w:r>
      <w:r>
        <w:br/>
      </w:r>
      <w:r>
        <w:rPr>
          <w:rFonts w:ascii="STSong" w:hAnsi="STSong" w:eastAsia="STSong"/>
          <w:b w:val="0"/>
          <w:i w:val="0"/>
          <w:color w:val="000000"/>
          <w:sz w:val="20"/>
        </w:rPr>
        <w:t xml:space="preserve">C.出接口 </w:t>
      </w:r>
      <w:r>
        <w:br/>
      </w:r>
      <w:r>
        <w:rPr>
          <w:rFonts w:ascii="STSong" w:hAnsi="STSong" w:eastAsia="STSong"/>
          <w:b w:val="0"/>
          <w:i w:val="0"/>
          <w:color w:val="000000"/>
          <w:sz w:val="20"/>
        </w:rPr>
        <w:t xml:space="preserve">D.下一跳地址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2.3.108. 第108题 </w:t>
      </w:r>
      <w:r>
        <w:br/>
      </w:r>
      <w:r>
        <w:rPr>
          <w:rFonts w:ascii="STSong" w:hAnsi="STSong" w:eastAsia="STSong"/>
          <w:b w:val="0"/>
          <w:i w:val="0"/>
          <w:color w:val="000000"/>
          <w:sz w:val="20"/>
        </w:rPr>
        <w:t xml:space="preserve">常见的 IGP 路由协议包括 </w:t>
      </w:r>
      <w:r>
        <w:br/>
      </w:r>
      <w:r>
        <w:rPr>
          <w:rFonts w:ascii="STSong" w:hAnsi="STSong" w:eastAsia="STSong"/>
          <w:b w:val="0"/>
          <w:i w:val="0"/>
          <w:color w:val="000000"/>
          <w:sz w:val="20"/>
        </w:rPr>
        <w:t xml:space="preserve">A.RIP </w:t>
      </w:r>
      <w:r>
        <w:br/>
      </w:r>
      <w:r>
        <w:rPr>
          <w:rFonts w:ascii="STSong" w:hAnsi="STSong" w:eastAsia="STSong"/>
          <w:b w:val="0"/>
          <w:i w:val="0"/>
          <w:color w:val="000000"/>
          <w:sz w:val="20"/>
        </w:rPr>
        <w:t xml:space="preserve">B.OSPF </w:t>
      </w:r>
      <w:r>
        <w:br/>
      </w:r>
      <w:r>
        <w:rPr>
          <w:rFonts w:ascii="STSong" w:hAnsi="STSong" w:eastAsia="STSong"/>
          <w:b w:val="0"/>
          <w:i w:val="0"/>
          <w:color w:val="000000"/>
          <w:sz w:val="20"/>
        </w:rPr>
        <w:t xml:space="preserve">C.IS-IS </w:t>
      </w:r>
      <w:r>
        <w:br/>
      </w:r>
      <w:r>
        <w:rPr>
          <w:rFonts w:ascii="STSong" w:hAnsi="STSong" w:eastAsia="STSong"/>
          <w:b w:val="0"/>
          <w:i w:val="0"/>
          <w:color w:val="000000"/>
          <w:sz w:val="20"/>
        </w:rPr>
        <w:t xml:space="preserve">D.BGP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2.3.109. 第109题 </w:t>
      </w:r>
      <w:r>
        <w:br/>
      </w:r>
      <w:r>
        <w:rPr>
          <w:rFonts w:ascii="STSong" w:hAnsi="STSong" w:eastAsia="STSong"/>
          <w:b w:val="0"/>
          <w:i w:val="0"/>
          <w:color w:val="000000"/>
          <w:sz w:val="20"/>
        </w:rPr>
        <w:t xml:space="preserve">当接口运行在 RIPv2 广播方式时，它可以接收的报文有 </w:t>
      </w:r>
      <w:r>
        <w:rPr>
          <w:rFonts w:ascii="STSong" w:hAnsi="STSong" w:eastAsia="STSong"/>
          <w:b w:val="0"/>
          <w:i w:val="0"/>
          <w:color w:val="000000"/>
          <w:sz w:val="20"/>
        </w:rPr>
        <w:t xml:space="preserve">A.RIPv1 广播报文 </w:t>
      </w:r>
      <w:r>
        <w:br/>
      </w:r>
      <w:r>
        <w:rPr>
          <w:rFonts w:ascii="STSong" w:hAnsi="STSong" w:eastAsia="STSong"/>
          <w:b w:val="0"/>
          <w:i w:val="0"/>
          <w:color w:val="000000"/>
          <w:sz w:val="20"/>
        </w:rPr>
        <w:t xml:space="preserve">B.RIPv1 组播报文 </w:t>
      </w:r>
      <w:r>
        <w:br/>
      </w:r>
      <w:r>
        <w:rPr>
          <w:rFonts w:ascii="STSong" w:hAnsi="STSong" w:eastAsia="STSong"/>
          <w:b w:val="0"/>
          <w:i w:val="0"/>
          <w:color w:val="000000"/>
          <w:sz w:val="20"/>
        </w:rPr>
        <w:t xml:space="preserve">C.RIPv2 广播报文 </w:t>
      </w:r>
      <w:r>
        <w:br/>
      </w:r>
      <w:r>
        <w:rPr>
          <w:rFonts w:ascii="STSong" w:hAnsi="STSong" w:eastAsia="STSong"/>
          <w:b w:val="0"/>
          <w:i w:val="0"/>
          <w:color w:val="000000"/>
          <w:sz w:val="20"/>
        </w:rPr>
        <w:t xml:space="preserve">D.RIPv2 组播报文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2.3.110. 第110题 </w:t>
      </w:r>
      <w:r>
        <w:br/>
      </w:r>
      <w:r>
        <w:rPr>
          <w:rFonts w:ascii="STSong" w:hAnsi="STSong" w:eastAsia="STSong"/>
          <w:b w:val="0"/>
          <w:i w:val="0"/>
          <w:color w:val="000000"/>
          <w:sz w:val="20"/>
        </w:rPr>
        <w:t xml:space="preserve">PPP 针对不同的网络层协议有不同的网络控制协议，如 </w:t>
      </w:r>
      <w:r>
        <w:rPr>
          <w:rFonts w:ascii="STSong" w:hAnsi="STSong" w:eastAsia="STSong"/>
          <w:b w:val="0"/>
          <w:i w:val="0"/>
          <w:color w:val="000000"/>
          <w:sz w:val="20"/>
        </w:rPr>
        <w:t xml:space="preserve">A.IPCP </w:t>
      </w:r>
      <w:r>
        <w:br/>
      </w:r>
      <w:r>
        <w:rPr>
          <w:rFonts w:ascii="STSong" w:hAnsi="STSong" w:eastAsia="STSong"/>
          <w:b w:val="0"/>
          <w:i w:val="0"/>
          <w:color w:val="000000"/>
          <w:sz w:val="20"/>
        </w:rPr>
        <w:t xml:space="preserve">B.IPXCP </w:t>
      </w:r>
      <w:r>
        <w:br/>
      </w:r>
      <w:r>
        <w:rPr>
          <w:rFonts w:ascii="STSong" w:hAnsi="STSong" w:eastAsia="STSong"/>
          <w:b w:val="0"/>
          <w:i w:val="0"/>
          <w:color w:val="000000"/>
          <w:sz w:val="20"/>
        </w:rPr>
        <w:t xml:space="preserve">C.MPLSCP </w:t>
      </w:r>
      <w:r>
        <w:br/>
      </w:r>
      <w:r>
        <w:rPr>
          <w:rFonts w:ascii="STSong" w:hAnsi="STSong" w:eastAsia="STSong"/>
          <w:b w:val="0"/>
          <w:i w:val="0"/>
          <w:color w:val="000000"/>
          <w:sz w:val="20"/>
        </w:rPr>
        <w:t xml:space="preserve">D.SLIPCP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2.3.111. 第111题 </w:t>
      </w:r>
      <w:r>
        <w:br/>
      </w:r>
      <w:r>
        <w:rPr>
          <w:rFonts w:ascii="STSong" w:hAnsi="STSong" w:eastAsia="STSong"/>
          <w:b w:val="0"/>
          <w:i w:val="0"/>
          <w:color w:val="000000"/>
          <w:sz w:val="20"/>
        </w:rPr>
        <w:t xml:space="preserve">PPP 协议主要由三类协议组成,分别是 </w:t>
      </w:r>
      <w:r>
        <w:br/>
      </w:r>
      <w:r>
        <w:rPr>
          <w:rFonts w:ascii="STSong" w:hAnsi="STSong" w:eastAsia="STSong"/>
          <w:b w:val="0"/>
          <w:i w:val="0"/>
          <w:color w:val="000000"/>
          <w:sz w:val="20"/>
        </w:rPr>
        <w:t>A.PPPOE</w:t>
      </w:r>
    </w:p>
    <w:p>
      <w:pPr>
        <w:autoSpaceDN w:val="0"/>
        <w:autoSpaceDE w:val="0"/>
        <w:widowControl/>
        <w:spacing w:line="208" w:lineRule="exact" w:before="260" w:after="0"/>
        <w:ind w:left="0" w:right="4608" w:firstLine="0"/>
        <w:jc w:val="right"/>
      </w:pPr>
      <w:r>
        <w:rPr>
          <w:rFonts w:ascii="STSong" w:hAnsi="STSong" w:eastAsia="STSong"/>
          <w:b w:val="0"/>
          <w:i w:val="0"/>
          <w:color w:val="000000"/>
          <w:sz w:val="16"/>
        </w:rPr>
        <w:t>第 391 页</w:t>
      </w:r>
    </w:p>
    <w:p>
      <w:pPr>
        <w:sectPr>
          <w:pgSz w:w="11900" w:h="16840"/>
          <w:pgMar w:top="16" w:right="1038" w:bottom="478" w:left="960" w:header="720" w:footer="720" w:gutter="0"/>
          <w:cols w:space="720" w:num="1" w:equalWidth="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312" w:firstLine="0"/>
        <w:jc w:val="left"/>
      </w:pPr>
      <w:r>
        <w:rPr>
          <w:rFonts w:ascii="STSong" w:hAnsi="STSong" w:eastAsia="STSong"/>
          <w:b w:val="0"/>
          <w:i w:val="0"/>
          <w:color w:val="000000"/>
          <w:sz w:val="20"/>
        </w:rPr>
        <w:t>B.LCP（Link Control Protocol）</w:t>
      </w:r>
      <w:r>
        <w:br/>
      </w:r>
      <w:r>
        <w:rPr>
          <w:rFonts w:ascii="STSong" w:hAnsi="STSong" w:eastAsia="STSong"/>
          <w:b w:val="0"/>
          <w:i w:val="0"/>
          <w:color w:val="000000"/>
          <w:sz w:val="20"/>
        </w:rPr>
        <w:t>C.NCP（Network Control Protocol）</w:t>
      </w:r>
      <w:r>
        <w:br/>
      </w:r>
      <w:r>
        <w:rPr>
          <w:rFonts w:ascii="STSong" w:hAnsi="STSong" w:eastAsia="STSong"/>
          <w:b w:val="0"/>
          <w:i w:val="0"/>
          <w:color w:val="000000"/>
          <w:sz w:val="20"/>
        </w:rPr>
        <w:t xml:space="preserve">D.PPP 的扩展协议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2.3.112. 第112题 </w:t>
      </w:r>
      <w:r>
        <w:br/>
      </w:r>
      <w:r>
        <w:rPr>
          <w:rFonts w:ascii="STSong" w:hAnsi="STSong" w:eastAsia="STSong"/>
          <w:b w:val="0"/>
          <w:i w:val="0"/>
          <w:color w:val="000000"/>
          <w:sz w:val="20"/>
        </w:rPr>
        <w:t xml:space="preserve">CHAP 验证协议有哪几种数据报文类型 </w:t>
      </w:r>
      <w:r>
        <w:br/>
      </w:r>
      <w:r>
        <w:rPr>
          <w:rFonts w:ascii="STSong" w:hAnsi="STSong" w:eastAsia="STSong"/>
          <w:b w:val="0"/>
          <w:i w:val="0"/>
          <w:color w:val="000000"/>
          <w:sz w:val="20"/>
        </w:rPr>
        <w:t xml:space="preserve">A.Challenge 报文 </w:t>
      </w:r>
      <w:r>
        <w:br/>
      </w:r>
      <w:r>
        <w:rPr>
          <w:rFonts w:ascii="STSong" w:hAnsi="STSong" w:eastAsia="STSong"/>
          <w:b w:val="0"/>
          <w:i w:val="0"/>
          <w:color w:val="000000"/>
          <w:sz w:val="20"/>
        </w:rPr>
        <w:t xml:space="preserve">B.Request 报文 </w:t>
      </w:r>
      <w:r>
        <w:br/>
      </w:r>
      <w:r>
        <w:rPr>
          <w:rFonts w:ascii="STSong" w:hAnsi="STSong" w:eastAsia="STSong"/>
          <w:b w:val="0"/>
          <w:i w:val="0"/>
          <w:color w:val="000000"/>
          <w:sz w:val="20"/>
        </w:rPr>
        <w:t xml:space="preserve">C.Response 报文 </w:t>
      </w:r>
      <w:r>
        <w:br/>
      </w:r>
      <w:r>
        <w:rPr>
          <w:rFonts w:ascii="STSong" w:hAnsi="STSong" w:eastAsia="STSong"/>
          <w:b w:val="0"/>
          <w:i w:val="0"/>
          <w:color w:val="000000"/>
          <w:sz w:val="20"/>
        </w:rPr>
        <w:t xml:space="preserve">D.Success 报文 </w:t>
      </w:r>
      <w:r>
        <w:br/>
      </w:r>
      <w:r>
        <w:rPr>
          <w:rFonts w:ascii="STSong" w:hAnsi="STSong" w:eastAsia="STSong"/>
          <w:b w:val="0"/>
          <w:i w:val="0"/>
          <w:color w:val="000000"/>
          <w:sz w:val="20"/>
        </w:rPr>
        <w:t xml:space="preserve">E.Failure 报文 </w:t>
      </w:r>
      <w:r>
        <w:br/>
      </w:r>
      <w:r>
        <w:rPr>
          <w:rFonts w:ascii="STSong" w:hAnsi="STSong" w:eastAsia="STSong"/>
          <w:b w:val="0"/>
          <w:i w:val="0"/>
          <w:color w:val="000000"/>
          <w:sz w:val="20"/>
        </w:rPr>
        <w:t xml:space="preserve">正确答案： ACDE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2.3.113. 第113题 </w:t>
      </w:r>
      <w:r>
        <w:br/>
      </w:r>
      <w:r>
        <w:rPr>
          <w:rFonts w:ascii="STSong" w:hAnsi="STSong" w:eastAsia="STSong"/>
          <w:b w:val="0"/>
          <w:i w:val="0"/>
          <w:color w:val="000000"/>
          <w:sz w:val="20"/>
        </w:rPr>
        <w:t xml:space="preserve">在配置 PPP 验证方式为 PAP 时，下面哪些操作是必须的 </w:t>
      </w:r>
      <w:r>
        <w:br/>
      </w:r>
      <w:r>
        <w:rPr>
          <w:rFonts w:ascii="STSong" w:hAnsi="STSong" w:eastAsia="STSong"/>
          <w:b w:val="0"/>
          <w:i w:val="0"/>
          <w:color w:val="000000"/>
          <w:sz w:val="20"/>
        </w:rPr>
        <w:t xml:space="preserve">A.把被验证方的用户名和密码加入到本地用户列表 </w:t>
      </w:r>
      <w:r>
        <w:br/>
      </w:r>
      <w:r>
        <w:rPr>
          <w:rFonts w:ascii="STSong" w:hAnsi="STSong" w:eastAsia="STSong"/>
          <w:b w:val="0"/>
          <w:i w:val="0"/>
          <w:color w:val="000000"/>
          <w:sz w:val="20"/>
        </w:rPr>
        <w:t xml:space="preserve">B.配置与对端设备相连的接口封装类型为 PPP </w:t>
      </w:r>
      <w:r>
        <w:br/>
      </w:r>
      <w:r>
        <w:rPr>
          <w:rFonts w:ascii="STSong" w:hAnsi="STSong" w:eastAsia="STSong"/>
          <w:b w:val="0"/>
          <w:i w:val="0"/>
          <w:color w:val="000000"/>
          <w:sz w:val="20"/>
        </w:rPr>
        <w:t xml:space="preserve">C.设置 PPP 的验证模式为 PAP </w:t>
      </w:r>
      <w:r>
        <w:br/>
      </w:r>
      <w:r>
        <w:rPr>
          <w:rFonts w:ascii="STSong" w:hAnsi="STSong" w:eastAsia="STSong"/>
          <w:b w:val="0"/>
          <w:i w:val="0"/>
          <w:color w:val="000000"/>
          <w:sz w:val="20"/>
        </w:rPr>
        <w:t xml:space="preserve">D.在被验证方配置向验证方发送的用户名和密码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2.3.114. 第114题 </w:t>
      </w:r>
      <w:r>
        <w:br/>
      </w:r>
      <w:r>
        <w:rPr>
          <w:rFonts w:ascii="STSong" w:hAnsi="STSong" w:eastAsia="STSong"/>
          <w:b w:val="0"/>
          <w:i w:val="0"/>
          <w:color w:val="000000"/>
          <w:sz w:val="20"/>
        </w:rPr>
        <w:t xml:space="preserve">以下对路由优先级的说法，正确的是 </w:t>
      </w:r>
      <w:r>
        <w:br/>
      </w:r>
      <w:r>
        <w:rPr>
          <w:rFonts w:ascii="STSong" w:hAnsi="STSong" w:eastAsia="STSong"/>
          <w:b w:val="0"/>
          <w:i w:val="0"/>
          <w:color w:val="000000"/>
          <w:sz w:val="20"/>
        </w:rPr>
        <w:t xml:space="preserve">A.仅用于 RIP 和 OSPF 之间 </w:t>
      </w:r>
      <w:r>
        <w:br/>
      </w:r>
      <w:r>
        <w:rPr>
          <w:rFonts w:ascii="STSong" w:hAnsi="STSong" w:eastAsia="STSong"/>
          <w:b w:val="0"/>
          <w:i w:val="0"/>
          <w:color w:val="000000"/>
          <w:sz w:val="20"/>
        </w:rPr>
        <w:t xml:space="preserve">B.用于不同路由协议之间 </w:t>
      </w:r>
      <w:r>
        <w:br/>
      </w:r>
      <w:r>
        <w:rPr>
          <w:rFonts w:ascii="STSong" w:hAnsi="STSong" w:eastAsia="STSong"/>
          <w:b w:val="0"/>
          <w:i w:val="0"/>
          <w:color w:val="000000"/>
          <w:sz w:val="20"/>
        </w:rPr>
        <w:t xml:space="preserve">C.是路由选择的重要依据 </w:t>
      </w:r>
      <w:r>
        <w:br/>
      </w:r>
      <w:r>
        <w:rPr>
          <w:rFonts w:ascii="STSong" w:hAnsi="STSong" w:eastAsia="STSong"/>
          <w:b w:val="0"/>
          <w:i w:val="0"/>
          <w:color w:val="000000"/>
          <w:sz w:val="20"/>
        </w:rPr>
        <w:t xml:space="preserve">D.直连路由的优先级缺省为 0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2.3.115. 第115题 </w:t>
      </w:r>
      <w:r>
        <w:br/>
      </w:r>
      <w:r>
        <w:rPr>
          <w:rFonts w:ascii="STSong" w:hAnsi="STSong" w:eastAsia="STSong"/>
          <w:b w:val="0"/>
          <w:i w:val="0"/>
          <w:color w:val="000000"/>
          <w:sz w:val="20"/>
        </w:rPr>
        <w:t>路由表中某条路由的 proto 字段值为 direct，表明该路由是（ ） 。</w:t>
      </w:r>
    </w:p>
    <w:p>
      <w:pPr>
        <w:autoSpaceDN w:val="0"/>
        <w:autoSpaceDE w:val="0"/>
        <w:widowControl/>
        <w:spacing w:line="308" w:lineRule="exact" w:before="0" w:after="0"/>
        <w:ind w:left="400" w:right="4608" w:firstLine="0"/>
        <w:jc w:val="left"/>
      </w:pPr>
      <w:r>
        <w:rPr>
          <w:rFonts w:ascii="STSong" w:hAnsi="STSong" w:eastAsia="STSong"/>
          <w:b w:val="0"/>
          <w:i w:val="0"/>
          <w:color w:val="000000"/>
          <w:sz w:val="20"/>
        </w:rPr>
        <w:t xml:space="preserve">A.链路层协议发现的路由 </w:t>
      </w:r>
      <w:r>
        <w:br/>
      </w:r>
      <w:r>
        <w:rPr>
          <w:rFonts w:ascii="STSong" w:hAnsi="STSong" w:eastAsia="STSong"/>
          <w:b w:val="0"/>
          <w:i w:val="0"/>
          <w:color w:val="000000"/>
          <w:sz w:val="20"/>
        </w:rPr>
        <w:t xml:space="preserve">B.接口路由 </w:t>
      </w:r>
      <w:r>
        <w:br/>
      </w:r>
      <w:r>
        <w:rPr>
          <w:rFonts w:ascii="STSong" w:hAnsi="STSong" w:eastAsia="STSong"/>
          <w:b w:val="0"/>
          <w:i w:val="0"/>
          <w:color w:val="000000"/>
          <w:sz w:val="20"/>
        </w:rPr>
        <w:t xml:space="preserve">C.直连路由 </w:t>
      </w:r>
      <w:r>
        <w:br/>
      </w:r>
      <w:r>
        <w:rPr>
          <w:rFonts w:ascii="STSong" w:hAnsi="STSong" w:eastAsia="STSong"/>
          <w:b w:val="0"/>
          <w:i w:val="0"/>
          <w:color w:val="000000"/>
          <w:sz w:val="20"/>
        </w:rPr>
        <w:t xml:space="preserve">D.缺省路由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2.3.116. 第116题 </w:t>
      </w:r>
      <w:r>
        <w:br/>
      </w:r>
      <w:r>
        <w:rPr>
          <w:rFonts w:ascii="STSong" w:hAnsi="STSong" w:eastAsia="STSong"/>
          <w:b w:val="0"/>
          <w:i w:val="0"/>
          <w:color w:val="000000"/>
          <w:sz w:val="20"/>
        </w:rPr>
        <w:t>链路层协议发现的路由，以下说法正确的是（ ） 。</w:t>
      </w:r>
    </w:p>
    <w:p>
      <w:pPr>
        <w:autoSpaceDN w:val="0"/>
        <w:autoSpaceDE w:val="0"/>
        <w:widowControl/>
        <w:spacing w:line="300" w:lineRule="exact" w:before="0" w:after="0"/>
        <w:ind w:left="400" w:right="5472" w:firstLine="0"/>
        <w:jc w:val="left"/>
      </w:pPr>
      <w:r>
        <w:rPr>
          <w:rFonts w:ascii="STSong" w:hAnsi="STSong" w:eastAsia="STSong"/>
          <w:b w:val="0"/>
          <w:i w:val="0"/>
          <w:color w:val="000000"/>
          <w:sz w:val="20"/>
        </w:rPr>
        <w:t xml:space="preserve">A.不需要维护 </w:t>
      </w:r>
      <w:r>
        <w:br/>
      </w:r>
      <w:r>
        <w:rPr>
          <w:rFonts w:ascii="STSong" w:hAnsi="STSong" w:eastAsia="STSong"/>
          <w:b w:val="0"/>
          <w:i w:val="0"/>
          <w:color w:val="000000"/>
          <w:sz w:val="20"/>
        </w:rPr>
        <w:t xml:space="preserve">B.只能发现到环回地址的路由 </w:t>
      </w:r>
      <w:r>
        <w:br/>
      </w:r>
      <w:r>
        <w:rPr>
          <w:rFonts w:ascii="STSong" w:hAnsi="STSong" w:eastAsia="STSong"/>
          <w:b w:val="0"/>
          <w:i w:val="0"/>
          <w:color w:val="000000"/>
          <w:sz w:val="20"/>
        </w:rPr>
        <w:t xml:space="preserve">C.只能发现接口所在的直连网段的路由 </w:t>
      </w:r>
      <w:r>
        <w:br/>
      </w:r>
      <w:r>
        <w:rPr>
          <w:rFonts w:ascii="STSong" w:hAnsi="STSong" w:eastAsia="STSong"/>
          <w:b w:val="0"/>
          <w:i w:val="0"/>
          <w:color w:val="000000"/>
          <w:sz w:val="20"/>
        </w:rPr>
        <w:t xml:space="preserve">D.只能发现跨网段路由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关联评价点的名称：RIP及OSPF协议原理</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392 页</w:t>
      </w:r>
    </w:p>
    <w:p>
      <w:pPr>
        <w:sectPr>
          <w:pgSz w:w="11900" w:h="16840"/>
          <w:pgMar w:top="16" w:right="1440" w:bottom="478" w:left="960" w:header="720" w:footer="720" w:gutter="0"/>
          <w:cols w:space="720" w:num="1" w:equalWidth="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288" w:firstLine="0"/>
        <w:jc w:val="left"/>
      </w:pPr>
      <w:r>
        <w:rPr>
          <w:rFonts w:ascii="STSong" w:hAnsi="STSong" w:eastAsia="STSong"/>
          <w:b w:val="0"/>
          <w:i w:val="0"/>
          <w:color w:val="000000"/>
          <w:sz w:val="24"/>
        </w:rPr>
        <w:t xml:space="preserve">2.3.117. 第117题 </w:t>
      </w:r>
      <w:r>
        <w:br/>
      </w:r>
      <w:r>
        <w:rPr>
          <w:rFonts w:ascii="STSong" w:hAnsi="STSong" w:eastAsia="STSong"/>
          <w:b w:val="0"/>
          <w:i w:val="0"/>
          <w:color w:val="000000"/>
          <w:sz w:val="20"/>
        </w:rPr>
        <w:t xml:space="preserve">下面关于路由器的功能描述正确的是 </w:t>
      </w:r>
      <w:r>
        <w:br/>
      </w:r>
      <w:r>
        <w:rPr>
          <w:rFonts w:ascii="STSong" w:hAnsi="STSong" w:eastAsia="STSong"/>
          <w:b w:val="0"/>
          <w:i w:val="0"/>
          <w:color w:val="000000"/>
          <w:sz w:val="20"/>
        </w:rPr>
        <w:t xml:space="preserve">A.能把不同类型的网络互联在一起 </w:t>
      </w:r>
      <w:r>
        <w:br/>
      </w:r>
      <w:r>
        <w:rPr>
          <w:rFonts w:ascii="STSong" w:hAnsi="STSong" w:eastAsia="STSong"/>
          <w:b w:val="0"/>
          <w:i w:val="0"/>
          <w:color w:val="000000"/>
          <w:sz w:val="20"/>
        </w:rPr>
        <w:t xml:space="preserve">B.将报文分段以便于报文的转发 </w:t>
      </w:r>
      <w:r>
        <w:br/>
      </w:r>
      <w:r>
        <w:rPr>
          <w:rFonts w:ascii="STSong" w:hAnsi="STSong" w:eastAsia="STSong"/>
          <w:b w:val="0"/>
          <w:i w:val="0"/>
          <w:color w:val="000000"/>
          <w:sz w:val="20"/>
        </w:rPr>
        <w:t xml:space="preserve">C.将报文从一个网络转发到另一个网络 </w:t>
      </w:r>
      <w:r>
        <w:br/>
      </w:r>
      <w:r>
        <w:rPr>
          <w:rFonts w:ascii="STSong" w:hAnsi="STSong" w:eastAsia="STSong"/>
          <w:b w:val="0"/>
          <w:i w:val="0"/>
          <w:color w:val="000000"/>
          <w:sz w:val="20"/>
        </w:rPr>
        <w:t xml:space="preserve">D.寻址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2.3.118. 第118题 </w:t>
      </w:r>
      <w:r>
        <w:br/>
      </w:r>
      <w:r>
        <w:rPr>
          <w:rFonts w:ascii="STSong" w:hAnsi="STSong" w:eastAsia="STSong"/>
          <w:b w:val="0"/>
          <w:i w:val="0"/>
          <w:color w:val="000000"/>
          <w:sz w:val="20"/>
        </w:rPr>
        <w:t xml:space="preserve">路由表的路由有哪些来源 </w:t>
      </w:r>
      <w:r>
        <w:br/>
      </w:r>
      <w:r>
        <w:rPr>
          <w:rFonts w:ascii="STSong" w:hAnsi="STSong" w:eastAsia="STSong"/>
          <w:b w:val="0"/>
          <w:i w:val="0"/>
          <w:color w:val="000000"/>
          <w:sz w:val="20"/>
        </w:rPr>
        <w:t xml:space="preserve">A.物理层协议发现的 </w:t>
      </w:r>
      <w:r>
        <w:br/>
      </w:r>
      <w:r>
        <w:rPr>
          <w:rFonts w:ascii="STSong" w:hAnsi="STSong" w:eastAsia="STSong"/>
          <w:b w:val="0"/>
          <w:i w:val="0"/>
          <w:color w:val="000000"/>
          <w:sz w:val="20"/>
        </w:rPr>
        <w:t xml:space="preserve">B.链路层协议发现的 </w:t>
      </w:r>
      <w:r>
        <w:br/>
      </w:r>
      <w:r>
        <w:rPr>
          <w:rFonts w:ascii="STSong" w:hAnsi="STSong" w:eastAsia="STSong"/>
          <w:b w:val="0"/>
          <w:i w:val="0"/>
          <w:color w:val="000000"/>
          <w:sz w:val="20"/>
        </w:rPr>
        <w:t xml:space="preserve">C.管理员手工添加的 </w:t>
      </w:r>
      <w:r>
        <w:br/>
      </w:r>
      <w:r>
        <w:rPr>
          <w:rFonts w:ascii="STSong" w:hAnsi="STSong" w:eastAsia="STSong"/>
          <w:b w:val="0"/>
          <w:i w:val="0"/>
          <w:color w:val="000000"/>
          <w:sz w:val="20"/>
        </w:rPr>
        <w:t xml:space="preserve">D.动态路由协议发现的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2.3.119. 第119题 </w:t>
      </w:r>
      <w:r>
        <w:br/>
      </w:r>
      <w:r>
        <w:rPr>
          <w:rFonts w:ascii="STSong" w:hAnsi="STSong" w:eastAsia="STSong"/>
          <w:b w:val="0"/>
          <w:i w:val="0"/>
          <w:color w:val="000000"/>
          <w:sz w:val="20"/>
        </w:rPr>
        <w:t xml:space="preserve">在路由器中，如果去往同一目的地有多条路由，则决定最佳路由的因素有 </w:t>
      </w:r>
      <w:r>
        <w:br/>
      </w:r>
      <w:r>
        <w:rPr>
          <w:rFonts w:ascii="STSong" w:hAnsi="STSong" w:eastAsia="STSong"/>
          <w:b w:val="0"/>
          <w:i w:val="0"/>
          <w:color w:val="000000"/>
          <w:sz w:val="20"/>
        </w:rPr>
        <w:t xml:space="preserve">A.路由的优先级 </w:t>
      </w:r>
      <w:r>
        <w:br/>
      </w:r>
      <w:r>
        <w:rPr>
          <w:rFonts w:ascii="STSong" w:hAnsi="STSong" w:eastAsia="STSong"/>
          <w:b w:val="0"/>
          <w:i w:val="0"/>
          <w:color w:val="000000"/>
          <w:sz w:val="20"/>
        </w:rPr>
        <w:t xml:space="preserve">B.路由的发布者 </w:t>
      </w:r>
      <w:r>
        <w:br/>
      </w:r>
      <w:r>
        <w:rPr>
          <w:rFonts w:ascii="STSong" w:hAnsi="STSong" w:eastAsia="STSong"/>
          <w:b w:val="0"/>
          <w:i w:val="0"/>
          <w:color w:val="000000"/>
          <w:sz w:val="20"/>
        </w:rPr>
        <w:t xml:space="preserve">C.路由的 cost 值 </w:t>
      </w:r>
      <w:r>
        <w:br/>
      </w:r>
      <w:r>
        <w:rPr>
          <w:rFonts w:ascii="STSong" w:hAnsi="STSong" w:eastAsia="STSong"/>
          <w:b w:val="0"/>
          <w:i w:val="0"/>
          <w:color w:val="000000"/>
          <w:sz w:val="20"/>
        </w:rPr>
        <w:t xml:space="preserve">D.路由的生存时间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2.3.120. 第120题 </w:t>
      </w:r>
      <w:r>
        <w:br/>
      </w:r>
      <w:r>
        <w:rPr>
          <w:rFonts w:ascii="STSong" w:hAnsi="STSong" w:eastAsia="STSong"/>
          <w:b w:val="0"/>
          <w:i w:val="0"/>
          <w:color w:val="000000"/>
          <w:sz w:val="20"/>
        </w:rPr>
        <w:t xml:space="preserve">以下说法哪些是正确的 </w:t>
      </w:r>
      <w:r>
        <w:br/>
      </w:r>
      <w:r>
        <w:rPr>
          <w:rFonts w:ascii="STSong" w:hAnsi="STSong" w:eastAsia="STSong"/>
          <w:b w:val="0"/>
          <w:i w:val="0"/>
          <w:color w:val="000000"/>
          <w:sz w:val="20"/>
        </w:rPr>
        <w:t xml:space="preserve">A.路由优先级与路由度量的计算方法是一致的 </w:t>
      </w:r>
      <w:r>
        <w:br/>
      </w:r>
      <w:r>
        <w:rPr>
          <w:rFonts w:ascii="STSong" w:hAnsi="STSong" w:eastAsia="STSong"/>
          <w:b w:val="0"/>
          <w:i w:val="0"/>
          <w:color w:val="000000"/>
          <w:sz w:val="20"/>
        </w:rPr>
        <w:t xml:space="preserve">B.路由度量的计算可能基于路径某单一特性计算，也可能基于路径多种属性 </w:t>
      </w:r>
      <w:r>
        <w:br/>
      </w:r>
      <w:r>
        <w:rPr>
          <w:rFonts w:ascii="STSong" w:hAnsi="STSong" w:eastAsia="STSong"/>
          <w:b w:val="0"/>
          <w:i w:val="0"/>
          <w:color w:val="000000"/>
          <w:sz w:val="20"/>
        </w:rPr>
        <w:t xml:space="preserve">C.如果几个动态路由协议都找到了到达同一目标网络的最佳路由，这几条路由都会被加入路由表中 </w:t>
      </w:r>
      <w:r>
        <w:rPr>
          <w:rFonts w:ascii="STSong" w:hAnsi="STSong" w:eastAsia="STSong"/>
          <w:b w:val="0"/>
          <w:i w:val="0"/>
          <w:color w:val="000000"/>
          <w:sz w:val="20"/>
        </w:rPr>
        <w:t xml:space="preserve">D.动态路由协议是按照路由的度量来判断路由的好坏，并且每一种路由协议的判断方法都是不一样的 </w:t>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2.3.121. 第121题 </w:t>
      </w:r>
      <w:r>
        <w:br/>
      </w:r>
      <w:r>
        <w:rPr>
          <w:rFonts w:ascii="STSong" w:hAnsi="STSong" w:eastAsia="STSong"/>
          <w:b w:val="0"/>
          <w:i w:val="0"/>
          <w:color w:val="000000"/>
          <w:sz w:val="20"/>
        </w:rPr>
        <w:t xml:space="preserve">路由环路问题会引起 </w:t>
      </w:r>
      <w:r>
        <w:br/>
      </w:r>
      <w:r>
        <w:rPr>
          <w:rFonts w:ascii="STSong" w:hAnsi="STSong" w:eastAsia="STSong"/>
          <w:b w:val="0"/>
          <w:i w:val="0"/>
          <w:color w:val="000000"/>
          <w:sz w:val="20"/>
        </w:rPr>
        <w:t xml:space="preserve">A.慢收敛 </w:t>
      </w:r>
      <w:r>
        <w:br/>
      </w:r>
      <w:r>
        <w:rPr>
          <w:rFonts w:ascii="STSong" w:hAnsi="STSong" w:eastAsia="STSong"/>
          <w:b w:val="0"/>
          <w:i w:val="0"/>
          <w:color w:val="000000"/>
          <w:sz w:val="20"/>
        </w:rPr>
        <w:t xml:space="preserve">B.报文在路由器间循环转发 </w:t>
      </w:r>
      <w:r>
        <w:br/>
      </w:r>
      <w:r>
        <w:rPr>
          <w:rFonts w:ascii="STSong" w:hAnsi="STSong" w:eastAsia="STSong"/>
          <w:b w:val="0"/>
          <w:i w:val="0"/>
          <w:color w:val="000000"/>
          <w:sz w:val="20"/>
        </w:rPr>
        <w:t xml:space="preserve">C.路由器重起 </w:t>
      </w:r>
      <w:r>
        <w:br/>
      </w:r>
      <w:r>
        <w:rPr>
          <w:rFonts w:ascii="STSong" w:hAnsi="STSong" w:eastAsia="STSong"/>
          <w:b w:val="0"/>
          <w:i w:val="0"/>
          <w:color w:val="000000"/>
          <w:sz w:val="20"/>
        </w:rPr>
        <w:t xml:space="preserve">D.路由不一致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2.3.122. 第122题 </w:t>
      </w:r>
      <w:r>
        <w:br/>
      </w:r>
      <w:r>
        <w:rPr>
          <w:rFonts w:ascii="STSong" w:hAnsi="STSong" w:eastAsia="STSong"/>
          <w:b w:val="0"/>
          <w:i w:val="0"/>
          <w:color w:val="000000"/>
          <w:sz w:val="20"/>
        </w:rPr>
        <w:t xml:space="preserve">路由自环产生的原因可能有 </w:t>
      </w:r>
      <w:r>
        <w:br/>
      </w:r>
      <w:r>
        <w:rPr>
          <w:rFonts w:ascii="STSong" w:hAnsi="STSong" w:eastAsia="STSong"/>
          <w:b w:val="0"/>
          <w:i w:val="0"/>
          <w:color w:val="000000"/>
          <w:sz w:val="20"/>
        </w:rPr>
        <w:t xml:space="preserve">A.路由收敛过程中产生的临时环路 </w:t>
      </w:r>
      <w:r>
        <w:br/>
      </w:r>
      <w:r>
        <w:rPr>
          <w:rFonts w:ascii="STSong" w:hAnsi="STSong" w:eastAsia="STSong"/>
          <w:b w:val="0"/>
          <w:i w:val="0"/>
          <w:color w:val="000000"/>
          <w:sz w:val="20"/>
        </w:rPr>
        <w:t xml:space="preserve">B.路由算法的缺陷 </w:t>
      </w:r>
      <w:r>
        <w:br/>
      </w:r>
      <w:r>
        <w:rPr>
          <w:rFonts w:ascii="STSong" w:hAnsi="STSong" w:eastAsia="STSong"/>
          <w:b w:val="0"/>
          <w:i w:val="0"/>
          <w:color w:val="000000"/>
          <w:sz w:val="20"/>
        </w:rPr>
        <w:t xml:space="preserve">C.在不同的路由域相互引入路由时丢失了可以防止环路的信息 </w:t>
      </w:r>
      <w:r>
        <w:br/>
      </w:r>
      <w:r>
        <w:rPr>
          <w:rFonts w:ascii="STSong" w:hAnsi="STSong" w:eastAsia="STSong"/>
          <w:b w:val="0"/>
          <w:i w:val="0"/>
          <w:color w:val="000000"/>
          <w:sz w:val="20"/>
        </w:rPr>
        <w:t>D.配置错误</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393 页</w:t>
      </w:r>
    </w:p>
    <w:p>
      <w:pPr>
        <w:sectPr>
          <w:pgSz w:w="11900" w:h="16840"/>
          <w:pgMar w:top="16" w:right="1440" w:bottom="478" w:left="960" w:header="720" w:footer="720" w:gutter="0"/>
          <w:cols w:space="720" w:num="1" w:equalWidth="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5472"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2.3.123. 第123题 </w:t>
      </w:r>
      <w:r>
        <w:br/>
      </w:r>
      <w:r>
        <w:rPr>
          <w:rFonts w:ascii="STSong" w:hAnsi="STSong" w:eastAsia="STSong"/>
          <w:b w:val="0"/>
          <w:i w:val="0"/>
          <w:color w:val="000000"/>
          <w:sz w:val="20"/>
        </w:rPr>
        <w:t>支持可变长子网掩码的路由协议有：</w:t>
      </w:r>
      <w:r>
        <w:br/>
      </w:r>
      <w:r>
        <w:rPr>
          <w:rFonts w:ascii="STSong" w:hAnsi="STSong" w:eastAsia="STSong"/>
          <w:b w:val="0"/>
          <w:i w:val="0"/>
          <w:color w:val="000000"/>
          <w:sz w:val="20"/>
        </w:rPr>
        <w:t xml:space="preserve">A.RIP v1 </w:t>
      </w:r>
      <w:r>
        <w:br/>
      </w:r>
      <w:r>
        <w:rPr>
          <w:rFonts w:ascii="STSong" w:hAnsi="STSong" w:eastAsia="STSong"/>
          <w:b w:val="0"/>
          <w:i w:val="0"/>
          <w:color w:val="000000"/>
          <w:sz w:val="20"/>
        </w:rPr>
        <w:t xml:space="preserve">B.RIP v2 </w:t>
      </w:r>
      <w:r>
        <w:br/>
      </w:r>
      <w:r>
        <w:rPr>
          <w:rFonts w:ascii="STSong" w:hAnsi="STSong" w:eastAsia="STSong"/>
          <w:b w:val="0"/>
          <w:i w:val="0"/>
          <w:color w:val="000000"/>
          <w:sz w:val="20"/>
        </w:rPr>
        <w:t xml:space="preserve">C.OSPF </w:t>
      </w:r>
      <w:r>
        <w:br/>
      </w:r>
      <w:r>
        <w:rPr>
          <w:rFonts w:ascii="STSong" w:hAnsi="STSong" w:eastAsia="STSong"/>
          <w:b w:val="0"/>
          <w:i w:val="0"/>
          <w:color w:val="000000"/>
          <w:sz w:val="20"/>
        </w:rPr>
        <w:t xml:space="preserve">D.IS-IS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2.3.124. 第124题 </w:t>
      </w:r>
      <w:r>
        <w:br/>
      </w:r>
      <w:r>
        <w:rPr>
          <w:rFonts w:ascii="STSong" w:hAnsi="STSong" w:eastAsia="STSong"/>
          <w:b w:val="0"/>
          <w:i w:val="0"/>
          <w:color w:val="000000"/>
          <w:sz w:val="20"/>
        </w:rPr>
        <w:t>RIPv2 版本支持以下哪些特性（ ） 。</w:t>
      </w:r>
    </w:p>
    <w:p>
      <w:pPr>
        <w:autoSpaceDN w:val="0"/>
        <w:autoSpaceDE w:val="0"/>
        <w:widowControl/>
        <w:spacing w:line="308" w:lineRule="exact" w:before="0" w:after="0"/>
        <w:ind w:left="400" w:right="3312" w:firstLine="0"/>
        <w:jc w:val="left"/>
      </w:pPr>
      <w:r>
        <w:rPr>
          <w:rFonts w:ascii="STSong" w:hAnsi="STSong" w:eastAsia="STSong"/>
          <w:b w:val="0"/>
          <w:i w:val="0"/>
          <w:color w:val="000000"/>
          <w:sz w:val="20"/>
        </w:rPr>
        <w:t xml:space="preserve">A.变长子网掩码 </w:t>
      </w:r>
      <w:r>
        <w:br/>
      </w:r>
      <w:r>
        <w:rPr>
          <w:rFonts w:ascii="STSong" w:hAnsi="STSong" w:eastAsia="STSong"/>
          <w:b w:val="0"/>
          <w:i w:val="0"/>
          <w:color w:val="000000"/>
          <w:sz w:val="20"/>
        </w:rPr>
        <w:t xml:space="preserve">B.路由聚合 </w:t>
      </w:r>
      <w:r>
        <w:br/>
      </w:r>
      <w:r>
        <w:rPr>
          <w:rFonts w:ascii="STSong" w:hAnsi="STSong" w:eastAsia="STSong"/>
          <w:b w:val="0"/>
          <w:i w:val="0"/>
          <w:color w:val="000000"/>
          <w:sz w:val="20"/>
        </w:rPr>
        <w:t xml:space="preserve">C.明文验证 </w:t>
      </w:r>
      <w:r>
        <w:br/>
      </w:r>
      <w:r>
        <w:rPr>
          <w:rFonts w:ascii="STSong" w:hAnsi="STSong" w:eastAsia="STSong"/>
          <w:b w:val="0"/>
          <w:i w:val="0"/>
          <w:color w:val="000000"/>
          <w:sz w:val="20"/>
        </w:rPr>
        <w:t xml:space="preserve">D.MD5 密文验证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2.3.125. 第125题 </w:t>
      </w:r>
      <w:r>
        <w:br/>
      </w:r>
      <w:r>
        <w:rPr>
          <w:rFonts w:ascii="STSong" w:hAnsi="STSong" w:eastAsia="STSong"/>
          <w:b w:val="0"/>
          <w:i w:val="0"/>
          <w:color w:val="000000"/>
          <w:sz w:val="20"/>
        </w:rPr>
        <w:t xml:space="preserve">关于 RIP 协议，下列说法正确的有 </w:t>
      </w:r>
      <w:r>
        <w:br/>
      </w:r>
      <w:r>
        <w:rPr>
          <w:rFonts w:ascii="STSong" w:hAnsi="STSong" w:eastAsia="STSong"/>
          <w:b w:val="0"/>
          <w:i w:val="0"/>
          <w:color w:val="000000"/>
          <w:sz w:val="20"/>
        </w:rPr>
        <w:t xml:space="preserve">A.RIP 协议是一种 IGP </w:t>
      </w:r>
      <w:r>
        <w:br/>
      </w:r>
      <w:r>
        <w:rPr>
          <w:rFonts w:ascii="STSong" w:hAnsi="STSong" w:eastAsia="STSong"/>
          <w:b w:val="0"/>
          <w:i w:val="0"/>
          <w:color w:val="000000"/>
          <w:sz w:val="20"/>
        </w:rPr>
        <w:t xml:space="preserve">B.RIP 协议是一种 EGP </w:t>
      </w:r>
      <w:r>
        <w:br/>
      </w:r>
      <w:r>
        <w:rPr>
          <w:rFonts w:ascii="STSong" w:hAnsi="STSong" w:eastAsia="STSong"/>
          <w:b w:val="0"/>
          <w:i w:val="0"/>
          <w:color w:val="000000"/>
          <w:sz w:val="20"/>
        </w:rPr>
        <w:t xml:space="preserve">C.RIP 协议是一种距离矢量路由协议 </w:t>
      </w:r>
      <w:r>
        <w:br/>
      </w:r>
      <w:r>
        <w:rPr>
          <w:rFonts w:ascii="STSong" w:hAnsi="STSong" w:eastAsia="STSong"/>
          <w:b w:val="0"/>
          <w:i w:val="0"/>
          <w:color w:val="000000"/>
          <w:sz w:val="20"/>
        </w:rPr>
        <w:t xml:space="preserve">D.RIP 协议是一种链路状态路由协议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2.3.126. 第126题 </w:t>
      </w:r>
      <w:r>
        <w:br/>
      </w:r>
      <w:r>
        <w:rPr>
          <w:rFonts w:ascii="STSong" w:hAnsi="STSong" w:eastAsia="STSong"/>
          <w:b w:val="0"/>
          <w:i w:val="0"/>
          <w:color w:val="000000"/>
          <w:sz w:val="20"/>
        </w:rPr>
        <w:t xml:space="preserve">RIP 协议中，解决路由环路问题的方法有 </w:t>
      </w:r>
      <w:r>
        <w:br/>
      </w:r>
      <w:r>
        <w:rPr>
          <w:rFonts w:ascii="STSong" w:hAnsi="STSong" w:eastAsia="STSong"/>
          <w:b w:val="0"/>
          <w:i w:val="0"/>
          <w:color w:val="000000"/>
          <w:sz w:val="20"/>
        </w:rPr>
        <w:t xml:space="preserve">A.水平分割 </w:t>
      </w:r>
      <w:r>
        <w:br/>
      </w:r>
      <w:r>
        <w:rPr>
          <w:rFonts w:ascii="STSong" w:hAnsi="STSong" w:eastAsia="STSong"/>
          <w:b w:val="0"/>
          <w:i w:val="0"/>
          <w:color w:val="000000"/>
          <w:sz w:val="20"/>
        </w:rPr>
        <w:t xml:space="preserve">B.路由抑制法 </w:t>
      </w:r>
      <w:r>
        <w:br/>
      </w:r>
      <w:r>
        <w:rPr>
          <w:rFonts w:ascii="STSong" w:hAnsi="STSong" w:eastAsia="STSong"/>
          <w:b w:val="0"/>
          <w:i w:val="0"/>
          <w:color w:val="000000"/>
          <w:sz w:val="20"/>
        </w:rPr>
        <w:t xml:space="preserve">C.路由器重启 </w:t>
      </w:r>
      <w:r>
        <w:br/>
      </w:r>
      <w:r>
        <w:rPr>
          <w:rFonts w:ascii="STSong" w:hAnsi="STSong" w:eastAsia="STSong"/>
          <w:b w:val="0"/>
          <w:i w:val="0"/>
          <w:color w:val="000000"/>
          <w:sz w:val="20"/>
        </w:rPr>
        <w:t xml:space="preserve">D.定义路由度量的最大值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2.3.127. 第127题 </w:t>
      </w:r>
      <w:r>
        <w:br/>
      </w:r>
      <w:r>
        <w:rPr>
          <w:rFonts w:ascii="STSong" w:hAnsi="STSong" w:eastAsia="STSong"/>
          <w:b w:val="0"/>
          <w:i w:val="0"/>
          <w:color w:val="000000"/>
          <w:sz w:val="20"/>
        </w:rPr>
        <w:t xml:space="preserve">以下关于 OSPF 和 RIP 比较说法正确的是 </w:t>
      </w:r>
      <w:r>
        <w:br/>
      </w:r>
      <w:r>
        <w:rPr>
          <w:rFonts w:ascii="STSong" w:hAnsi="STSong" w:eastAsia="STSong"/>
          <w:b w:val="0"/>
          <w:i w:val="0"/>
          <w:color w:val="000000"/>
          <w:sz w:val="20"/>
        </w:rPr>
        <w:t xml:space="preserve">A.OSPF 比 RIP 更适应大型网络 </w:t>
      </w:r>
      <w:r>
        <w:br/>
      </w:r>
      <w:r>
        <w:rPr>
          <w:rFonts w:ascii="STSong" w:hAnsi="STSong" w:eastAsia="STSong"/>
          <w:b w:val="0"/>
          <w:i w:val="0"/>
          <w:color w:val="000000"/>
          <w:sz w:val="20"/>
        </w:rPr>
        <w:t xml:space="preserve">B.RIP 比 OSPF 更适应小型网络 </w:t>
      </w:r>
      <w:r>
        <w:br/>
      </w:r>
      <w:r>
        <w:rPr>
          <w:rFonts w:ascii="STSong" w:hAnsi="STSong" w:eastAsia="STSong"/>
          <w:b w:val="0"/>
          <w:i w:val="0"/>
          <w:color w:val="000000"/>
          <w:sz w:val="20"/>
        </w:rPr>
        <w:t xml:space="preserve">C.RIP 适用于平面形网络结构而 OSPF 更适应层次模型的网络结构 </w:t>
      </w:r>
      <w:r>
        <w:rPr>
          <w:rFonts w:ascii="STSong" w:hAnsi="STSong" w:eastAsia="STSong"/>
          <w:b w:val="0"/>
          <w:i w:val="0"/>
          <w:color w:val="000000"/>
          <w:sz w:val="20"/>
        </w:rPr>
        <w:t xml:space="preserve">D.在同样的网络上 RIP 的带宽耗费比 OSPF 要高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2.3.128. 第128题 </w:t>
      </w:r>
      <w:r>
        <w:br/>
      </w:r>
      <w:r>
        <w:rPr>
          <w:rFonts w:ascii="STSong" w:hAnsi="STSong" w:eastAsia="STSong"/>
          <w:b w:val="0"/>
          <w:i w:val="0"/>
          <w:color w:val="000000"/>
          <w:sz w:val="20"/>
        </w:rPr>
        <w:t xml:space="preserve">OSPF 支持的网络类型有 </w:t>
      </w:r>
      <w:r>
        <w:br/>
      </w:r>
      <w:r>
        <w:rPr>
          <w:rFonts w:ascii="STSong" w:hAnsi="STSong" w:eastAsia="STSong"/>
          <w:b w:val="0"/>
          <w:i w:val="0"/>
          <w:color w:val="000000"/>
          <w:sz w:val="20"/>
        </w:rPr>
        <w:t xml:space="preserve">A.点到点 </w:t>
      </w:r>
      <w:r>
        <w:br/>
      </w:r>
      <w:r>
        <w:rPr>
          <w:rFonts w:ascii="STSong" w:hAnsi="STSong" w:eastAsia="STSong"/>
          <w:b w:val="0"/>
          <w:i w:val="0"/>
          <w:color w:val="000000"/>
          <w:sz w:val="20"/>
        </w:rPr>
        <w:t>B.点到多点</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394 页</w:t>
      </w:r>
    </w:p>
    <w:p>
      <w:pPr>
        <w:sectPr>
          <w:pgSz w:w="11900" w:h="16840"/>
          <w:pgMar w:top="16" w:right="1440" w:bottom="478" w:left="960" w:header="720" w:footer="720" w:gutter="0"/>
          <w:cols w:space="720" w:num="1" w:equalWidth="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5040" w:firstLine="0"/>
        <w:jc w:val="left"/>
      </w:pPr>
      <w:r>
        <w:rPr>
          <w:rFonts w:ascii="STSong" w:hAnsi="STSong" w:eastAsia="STSong"/>
          <w:b w:val="0"/>
          <w:i w:val="0"/>
          <w:color w:val="000000"/>
          <w:sz w:val="20"/>
        </w:rPr>
        <w:t xml:space="preserve">C.NBMA </w:t>
      </w:r>
      <w:r>
        <w:br/>
      </w:r>
      <w:r>
        <w:rPr>
          <w:rFonts w:ascii="STSong" w:hAnsi="STSong" w:eastAsia="STSong"/>
          <w:b w:val="0"/>
          <w:i w:val="0"/>
          <w:color w:val="000000"/>
          <w:sz w:val="20"/>
        </w:rPr>
        <w:t xml:space="preserve">D.广播型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2.3.129. 第129题 </w:t>
      </w:r>
      <w:r>
        <w:br/>
      </w:r>
      <w:r>
        <w:rPr>
          <w:rFonts w:ascii="STSong" w:hAnsi="STSong" w:eastAsia="STSong"/>
          <w:b w:val="0"/>
          <w:i w:val="0"/>
          <w:color w:val="000000"/>
          <w:sz w:val="20"/>
        </w:rPr>
        <w:t>关于 OSPF 协议的特点，以下说法正确的是（ ） 。</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A.支持区域划分 </w:t>
      </w:r>
      <w:r>
        <w:br/>
      </w:r>
      <w:r>
        <w:rPr>
          <w:rFonts w:ascii="STSong" w:hAnsi="STSong" w:eastAsia="STSong"/>
          <w:b w:val="0"/>
          <w:i w:val="0"/>
          <w:color w:val="000000"/>
          <w:sz w:val="20"/>
        </w:rPr>
        <w:t xml:space="preserve">B.路由变化收敛速度快 </w:t>
      </w:r>
      <w:r>
        <w:br/>
      </w:r>
      <w:r>
        <w:rPr>
          <w:rFonts w:ascii="STSong" w:hAnsi="STSong" w:eastAsia="STSong"/>
          <w:b w:val="0"/>
          <w:i w:val="0"/>
          <w:color w:val="000000"/>
          <w:sz w:val="20"/>
        </w:rPr>
        <w:t xml:space="preserve">C.支持多条等值路由 </w:t>
      </w:r>
      <w:r>
        <w:br/>
      </w:r>
      <w:r>
        <w:rPr>
          <w:rFonts w:ascii="STSong" w:hAnsi="STSong" w:eastAsia="STSong"/>
          <w:b w:val="0"/>
          <w:i w:val="0"/>
          <w:color w:val="000000"/>
          <w:sz w:val="20"/>
        </w:rPr>
        <w:t xml:space="preserve">D.支持协议报文的认证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2.3.130. 第130题 </w:t>
      </w:r>
      <w:r>
        <w:br/>
      </w:r>
      <w:r>
        <w:rPr>
          <w:rFonts w:ascii="STSong" w:hAnsi="STSong" w:eastAsia="STSong"/>
          <w:b w:val="0"/>
          <w:i w:val="0"/>
          <w:color w:val="000000"/>
          <w:sz w:val="20"/>
        </w:rPr>
        <w:t xml:space="preserve">以下关于 OSPF 协议的说法正确的是 </w:t>
      </w:r>
      <w:r>
        <w:br/>
      </w:r>
      <w:r>
        <w:rPr>
          <w:rFonts w:ascii="STSong" w:hAnsi="STSong" w:eastAsia="STSong"/>
          <w:b w:val="0"/>
          <w:i w:val="0"/>
          <w:color w:val="000000"/>
          <w:sz w:val="20"/>
        </w:rPr>
        <w:t xml:space="preserve">A.是内部网关路由协议 </w:t>
      </w:r>
      <w:r>
        <w:br/>
      </w:r>
      <w:r>
        <w:rPr>
          <w:rFonts w:ascii="STSong" w:hAnsi="STSong" w:eastAsia="STSong"/>
          <w:b w:val="0"/>
          <w:i w:val="0"/>
          <w:color w:val="000000"/>
          <w:sz w:val="20"/>
        </w:rPr>
        <w:t xml:space="preserve">B.由于 OSPF 通过收集到的链路状态用最短路径树算法计算路由， 从算法本身保证了区域内部不会生成自环路 </w:t>
      </w:r>
      <w:r>
        <w:rPr>
          <w:rFonts w:ascii="STSong" w:hAnsi="STSong" w:eastAsia="STSong"/>
          <w:b w:val="0"/>
          <w:i w:val="0"/>
          <w:color w:val="000000"/>
          <w:sz w:val="20"/>
        </w:rPr>
        <w:t xml:space="preserve">由 </w:t>
      </w:r>
      <w:r>
        <w:br/>
      </w:r>
      <w:r>
        <w:rPr>
          <w:rFonts w:ascii="STSong" w:hAnsi="STSong" w:eastAsia="STSong"/>
          <w:b w:val="0"/>
          <w:i w:val="0"/>
          <w:color w:val="000000"/>
          <w:sz w:val="20"/>
        </w:rPr>
        <w:t xml:space="preserve">C.支持对协议报文的认证功能，增加了安全性 </w:t>
      </w:r>
      <w:r>
        <w:br/>
      </w:r>
      <w:r>
        <w:rPr>
          <w:rFonts w:ascii="STSong" w:hAnsi="STSong" w:eastAsia="STSong"/>
          <w:b w:val="0"/>
          <w:i w:val="0"/>
          <w:color w:val="000000"/>
          <w:sz w:val="20"/>
        </w:rPr>
        <w:t xml:space="preserve">D.支持到同一目的地址的多条等值路由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2.3.131. 第131题 </w:t>
      </w:r>
      <w:r>
        <w:br/>
      </w:r>
      <w:r>
        <w:rPr>
          <w:rFonts w:ascii="STSong" w:hAnsi="STSong" w:eastAsia="STSong"/>
          <w:b w:val="0"/>
          <w:i w:val="0"/>
          <w:color w:val="000000"/>
          <w:sz w:val="20"/>
        </w:rPr>
        <w:t>每个 OSPF 路由器通过泛洪链路状态通告 LSA 向外发布信息，包括（ ） 。</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A.可用的端口 </w:t>
      </w:r>
      <w:r>
        <w:br/>
      </w:r>
      <w:r>
        <w:rPr>
          <w:rFonts w:ascii="STSong" w:hAnsi="STSong" w:eastAsia="STSong"/>
          <w:b w:val="0"/>
          <w:i w:val="0"/>
          <w:color w:val="000000"/>
          <w:sz w:val="20"/>
        </w:rPr>
        <w:t xml:space="preserve">B.可到达的邻居 </w:t>
      </w:r>
      <w:r>
        <w:br/>
      </w:r>
      <w:r>
        <w:rPr>
          <w:rFonts w:ascii="STSong" w:hAnsi="STSong" w:eastAsia="STSong"/>
          <w:b w:val="0"/>
          <w:i w:val="0"/>
          <w:color w:val="000000"/>
          <w:sz w:val="20"/>
        </w:rPr>
        <w:t xml:space="preserve">C.相邻的网段信息 </w:t>
      </w:r>
      <w:r>
        <w:br/>
      </w:r>
      <w:r>
        <w:rPr>
          <w:rFonts w:ascii="STSong" w:hAnsi="STSong" w:eastAsia="STSong"/>
          <w:b w:val="0"/>
          <w:i w:val="0"/>
          <w:color w:val="000000"/>
          <w:sz w:val="20"/>
        </w:rPr>
        <w:t xml:space="preserve">D.本地链路状态信息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2.3.132. 第132题 </w:t>
      </w:r>
      <w:r>
        <w:br/>
      </w:r>
      <w:r>
        <w:rPr>
          <w:rFonts w:ascii="STSong" w:hAnsi="STSong" w:eastAsia="STSong"/>
          <w:b w:val="0"/>
          <w:i w:val="0"/>
          <w:color w:val="000000"/>
          <w:sz w:val="20"/>
        </w:rPr>
        <w:t>OSPF 路由器上的链路状态数据库（LSDB）形成的依据有（ ） 。</w:t>
      </w:r>
    </w:p>
    <w:p>
      <w:pPr>
        <w:autoSpaceDN w:val="0"/>
        <w:autoSpaceDE w:val="0"/>
        <w:widowControl/>
        <w:spacing w:line="308" w:lineRule="exact" w:before="0" w:after="0"/>
        <w:ind w:left="400" w:right="5040" w:firstLine="0"/>
        <w:jc w:val="left"/>
      </w:pPr>
      <w:r>
        <w:rPr>
          <w:rFonts w:ascii="STSong" w:hAnsi="STSong" w:eastAsia="STSong"/>
          <w:b w:val="0"/>
          <w:i w:val="0"/>
          <w:color w:val="000000"/>
          <w:sz w:val="20"/>
        </w:rPr>
        <w:t xml:space="preserve">A.自身的本地 LSA </w:t>
      </w:r>
      <w:r>
        <w:br/>
      </w:r>
      <w:r>
        <w:rPr>
          <w:rFonts w:ascii="STSong" w:hAnsi="STSong" w:eastAsia="STSong"/>
          <w:b w:val="0"/>
          <w:i w:val="0"/>
          <w:color w:val="000000"/>
          <w:sz w:val="20"/>
        </w:rPr>
        <w:t xml:space="preserve">B.收到邻居路由器发布的 LSA </w:t>
      </w:r>
      <w:r>
        <w:br/>
      </w:r>
      <w:r>
        <w:rPr>
          <w:rFonts w:ascii="STSong" w:hAnsi="STSong" w:eastAsia="STSong"/>
          <w:b w:val="0"/>
          <w:i w:val="0"/>
          <w:color w:val="000000"/>
          <w:sz w:val="20"/>
        </w:rPr>
        <w:t xml:space="preserve">C.向邻居路由器发布的 RSVP 报文 </w:t>
      </w:r>
      <w:r>
        <w:br/>
      </w:r>
      <w:r>
        <w:rPr>
          <w:rFonts w:ascii="STSong" w:hAnsi="STSong" w:eastAsia="STSong"/>
          <w:b w:val="0"/>
          <w:i w:val="0"/>
          <w:color w:val="000000"/>
          <w:sz w:val="20"/>
        </w:rPr>
        <w:t xml:space="preserve">D.收到邻居路由器发布的 RSVP 报文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2.3.133. 第133题 </w:t>
      </w:r>
      <w:r>
        <w:br/>
      </w:r>
      <w:r>
        <w:rPr>
          <w:rFonts w:ascii="STSong" w:hAnsi="STSong" w:eastAsia="STSong"/>
          <w:b w:val="0"/>
          <w:i w:val="0"/>
          <w:color w:val="000000"/>
          <w:sz w:val="20"/>
        </w:rPr>
        <w:t>关于 OSPF 邻居路由器，以下说法正确的是（ ） 。</w:t>
      </w:r>
    </w:p>
    <w:p>
      <w:pPr>
        <w:autoSpaceDN w:val="0"/>
        <w:autoSpaceDE w:val="0"/>
        <w:widowControl/>
        <w:spacing w:line="310" w:lineRule="exact" w:before="0" w:after="0"/>
        <w:ind w:left="400" w:right="864" w:firstLine="0"/>
        <w:jc w:val="left"/>
      </w:pPr>
      <w:r>
        <w:rPr>
          <w:rFonts w:ascii="STSong" w:hAnsi="STSong" w:eastAsia="STSong"/>
          <w:b w:val="0"/>
          <w:i w:val="0"/>
          <w:color w:val="000000"/>
          <w:sz w:val="20"/>
        </w:rPr>
        <w:t xml:space="preserve">A.OSPF 接口向外发送 Hello 报文用于发现邻居 </w:t>
      </w:r>
      <w:r>
        <w:br/>
      </w:r>
      <w:r>
        <w:rPr>
          <w:rFonts w:ascii="STSong" w:hAnsi="STSong" w:eastAsia="STSong"/>
          <w:b w:val="0"/>
          <w:i w:val="0"/>
          <w:color w:val="000000"/>
          <w:sz w:val="20"/>
        </w:rPr>
        <w:t xml:space="preserve">B.收到对端路由器发送的 Hello 报文的路由器，两者即成为邻居关系 </w:t>
      </w:r>
      <w:r>
        <w:br/>
      </w:r>
      <w:r>
        <w:rPr>
          <w:rFonts w:ascii="STSong" w:hAnsi="STSong" w:eastAsia="STSong"/>
          <w:b w:val="0"/>
          <w:i w:val="0"/>
          <w:color w:val="000000"/>
          <w:sz w:val="20"/>
        </w:rPr>
        <w:t xml:space="preserve">C.收到 Hello 报文的 OSPF 路由器会检查报文中所定义的一些参数，如果双方一致才会形成邻居关系 </w:t>
      </w:r>
      <w:r>
        <w:rPr>
          <w:rFonts w:ascii="STSong" w:hAnsi="STSong" w:eastAsia="STSong"/>
          <w:b w:val="0"/>
          <w:i w:val="0"/>
          <w:color w:val="000000"/>
          <w:sz w:val="20"/>
        </w:rPr>
        <w:t xml:space="preserve">D.邻居发现等同于邻接关系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2.3.134. 第134题</w:t>
      </w:r>
    </w:p>
    <w:p>
      <w:pPr>
        <w:autoSpaceDN w:val="0"/>
        <w:autoSpaceDE w:val="0"/>
        <w:widowControl/>
        <w:spacing w:line="208" w:lineRule="exact" w:before="250" w:after="0"/>
        <w:ind w:left="0" w:right="0" w:firstLine="0"/>
        <w:jc w:val="center"/>
      </w:pPr>
      <w:r>
        <w:rPr>
          <w:rFonts w:ascii="STSong" w:hAnsi="STSong" w:eastAsia="STSong"/>
          <w:b w:val="0"/>
          <w:i w:val="0"/>
          <w:color w:val="000000"/>
          <w:sz w:val="16"/>
        </w:rPr>
        <w:t>第 395 页</w:t>
      </w:r>
    </w:p>
    <w:p>
      <w:pPr>
        <w:sectPr>
          <w:pgSz w:w="11900" w:h="16840"/>
          <w:pgMar w:top="16" w:right="978" w:bottom="478" w:left="960" w:header="720" w:footer="720" w:gutter="0"/>
          <w:cols w:space="720" w:num="1" w:equalWidth="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以下关于 OSPF 中路由器类型的说法不正确的是 </w:t>
      </w:r>
      <w:r>
        <w:br/>
      </w:r>
      <w:r>
        <w:rPr>
          <w:rFonts w:ascii="STSong" w:hAnsi="STSong" w:eastAsia="STSong"/>
          <w:b w:val="0"/>
          <w:i w:val="0"/>
          <w:color w:val="000000"/>
          <w:sz w:val="20"/>
        </w:rPr>
        <w:t xml:space="preserve">A.ABR 可以同时是 ASBR </w:t>
      </w:r>
      <w:r>
        <w:br/>
      </w:r>
      <w:r>
        <w:rPr>
          <w:rFonts w:ascii="STSong" w:hAnsi="STSong" w:eastAsia="STSong"/>
          <w:b w:val="0"/>
          <w:i w:val="0"/>
          <w:color w:val="000000"/>
          <w:sz w:val="20"/>
        </w:rPr>
        <w:t xml:space="preserve">B.连接任意两个区域的路由器为 ABR，可以在两个区域之间传递路由信息 </w:t>
      </w:r>
      <w:r>
        <w:br/>
      </w:r>
      <w:r>
        <w:rPr>
          <w:rFonts w:ascii="STSong" w:hAnsi="STSong" w:eastAsia="STSong"/>
          <w:b w:val="0"/>
          <w:i w:val="0"/>
          <w:color w:val="000000"/>
          <w:sz w:val="20"/>
        </w:rPr>
        <w:t xml:space="preserve">C.区域内路由器不可以为 ASBR </w:t>
      </w:r>
      <w:r>
        <w:br/>
      </w:r>
      <w:r>
        <w:rPr>
          <w:rFonts w:ascii="STSong" w:hAnsi="STSong" w:eastAsia="STSong"/>
          <w:b w:val="0"/>
          <w:i w:val="0"/>
          <w:color w:val="000000"/>
          <w:sz w:val="20"/>
        </w:rPr>
        <w:t xml:space="preserve">D.一台路由器可以属于两个或两个以上的区域，但是最多只能作为一个区域的 ABR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2.3.135. 第135题 </w:t>
      </w:r>
      <w:r>
        <w:br/>
      </w:r>
      <w:r>
        <w:rPr>
          <w:rFonts w:ascii="STSong" w:hAnsi="STSong" w:eastAsia="STSong"/>
          <w:b w:val="0"/>
          <w:i w:val="0"/>
          <w:color w:val="000000"/>
          <w:sz w:val="20"/>
        </w:rPr>
        <w:t xml:space="preserve">以下关于在网络中使用静态路由的缺点有 </w:t>
      </w:r>
      <w:r>
        <w:br/>
      </w:r>
      <w:r>
        <w:rPr>
          <w:rFonts w:ascii="STSong" w:hAnsi="STSong" w:eastAsia="STSong"/>
          <w:b w:val="0"/>
          <w:i w:val="0"/>
          <w:color w:val="000000"/>
          <w:sz w:val="20"/>
        </w:rPr>
        <w:t xml:space="preserve">A.在大型网络中配置复杂 </w:t>
      </w:r>
      <w:r>
        <w:br/>
      </w:r>
      <w:r>
        <w:rPr>
          <w:rFonts w:ascii="STSong" w:hAnsi="STSong" w:eastAsia="STSong"/>
          <w:b w:val="0"/>
          <w:i w:val="0"/>
          <w:color w:val="000000"/>
          <w:sz w:val="20"/>
        </w:rPr>
        <w:t xml:space="preserve">B.网络拓扑结构变化后，必须重新配置静态路由 </w:t>
      </w:r>
      <w:r>
        <w:br/>
      </w:r>
      <w:r>
        <w:rPr>
          <w:rFonts w:ascii="STSong" w:hAnsi="STSong" w:eastAsia="STSong"/>
          <w:b w:val="0"/>
          <w:i w:val="0"/>
          <w:color w:val="000000"/>
          <w:sz w:val="20"/>
        </w:rPr>
        <w:t xml:space="preserve">C.静态路由不能被外部路由器所知晓，导致网络连通性差 </w:t>
      </w:r>
      <w:r>
        <w:br/>
      </w:r>
      <w:r>
        <w:rPr>
          <w:rFonts w:ascii="STSong" w:hAnsi="STSong" w:eastAsia="STSong"/>
          <w:b w:val="0"/>
          <w:i w:val="0"/>
          <w:color w:val="000000"/>
          <w:sz w:val="20"/>
        </w:rPr>
        <w:t xml:space="preserve">D.在 VRP 中，静态路由不能实现负载分担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关联评价点的名称：静态路由配置 </w:t>
      </w:r>
      <w:r>
        <w:br/>
      </w:r>
      <w:r>
        <w:rPr>
          <w:rFonts w:ascii="STSong" w:hAnsi="STSong" w:eastAsia="STSong"/>
          <w:b w:val="0"/>
          <w:i w:val="0"/>
          <w:color w:val="000000"/>
          <w:sz w:val="24"/>
        </w:rPr>
        <w:t xml:space="preserve">2.3.136. 第136题 </w:t>
      </w:r>
      <w:r>
        <w:br/>
      </w:r>
      <w:r>
        <w:rPr>
          <w:rFonts w:ascii="STSong" w:hAnsi="STSong" w:eastAsia="STSong"/>
          <w:b w:val="0"/>
          <w:i w:val="0"/>
          <w:color w:val="000000"/>
          <w:sz w:val="20"/>
        </w:rPr>
        <w:t xml:space="preserve">下列说法不正确的是 </w:t>
      </w:r>
      <w:r>
        <w:br/>
      </w:r>
      <w:r>
        <w:rPr>
          <w:rFonts w:ascii="STSong" w:hAnsi="STSong" w:eastAsia="STSong"/>
          <w:b w:val="0"/>
          <w:i w:val="0"/>
          <w:color w:val="000000"/>
          <w:sz w:val="20"/>
        </w:rPr>
        <w:t xml:space="preserve">A.每条静态路由的优先级也可以不相同 </w:t>
      </w:r>
      <w:r>
        <w:br/>
      </w:r>
      <w:r>
        <w:rPr>
          <w:rFonts w:ascii="STSong" w:hAnsi="STSong" w:eastAsia="STSong"/>
          <w:b w:val="0"/>
          <w:i w:val="0"/>
          <w:color w:val="000000"/>
          <w:sz w:val="20"/>
        </w:rPr>
        <w:t xml:space="preserve">B.缺省情况下路由优先级的次序是 OSPF &gt; RIP </w:t>
      </w:r>
      <w:r>
        <w:br/>
      </w:r>
      <w:r>
        <w:rPr>
          <w:rFonts w:ascii="STSong" w:hAnsi="STSong" w:eastAsia="STSong"/>
          <w:b w:val="0"/>
          <w:i w:val="0"/>
          <w:color w:val="000000"/>
          <w:sz w:val="20"/>
        </w:rPr>
        <w:t xml:space="preserve">C.路由的 cost 值越大，该路由越好 </w:t>
      </w:r>
      <w:r>
        <w:br/>
      </w:r>
      <w:r>
        <w:rPr>
          <w:rFonts w:ascii="STSong" w:hAnsi="STSong" w:eastAsia="STSong"/>
          <w:b w:val="0"/>
          <w:i w:val="0"/>
          <w:color w:val="000000"/>
          <w:sz w:val="20"/>
        </w:rPr>
        <w:t xml:space="preserve">D.VRP 中，路由协议优先级数值越大表示优先级越高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关联评价点的名称：静态路由配置 </w:t>
      </w:r>
      <w:r>
        <w:br/>
      </w:r>
      <w:r>
        <w:rPr>
          <w:rFonts w:ascii="STSong" w:hAnsi="STSong" w:eastAsia="STSong"/>
          <w:b w:val="0"/>
          <w:i w:val="0"/>
          <w:color w:val="000000"/>
          <w:sz w:val="24"/>
        </w:rPr>
        <w:t xml:space="preserve">2.3.137. 第137题 </w:t>
      </w:r>
      <w:r>
        <w:br/>
      </w:r>
      <w:r>
        <w:rPr>
          <w:rFonts w:ascii="STSong" w:hAnsi="STSong" w:eastAsia="STSong"/>
          <w:b w:val="0"/>
          <w:i w:val="0"/>
          <w:color w:val="000000"/>
          <w:sz w:val="20"/>
        </w:rPr>
        <w:t xml:space="preserve">路由器上配置两条静态路由到达网络 10.1.1.1/32，其中一条静态路由未设置 preference_value，另外一条静态路 </w:t>
      </w:r>
      <w:r>
        <w:rPr>
          <w:rFonts w:ascii="STSong" w:hAnsi="STSong" w:eastAsia="STSong"/>
          <w:b w:val="0"/>
          <w:i w:val="0"/>
          <w:color w:val="000000"/>
          <w:sz w:val="20"/>
        </w:rPr>
        <w:t>由的 preference_value 配置为 100，display ip routing-table 可以看到（ ） 。</w:t>
      </w:r>
    </w:p>
    <w:p>
      <w:pPr>
        <w:autoSpaceDN w:val="0"/>
        <w:autoSpaceDE w:val="0"/>
        <w:widowControl/>
        <w:spacing w:line="308" w:lineRule="exact" w:before="0" w:after="0"/>
        <w:ind w:left="400" w:right="5328" w:firstLine="0"/>
        <w:jc w:val="left"/>
      </w:pPr>
      <w:r>
        <w:rPr>
          <w:rFonts w:ascii="STSong" w:hAnsi="STSong" w:eastAsia="STSong"/>
          <w:b w:val="0"/>
          <w:i w:val="0"/>
          <w:color w:val="000000"/>
          <w:sz w:val="20"/>
        </w:rPr>
        <w:t xml:space="preserve">A.只有一条到达 10.1.1.1/32 的路由 </w:t>
      </w:r>
      <w:r>
        <w:br/>
      </w:r>
      <w:r>
        <w:rPr>
          <w:rFonts w:ascii="STSong" w:hAnsi="STSong" w:eastAsia="STSong"/>
          <w:b w:val="0"/>
          <w:i w:val="0"/>
          <w:color w:val="000000"/>
          <w:sz w:val="20"/>
        </w:rPr>
        <w:t xml:space="preserve">B.有两条到达 10.1.1.1/32 的路由 </w:t>
      </w:r>
      <w:r>
        <w:br/>
      </w:r>
      <w:r>
        <w:rPr>
          <w:rFonts w:ascii="STSong" w:hAnsi="STSong" w:eastAsia="STSong"/>
          <w:b w:val="0"/>
          <w:i w:val="0"/>
          <w:color w:val="000000"/>
          <w:sz w:val="20"/>
        </w:rPr>
        <w:t xml:space="preserve">C.路由表中看不到 preference_value 为 100 的路由 </w:t>
      </w:r>
      <w:r>
        <w:br/>
      </w:r>
      <w:r>
        <w:rPr>
          <w:rFonts w:ascii="STSong" w:hAnsi="STSong" w:eastAsia="STSong"/>
          <w:b w:val="0"/>
          <w:i w:val="0"/>
          <w:color w:val="000000"/>
          <w:sz w:val="20"/>
        </w:rPr>
        <w:t xml:space="preserve">D.有 preference_value 为 60 的路由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关联评价点的名称：静态路由配置 </w:t>
      </w:r>
      <w:r>
        <w:br/>
      </w:r>
      <w:r>
        <w:rPr>
          <w:rFonts w:ascii="STSong" w:hAnsi="STSong" w:eastAsia="STSong"/>
          <w:b w:val="0"/>
          <w:i w:val="0"/>
          <w:color w:val="000000"/>
          <w:sz w:val="24"/>
        </w:rPr>
        <w:t xml:space="preserve">2.3.138. 第138题 </w:t>
      </w:r>
      <w:r>
        <w:br/>
      </w:r>
      <w:r>
        <w:rPr>
          <w:rFonts w:ascii="STSong" w:hAnsi="STSong" w:eastAsia="STSong"/>
          <w:b w:val="0"/>
          <w:i w:val="0"/>
          <w:color w:val="000000"/>
          <w:sz w:val="20"/>
        </w:rPr>
        <w:t>以下关于缺省路由的说法正确的是（ ） 。</w:t>
      </w:r>
    </w:p>
    <w:p>
      <w:pPr>
        <w:autoSpaceDN w:val="0"/>
        <w:autoSpaceDE w:val="0"/>
        <w:widowControl/>
        <w:spacing w:line="304" w:lineRule="exact" w:before="0" w:after="0"/>
        <w:ind w:left="400" w:right="6048" w:firstLine="0"/>
        <w:jc w:val="left"/>
      </w:pPr>
      <w:r>
        <w:rPr>
          <w:rFonts w:ascii="STSong" w:hAnsi="STSong" w:eastAsia="STSong"/>
          <w:b w:val="0"/>
          <w:i w:val="0"/>
          <w:color w:val="000000"/>
          <w:sz w:val="20"/>
        </w:rPr>
        <w:t xml:space="preserve">A.又称默认路由 </w:t>
      </w:r>
      <w:r>
        <w:br/>
      </w:r>
      <w:r>
        <w:rPr>
          <w:rFonts w:ascii="STSong" w:hAnsi="STSong" w:eastAsia="STSong"/>
          <w:b w:val="0"/>
          <w:i w:val="0"/>
          <w:color w:val="000000"/>
          <w:sz w:val="20"/>
        </w:rPr>
        <w:t xml:space="preserve">B.只能通过管理员手工方式配置 </w:t>
      </w:r>
      <w:r>
        <w:br/>
      </w:r>
      <w:r>
        <w:rPr>
          <w:rFonts w:ascii="STSong" w:hAnsi="STSong" w:eastAsia="STSong"/>
          <w:b w:val="0"/>
          <w:i w:val="0"/>
          <w:color w:val="000000"/>
          <w:sz w:val="20"/>
        </w:rPr>
        <w:t xml:space="preserve">C.是一种特殊的静态路由 </w:t>
      </w:r>
      <w:r>
        <w:br/>
      </w:r>
      <w:r>
        <w:rPr>
          <w:rFonts w:ascii="STSong" w:hAnsi="STSong" w:eastAsia="STSong"/>
          <w:b w:val="0"/>
          <w:i w:val="0"/>
          <w:color w:val="000000"/>
          <w:sz w:val="20"/>
        </w:rPr>
        <w:t xml:space="preserve">D.也可以使动态路由协议生成缺省路由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关联评价点的名称：静态路由配置 </w:t>
      </w:r>
      <w:r>
        <w:br/>
      </w:r>
      <w:r>
        <w:rPr>
          <w:rFonts w:ascii="STSong" w:hAnsi="STSong" w:eastAsia="STSong"/>
          <w:b w:val="0"/>
          <w:i w:val="0"/>
          <w:color w:val="000000"/>
          <w:sz w:val="24"/>
        </w:rPr>
        <w:t xml:space="preserve">2.3.139. 第139题 </w:t>
      </w:r>
      <w:r>
        <w:br/>
      </w:r>
      <w:r>
        <w:rPr>
          <w:rFonts w:ascii="STSong" w:hAnsi="STSong" w:eastAsia="STSong"/>
          <w:b w:val="0"/>
          <w:i w:val="0"/>
          <w:color w:val="000000"/>
          <w:sz w:val="20"/>
        </w:rPr>
        <w:t xml:space="preserve">以下属于距离矢量路由协议的有 </w:t>
      </w:r>
      <w:r>
        <w:br/>
      </w:r>
      <w:r>
        <w:rPr>
          <w:rFonts w:ascii="STSong" w:hAnsi="STSong" w:eastAsia="STSong"/>
          <w:b w:val="0"/>
          <w:i w:val="0"/>
          <w:color w:val="000000"/>
          <w:sz w:val="20"/>
        </w:rPr>
        <w:t xml:space="preserve">A.RIP </w:t>
      </w:r>
      <w:r>
        <w:br/>
      </w:r>
      <w:r>
        <w:rPr>
          <w:rFonts w:ascii="STSong" w:hAnsi="STSong" w:eastAsia="STSong"/>
          <w:b w:val="0"/>
          <w:i w:val="0"/>
          <w:color w:val="000000"/>
          <w:sz w:val="20"/>
        </w:rPr>
        <w:t xml:space="preserve">B.BGP </w:t>
      </w:r>
      <w:r>
        <w:br/>
      </w:r>
      <w:r>
        <w:rPr>
          <w:rFonts w:ascii="STSong" w:hAnsi="STSong" w:eastAsia="STSong"/>
          <w:b w:val="0"/>
          <w:i w:val="0"/>
          <w:color w:val="000000"/>
          <w:sz w:val="20"/>
        </w:rPr>
        <w:t xml:space="preserve">C.IS-IS </w:t>
      </w:r>
      <w:r>
        <w:br/>
      </w:r>
      <w:r>
        <w:rPr>
          <w:rFonts w:ascii="STSong" w:hAnsi="STSong" w:eastAsia="STSong"/>
          <w:b w:val="0"/>
          <w:i w:val="0"/>
          <w:color w:val="000000"/>
          <w:sz w:val="20"/>
        </w:rPr>
        <w:t>D.OSPF</w:t>
      </w:r>
    </w:p>
    <w:p>
      <w:pPr>
        <w:autoSpaceDN w:val="0"/>
        <w:autoSpaceDE w:val="0"/>
        <w:widowControl/>
        <w:spacing w:line="208" w:lineRule="exact" w:before="320" w:after="0"/>
        <w:ind w:left="0" w:right="4586" w:firstLine="0"/>
        <w:jc w:val="right"/>
      </w:pPr>
      <w:r>
        <w:rPr>
          <w:rFonts w:ascii="STSong" w:hAnsi="STSong" w:eastAsia="STSong"/>
          <w:b w:val="0"/>
          <w:i w:val="0"/>
          <w:color w:val="000000"/>
          <w:sz w:val="16"/>
        </w:rPr>
        <w:t>第 396 页</w:t>
      </w:r>
    </w:p>
    <w:p>
      <w:pPr>
        <w:sectPr>
          <w:pgSz w:w="11900" w:h="16840"/>
          <w:pgMar w:top="16" w:right="1060" w:bottom="478" w:left="960" w:header="720" w:footer="720" w:gutter="0"/>
          <w:cols w:space="720" w:num="1" w:equalWidth="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0" w:firstLine="0"/>
        <w:jc w:val="left"/>
      </w:pP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关联评价点的名称：静态路由配置 </w:t>
      </w:r>
      <w:r>
        <w:br/>
      </w:r>
      <w:r>
        <w:rPr>
          <w:rFonts w:ascii="STSong" w:hAnsi="STSong" w:eastAsia="STSong"/>
          <w:b w:val="0"/>
          <w:i w:val="0"/>
          <w:color w:val="000000"/>
          <w:sz w:val="24"/>
        </w:rPr>
        <w:t xml:space="preserve">2.3.140. 第140题 </w:t>
      </w:r>
      <w:r>
        <w:br/>
      </w:r>
      <w:r>
        <w:rPr>
          <w:rFonts w:ascii="STSong" w:hAnsi="STSong" w:eastAsia="STSong"/>
          <w:b w:val="0"/>
          <w:i w:val="0"/>
          <w:color w:val="000000"/>
          <w:sz w:val="20"/>
        </w:rPr>
        <w:t xml:space="preserve">对路由器 A 配置 RIP 协议，并在接口 S0（IP 地址为 10.0.0.1/24）所在网段使能 RIP 路由协议，以下哪些命令是 </w:t>
      </w:r>
      <w:r>
        <w:rPr>
          <w:rFonts w:ascii="STSong" w:hAnsi="STSong" w:eastAsia="STSong"/>
          <w:b w:val="0"/>
          <w:i w:val="0"/>
          <w:color w:val="000000"/>
          <w:sz w:val="20"/>
        </w:rPr>
        <w:t xml:space="preserve">必须的 </w:t>
      </w:r>
      <w:r>
        <w:br/>
      </w:r>
      <w:r>
        <w:rPr>
          <w:rFonts w:ascii="STSong" w:hAnsi="STSong" w:eastAsia="STSong"/>
          <w:b w:val="0"/>
          <w:i w:val="0"/>
          <w:color w:val="000000"/>
          <w:sz w:val="20"/>
        </w:rPr>
        <w:t xml:space="preserve">A.rip </w:t>
      </w:r>
      <w:r>
        <w:br/>
      </w:r>
      <w:r>
        <w:rPr>
          <w:rFonts w:ascii="STSong" w:hAnsi="STSong" w:eastAsia="STSong"/>
          <w:b w:val="0"/>
          <w:i w:val="0"/>
          <w:color w:val="000000"/>
          <w:sz w:val="20"/>
        </w:rPr>
        <w:t xml:space="preserve">B.rip 10.0.0.0 </w:t>
      </w:r>
      <w:r>
        <w:br/>
      </w:r>
      <w:r>
        <w:rPr>
          <w:rFonts w:ascii="STSong" w:hAnsi="STSong" w:eastAsia="STSong"/>
          <w:b w:val="0"/>
          <w:i w:val="0"/>
          <w:color w:val="000000"/>
          <w:sz w:val="20"/>
        </w:rPr>
        <w:t xml:space="preserve">C.network 10.0.0.0 255.255.255.0 </w:t>
      </w:r>
      <w:r>
        <w:br/>
      </w:r>
      <w:r>
        <w:rPr>
          <w:rFonts w:ascii="STSong" w:hAnsi="STSong" w:eastAsia="STSong"/>
          <w:b w:val="0"/>
          <w:i w:val="0"/>
          <w:color w:val="000000"/>
          <w:sz w:val="20"/>
        </w:rPr>
        <w:t xml:space="preserve">D.network 10.0.0.0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关联评价点的名称：城域网网络设备配置 </w:t>
      </w:r>
      <w:r>
        <w:br/>
      </w:r>
      <w:r>
        <w:rPr>
          <w:rFonts w:ascii="STSong" w:hAnsi="STSong" w:eastAsia="STSong"/>
          <w:b w:val="0"/>
          <w:i w:val="0"/>
          <w:color w:val="000000"/>
          <w:sz w:val="24"/>
        </w:rPr>
        <w:t xml:space="preserve">2.3.141. 第141题 </w:t>
      </w:r>
      <w:r>
        <w:br/>
      </w:r>
      <w:r>
        <w:rPr>
          <w:rFonts w:ascii="STSong" w:hAnsi="STSong" w:eastAsia="STSong"/>
          <w:b w:val="0"/>
          <w:i w:val="0"/>
          <w:color w:val="000000"/>
          <w:sz w:val="20"/>
        </w:rPr>
        <w:t xml:space="preserve">关于高级ACL的规则，下列说法中正确的是？() </w:t>
      </w:r>
      <w:r>
        <w:br/>
      </w:r>
      <w:r>
        <w:rPr>
          <w:rFonts w:ascii="STSong" w:hAnsi="STSong" w:eastAsia="STSong"/>
          <w:b w:val="0"/>
          <w:i w:val="0"/>
          <w:color w:val="000000"/>
          <w:sz w:val="20"/>
        </w:rPr>
        <w:t xml:space="preserve">A.高级ACL的规则可用于识别报文的TCP目的端口号 </w:t>
      </w:r>
      <w:r>
        <w:br/>
      </w:r>
      <w:r>
        <w:rPr>
          <w:rFonts w:ascii="STSong" w:hAnsi="STSong" w:eastAsia="STSong"/>
          <w:b w:val="0"/>
          <w:i w:val="0"/>
          <w:color w:val="000000"/>
          <w:sz w:val="20"/>
        </w:rPr>
        <w:t xml:space="preserve">B.高级ACL的规则可用于识别报文的TCP源端口号 </w:t>
      </w:r>
      <w:r>
        <w:br/>
      </w:r>
      <w:r>
        <w:rPr>
          <w:rFonts w:ascii="STSong" w:hAnsi="STSong" w:eastAsia="STSong"/>
          <w:b w:val="0"/>
          <w:i w:val="0"/>
          <w:color w:val="000000"/>
          <w:sz w:val="20"/>
        </w:rPr>
        <w:t xml:space="preserve">C.高级ACL的规则可用于识别报文的UDP目的端口号 </w:t>
      </w:r>
      <w:r>
        <w:br/>
      </w:r>
      <w:r>
        <w:rPr>
          <w:rFonts w:ascii="STSong" w:hAnsi="STSong" w:eastAsia="STSong"/>
          <w:b w:val="0"/>
          <w:i w:val="0"/>
          <w:color w:val="000000"/>
          <w:sz w:val="20"/>
        </w:rPr>
        <w:t xml:space="preserve">D.高级ACL的规则可用于识别报文的UDP源端口号 </w:t>
      </w:r>
      <w:r>
        <w:br/>
      </w:r>
      <w:r>
        <w:rPr>
          <w:rFonts w:ascii="STSong" w:hAnsi="STSong" w:eastAsia="STSong"/>
          <w:b w:val="0"/>
          <w:i w:val="0"/>
          <w:color w:val="000000"/>
          <w:sz w:val="20"/>
        </w:rPr>
        <w:t xml:space="preserve">E.高级ACL的规则可用于识别报文的目的IP地址 </w:t>
      </w:r>
      <w:r>
        <w:br/>
      </w:r>
      <w:r>
        <w:rPr>
          <w:rFonts w:ascii="STSong" w:hAnsi="STSong" w:eastAsia="STSong"/>
          <w:b w:val="0"/>
          <w:i w:val="0"/>
          <w:color w:val="000000"/>
          <w:sz w:val="20"/>
        </w:rPr>
        <w:t xml:space="preserve">正确答案： ABCDE </w:t>
      </w:r>
      <w:r>
        <w:br/>
      </w:r>
      <w:r>
        <w:rPr>
          <w:rFonts w:ascii="STSong" w:hAnsi="STSong" w:eastAsia="STSong"/>
          <w:b w:val="0"/>
          <w:i w:val="0"/>
          <w:color w:val="000000"/>
          <w:sz w:val="20"/>
        </w:rPr>
        <w:t>关联评价点的名称：ACL基本原理</w:t>
      </w:r>
    </w:p>
    <w:p>
      <w:pPr>
        <w:autoSpaceDN w:val="0"/>
        <w:autoSpaceDE w:val="0"/>
        <w:widowControl/>
        <w:spacing w:line="418" w:lineRule="exact" w:before="92" w:after="0"/>
        <w:ind w:left="200" w:right="0" w:firstLine="0"/>
        <w:jc w:val="left"/>
      </w:pPr>
      <w:r>
        <w:rPr>
          <w:rFonts w:ascii="STSong" w:hAnsi="STSong" w:eastAsia="STSong"/>
          <w:b w:val="0"/>
          <w:i w:val="0"/>
          <w:color w:val="000000"/>
          <w:sz w:val="32"/>
        </w:rPr>
        <w:t>2.4. 技师</w:t>
      </w:r>
    </w:p>
    <w:p>
      <w:pPr>
        <w:autoSpaceDN w:val="0"/>
        <w:autoSpaceDE w:val="0"/>
        <w:widowControl/>
        <w:spacing w:line="304" w:lineRule="exact" w:before="396" w:after="0"/>
        <w:ind w:left="400" w:right="3600" w:firstLine="0"/>
        <w:jc w:val="left"/>
      </w:pPr>
      <w:r>
        <w:rPr>
          <w:rFonts w:ascii="STSong" w:hAnsi="STSong" w:eastAsia="STSong"/>
          <w:b w:val="0"/>
          <w:i w:val="0"/>
          <w:color w:val="000000"/>
          <w:sz w:val="24"/>
        </w:rPr>
        <w:t xml:space="preserve">2.4.1. 第1题 </w:t>
      </w:r>
      <w:r>
        <w:br/>
      </w:r>
      <w:r>
        <w:rPr>
          <w:rFonts w:ascii="STSong" w:hAnsi="STSong" w:eastAsia="STSong"/>
          <w:b w:val="0"/>
          <w:i w:val="0"/>
          <w:color w:val="000000"/>
          <w:sz w:val="20"/>
        </w:rPr>
        <w:t xml:space="preserve">下面哪几个是PHP需要的文件 </w:t>
      </w:r>
      <w:r>
        <w:br/>
      </w:r>
      <w:r>
        <w:rPr>
          <w:rFonts w:ascii="STSong" w:hAnsi="STSong" w:eastAsia="STSong"/>
          <w:b w:val="0"/>
          <w:i w:val="0"/>
          <w:color w:val="000000"/>
          <w:sz w:val="20"/>
        </w:rPr>
        <w:t xml:space="preserve">A./usr/sbin/httpd </w:t>
      </w:r>
      <w:r>
        <w:br/>
      </w:r>
      <w:r>
        <w:rPr>
          <w:rFonts w:ascii="STSong" w:hAnsi="STSong" w:eastAsia="STSong"/>
          <w:b w:val="0"/>
          <w:i w:val="0"/>
          <w:color w:val="000000"/>
          <w:sz w:val="20"/>
        </w:rPr>
        <w:t xml:space="preserve">B./etc/httpd/conf.d/php.conf </w:t>
      </w:r>
      <w:r>
        <w:br/>
      </w:r>
      <w:r>
        <w:rPr>
          <w:rFonts w:ascii="STSong" w:hAnsi="STSong" w:eastAsia="STSong"/>
          <w:b w:val="0"/>
          <w:i w:val="0"/>
          <w:color w:val="000000"/>
          <w:sz w:val="20"/>
        </w:rPr>
        <w:t xml:space="preserve">C./etc/php.ini </w:t>
      </w:r>
      <w:r>
        <w:br/>
      </w:r>
      <w:r>
        <w:rPr>
          <w:rFonts w:ascii="STSong" w:hAnsi="STSong" w:eastAsia="STSong"/>
          <w:b w:val="0"/>
          <w:i w:val="0"/>
          <w:color w:val="000000"/>
          <w:sz w:val="20"/>
        </w:rPr>
        <w:t xml:space="preserve">D./usr/lib64/httpd/modules/libphp5.so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2.4.2. 第2题 </w:t>
      </w:r>
      <w:r>
        <w:br/>
      </w:r>
      <w:r>
        <w:rPr>
          <w:rFonts w:ascii="STSong" w:hAnsi="STSong" w:eastAsia="STSong"/>
          <w:b w:val="0"/>
          <w:i w:val="0"/>
          <w:color w:val="000000"/>
          <w:sz w:val="20"/>
        </w:rPr>
        <w:t xml:space="preserve">linux httpd服务中，下面哪几个参数与主机有多个主机名的设置无关 </w:t>
      </w:r>
      <w:r>
        <w:rPr>
          <w:rFonts w:ascii="STSong" w:hAnsi="STSong" w:eastAsia="STSong"/>
          <w:b w:val="0"/>
          <w:i w:val="0"/>
          <w:color w:val="000000"/>
          <w:sz w:val="20"/>
        </w:rPr>
        <w:t xml:space="preserve">A.MaxClients </w:t>
      </w:r>
      <w:r>
        <w:br/>
      </w:r>
      <w:r>
        <w:rPr>
          <w:rFonts w:ascii="STSong" w:hAnsi="STSong" w:eastAsia="STSong"/>
          <w:b w:val="0"/>
          <w:i w:val="0"/>
          <w:color w:val="000000"/>
          <w:sz w:val="20"/>
        </w:rPr>
        <w:t xml:space="preserve">B.Listen </w:t>
      </w:r>
      <w:r>
        <w:br/>
      </w:r>
      <w:r>
        <w:rPr>
          <w:rFonts w:ascii="STSong" w:hAnsi="STSong" w:eastAsia="STSong"/>
          <w:b w:val="0"/>
          <w:i w:val="0"/>
          <w:color w:val="000000"/>
          <w:sz w:val="20"/>
        </w:rPr>
        <w:t xml:space="preserve">C.UseCanonicalName </w:t>
      </w:r>
      <w:r>
        <w:br/>
      </w:r>
      <w:r>
        <w:rPr>
          <w:rFonts w:ascii="STSong" w:hAnsi="STSong" w:eastAsia="STSong"/>
          <w:b w:val="0"/>
          <w:i w:val="0"/>
          <w:color w:val="000000"/>
          <w:sz w:val="20"/>
        </w:rPr>
        <w:t xml:space="preserve">D.ServerName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2.4.3. 第3题 </w:t>
      </w:r>
      <w:r>
        <w:br/>
      </w:r>
      <w:r>
        <w:rPr>
          <w:rFonts w:ascii="STSong" w:hAnsi="STSong" w:eastAsia="STSong"/>
          <w:b w:val="0"/>
          <w:i w:val="0"/>
          <w:color w:val="000000"/>
          <w:sz w:val="20"/>
        </w:rPr>
        <w:t xml:space="preserve">linux httpd服务中，下面哪些参数与修改放置首页的目录无关 </w:t>
      </w:r>
      <w:r>
        <w:br/>
      </w:r>
      <w:r>
        <w:rPr>
          <w:rFonts w:ascii="STSong" w:hAnsi="STSong" w:eastAsia="STSong"/>
          <w:b w:val="0"/>
          <w:i w:val="0"/>
          <w:color w:val="000000"/>
          <w:sz w:val="20"/>
        </w:rPr>
        <w:t xml:space="preserve">A.MaxClients </w:t>
      </w:r>
      <w:r>
        <w:br/>
      </w:r>
      <w:r>
        <w:rPr>
          <w:rFonts w:ascii="STSong" w:hAnsi="STSong" w:eastAsia="STSong"/>
          <w:b w:val="0"/>
          <w:i w:val="0"/>
          <w:color w:val="000000"/>
          <w:sz w:val="20"/>
        </w:rPr>
        <w:t xml:space="preserve">B.DocumentRoor </w:t>
      </w:r>
      <w:r>
        <w:br/>
      </w:r>
      <w:r>
        <w:rPr>
          <w:rFonts w:ascii="STSong" w:hAnsi="STSong" w:eastAsia="STSong"/>
          <w:b w:val="0"/>
          <w:i w:val="0"/>
          <w:color w:val="000000"/>
          <w:sz w:val="20"/>
        </w:rPr>
        <w:t xml:space="preserve">C.StartServers </w:t>
      </w:r>
      <w:r>
        <w:br/>
      </w:r>
      <w:r>
        <w:rPr>
          <w:rFonts w:ascii="STSong" w:hAnsi="STSong" w:eastAsia="STSong"/>
          <w:b w:val="0"/>
          <w:i w:val="0"/>
          <w:color w:val="000000"/>
          <w:sz w:val="20"/>
        </w:rPr>
        <w:t xml:space="preserve">D.Listen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关联评价点的名称：Web服务器软件安装</w:t>
      </w:r>
    </w:p>
    <w:p>
      <w:pPr>
        <w:autoSpaceDN w:val="0"/>
        <w:autoSpaceDE w:val="0"/>
        <w:widowControl/>
        <w:spacing w:line="208" w:lineRule="exact" w:before="80" w:after="0"/>
        <w:ind w:left="0" w:right="0" w:firstLine="0"/>
        <w:jc w:val="center"/>
      </w:pPr>
      <w:r>
        <w:rPr>
          <w:rFonts w:ascii="STSong" w:hAnsi="STSong" w:eastAsia="STSong"/>
          <w:b w:val="0"/>
          <w:i w:val="0"/>
          <w:color w:val="000000"/>
          <w:sz w:val="16"/>
        </w:rPr>
        <w:t>第 397 页</w:t>
      </w:r>
    </w:p>
    <w:p>
      <w:pPr>
        <w:sectPr>
          <w:pgSz w:w="11900" w:h="16840"/>
          <w:pgMar w:top="16" w:right="1000" w:bottom="478" w:left="960" w:header="720" w:footer="720" w:gutter="0"/>
          <w:cols w:space="720" w:num="1" w:equalWidth="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288" w:firstLine="0"/>
        <w:jc w:val="left"/>
      </w:pPr>
      <w:r>
        <w:rPr>
          <w:rFonts w:ascii="STSong" w:hAnsi="STSong" w:eastAsia="STSong"/>
          <w:b w:val="0"/>
          <w:i w:val="0"/>
          <w:color w:val="000000"/>
          <w:sz w:val="24"/>
        </w:rPr>
        <w:t xml:space="preserve">2.4.4. 第4题 </w:t>
      </w:r>
      <w:r>
        <w:br/>
      </w:r>
      <w:r>
        <w:rPr>
          <w:rFonts w:ascii="STSong" w:hAnsi="STSong" w:eastAsia="STSong"/>
          <w:b w:val="0"/>
          <w:i w:val="0"/>
          <w:color w:val="000000"/>
          <w:sz w:val="20"/>
        </w:rPr>
        <w:t xml:space="preserve">Linux系统中，下面哪个命令可以启动WWW </w:t>
      </w:r>
      <w:r>
        <w:br/>
      </w:r>
      <w:r>
        <w:rPr>
          <w:rFonts w:ascii="STSong" w:hAnsi="STSong" w:eastAsia="STSong"/>
          <w:b w:val="0"/>
          <w:i w:val="0"/>
          <w:color w:val="000000"/>
          <w:sz w:val="20"/>
        </w:rPr>
        <w:t xml:space="preserve">A./etc/init.d/httpd start </w:t>
      </w:r>
      <w:r>
        <w:br/>
      </w:r>
      <w:r>
        <w:rPr>
          <w:rFonts w:ascii="STSong" w:hAnsi="STSong" w:eastAsia="STSong"/>
          <w:b w:val="0"/>
          <w:i w:val="0"/>
          <w:color w:val="000000"/>
          <w:sz w:val="20"/>
        </w:rPr>
        <w:t xml:space="preserve">B./usr/init.d/httpd start </w:t>
      </w:r>
      <w:r>
        <w:br/>
      </w:r>
      <w:r>
        <w:rPr>
          <w:rFonts w:ascii="STSong" w:hAnsi="STSong" w:eastAsia="STSong"/>
          <w:b w:val="0"/>
          <w:i w:val="0"/>
          <w:color w:val="000000"/>
          <w:sz w:val="20"/>
        </w:rPr>
        <w:t xml:space="preserve">C./etc/sbin/apachectl start </w:t>
      </w:r>
      <w:r>
        <w:br/>
      </w:r>
      <w:r>
        <w:rPr>
          <w:rFonts w:ascii="STSong" w:hAnsi="STSong" w:eastAsia="STSong"/>
          <w:b w:val="0"/>
          <w:i w:val="0"/>
          <w:color w:val="000000"/>
          <w:sz w:val="20"/>
        </w:rPr>
        <w:t xml:space="preserve">D./usr/sbin/apachectl start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2.4.5. 第5题 </w:t>
      </w:r>
      <w:r>
        <w:br/>
      </w:r>
      <w:r>
        <w:rPr>
          <w:rFonts w:ascii="STSong" w:hAnsi="STSong" w:eastAsia="STSong"/>
          <w:b w:val="0"/>
          <w:i w:val="0"/>
          <w:color w:val="000000"/>
          <w:sz w:val="20"/>
        </w:rPr>
        <w:t xml:space="preserve">linux系统中，下面哪几个命令无法启动WWW </w:t>
      </w:r>
      <w:r>
        <w:br/>
      </w:r>
      <w:r>
        <w:rPr>
          <w:rFonts w:ascii="STSong" w:hAnsi="STSong" w:eastAsia="STSong"/>
          <w:b w:val="0"/>
          <w:i w:val="0"/>
          <w:color w:val="000000"/>
          <w:sz w:val="20"/>
        </w:rPr>
        <w:t xml:space="preserve">A./etc/init.d/httpd configtest </w:t>
      </w:r>
      <w:r>
        <w:br/>
      </w:r>
      <w:r>
        <w:rPr>
          <w:rFonts w:ascii="STSong" w:hAnsi="STSong" w:eastAsia="STSong"/>
          <w:b w:val="0"/>
          <w:i w:val="0"/>
          <w:color w:val="000000"/>
          <w:sz w:val="20"/>
        </w:rPr>
        <w:t xml:space="preserve">B./usr/init.d/httpd start </w:t>
      </w:r>
      <w:r>
        <w:br/>
      </w:r>
      <w:r>
        <w:rPr>
          <w:rFonts w:ascii="STSong" w:hAnsi="STSong" w:eastAsia="STSong"/>
          <w:b w:val="0"/>
          <w:i w:val="0"/>
          <w:color w:val="000000"/>
          <w:sz w:val="20"/>
        </w:rPr>
        <w:t xml:space="preserve">C.chkconfig httpd on </w:t>
      </w:r>
      <w:r>
        <w:br/>
      </w:r>
      <w:r>
        <w:rPr>
          <w:rFonts w:ascii="STSong" w:hAnsi="STSong" w:eastAsia="STSong"/>
          <w:b w:val="0"/>
          <w:i w:val="0"/>
          <w:color w:val="000000"/>
          <w:sz w:val="20"/>
        </w:rPr>
        <w:t xml:space="preserve">D./etc/sbin/apachectl start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2.4.6. 第6题 </w:t>
      </w:r>
      <w:r>
        <w:br/>
      </w:r>
      <w:r>
        <w:rPr>
          <w:rFonts w:ascii="STSong" w:hAnsi="STSong" w:eastAsia="STSong"/>
          <w:b w:val="0"/>
          <w:i w:val="0"/>
          <w:color w:val="000000"/>
          <w:sz w:val="20"/>
        </w:rPr>
        <w:t xml:space="preserve">linux httpd服务中，下面哪几个参数与开放某个目录的CGI执行权限有关 </w:t>
      </w:r>
      <w:r>
        <w:br/>
      </w:r>
      <w:r>
        <w:rPr>
          <w:rFonts w:ascii="STSong" w:hAnsi="STSong" w:eastAsia="STSong"/>
          <w:b w:val="0"/>
          <w:i w:val="0"/>
          <w:color w:val="000000"/>
          <w:sz w:val="20"/>
        </w:rPr>
        <w:t xml:space="preserve">A.Options +ExecCGI </w:t>
      </w:r>
      <w:r>
        <w:br/>
      </w:r>
      <w:r>
        <w:rPr>
          <w:rFonts w:ascii="STSong" w:hAnsi="STSong" w:eastAsia="STSong"/>
          <w:b w:val="0"/>
          <w:i w:val="0"/>
          <w:color w:val="000000"/>
          <w:sz w:val="20"/>
        </w:rPr>
        <w:t xml:space="preserve">B.AllowOverride None </w:t>
      </w:r>
      <w:r>
        <w:br/>
      </w:r>
      <w:r>
        <w:rPr>
          <w:rFonts w:ascii="STSong" w:hAnsi="STSong" w:eastAsia="STSong"/>
          <w:b w:val="0"/>
          <w:i w:val="0"/>
          <w:color w:val="000000"/>
          <w:sz w:val="20"/>
        </w:rPr>
        <w:t xml:space="preserve">C.Order allow,deny </w:t>
      </w:r>
      <w:r>
        <w:br/>
      </w:r>
      <w:r>
        <w:rPr>
          <w:rFonts w:ascii="STSong" w:hAnsi="STSong" w:eastAsia="STSong"/>
          <w:b w:val="0"/>
          <w:i w:val="0"/>
          <w:color w:val="000000"/>
          <w:sz w:val="20"/>
        </w:rPr>
        <w:t xml:space="preserve">D.Allow from all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2.4.7. 第7题 </w:t>
      </w:r>
      <w:r>
        <w:br/>
      </w:r>
      <w:r>
        <w:rPr>
          <w:rFonts w:ascii="STSong" w:hAnsi="STSong" w:eastAsia="STSong"/>
          <w:b w:val="0"/>
          <w:i w:val="0"/>
          <w:color w:val="000000"/>
          <w:sz w:val="20"/>
        </w:rPr>
        <w:t xml:space="preserve">让apahce 2.0支持中文网页,可以在httpd.conf文件设置以下选项(   ) </w:t>
      </w:r>
      <w:r>
        <w:br/>
      </w:r>
      <w:r>
        <w:rPr>
          <w:rFonts w:ascii="STSong" w:hAnsi="STSong" w:eastAsia="STSong"/>
          <w:b w:val="0"/>
          <w:i w:val="0"/>
          <w:color w:val="000000"/>
          <w:sz w:val="20"/>
        </w:rPr>
        <w:t xml:space="preserve">A.DefaultLanguage zh-cn </w:t>
      </w:r>
      <w:r>
        <w:br/>
      </w:r>
      <w:r>
        <w:rPr>
          <w:rFonts w:ascii="STSong" w:hAnsi="STSong" w:eastAsia="STSong"/>
          <w:b w:val="0"/>
          <w:i w:val="0"/>
          <w:color w:val="000000"/>
          <w:sz w:val="20"/>
        </w:rPr>
        <w:t xml:space="preserve">B.AddDefaultCharset GB2312 </w:t>
      </w:r>
      <w:r>
        <w:br/>
      </w:r>
      <w:r>
        <w:rPr>
          <w:rFonts w:ascii="STSong" w:hAnsi="STSong" w:eastAsia="STSong"/>
          <w:b w:val="0"/>
          <w:i w:val="0"/>
          <w:color w:val="000000"/>
          <w:sz w:val="20"/>
        </w:rPr>
        <w:t xml:space="preserve">C.Language chinese </w:t>
      </w:r>
      <w:r>
        <w:br/>
      </w:r>
      <w:r>
        <w:rPr>
          <w:rFonts w:ascii="STSong" w:hAnsi="STSong" w:eastAsia="STSong"/>
          <w:b w:val="0"/>
          <w:i w:val="0"/>
          <w:color w:val="000000"/>
          <w:sz w:val="20"/>
        </w:rPr>
        <w:t xml:space="preserve">D.DocumentRoot /var/www/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2.4.8. 第8题 </w:t>
      </w:r>
      <w:r>
        <w:br/>
      </w:r>
      <w:r>
        <w:rPr>
          <w:rFonts w:ascii="STSong" w:hAnsi="STSong" w:eastAsia="STSong"/>
          <w:b w:val="0"/>
          <w:i w:val="0"/>
          <w:color w:val="000000"/>
          <w:sz w:val="20"/>
        </w:rPr>
        <w:t>linux httpd服务中，系统默认使用prefork模块，要想使用worker模块，下面哪几个文件不需要修改（）</w:t>
      </w:r>
      <w:r>
        <w:rPr>
          <w:rFonts w:ascii="STSong" w:hAnsi="STSong" w:eastAsia="STSong"/>
          <w:b w:val="0"/>
          <w:i w:val="0"/>
          <w:color w:val="000000"/>
          <w:sz w:val="20"/>
        </w:rPr>
        <w:t xml:space="preserve">A./etc/php.ini </w:t>
      </w:r>
      <w:r>
        <w:br/>
      </w:r>
      <w:r>
        <w:rPr>
          <w:rFonts w:ascii="STSong" w:hAnsi="STSong" w:eastAsia="STSong"/>
          <w:b w:val="0"/>
          <w:i w:val="0"/>
          <w:color w:val="000000"/>
          <w:sz w:val="20"/>
        </w:rPr>
        <w:t xml:space="preserve">B./etc/httpd/conf.d/php.conf </w:t>
      </w:r>
      <w:r>
        <w:br/>
      </w:r>
      <w:r>
        <w:rPr>
          <w:rFonts w:ascii="STSong" w:hAnsi="STSong" w:eastAsia="STSong"/>
          <w:b w:val="0"/>
          <w:i w:val="0"/>
          <w:color w:val="000000"/>
          <w:sz w:val="20"/>
        </w:rPr>
        <w:t xml:space="preserve">C./etc/sysconfig/httpd </w:t>
      </w:r>
      <w:r>
        <w:br/>
      </w:r>
      <w:r>
        <w:rPr>
          <w:rFonts w:ascii="STSong" w:hAnsi="STSong" w:eastAsia="STSong"/>
          <w:b w:val="0"/>
          <w:i w:val="0"/>
          <w:color w:val="000000"/>
          <w:sz w:val="20"/>
        </w:rPr>
        <w:t xml:space="preserve">D./usr/sbin/httpd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2.4.9. 第9题 </w:t>
      </w:r>
      <w:r>
        <w:br/>
      </w:r>
      <w:r>
        <w:rPr>
          <w:rFonts w:ascii="STSong" w:hAnsi="STSong" w:eastAsia="STSong"/>
          <w:b w:val="0"/>
          <w:i w:val="0"/>
          <w:color w:val="000000"/>
          <w:sz w:val="20"/>
        </w:rPr>
        <w:t xml:space="preserve">下面哪几个参数与开启Apache提供的查询主机服务器状态的特别功能有关 </w:t>
      </w:r>
      <w:r>
        <w:br/>
      </w:r>
      <w:r>
        <w:rPr>
          <w:rFonts w:ascii="STSong" w:hAnsi="STSong" w:eastAsia="STSong"/>
          <w:b w:val="0"/>
          <w:i w:val="0"/>
          <w:color w:val="000000"/>
          <w:sz w:val="20"/>
        </w:rPr>
        <w:t xml:space="preserve">A.AllowOverride </w:t>
      </w:r>
      <w:r>
        <w:br/>
      </w:r>
      <w:r>
        <w:rPr>
          <w:rFonts w:ascii="STSong" w:hAnsi="STSong" w:eastAsia="STSong"/>
          <w:b w:val="0"/>
          <w:i w:val="0"/>
          <w:color w:val="000000"/>
          <w:sz w:val="20"/>
        </w:rPr>
        <w:t xml:space="preserve">B.ExtendeStatus </w:t>
      </w:r>
      <w:r>
        <w:br/>
      </w:r>
      <w:r>
        <w:rPr>
          <w:rFonts w:ascii="STSong" w:hAnsi="STSong" w:eastAsia="STSong"/>
          <w:b w:val="0"/>
          <w:i w:val="0"/>
          <w:color w:val="000000"/>
          <w:sz w:val="20"/>
        </w:rPr>
        <w:t xml:space="preserve">C.SetHandler server-status </w:t>
      </w:r>
      <w:r>
        <w:br/>
      </w:r>
      <w:r>
        <w:rPr>
          <w:rFonts w:ascii="STSong" w:hAnsi="STSong" w:eastAsia="STSong"/>
          <w:b w:val="0"/>
          <w:i w:val="0"/>
          <w:color w:val="000000"/>
          <w:sz w:val="20"/>
        </w:rPr>
        <w:t>D.AuthConfig</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398 页</w:t>
      </w:r>
    </w:p>
    <w:p>
      <w:pPr>
        <w:sectPr>
          <w:pgSz w:w="11900" w:h="16840"/>
          <w:pgMar w:top="16" w:right="1440" w:bottom="478" w:left="960" w:header="720" w:footer="720" w:gutter="0"/>
          <w:cols w:space="720" w:num="1" w:equalWidth="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2.4.10. 第10题 </w:t>
      </w:r>
      <w:r>
        <w:br/>
      </w:r>
      <w:r>
        <w:rPr>
          <w:rFonts w:ascii="STSong" w:hAnsi="STSong" w:eastAsia="STSong"/>
          <w:b w:val="0"/>
          <w:i w:val="0"/>
          <w:color w:val="000000"/>
          <w:sz w:val="20"/>
        </w:rPr>
        <w:t xml:space="preserve">下面哪几个参数与开启Apache提供的查询主机服务器状态的特别功能无关 </w:t>
      </w:r>
      <w:r>
        <w:br/>
      </w:r>
      <w:r>
        <w:rPr>
          <w:rFonts w:ascii="STSong" w:hAnsi="STSong" w:eastAsia="STSong"/>
          <w:b w:val="0"/>
          <w:i w:val="0"/>
          <w:color w:val="000000"/>
          <w:sz w:val="20"/>
        </w:rPr>
        <w:t xml:space="preserve">A.AllowOverride </w:t>
      </w:r>
      <w:r>
        <w:br/>
      </w:r>
      <w:r>
        <w:rPr>
          <w:rFonts w:ascii="STSong" w:hAnsi="STSong" w:eastAsia="STSong"/>
          <w:b w:val="0"/>
          <w:i w:val="0"/>
          <w:color w:val="000000"/>
          <w:sz w:val="20"/>
        </w:rPr>
        <w:t xml:space="preserve">B.ExtendeStatus </w:t>
      </w:r>
      <w:r>
        <w:br/>
      </w:r>
      <w:r>
        <w:rPr>
          <w:rFonts w:ascii="STSong" w:hAnsi="STSong" w:eastAsia="STSong"/>
          <w:b w:val="0"/>
          <w:i w:val="0"/>
          <w:color w:val="000000"/>
          <w:sz w:val="20"/>
        </w:rPr>
        <w:t xml:space="preserve">C.SetHandler server-status </w:t>
      </w:r>
      <w:r>
        <w:br/>
      </w:r>
      <w:r>
        <w:rPr>
          <w:rFonts w:ascii="STSong" w:hAnsi="STSong" w:eastAsia="STSong"/>
          <w:b w:val="0"/>
          <w:i w:val="0"/>
          <w:color w:val="000000"/>
          <w:sz w:val="20"/>
        </w:rPr>
        <w:t xml:space="preserve">D.AuthConfig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2.4.11. 第11题 </w:t>
      </w:r>
      <w:r>
        <w:br/>
      </w:r>
      <w:r>
        <w:rPr>
          <w:rFonts w:ascii="STSong" w:hAnsi="STSong" w:eastAsia="STSong"/>
          <w:b w:val="0"/>
          <w:i w:val="0"/>
          <w:color w:val="000000"/>
          <w:sz w:val="20"/>
        </w:rPr>
        <w:t>Apache服务中下面哪些参数与httpd.conf配置文件中指定某个目录下的.htaccess有哪些能够进行取代的参数无关</w:t>
      </w:r>
      <w:r>
        <w:rPr>
          <w:rFonts w:ascii="STSong" w:hAnsi="STSong" w:eastAsia="STSong"/>
          <w:b w:val="0"/>
          <w:i w:val="0"/>
          <w:color w:val="000000"/>
          <w:sz w:val="20"/>
        </w:rPr>
        <w:t>。</w:t>
      </w:r>
    </w:p>
    <w:p>
      <w:pPr>
        <w:autoSpaceDN w:val="0"/>
        <w:autoSpaceDE w:val="0"/>
        <w:widowControl/>
        <w:spacing w:line="308" w:lineRule="exact" w:before="0" w:after="0"/>
        <w:ind w:left="400" w:right="3024" w:firstLine="0"/>
        <w:jc w:val="left"/>
      </w:pPr>
      <w:r>
        <w:rPr>
          <w:rFonts w:ascii="STSong" w:hAnsi="STSong" w:eastAsia="STSong"/>
          <w:b w:val="0"/>
          <w:i w:val="0"/>
          <w:color w:val="000000"/>
          <w:sz w:val="20"/>
        </w:rPr>
        <w:t xml:space="preserve">A.ExtendeStatus </w:t>
      </w:r>
      <w:r>
        <w:br/>
      </w:r>
      <w:r>
        <w:rPr>
          <w:rFonts w:ascii="STSong" w:hAnsi="STSong" w:eastAsia="STSong"/>
          <w:b w:val="0"/>
          <w:i w:val="0"/>
          <w:color w:val="000000"/>
          <w:sz w:val="20"/>
        </w:rPr>
        <w:t xml:space="preserve">B.AuthConfig </w:t>
      </w:r>
      <w:r>
        <w:br/>
      </w:r>
      <w:r>
        <w:rPr>
          <w:rFonts w:ascii="STSong" w:hAnsi="STSong" w:eastAsia="STSong"/>
          <w:b w:val="0"/>
          <w:i w:val="0"/>
          <w:color w:val="000000"/>
          <w:sz w:val="20"/>
        </w:rPr>
        <w:t xml:space="preserve">C.AllowOverride </w:t>
      </w:r>
      <w:r>
        <w:br/>
      </w:r>
      <w:r>
        <w:rPr>
          <w:rFonts w:ascii="STSong" w:hAnsi="STSong" w:eastAsia="STSong"/>
          <w:b w:val="0"/>
          <w:i w:val="0"/>
          <w:color w:val="000000"/>
          <w:sz w:val="20"/>
        </w:rPr>
        <w:t xml:space="preserve">D.SetHandler server-status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2.4.12. 第12题 </w:t>
      </w:r>
      <w:r>
        <w:br/>
      </w:r>
      <w:r>
        <w:rPr>
          <w:rFonts w:ascii="STSong" w:hAnsi="STSong" w:eastAsia="STSong"/>
          <w:b w:val="0"/>
          <w:i w:val="0"/>
          <w:color w:val="000000"/>
          <w:sz w:val="20"/>
        </w:rPr>
        <w:t>在Apache虚拟主机的设置上有很多可用的参数，最少需要哪两个参数（）</w:t>
      </w:r>
      <w:r>
        <w:rPr>
          <w:rFonts w:ascii="STSong" w:hAnsi="STSong" w:eastAsia="STSong"/>
          <w:b w:val="0"/>
          <w:i w:val="0"/>
          <w:color w:val="000000"/>
          <w:sz w:val="20"/>
        </w:rPr>
        <w:t xml:space="preserve">A.ServerName </w:t>
      </w:r>
      <w:r>
        <w:br/>
      </w:r>
      <w:r>
        <w:rPr>
          <w:rFonts w:ascii="STSong" w:hAnsi="STSong" w:eastAsia="STSong"/>
          <w:b w:val="0"/>
          <w:i w:val="0"/>
          <w:color w:val="000000"/>
          <w:sz w:val="20"/>
        </w:rPr>
        <w:t xml:space="preserve">B.DocumentRoor </w:t>
      </w:r>
      <w:r>
        <w:br/>
      </w:r>
      <w:r>
        <w:rPr>
          <w:rFonts w:ascii="STSong" w:hAnsi="STSong" w:eastAsia="STSong"/>
          <w:b w:val="0"/>
          <w:i w:val="0"/>
          <w:color w:val="000000"/>
          <w:sz w:val="20"/>
        </w:rPr>
        <w:t xml:space="preserve">C.AllowOverride </w:t>
      </w:r>
      <w:r>
        <w:br/>
      </w:r>
      <w:r>
        <w:rPr>
          <w:rFonts w:ascii="STSong" w:hAnsi="STSong" w:eastAsia="STSong"/>
          <w:b w:val="0"/>
          <w:i w:val="0"/>
          <w:color w:val="000000"/>
          <w:sz w:val="20"/>
        </w:rPr>
        <w:t xml:space="preserve">D.ExtendeStatus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2.4.13. 第13题 </w:t>
      </w:r>
      <w:r>
        <w:br/>
      </w:r>
      <w:r>
        <w:rPr>
          <w:rFonts w:ascii="STSong" w:hAnsi="STSong" w:eastAsia="STSong"/>
          <w:b w:val="0"/>
          <w:i w:val="0"/>
          <w:color w:val="000000"/>
          <w:sz w:val="20"/>
        </w:rPr>
        <w:t>下面哪些参数与Apache虚拟主机的设置无关（）</w:t>
      </w:r>
      <w:r>
        <w:br/>
      </w:r>
      <w:r>
        <w:rPr>
          <w:rFonts w:ascii="STSong" w:hAnsi="STSong" w:eastAsia="STSong"/>
          <w:b w:val="0"/>
          <w:i w:val="0"/>
          <w:color w:val="000000"/>
          <w:sz w:val="20"/>
        </w:rPr>
        <w:t xml:space="preserve">A.ServerName </w:t>
      </w:r>
      <w:r>
        <w:br/>
      </w:r>
      <w:r>
        <w:rPr>
          <w:rFonts w:ascii="STSong" w:hAnsi="STSong" w:eastAsia="STSong"/>
          <w:b w:val="0"/>
          <w:i w:val="0"/>
          <w:color w:val="000000"/>
          <w:sz w:val="20"/>
        </w:rPr>
        <w:t xml:space="preserve">B.DocumentRoor </w:t>
      </w:r>
      <w:r>
        <w:br/>
      </w:r>
      <w:r>
        <w:rPr>
          <w:rFonts w:ascii="STSong" w:hAnsi="STSong" w:eastAsia="STSong"/>
          <w:b w:val="0"/>
          <w:i w:val="0"/>
          <w:color w:val="000000"/>
          <w:sz w:val="20"/>
        </w:rPr>
        <w:t xml:space="preserve">C.AllowOverride </w:t>
      </w:r>
      <w:r>
        <w:br/>
      </w:r>
      <w:r>
        <w:rPr>
          <w:rFonts w:ascii="STSong" w:hAnsi="STSong" w:eastAsia="STSong"/>
          <w:b w:val="0"/>
          <w:i w:val="0"/>
          <w:color w:val="000000"/>
          <w:sz w:val="20"/>
        </w:rPr>
        <w:t xml:space="preserve">D.ExtendeStatus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2.4.14. 第14题 </w:t>
      </w:r>
      <w:r>
        <w:br/>
      </w:r>
      <w:r>
        <w:rPr>
          <w:rFonts w:ascii="STSong" w:hAnsi="STSong" w:eastAsia="STSong"/>
          <w:b w:val="0"/>
          <w:i w:val="0"/>
          <w:color w:val="000000"/>
          <w:sz w:val="20"/>
        </w:rPr>
        <w:t>Apache的主要日志文件是（）</w:t>
      </w:r>
      <w:r>
        <w:br/>
      </w:r>
      <w:r>
        <w:rPr>
          <w:rFonts w:ascii="STSong" w:hAnsi="STSong" w:eastAsia="STSong"/>
          <w:b w:val="0"/>
          <w:i w:val="0"/>
          <w:color w:val="000000"/>
          <w:sz w:val="20"/>
        </w:rPr>
        <w:t xml:space="preserve">A./etc/log/httpd/access_log </w:t>
      </w:r>
      <w:r>
        <w:br/>
      </w:r>
      <w:r>
        <w:rPr>
          <w:rFonts w:ascii="STSong" w:hAnsi="STSong" w:eastAsia="STSong"/>
          <w:b w:val="0"/>
          <w:i w:val="0"/>
          <w:color w:val="000000"/>
          <w:sz w:val="20"/>
        </w:rPr>
        <w:t xml:space="preserve">B./var/log/httpd/access_log </w:t>
      </w:r>
      <w:r>
        <w:br/>
      </w:r>
      <w:r>
        <w:rPr>
          <w:rFonts w:ascii="STSong" w:hAnsi="STSong" w:eastAsia="STSong"/>
          <w:b w:val="0"/>
          <w:i w:val="0"/>
          <w:color w:val="000000"/>
          <w:sz w:val="20"/>
        </w:rPr>
        <w:t xml:space="preserve">C./var/log/httpd/error_log </w:t>
      </w:r>
      <w:r>
        <w:br/>
      </w:r>
      <w:r>
        <w:rPr>
          <w:rFonts w:ascii="STSong" w:hAnsi="STSong" w:eastAsia="STSong"/>
          <w:b w:val="0"/>
          <w:i w:val="0"/>
          <w:color w:val="000000"/>
          <w:sz w:val="20"/>
        </w:rPr>
        <w:t xml:space="preserve">D./etc/log/httpd/error_log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2.4.15. 第15题 </w:t>
      </w:r>
      <w:r>
        <w:br/>
      </w:r>
      <w:r>
        <w:rPr>
          <w:rFonts w:ascii="STSong" w:hAnsi="STSong" w:eastAsia="STSong"/>
          <w:b w:val="0"/>
          <w:i w:val="0"/>
          <w:color w:val="000000"/>
          <w:sz w:val="20"/>
        </w:rPr>
        <w:t>下面哪些是日志文件分析软件（）</w:t>
      </w:r>
      <w:r>
        <w:br/>
      </w:r>
      <w:r>
        <w:rPr>
          <w:rFonts w:ascii="STSong" w:hAnsi="STSong" w:eastAsia="STSong"/>
          <w:b w:val="0"/>
          <w:i w:val="0"/>
          <w:color w:val="000000"/>
          <w:sz w:val="20"/>
        </w:rPr>
        <w:t>A.syslog</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399 页</w:t>
      </w:r>
    </w:p>
    <w:p>
      <w:pPr>
        <w:sectPr>
          <w:pgSz w:w="11900" w:h="16840"/>
          <w:pgMar w:top="16" w:right="1024" w:bottom="478" w:left="960" w:header="720" w:footer="720" w:gutter="0"/>
          <w:cols w:space="720" w:num="1" w:equalWidth="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3600" w:firstLine="0"/>
        <w:jc w:val="left"/>
      </w:pPr>
      <w:r>
        <w:rPr>
          <w:rFonts w:ascii="STSong" w:hAnsi="STSong" w:eastAsia="STSong"/>
          <w:b w:val="0"/>
          <w:i w:val="0"/>
          <w:color w:val="000000"/>
          <w:sz w:val="20"/>
        </w:rPr>
        <w:t xml:space="preserve">B.logrotate </w:t>
      </w:r>
      <w:r>
        <w:br/>
      </w:r>
      <w:r>
        <w:rPr>
          <w:rFonts w:ascii="STSong" w:hAnsi="STSong" w:eastAsia="STSong"/>
          <w:b w:val="0"/>
          <w:i w:val="0"/>
          <w:color w:val="000000"/>
          <w:sz w:val="20"/>
        </w:rPr>
        <w:t xml:space="preserve">C.webalizer </w:t>
      </w:r>
      <w:r>
        <w:br/>
      </w:r>
      <w:r>
        <w:rPr>
          <w:rFonts w:ascii="STSong" w:hAnsi="STSong" w:eastAsia="STSong"/>
          <w:b w:val="0"/>
          <w:i w:val="0"/>
          <w:color w:val="000000"/>
          <w:sz w:val="20"/>
        </w:rPr>
        <w:t xml:space="preserve">D.awstats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2.4.16. 第16题 </w:t>
      </w:r>
      <w:r>
        <w:br/>
      </w:r>
      <w:r>
        <w:rPr>
          <w:rFonts w:ascii="STSong" w:hAnsi="STSong" w:eastAsia="STSong"/>
          <w:b w:val="0"/>
          <w:i w:val="0"/>
          <w:color w:val="000000"/>
          <w:sz w:val="20"/>
        </w:rPr>
        <w:t>下面哪些不是日志文件分析软件（）</w:t>
      </w:r>
      <w:r>
        <w:br/>
      </w:r>
      <w:r>
        <w:rPr>
          <w:rFonts w:ascii="STSong" w:hAnsi="STSong" w:eastAsia="STSong"/>
          <w:b w:val="0"/>
          <w:i w:val="0"/>
          <w:color w:val="000000"/>
          <w:sz w:val="20"/>
        </w:rPr>
        <w:t xml:space="preserve">A.syslog </w:t>
      </w:r>
      <w:r>
        <w:br/>
      </w:r>
      <w:r>
        <w:rPr>
          <w:rFonts w:ascii="STSong" w:hAnsi="STSong" w:eastAsia="STSong"/>
          <w:b w:val="0"/>
          <w:i w:val="0"/>
          <w:color w:val="000000"/>
          <w:sz w:val="20"/>
        </w:rPr>
        <w:t xml:space="preserve">B.webalizer </w:t>
      </w:r>
      <w:r>
        <w:br/>
      </w:r>
      <w:r>
        <w:rPr>
          <w:rFonts w:ascii="STSong" w:hAnsi="STSong" w:eastAsia="STSong"/>
          <w:b w:val="0"/>
          <w:i w:val="0"/>
          <w:color w:val="000000"/>
          <w:sz w:val="20"/>
        </w:rPr>
        <w:t xml:space="preserve">C.awstats </w:t>
      </w:r>
      <w:r>
        <w:br/>
      </w:r>
      <w:r>
        <w:rPr>
          <w:rFonts w:ascii="STSong" w:hAnsi="STSong" w:eastAsia="STSong"/>
          <w:b w:val="0"/>
          <w:i w:val="0"/>
          <w:color w:val="000000"/>
          <w:sz w:val="20"/>
        </w:rPr>
        <w:t xml:space="preserve">D.logrotate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2.4.17. 第17题 </w:t>
      </w:r>
      <w:r>
        <w:br/>
      </w:r>
      <w:r>
        <w:rPr>
          <w:rFonts w:ascii="STSong" w:hAnsi="STSong" w:eastAsia="STSong"/>
          <w:b w:val="0"/>
          <w:i w:val="0"/>
          <w:color w:val="000000"/>
          <w:sz w:val="20"/>
        </w:rPr>
        <w:t>以下linux服务的启动命令正确的有（）</w:t>
      </w:r>
      <w:r>
        <w:br/>
      </w:r>
      <w:r>
        <w:rPr>
          <w:rFonts w:ascii="STSong" w:hAnsi="STSong" w:eastAsia="STSong"/>
          <w:b w:val="0"/>
          <w:i w:val="0"/>
          <w:color w:val="000000"/>
          <w:sz w:val="20"/>
        </w:rPr>
        <w:t xml:space="preserve">A.启动DHCP服务的命令为：#/etc/rc.d/init.d/dhcpd start </w:t>
      </w:r>
      <w:r>
        <w:br/>
      </w:r>
      <w:r>
        <w:rPr>
          <w:rFonts w:ascii="STSong" w:hAnsi="STSong" w:eastAsia="STSong"/>
          <w:b w:val="0"/>
          <w:i w:val="0"/>
          <w:color w:val="000000"/>
          <w:sz w:val="20"/>
        </w:rPr>
        <w:t xml:space="preserve">B.启动Web服务的命令为：#/etc/rc.d/init.d/httpd start </w:t>
      </w:r>
      <w:r>
        <w:br/>
      </w:r>
      <w:r>
        <w:rPr>
          <w:rFonts w:ascii="STSong" w:hAnsi="STSong" w:eastAsia="STSong"/>
          <w:b w:val="0"/>
          <w:i w:val="0"/>
          <w:color w:val="000000"/>
          <w:sz w:val="20"/>
        </w:rPr>
        <w:t xml:space="preserve">C.使用rm命令要小心因为一旦文件被删除，它是不能被恢复的 </w:t>
      </w:r>
      <w:r>
        <w:rPr>
          <w:rFonts w:ascii="STSong" w:hAnsi="STSong" w:eastAsia="STSong"/>
          <w:b w:val="0"/>
          <w:i w:val="0"/>
          <w:color w:val="000000"/>
          <w:sz w:val="20"/>
        </w:rPr>
        <w:t xml:space="preserve">D.启动TCP/IP网络的命令为：#services network start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2.4.18. 第18题 </w:t>
      </w:r>
      <w:r>
        <w:br/>
      </w:r>
      <w:r>
        <w:rPr>
          <w:rFonts w:ascii="STSong" w:hAnsi="STSong" w:eastAsia="STSong"/>
          <w:b w:val="0"/>
          <w:i w:val="0"/>
          <w:color w:val="000000"/>
          <w:sz w:val="20"/>
        </w:rPr>
        <w:t xml:space="preserve">浏览器比较常支持的协议有() </w:t>
      </w:r>
      <w:r>
        <w:br/>
      </w:r>
      <w:r>
        <w:rPr>
          <w:rFonts w:ascii="STSong" w:hAnsi="STSong" w:eastAsia="STSong"/>
          <w:b w:val="0"/>
          <w:i w:val="0"/>
          <w:color w:val="000000"/>
          <w:sz w:val="20"/>
        </w:rPr>
        <w:t xml:space="preserve">A.HTTP </w:t>
      </w:r>
      <w:r>
        <w:br/>
      </w:r>
      <w:r>
        <w:rPr>
          <w:rFonts w:ascii="STSong" w:hAnsi="STSong" w:eastAsia="STSong"/>
          <w:b w:val="0"/>
          <w:i w:val="0"/>
          <w:color w:val="000000"/>
          <w:sz w:val="20"/>
        </w:rPr>
        <w:t xml:space="preserve">B.HTTPs </w:t>
      </w:r>
      <w:r>
        <w:br/>
      </w:r>
      <w:r>
        <w:rPr>
          <w:rFonts w:ascii="STSong" w:hAnsi="STSong" w:eastAsia="STSong"/>
          <w:b w:val="0"/>
          <w:i w:val="0"/>
          <w:color w:val="000000"/>
          <w:sz w:val="20"/>
        </w:rPr>
        <w:t xml:space="preserve">C.OSPF </w:t>
      </w:r>
      <w:r>
        <w:br/>
      </w:r>
      <w:r>
        <w:rPr>
          <w:rFonts w:ascii="STSong" w:hAnsi="STSong" w:eastAsia="STSong"/>
          <w:b w:val="0"/>
          <w:i w:val="0"/>
          <w:color w:val="000000"/>
          <w:sz w:val="20"/>
        </w:rPr>
        <w:t xml:space="preserve">D.FTP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2.4.19. 第19题 </w:t>
      </w:r>
      <w:r>
        <w:br/>
      </w:r>
      <w:r>
        <w:rPr>
          <w:rFonts w:ascii="STSong" w:hAnsi="STSong" w:eastAsia="STSong"/>
          <w:b w:val="0"/>
          <w:i w:val="0"/>
          <w:color w:val="000000"/>
          <w:sz w:val="20"/>
        </w:rPr>
        <w:t xml:space="preserve">下列哪些是WWW Server/Client间数据传输的方式 </w:t>
      </w:r>
      <w:r>
        <w:br/>
      </w:r>
      <w:r>
        <w:rPr>
          <w:rFonts w:ascii="STSong" w:hAnsi="STSong" w:eastAsia="STSong"/>
          <w:b w:val="0"/>
          <w:i w:val="0"/>
          <w:color w:val="000000"/>
          <w:sz w:val="20"/>
        </w:rPr>
        <w:t xml:space="preserve">A.GET </w:t>
      </w:r>
      <w:r>
        <w:br/>
      </w:r>
      <w:r>
        <w:rPr>
          <w:rFonts w:ascii="STSong" w:hAnsi="STSong" w:eastAsia="STSong"/>
          <w:b w:val="0"/>
          <w:i w:val="0"/>
          <w:color w:val="000000"/>
          <w:sz w:val="20"/>
        </w:rPr>
        <w:t xml:space="preserve">B.POST </w:t>
      </w:r>
      <w:r>
        <w:br/>
      </w:r>
      <w:r>
        <w:rPr>
          <w:rFonts w:ascii="STSong" w:hAnsi="STSong" w:eastAsia="STSong"/>
          <w:b w:val="0"/>
          <w:i w:val="0"/>
          <w:color w:val="000000"/>
          <w:sz w:val="20"/>
        </w:rPr>
        <w:t xml:space="preserve">C.OPTIONS </w:t>
      </w:r>
      <w:r>
        <w:br/>
      </w:r>
      <w:r>
        <w:rPr>
          <w:rFonts w:ascii="STSong" w:hAnsi="STSong" w:eastAsia="STSong"/>
          <w:b w:val="0"/>
          <w:i w:val="0"/>
          <w:color w:val="000000"/>
          <w:sz w:val="20"/>
        </w:rPr>
        <w:t xml:space="preserve">D.DELETE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2.4.20. 第20题 </w:t>
      </w:r>
      <w:r>
        <w:br/>
      </w:r>
      <w:r>
        <w:rPr>
          <w:rFonts w:ascii="STSong" w:hAnsi="STSong" w:eastAsia="STSong"/>
          <w:b w:val="0"/>
          <w:i w:val="0"/>
          <w:color w:val="000000"/>
          <w:sz w:val="20"/>
        </w:rPr>
        <w:t xml:space="preserve">下列哪些是网页程序语言 </w:t>
      </w:r>
      <w:r>
        <w:br/>
      </w:r>
      <w:r>
        <w:rPr>
          <w:rFonts w:ascii="STSong" w:hAnsi="STSong" w:eastAsia="STSong"/>
          <w:b w:val="0"/>
          <w:i w:val="0"/>
          <w:color w:val="000000"/>
          <w:sz w:val="20"/>
        </w:rPr>
        <w:t xml:space="preserve">A.Perl </w:t>
      </w:r>
      <w:r>
        <w:br/>
      </w:r>
      <w:r>
        <w:rPr>
          <w:rFonts w:ascii="STSong" w:hAnsi="STSong" w:eastAsia="STSong"/>
          <w:b w:val="0"/>
          <w:i w:val="0"/>
          <w:color w:val="000000"/>
          <w:sz w:val="20"/>
        </w:rPr>
        <w:t xml:space="preserve">B.PHP </w:t>
      </w:r>
      <w:r>
        <w:br/>
      </w:r>
      <w:r>
        <w:rPr>
          <w:rFonts w:ascii="STSong" w:hAnsi="STSong" w:eastAsia="STSong"/>
          <w:b w:val="0"/>
          <w:i w:val="0"/>
          <w:color w:val="000000"/>
          <w:sz w:val="20"/>
        </w:rPr>
        <w:t xml:space="preserve">C.JSP </w:t>
      </w:r>
      <w:r>
        <w:br/>
      </w:r>
      <w:r>
        <w:rPr>
          <w:rFonts w:ascii="STSong" w:hAnsi="STSong" w:eastAsia="STSong"/>
          <w:b w:val="0"/>
          <w:i w:val="0"/>
          <w:color w:val="000000"/>
          <w:sz w:val="20"/>
        </w:rPr>
        <w:t xml:space="preserve">D.ASP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2.4.21. 第21题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400 页</w:t>
      </w:r>
    </w:p>
    <w:p>
      <w:pPr>
        <w:sectPr>
          <w:pgSz w:w="11900" w:h="16840"/>
          <w:pgMar w:top="16" w:right="1440" w:bottom="478" w:left="960" w:header="720" w:footer="720" w:gutter="0"/>
          <w:cols w:space="720" w:num="1" w:equalWidth="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1440" w:firstLine="0"/>
        <w:jc w:val="left"/>
      </w:pPr>
      <w:r>
        <w:rPr>
          <w:rFonts w:ascii="STSong" w:hAnsi="STSong" w:eastAsia="STSong"/>
          <w:b w:val="0"/>
          <w:i w:val="0"/>
          <w:color w:val="000000"/>
          <w:sz w:val="20"/>
        </w:rPr>
        <w:t xml:space="preserve">哪个软件支持可运行的WWW服务器 </w:t>
      </w:r>
      <w:r>
        <w:br/>
      </w:r>
      <w:r>
        <w:rPr>
          <w:rFonts w:ascii="STSong" w:hAnsi="STSong" w:eastAsia="STSong"/>
          <w:b w:val="0"/>
          <w:i w:val="0"/>
          <w:color w:val="000000"/>
          <w:sz w:val="20"/>
        </w:rPr>
        <w:t xml:space="preserve">A.PHP </w:t>
      </w:r>
      <w:r>
        <w:br/>
      </w:r>
      <w:r>
        <w:rPr>
          <w:rFonts w:ascii="STSong" w:hAnsi="STSong" w:eastAsia="STSong"/>
          <w:b w:val="0"/>
          <w:i w:val="0"/>
          <w:color w:val="000000"/>
          <w:sz w:val="20"/>
        </w:rPr>
        <w:t xml:space="preserve">B.Apache </w:t>
      </w:r>
      <w:r>
        <w:br/>
      </w:r>
      <w:r>
        <w:rPr>
          <w:rFonts w:ascii="STSong" w:hAnsi="STSong" w:eastAsia="STSong"/>
          <w:b w:val="0"/>
          <w:i w:val="0"/>
          <w:color w:val="000000"/>
          <w:sz w:val="20"/>
        </w:rPr>
        <w:t xml:space="preserve">C.MySQL </w:t>
      </w:r>
      <w:r>
        <w:br/>
      </w:r>
      <w:r>
        <w:rPr>
          <w:rFonts w:ascii="STSong" w:hAnsi="STSong" w:eastAsia="STSong"/>
          <w:b w:val="0"/>
          <w:i w:val="0"/>
          <w:color w:val="000000"/>
          <w:sz w:val="20"/>
        </w:rPr>
        <w:t xml:space="preserve">D.IIS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2.4.22. 第22题 </w:t>
      </w:r>
      <w:r>
        <w:br/>
      </w:r>
      <w:r>
        <w:rPr>
          <w:rFonts w:ascii="STSong" w:hAnsi="STSong" w:eastAsia="STSong"/>
          <w:b w:val="0"/>
          <w:i w:val="0"/>
          <w:color w:val="000000"/>
          <w:sz w:val="20"/>
        </w:rPr>
        <w:t xml:space="preserve">Linux Apache服务器中，哪些参数与监听接口无关 </w:t>
      </w:r>
      <w:r>
        <w:br/>
      </w:r>
      <w:r>
        <w:rPr>
          <w:rFonts w:ascii="STSong" w:hAnsi="STSong" w:eastAsia="STSong"/>
          <w:b w:val="0"/>
          <w:i w:val="0"/>
          <w:color w:val="000000"/>
          <w:sz w:val="20"/>
        </w:rPr>
        <w:t xml:space="preserve">A.MaxClients </w:t>
      </w:r>
      <w:r>
        <w:br/>
      </w:r>
      <w:r>
        <w:rPr>
          <w:rFonts w:ascii="STSong" w:hAnsi="STSong" w:eastAsia="STSong"/>
          <w:b w:val="0"/>
          <w:i w:val="0"/>
          <w:color w:val="000000"/>
          <w:sz w:val="20"/>
        </w:rPr>
        <w:t xml:space="preserve">B.Timeout </w:t>
      </w:r>
      <w:r>
        <w:br/>
      </w:r>
      <w:r>
        <w:rPr>
          <w:rFonts w:ascii="STSong" w:hAnsi="STSong" w:eastAsia="STSong"/>
          <w:b w:val="0"/>
          <w:i w:val="0"/>
          <w:color w:val="000000"/>
          <w:sz w:val="20"/>
        </w:rPr>
        <w:t xml:space="preserve">C.ServerRoot </w:t>
      </w:r>
      <w:r>
        <w:br/>
      </w:r>
      <w:r>
        <w:rPr>
          <w:rFonts w:ascii="STSong" w:hAnsi="STSong" w:eastAsia="STSong"/>
          <w:b w:val="0"/>
          <w:i w:val="0"/>
          <w:color w:val="000000"/>
          <w:sz w:val="20"/>
        </w:rPr>
        <w:t xml:space="preserve">D.Listen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2.4.23. 第23题 </w:t>
      </w:r>
      <w:r>
        <w:br/>
      </w:r>
      <w:r>
        <w:rPr>
          <w:rFonts w:ascii="STSong" w:hAnsi="STSong" w:eastAsia="STSong"/>
          <w:b w:val="0"/>
          <w:i w:val="0"/>
          <w:color w:val="000000"/>
          <w:sz w:val="20"/>
        </w:rPr>
        <w:t>linux httpd服务中，PHP与文件上传/下载容量相关的参数是：</w:t>
      </w:r>
      <w:r>
        <w:br/>
      </w:r>
      <w:r>
        <w:rPr>
          <w:rFonts w:ascii="STSong" w:hAnsi="STSong" w:eastAsia="STSong"/>
          <w:b w:val="0"/>
          <w:i w:val="0"/>
          <w:color w:val="000000"/>
          <w:sz w:val="20"/>
        </w:rPr>
        <w:t xml:space="preserve">A.post_max_size </w:t>
      </w:r>
      <w:r>
        <w:br/>
      </w:r>
      <w:r>
        <w:rPr>
          <w:rFonts w:ascii="STSong" w:hAnsi="STSong" w:eastAsia="STSong"/>
          <w:b w:val="0"/>
          <w:i w:val="0"/>
          <w:color w:val="000000"/>
          <w:sz w:val="20"/>
        </w:rPr>
        <w:t xml:space="preserve">B.file_uploads </w:t>
      </w:r>
      <w:r>
        <w:br/>
      </w:r>
      <w:r>
        <w:rPr>
          <w:rFonts w:ascii="STSong" w:hAnsi="STSong" w:eastAsia="STSong"/>
          <w:b w:val="0"/>
          <w:i w:val="0"/>
          <w:color w:val="000000"/>
          <w:sz w:val="20"/>
        </w:rPr>
        <w:t xml:space="preserve">C.upload_max_filesize </w:t>
      </w:r>
      <w:r>
        <w:br/>
      </w:r>
      <w:r>
        <w:rPr>
          <w:rFonts w:ascii="STSong" w:hAnsi="STSong" w:eastAsia="STSong"/>
          <w:b w:val="0"/>
          <w:i w:val="0"/>
          <w:color w:val="000000"/>
          <w:sz w:val="20"/>
        </w:rPr>
        <w:t xml:space="preserve">D.memory_limit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2.4.24. 第24题 </w:t>
      </w:r>
      <w:r>
        <w:br/>
      </w:r>
      <w:r>
        <w:rPr>
          <w:rFonts w:ascii="STSong" w:hAnsi="STSong" w:eastAsia="STSong"/>
          <w:b w:val="0"/>
          <w:i w:val="0"/>
          <w:color w:val="000000"/>
          <w:sz w:val="20"/>
        </w:rPr>
        <w:t>linux httpd服务中，哪些参数与PHP文件上传/下载容量无关：</w:t>
      </w:r>
      <w:r>
        <w:br/>
      </w:r>
      <w:r>
        <w:rPr>
          <w:rFonts w:ascii="STSong" w:hAnsi="STSong" w:eastAsia="STSong"/>
          <w:b w:val="0"/>
          <w:i w:val="0"/>
          <w:color w:val="000000"/>
          <w:sz w:val="20"/>
        </w:rPr>
        <w:t xml:space="preserve">A.post_max_size </w:t>
      </w:r>
      <w:r>
        <w:br/>
      </w:r>
      <w:r>
        <w:rPr>
          <w:rFonts w:ascii="STSong" w:hAnsi="STSong" w:eastAsia="STSong"/>
          <w:b w:val="0"/>
          <w:i w:val="0"/>
          <w:color w:val="000000"/>
          <w:sz w:val="20"/>
        </w:rPr>
        <w:t xml:space="preserve">B.MinSpareThreads </w:t>
      </w:r>
      <w:r>
        <w:br/>
      </w:r>
      <w:r>
        <w:rPr>
          <w:rFonts w:ascii="STSong" w:hAnsi="STSong" w:eastAsia="STSong"/>
          <w:b w:val="0"/>
          <w:i w:val="0"/>
          <w:color w:val="000000"/>
          <w:sz w:val="20"/>
        </w:rPr>
        <w:t xml:space="preserve">C.upload_max_filesize </w:t>
      </w:r>
      <w:r>
        <w:br/>
      </w:r>
      <w:r>
        <w:rPr>
          <w:rFonts w:ascii="STSong" w:hAnsi="STSong" w:eastAsia="STSong"/>
          <w:b w:val="0"/>
          <w:i w:val="0"/>
          <w:color w:val="000000"/>
          <w:sz w:val="20"/>
        </w:rPr>
        <w:t xml:space="preserve">D.ThreadsPerChiled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2.4.25. 第25题 </w:t>
      </w:r>
      <w:r>
        <w:br/>
      </w:r>
      <w:r>
        <w:rPr>
          <w:rFonts w:ascii="STSong" w:hAnsi="STSong" w:eastAsia="STSong"/>
          <w:b w:val="0"/>
          <w:i w:val="0"/>
          <w:color w:val="000000"/>
          <w:sz w:val="20"/>
        </w:rPr>
        <w:t xml:space="preserve">linux httpd服务中，下面哪几个文件不是记录WWW故障信息的文件 </w:t>
      </w:r>
      <w:r>
        <w:br/>
      </w:r>
      <w:r>
        <w:rPr>
          <w:rFonts w:ascii="STSong" w:hAnsi="STSong" w:eastAsia="STSong"/>
          <w:b w:val="0"/>
          <w:i w:val="0"/>
          <w:color w:val="000000"/>
          <w:sz w:val="20"/>
        </w:rPr>
        <w:t xml:space="preserve">A./var/log/httpd/error_log </w:t>
      </w:r>
      <w:r>
        <w:br/>
      </w:r>
      <w:r>
        <w:rPr>
          <w:rFonts w:ascii="STSong" w:hAnsi="STSong" w:eastAsia="STSong"/>
          <w:b w:val="0"/>
          <w:i w:val="0"/>
          <w:color w:val="000000"/>
          <w:sz w:val="20"/>
        </w:rPr>
        <w:t xml:space="preserve">B./etc/httpd/conf.d/php.conf </w:t>
      </w:r>
      <w:r>
        <w:br/>
      </w:r>
      <w:r>
        <w:rPr>
          <w:rFonts w:ascii="STSong" w:hAnsi="STSong" w:eastAsia="STSong"/>
          <w:b w:val="0"/>
          <w:i w:val="0"/>
          <w:color w:val="000000"/>
          <w:sz w:val="20"/>
        </w:rPr>
        <w:t xml:space="preserve">C./etc/php.ini </w:t>
      </w:r>
      <w:r>
        <w:br/>
      </w:r>
      <w:r>
        <w:rPr>
          <w:rFonts w:ascii="STSong" w:hAnsi="STSong" w:eastAsia="STSong"/>
          <w:b w:val="0"/>
          <w:i w:val="0"/>
          <w:color w:val="000000"/>
          <w:sz w:val="20"/>
        </w:rPr>
        <w:t xml:space="preserve">D./usr/sbin/httpd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2.4.26. 第26题 </w:t>
      </w:r>
      <w:r>
        <w:br/>
      </w:r>
      <w:r>
        <w:rPr>
          <w:rFonts w:ascii="STSong" w:hAnsi="STSong" w:eastAsia="STSong"/>
          <w:b w:val="0"/>
          <w:i w:val="0"/>
          <w:color w:val="000000"/>
          <w:sz w:val="20"/>
        </w:rPr>
        <w:t xml:space="preserve">linux httpd服务中，WWW服务器设置完成后，下面哪几个命令不可以测试配置文件语法 </w:t>
      </w:r>
      <w:r>
        <w:rPr>
          <w:rFonts w:ascii="STSong" w:hAnsi="STSong" w:eastAsia="STSong"/>
          <w:b w:val="0"/>
          <w:i w:val="0"/>
          <w:color w:val="000000"/>
          <w:sz w:val="20"/>
        </w:rPr>
        <w:t xml:space="preserve">A.chkconfig httpd on </w:t>
      </w:r>
      <w:r>
        <w:br/>
      </w:r>
      <w:r>
        <w:rPr>
          <w:rFonts w:ascii="STSong" w:hAnsi="STSong" w:eastAsia="STSong"/>
          <w:b w:val="0"/>
          <w:i w:val="0"/>
          <w:color w:val="000000"/>
          <w:sz w:val="20"/>
        </w:rPr>
        <w:t xml:space="preserve">B./etc/init.d/httpd start </w:t>
      </w:r>
      <w:r>
        <w:br/>
      </w:r>
      <w:r>
        <w:rPr>
          <w:rFonts w:ascii="STSong" w:hAnsi="STSong" w:eastAsia="STSong"/>
          <w:b w:val="0"/>
          <w:i w:val="0"/>
          <w:color w:val="000000"/>
          <w:sz w:val="20"/>
        </w:rPr>
        <w:t xml:space="preserve">C./usr/sbin/apachectl start </w:t>
      </w:r>
      <w:r>
        <w:br/>
      </w:r>
      <w:r>
        <w:rPr>
          <w:rFonts w:ascii="STSong" w:hAnsi="STSong" w:eastAsia="STSong"/>
          <w:b w:val="0"/>
          <w:i w:val="0"/>
          <w:color w:val="000000"/>
          <w:sz w:val="20"/>
        </w:rPr>
        <w:t xml:space="preserve">D./etc/init.d/httpd configtest </w:t>
      </w:r>
      <w:r>
        <w:br/>
      </w:r>
      <w:r>
        <w:rPr>
          <w:rFonts w:ascii="STSong" w:hAnsi="STSong" w:eastAsia="STSong"/>
          <w:b w:val="0"/>
          <w:i w:val="0"/>
          <w:color w:val="000000"/>
          <w:sz w:val="20"/>
        </w:rPr>
        <w:t>正确答案： ABC</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401 页</w:t>
      </w:r>
    </w:p>
    <w:p>
      <w:pPr>
        <w:sectPr>
          <w:pgSz w:w="11900" w:h="16840"/>
          <w:pgMar w:top="16" w:right="1440" w:bottom="478" w:left="960" w:header="720" w:footer="720" w:gutter="0"/>
          <w:cols w:space="720" w:num="1" w:equalWidth="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176" w:firstLine="0"/>
        <w:jc w:val="left"/>
      </w:pP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2.4.27. 第27题 </w:t>
      </w:r>
      <w:r>
        <w:br/>
      </w:r>
      <w:r>
        <w:rPr>
          <w:rFonts w:ascii="STSong" w:hAnsi="STSong" w:eastAsia="STSong"/>
          <w:b w:val="0"/>
          <w:i w:val="0"/>
          <w:color w:val="000000"/>
          <w:sz w:val="20"/>
        </w:rPr>
        <w:t xml:space="preserve">下面哪几个是常见的一般顶级域名 </w:t>
      </w:r>
      <w:r>
        <w:br/>
      </w:r>
      <w:r>
        <w:rPr>
          <w:rFonts w:ascii="STSong" w:hAnsi="STSong" w:eastAsia="STSong"/>
          <w:b w:val="0"/>
          <w:i w:val="0"/>
          <w:color w:val="000000"/>
          <w:sz w:val="20"/>
        </w:rPr>
        <w:t xml:space="preserve">A..jp </w:t>
      </w:r>
      <w:r>
        <w:br/>
      </w:r>
      <w:r>
        <w:rPr>
          <w:rFonts w:ascii="STSong" w:hAnsi="STSong" w:eastAsia="STSong"/>
          <w:b w:val="0"/>
          <w:i w:val="0"/>
          <w:color w:val="000000"/>
          <w:sz w:val="20"/>
        </w:rPr>
        <w:t xml:space="preserve">B..com </w:t>
      </w:r>
      <w:r>
        <w:br/>
      </w:r>
      <w:r>
        <w:rPr>
          <w:rFonts w:ascii="STSong" w:hAnsi="STSong" w:eastAsia="STSong"/>
          <w:b w:val="0"/>
          <w:i w:val="0"/>
          <w:color w:val="000000"/>
          <w:sz w:val="20"/>
        </w:rPr>
        <w:t xml:space="preserve">C..org </w:t>
      </w:r>
      <w:r>
        <w:br/>
      </w:r>
      <w:r>
        <w:rPr>
          <w:rFonts w:ascii="STSong" w:hAnsi="STSong" w:eastAsia="STSong"/>
          <w:b w:val="0"/>
          <w:i w:val="0"/>
          <w:color w:val="000000"/>
          <w:sz w:val="20"/>
        </w:rPr>
        <w:t xml:space="preserve">D..gov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2.4.28. 第28题 </w:t>
      </w:r>
      <w:r>
        <w:br/>
      </w:r>
      <w:r>
        <w:rPr>
          <w:rFonts w:ascii="STSong" w:hAnsi="STSong" w:eastAsia="STSong"/>
          <w:b w:val="0"/>
          <w:i w:val="0"/>
          <w:color w:val="000000"/>
          <w:sz w:val="20"/>
        </w:rPr>
        <w:t xml:space="preserve">下面哪几个是常见的地区顶级层域名 </w:t>
      </w:r>
      <w:r>
        <w:br/>
      </w:r>
      <w:r>
        <w:rPr>
          <w:rFonts w:ascii="STSong" w:hAnsi="STSong" w:eastAsia="STSong"/>
          <w:b w:val="0"/>
          <w:i w:val="0"/>
          <w:color w:val="000000"/>
          <w:sz w:val="20"/>
        </w:rPr>
        <w:t xml:space="preserve">A..uk </w:t>
      </w:r>
      <w:r>
        <w:br/>
      </w:r>
      <w:r>
        <w:rPr>
          <w:rFonts w:ascii="STSong" w:hAnsi="STSong" w:eastAsia="STSong"/>
          <w:b w:val="0"/>
          <w:i w:val="0"/>
          <w:color w:val="000000"/>
          <w:sz w:val="20"/>
        </w:rPr>
        <w:t xml:space="preserve">B..jp </w:t>
      </w:r>
      <w:r>
        <w:br/>
      </w:r>
      <w:r>
        <w:rPr>
          <w:rFonts w:ascii="STSong" w:hAnsi="STSong" w:eastAsia="STSong"/>
          <w:b w:val="0"/>
          <w:i w:val="0"/>
          <w:color w:val="000000"/>
          <w:sz w:val="20"/>
        </w:rPr>
        <w:t xml:space="preserve">C..cn </w:t>
      </w:r>
      <w:r>
        <w:br/>
      </w:r>
      <w:r>
        <w:rPr>
          <w:rFonts w:ascii="STSong" w:hAnsi="STSong" w:eastAsia="STSong"/>
          <w:b w:val="0"/>
          <w:i w:val="0"/>
          <w:color w:val="000000"/>
          <w:sz w:val="20"/>
        </w:rPr>
        <w:t xml:space="preserve">D..net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2.4.29. 第29题 </w:t>
      </w:r>
      <w:r>
        <w:br/>
      </w:r>
      <w:r>
        <w:rPr>
          <w:rFonts w:ascii="STSong" w:hAnsi="STSong" w:eastAsia="STSong"/>
          <w:b w:val="0"/>
          <w:i w:val="0"/>
          <w:color w:val="000000"/>
          <w:sz w:val="20"/>
        </w:rPr>
        <w:t xml:space="preserve">全世界现有三个大的网络信息中心，分别位于哪些地方 </w:t>
      </w:r>
      <w:r>
        <w:rPr>
          <w:rFonts w:ascii="STSong" w:hAnsi="STSong" w:eastAsia="STSong"/>
          <w:b w:val="0"/>
          <w:i w:val="0"/>
          <w:color w:val="000000"/>
          <w:sz w:val="20"/>
        </w:rPr>
        <w:t xml:space="preserve">A.美国的 Inter-NIC </w:t>
      </w:r>
      <w:r>
        <w:br/>
      </w:r>
      <w:r>
        <w:rPr>
          <w:rFonts w:ascii="STSong" w:hAnsi="STSong" w:eastAsia="STSong"/>
          <w:b w:val="0"/>
          <w:i w:val="0"/>
          <w:color w:val="000000"/>
          <w:sz w:val="20"/>
        </w:rPr>
        <w:t xml:space="preserve">B.阿根廷的Buenos Aires </w:t>
      </w:r>
      <w:r>
        <w:br/>
      </w:r>
      <w:r>
        <w:rPr>
          <w:rFonts w:ascii="STSong" w:hAnsi="STSong" w:eastAsia="STSong"/>
          <w:b w:val="0"/>
          <w:i w:val="0"/>
          <w:color w:val="000000"/>
          <w:sz w:val="20"/>
        </w:rPr>
        <w:t xml:space="preserve">C.荷兰的RIPE-NIC </w:t>
      </w:r>
      <w:r>
        <w:br/>
      </w:r>
      <w:r>
        <w:rPr>
          <w:rFonts w:ascii="STSong" w:hAnsi="STSong" w:eastAsia="STSong"/>
          <w:b w:val="0"/>
          <w:i w:val="0"/>
          <w:color w:val="000000"/>
          <w:sz w:val="20"/>
        </w:rPr>
        <w:t xml:space="preserve">D.日本的APNIC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2.4.30. 第30题 </w:t>
      </w:r>
      <w:r>
        <w:br/>
      </w:r>
      <w:r>
        <w:rPr>
          <w:rFonts w:ascii="STSong" w:hAnsi="STSong" w:eastAsia="STSong"/>
          <w:b w:val="0"/>
          <w:i w:val="0"/>
          <w:color w:val="000000"/>
          <w:sz w:val="20"/>
        </w:rPr>
        <w:t xml:space="preserve">常见的域名服务器种类有 </w:t>
      </w:r>
      <w:r>
        <w:br/>
      </w:r>
      <w:r>
        <w:rPr>
          <w:rFonts w:ascii="STSong" w:hAnsi="STSong" w:eastAsia="STSong"/>
          <w:b w:val="0"/>
          <w:i w:val="0"/>
          <w:color w:val="000000"/>
          <w:sz w:val="20"/>
        </w:rPr>
        <w:t xml:space="preserve">A.根(root)服务器 </w:t>
      </w:r>
      <w:r>
        <w:br/>
      </w:r>
      <w:r>
        <w:rPr>
          <w:rFonts w:ascii="STSong" w:hAnsi="STSong" w:eastAsia="STSong"/>
          <w:b w:val="0"/>
          <w:i w:val="0"/>
          <w:color w:val="000000"/>
          <w:sz w:val="20"/>
        </w:rPr>
        <w:t xml:space="preserve">B.主域名服务器(Primary Servers) </w:t>
      </w:r>
      <w:r>
        <w:br/>
      </w:r>
      <w:r>
        <w:rPr>
          <w:rFonts w:ascii="STSong" w:hAnsi="STSong" w:eastAsia="STSong"/>
          <w:b w:val="0"/>
          <w:i w:val="0"/>
          <w:color w:val="000000"/>
          <w:sz w:val="20"/>
        </w:rPr>
        <w:t xml:space="preserve">C.辅助域名服务器(Secondary Servers) </w:t>
      </w:r>
      <w:r>
        <w:br/>
      </w:r>
      <w:r>
        <w:rPr>
          <w:rFonts w:ascii="STSong" w:hAnsi="STSong" w:eastAsia="STSong"/>
          <w:b w:val="0"/>
          <w:i w:val="0"/>
          <w:color w:val="000000"/>
          <w:sz w:val="20"/>
        </w:rPr>
        <w:t xml:space="preserve">D.专用缓存域名服务器(Cache-only servers)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关联评价点的名称：DNS服务器配置 </w:t>
      </w:r>
      <w:r>
        <w:br/>
      </w:r>
      <w:r>
        <w:rPr>
          <w:rFonts w:ascii="STSong" w:hAnsi="STSong" w:eastAsia="STSong"/>
          <w:b w:val="0"/>
          <w:i w:val="0"/>
          <w:color w:val="000000"/>
          <w:sz w:val="24"/>
        </w:rPr>
        <w:t xml:space="preserve">2.4.31. 第31题 </w:t>
      </w:r>
      <w:r>
        <w:br/>
      </w:r>
      <w:r>
        <w:rPr>
          <w:rFonts w:ascii="STSong" w:hAnsi="STSong" w:eastAsia="STSong"/>
          <w:b w:val="0"/>
          <w:i w:val="0"/>
          <w:color w:val="000000"/>
          <w:sz w:val="20"/>
        </w:rPr>
        <w:t>正解的记录主要有：</w:t>
      </w:r>
      <w:r>
        <w:br/>
      </w:r>
      <w:r>
        <w:rPr>
          <w:rFonts w:ascii="STSong" w:hAnsi="STSong" w:eastAsia="STSong"/>
          <w:b w:val="0"/>
          <w:i w:val="0"/>
          <w:color w:val="000000"/>
          <w:sz w:val="20"/>
        </w:rPr>
        <w:t xml:space="preserve">A.SOA </w:t>
      </w:r>
      <w:r>
        <w:br/>
      </w:r>
      <w:r>
        <w:rPr>
          <w:rFonts w:ascii="STSong" w:hAnsi="STSong" w:eastAsia="STSong"/>
          <w:b w:val="0"/>
          <w:i w:val="0"/>
          <w:color w:val="000000"/>
          <w:sz w:val="20"/>
        </w:rPr>
        <w:t xml:space="preserve">B.MX </w:t>
      </w:r>
      <w:r>
        <w:br/>
      </w:r>
      <w:r>
        <w:rPr>
          <w:rFonts w:ascii="STSong" w:hAnsi="STSong" w:eastAsia="STSong"/>
          <w:b w:val="0"/>
          <w:i w:val="0"/>
          <w:color w:val="000000"/>
          <w:sz w:val="20"/>
        </w:rPr>
        <w:t xml:space="preserve">C.CNAME </w:t>
      </w:r>
      <w:r>
        <w:br/>
      </w:r>
      <w:r>
        <w:rPr>
          <w:rFonts w:ascii="STSong" w:hAnsi="STSong" w:eastAsia="STSong"/>
          <w:b w:val="0"/>
          <w:i w:val="0"/>
          <w:color w:val="000000"/>
          <w:sz w:val="20"/>
        </w:rPr>
        <w:t xml:space="preserve">D.HINFO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关联评价点的名称：DNS服务器配置 </w:t>
      </w:r>
      <w:r>
        <w:br/>
      </w:r>
      <w:r>
        <w:rPr>
          <w:rFonts w:ascii="STSong" w:hAnsi="STSong" w:eastAsia="STSong"/>
          <w:b w:val="0"/>
          <w:i w:val="0"/>
          <w:color w:val="000000"/>
          <w:sz w:val="24"/>
        </w:rPr>
        <w:t xml:space="preserve">2.4.32. 第32题 </w:t>
      </w:r>
      <w:r>
        <w:br/>
      </w:r>
      <w:r>
        <w:rPr>
          <w:rFonts w:ascii="STSong" w:hAnsi="STSong" w:eastAsia="STSong"/>
          <w:b w:val="0"/>
          <w:i w:val="0"/>
          <w:color w:val="000000"/>
          <w:sz w:val="20"/>
        </w:rPr>
        <w:t xml:space="preserve">常见的测试DNS服务器是否工作正常的命令有 </w:t>
      </w:r>
      <w:r>
        <w:br/>
      </w:r>
      <w:r>
        <w:rPr>
          <w:rFonts w:ascii="STSong" w:hAnsi="STSong" w:eastAsia="STSong"/>
          <w:b w:val="0"/>
          <w:i w:val="0"/>
          <w:color w:val="000000"/>
          <w:sz w:val="20"/>
        </w:rPr>
        <w:t xml:space="preserve">A.ping </w:t>
      </w:r>
      <w:r>
        <w:br/>
      </w:r>
      <w:r>
        <w:rPr>
          <w:rFonts w:ascii="STSong" w:hAnsi="STSong" w:eastAsia="STSong"/>
          <w:b w:val="0"/>
          <w:i w:val="0"/>
          <w:color w:val="000000"/>
          <w:sz w:val="20"/>
        </w:rPr>
        <w:t xml:space="preserve">B.nslookup </w:t>
      </w:r>
      <w:r>
        <w:br/>
      </w:r>
      <w:r>
        <w:rPr>
          <w:rFonts w:ascii="STSong" w:hAnsi="STSong" w:eastAsia="STSong"/>
          <w:b w:val="0"/>
          <w:i w:val="0"/>
          <w:color w:val="000000"/>
          <w:sz w:val="20"/>
        </w:rPr>
        <w:t>C.dig</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402 页</w:t>
      </w:r>
    </w:p>
    <w:p>
      <w:pPr>
        <w:sectPr>
          <w:pgSz w:w="11900" w:h="16840"/>
          <w:pgMar w:top="16" w:right="1440" w:bottom="478" w:left="960" w:header="720" w:footer="720" w:gutter="0"/>
          <w:cols w:space="720" w:num="1" w:equalWidth="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5184" w:firstLine="0"/>
        <w:jc w:val="left"/>
      </w:pPr>
      <w:r>
        <w:rPr>
          <w:rFonts w:ascii="STSong" w:hAnsi="STSong" w:eastAsia="STSong"/>
          <w:b w:val="0"/>
          <w:i w:val="0"/>
          <w:color w:val="000000"/>
          <w:sz w:val="20"/>
        </w:rPr>
        <w:t xml:space="preserve">D.host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2.4.33. 第33题 </w:t>
      </w:r>
      <w:r>
        <w:br/>
      </w:r>
      <w:r>
        <w:rPr>
          <w:rFonts w:ascii="STSong" w:hAnsi="STSong" w:eastAsia="STSong"/>
          <w:b w:val="0"/>
          <w:i w:val="0"/>
          <w:color w:val="000000"/>
          <w:sz w:val="20"/>
        </w:rPr>
        <w:t xml:space="preserve">启动DNS的daemon时，会同时启动哪些协议 </w:t>
      </w:r>
      <w:r>
        <w:br/>
      </w:r>
      <w:r>
        <w:rPr>
          <w:rFonts w:ascii="STSong" w:hAnsi="STSong" w:eastAsia="STSong"/>
          <w:b w:val="0"/>
          <w:i w:val="0"/>
          <w:color w:val="000000"/>
          <w:sz w:val="20"/>
        </w:rPr>
        <w:t xml:space="preserve">A.ICMP </w:t>
      </w:r>
      <w:r>
        <w:br/>
      </w:r>
      <w:r>
        <w:rPr>
          <w:rFonts w:ascii="STSong" w:hAnsi="STSong" w:eastAsia="STSong"/>
          <w:b w:val="0"/>
          <w:i w:val="0"/>
          <w:color w:val="000000"/>
          <w:sz w:val="20"/>
        </w:rPr>
        <w:t xml:space="preserve">B.TCP </w:t>
      </w:r>
      <w:r>
        <w:br/>
      </w:r>
      <w:r>
        <w:rPr>
          <w:rFonts w:ascii="STSong" w:hAnsi="STSong" w:eastAsia="STSong"/>
          <w:b w:val="0"/>
          <w:i w:val="0"/>
          <w:color w:val="000000"/>
          <w:sz w:val="20"/>
        </w:rPr>
        <w:t xml:space="preserve">C.ARP </w:t>
      </w:r>
      <w:r>
        <w:br/>
      </w:r>
      <w:r>
        <w:rPr>
          <w:rFonts w:ascii="STSong" w:hAnsi="STSong" w:eastAsia="STSong"/>
          <w:b w:val="0"/>
          <w:i w:val="0"/>
          <w:color w:val="000000"/>
          <w:sz w:val="20"/>
        </w:rPr>
        <w:t xml:space="preserve">D.UDP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2.4.34. 第34题 </w:t>
      </w:r>
      <w:r>
        <w:br/>
      </w:r>
      <w:r>
        <w:rPr>
          <w:rFonts w:ascii="STSong" w:hAnsi="STSong" w:eastAsia="STSong"/>
          <w:b w:val="0"/>
          <w:i w:val="0"/>
          <w:color w:val="000000"/>
          <w:sz w:val="20"/>
        </w:rPr>
        <w:t xml:space="preserve">下面哪些协议在启动DNS的daemon时不需要 </w:t>
      </w:r>
      <w:r>
        <w:br/>
      </w:r>
      <w:r>
        <w:rPr>
          <w:rFonts w:ascii="STSong" w:hAnsi="STSong" w:eastAsia="STSong"/>
          <w:b w:val="0"/>
          <w:i w:val="0"/>
          <w:color w:val="000000"/>
          <w:sz w:val="20"/>
        </w:rPr>
        <w:t xml:space="preserve">A.ICMP </w:t>
      </w:r>
      <w:r>
        <w:br/>
      </w:r>
      <w:r>
        <w:rPr>
          <w:rFonts w:ascii="STSong" w:hAnsi="STSong" w:eastAsia="STSong"/>
          <w:b w:val="0"/>
          <w:i w:val="0"/>
          <w:color w:val="000000"/>
          <w:sz w:val="20"/>
        </w:rPr>
        <w:t xml:space="preserve">B.TCP </w:t>
      </w:r>
      <w:r>
        <w:br/>
      </w:r>
      <w:r>
        <w:rPr>
          <w:rFonts w:ascii="STSong" w:hAnsi="STSong" w:eastAsia="STSong"/>
          <w:b w:val="0"/>
          <w:i w:val="0"/>
          <w:color w:val="000000"/>
          <w:sz w:val="20"/>
        </w:rPr>
        <w:t xml:space="preserve">C.ARP </w:t>
      </w:r>
      <w:r>
        <w:br/>
      </w:r>
      <w:r>
        <w:rPr>
          <w:rFonts w:ascii="STSong" w:hAnsi="STSong" w:eastAsia="STSong"/>
          <w:b w:val="0"/>
          <w:i w:val="0"/>
          <w:color w:val="000000"/>
          <w:sz w:val="20"/>
        </w:rPr>
        <w:t xml:space="preserve">D.UDP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2.4.35. 第35题 </w:t>
      </w:r>
      <w:r>
        <w:br/>
      </w:r>
      <w:r>
        <w:rPr>
          <w:rFonts w:ascii="STSong" w:hAnsi="STSong" w:eastAsia="STSong"/>
          <w:b w:val="0"/>
          <w:i w:val="0"/>
          <w:color w:val="000000"/>
          <w:sz w:val="20"/>
        </w:rPr>
        <w:t>正解Zone通常具有下面几种标志：</w:t>
      </w:r>
      <w:r>
        <w:br/>
      </w:r>
      <w:r>
        <w:rPr>
          <w:rFonts w:ascii="STSong" w:hAnsi="STSong" w:eastAsia="STSong"/>
          <w:b w:val="0"/>
          <w:i w:val="0"/>
          <w:color w:val="000000"/>
          <w:sz w:val="20"/>
        </w:rPr>
        <w:t xml:space="preserve">A.SOA </w:t>
      </w:r>
      <w:r>
        <w:br/>
      </w:r>
      <w:r>
        <w:rPr>
          <w:rFonts w:ascii="STSong" w:hAnsi="STSong" w:eastAsia="STSong"/>
          <w:b w:val="0"/>
          <w:i w:val="0"/>
          <w:color w:val="000000"/>
          <w:sz w:val="20"/>
        </w:rPr>
        <w:t xml:space="preserve">B.NS </w:t>
      </w:r>
      <w:r>
        <w:br/>
      </w:r>
      <w:r>
        <w:rPr>
          <w:rFonts w:ascii="STSong" w:hAnsi="STSong" w:eastAsia="STSong"/>
          <w:b w:val="0"/>
          <w:i w:val="0"/>
          <w:color w:val="000000"/>
          <w:sz w:val="20"/>
        </w:rPr>
        <w:t xml:space="preserve">C.A </w:t>
      </w:r>
      <w:r>
        <w:br/>
      </w:r>
      <w:r>
        <w:rPr>
          <w:rFonts w:ascii="STSong" w:hAnsi="STSong" w:eastAsia="STSong"/>
          <w:b w:val="0"/>
          <w:i w:val="0"/>
          <w:color w:val="000000"/>
          <w:sz w:val="20"/>
        </w:rPr>
        <w:t xml:space="preserve">D.PTR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2.4.36. 第36题 </w:t>
      </w:r>
      <w:r>
        <w:br/>
      </w:r>
      <w:r>
        <w:rPr>
          <w:rFonts w:ascii="STSong" w:hAnsi="STSong" w:eastAsia="STSong"/>
          <w:b w:val="0"/>
          <w:i w:val="0"/>
          <w:color w:val="000000"/>
          <w:sz w:val="20"/>
        </w:rPr>
        <w:t>反解Zone通常记录的几种标志：</w:t>
      </w:r>
      <w:r>
        <w:br/>
      </w:r>
      <w:r>
        <w:rPr>
          <w:rFonts w:ascii="STSong" w:hAnsi="STSong" w:eastAsia="STSong"/>
          <w:b w:val="0"/>
          <w:i w:val="0"/>
          <w:color w:val="000000"/>
          <w:sz w:val="20"/>
        </w:rPr>
        <w:t xml:space="preserve">A.SOA </w:t>
      </w:r>
      <w:r>
        <w:br/>
      </w:r>
      <w:r>
        <w:rPr>
          <w:rFonts w:ascii="STSong" w:hAnsi="STSong" w:eastAsia="STSong"/>
          <w:b w:val="0"/>
          <w:i w:val="0"/>
          <w:color w:val="000000"/>
          <w:sz w:val="20"/>
        </w:rPr>
        <w:t xml:space="preserve">B.NS </w:t>
      </w:r>
      <w:r>
        <w:br/>
      </w:r>
      <w:r>
        <w:rPr>
          <w:rFonts w:ascii="STSong" w:hAnsi="STSong" w:eastAsia="STSong"/>
          <w:b w:val="0"/>
          <w:i w:val="0"/>
          <w:color w:val="000000"/>
          <w:sz w:val="20"/>
        </w:rPr>
        <w:t xml:space="preserve">C.A </w:t>
      </w:r>
      <w:r>
        <w:br/>
      </w:r>
      <w:r>
        <w:rPr>
          <w:rFonts w:ascii="STSong" w:hAnsi="STSong" w:eastAsia="STSong"/>
          <w:b w:val="0"/>
          <w:i w:val="0"/>
          <w:color w:val="000000"/>
          <w:sz w:val="20"/>
        </w:rPr>
        <w:t xml:space="preserve">D.PTR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2.4.37. 第37题 </w:t>
      </w:r>
      <w:r>
        <w:br/>
      </w:r>
      <w:r>
        <w:rPr>
          <w:rFonts w:ascii="STSong" w:hAnsi="STSong" w:eastAsia="STSong"/>
          <w:b w:val="0"/>
          <w:i w:val="0"/>
          <w:color w:val="000000"/>
          <w:sz w:val="20"/>
        </w:rPr>
        <w:t>正解Zone和反解Zone都需要记录的标志：</w:t>
      </w:r>
      <w:r>
        <w:br/>
      </w:r>
      <w:r>
        <w:rPr>
          <w:rFonts w:ascii="STSong" w:hAnsi="STSong" w:eastAsia="STSong"/>
          <w:b w:val="0"/>
          <w:i w:val="0"/>
          <w:color w:val="000000"/>
          <w:sz w:val="20"/>
        </w:rPr>
        <w:t xml:space="preserve">A.SOA </w:t>
      </w:r>
      <w:r>
        <w:br/>
      </w:r>
      <w:r>
        <w:rPr>
          <w:rFonts w:ascii="STSong" w:hAnsi="STSong" w:eastAsia="STSong"/>
          <w:b w:val="0"/>
          <w:i w:val="0"/>
          <w:color w:val="000000"/>
          <w:sz w:val="20"/>
        </w:rPr>
        <w:t xml:space="preserve">B.NS </w:t>
      </w:r>
      <w:r>
        <w:br/>
      </w:r>
      <w:r>
        <w:rPr>
          <w:rFonts w:ascii="STSong" w:hAnsi="STSong" w:eastAsia="STSong"/>
          <w:b w:val="0"/>
          <w:i w:val="0"/>
          <w:color w:val="000000"/>
          <w:sz w:val="20"/>
        </w:rPr>
        <w:t xml:space="preserve">C.A </w:t>
      </w:r>
      <w:r>
        <w:br/>
      </w:r>
      <w:r>
        <w:rPr>
          <w:rFonts w:ascii="STSong" w:hAnsi="STSong" w:eastAsia="STSong"/>
          <w:b w:val="0"/>
          <w:i w:val="0"/>
          <w:color w:val="000000"/>
          <w:sz w:val="20"/>
        </w:rPr>
        <w:t xml:space="preserve">D.PTR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2.4.38. 第38题 </w:t>
      </w:r>
      <w:r>
        <w:br/>
      </w:r>
      <w:r>
        <w:rPr>
          <w:rFonts w:ascii="STSong" w:hAnsi="STSong" w:eastAsia="STSong"/>
          <w:b w:val="0"/>
          <w:i w:val="0"/>
          <w:color w:val="000000"/>
          <w:sz w:val="20"/>
        </w:rPr>
        <w:t>DNS的正、反解查询命令：</w:t>
      </w:r>
      <w:r>
        <w:br/>
      </w:r>
      <w:r>
        <w:rPr>
          <w:rFonts w:ascii="STSong" w:hAnsi="STSong" w:eastAsia="STSong"/>
          <w:b w:val="0"/>
          <w:i w:val="0"/>
          <w:color w:val="000000"/>
          <w:sz w:val="20"/>
        </w:rPr>
        <w:t>A.chkconfig</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403 页</w:t>
      </w:r>
    </w:p>
    <w:p>
      <w:pPr>
        <w:sectPr>
          <w:pgSz w:w="11900" w:h="16840"/>
          <w:pgMar w:top="16" w:right="1440" w:bottom="478" w:left="960" w:header="720" w:footer="720" w:gutter="0"/>
          <w:cols w:space="720" w:num="1" w:equalWidth="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032" w:firstLine="0"/>
        <w:jc w:val="left"/>
      </w:pPr>
      <w:r>
        <w:rPr>
          <w:rFonts w:ascii="STSong" w:hAnsi="STSong" w:eastAsia="STSong"/>
          <w:b w:val="0"/>
          <w:i w:val="0"/>
          <w:color w:val="000000"/>
          <w:sz w:val="20"/>
        </w:rPr>
        <w:t xml:space="preserve">B.host </w:t>
      </w:r>
      <w:r>
        <w:br/>
      </w:r>
      <w:r>
        <w:rPr>
          <w:rFonts w:ascii="STSong" w:hAnsi="STSong" w:eastAsia="STSong"/>
          <w:b w:val="0"/>
          <w:i w:val="0"/>
          <w:color w:val="000000"/>
          <w:sz w:val="20"/>
        </w:rPr>
        <w:t xml:space="preserve">C.nslookup </w:t>
      </w:r>
      <w:r>
        <w:br/>
      </w:r>
      <w:r>
        <w:rPr>
          <w:rFonts w:ascii="STSong" w:hAnsi="STSong" w:eastAsia="STSong"/>
          <w:b w:val="0"/>
          <w:i w:val="0"/>
          <w:color w:val="000000"/>
          <w:sz w:val="20"/>
        </w:rPr>
        <w:t xml:space="preserve">D.dig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2.4.39. 第39题 </w:t>
      </w:r>
      <w:r>
        <w:br/>
      </w:r>
      <w:r>
        <w:rPr>
          <w:rFonts w:ascii="STSong" w:hAnsi="STSong" w:eastAsia="STSong"/>
          <w:b w:val="0"/>
          <w:i w:val="0"/>
          <w:color w:val="000000"/>
          <w:sz w:val="20"/>
        </w:rPr>
        <w:t xml:space="preserve">哪个命令不是DNS正、反解查询命令 </w:t>
      </w:r>
      <w:r>
        <w:br/>
      </w:r>
      <w:r>
        <w:rPr>
          <w:rFonts w:ascii="STSong" w:hAnsi="STSong" w:eastAsia="STSong"/>
          <w:b w:val="0"/>
          <w:i w:val="0"/>
          <w:color w:val="000000"/>
          <w:sz w:val="20"/>
        </w:rPr>
        <w:t xml:space="preserve">A.chkconfig </w:t>
      </w:r>
      <w:r>
        <w:br/>
      </w:r>
      <w:r>
        <w:rPr>
          <w:rFonts w:ascii="STSong" w:hAnsi="STSong" w:eastAsia="STSong"/>
          <w:b w:val="0"/>
          <w:i w:val="0"/>
          <w:color w:val="000000"/>
          <w:sz w:val="20"/>
        </w:rPr>
        <w:t xml:space="preserve">B.whois </w:t>
      </w:r>
      <w:r>
        <w:br/>
      </w:r>
      <w:r>
        <w:rPr>
          <w:rFonts w:ascii="STSong" w:hAnsi="STSong" w:eastAsia="STSong"/>
          <w:b w:val="0"/>
          <w:i w:val="0"/>
          <w:color w:val="000000"/>
          <w:sz w:val="20"/>
        </w:rPr>
        <w:t xml:space="preserve">C.nslookup </w:t>
      </w:r>
      <w:r>
        <w:br/>
      </w:r>
      <w:r>
        <w:rPr>
          <w:rFonts w:ascii="STSong" w:hAnsi="STSong" w:eastAsia="STSong"/>
          <w:b w:val="0"/>
          <w:i w:val="0"/>
          <w:color w:val="000000"/>
          <w:sz w:val="20"/>
        </w:rPr>
        <w:t xml:space="preserve">D.dig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2.4.40. 第40题 </w:t>
      </w:r>
      <w:r>
        <w:br/>
      </w:r>
      <w:r>
        <w:rPr>
          <w:rFonts w:ascii="STSong" w:hAnsi="STSong" w:eastAsia="STSong"/>
          <w:b w:val="0"/>
          <w:i w:val="0"/>
          <w:color w:val="000000"/>
          <w:sz w:val="20"/>
        </w:rPr>
        <w:t>下面哪些命令不是查询域管理者相关信息的命令：</w:t>
      </w:r>
      <w:r>
        <w:br/>
      </w:r>
      <w:r>
        <w:rPr>
          <w:rFonts w:ascii="STSong" w:hAnsi="STSong" w:eastAsia="STSong"/>
          <w:b w:val="0"/>
          <w:i w:val="0"/>
          <w:color w:val="000000"/>
          <w:sz w:val="20"/>
        </w:rPr>
        <w:t xml:space="preserve">A.whois </w:t>
      </w:r>
      <w:r>
        <w:br/>
      </w:r>
      <w:r>
        <w:rPr>
          <w:rFonts w:ascii="STSong" w:hAnsi="STSong" w:eastAsia="STSong"/>
          <w:b w:val="0"/>
          <w:i w:val="0"/>
          <w:color w:val="000000"/>
          <w:sz w:val="20"/>
        </w:rPr>
        <w:t xml:space="preserve">B.host </w:t>
      </w:r>
      <w:r>
        <w:br/>
      </w:r>
      <w:r>
        <w:rPr>
          <w:rFonts w:ascii="STSong" w:hAnsi="STSong" w:eastAsia="STSong"/>
          <w:b w:val="0"/>
          <w:i w:val="0"/>
          <w:color w:val="000000"/>
          <w:sz w:val="20"/>
        </w:rPr>
        <w:t xml:space="preserve">C.nslookup </w:t>
      </w:r>
      <w:r>
        <w:br/>
      </w:r>
      <w:r>
        <w:rPr>
          <w:rFonts w:ascii="STSong" w:hAnsi="STSong" w:eastAsia="STSong"/>
          <w:b w:val="0"/>
          <w:i w:val="0"/>
          <w:color w:val="000000"/>
          <w:sz w:val="20"/>
        </w:rPr>
        <w:t xml:space="preserve">D.dig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2.4.41. 第41题 </w:t>
      </w:r>
      <w:r>
        <w:br/>
      </w:r>
      <w:r>
        <w:rPr>
          <w:rFonts w:ascii="STSong" w:hAnsi="STSong" w:eastAsia="STSong"/>
          <w:b w:val="0"/>
          <w:i w:val="0"/>
          <w:color w:val="000000"/>
          <w:sz w:val="20"/>
        </w:rPr>
        <w:t>DNS查询的命令主要有：</w:t>
      </w:r>
      <w:r>
        <w:br/>
      </w:r>
      <w:r>
        <w:rPr>
          <w:rFonts w:ascii="STSong" w:hAnsi="STSong" w:eastAsia="STSong"/>
          <w:b w:val="0"/>
          <w:i w:val="0"/>
          <w:color w:val="000000"/>
          <w:sz w:val="20"/>
        </w:rPr>
        <w:t xml:space="preserve">A.host </w:t>
      </w:r>
      <w:r>
        <w:br/>
      </w:r>
      <w:r>
        <w:rPr>
          <w:rFonts w:ascii="STSong" w:hAnsi="STSong" w:eastAsia="STSong"/>
          <w:b w:val="0"/>
          <w:i w:val="0"/>
          <w:color w:val="000000"/>
          <w:sz w:val="20"/>
        </w:rPr>
        <w:t xml:space="preserve">B.nslookup </w:t>
      </w:r>
      <w:r>
        <w:br/>
      </w:r>
      <w:r>
        <w:rPr>
          <w:rFonts w:ascii="STSong" w:hAnsi="STSong" w:eastAsia="STSong"/>
          <w:b w:val="0"/>
          <w:i w:val="0"/>
          <w:color w:val="000000"/>
          <w:sz w:val="20"/>
        </w:rPr>
        <w:t xml:space="preserve">C.dig </w:t>
      </w:r>
      <w:r>
        <w:br/>
      </w:r>
      <w:r>
        <w:rPr>
          <w:rFonts w:ascii="STSong" w:hAnsi="STSong" w:eastAsia="STSong"/>
          <w:b w:val="0"/>
          <w:i w:val="0"/>
          <w:color w:val="000000"/>
          <w:sz w:val="20"/>
        </w:rPr>
        <w:t xml:space="preserve">D.whois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2.4.42. 第42题 </w:t>
      </w:r>
      <w:r>
        <w:br/>
      </w:r>
      <w:r>
        <w:rPr>
          <w:rFonts w:ascii="STSong" w:hAnsi="STSong" w:eastAsia="STSong"/>
          <w:b w:val="0"/>
          <w:i w:val="0"/>
          <w:color w:val="000000"/>
          <w:sz w:val="20"/>
        </w:rPr>
        <w:t>DHCP服务器自动分配给客户端计算机的网络参数包括：</w:t>
      </w:r>
      <w:r>
        <w:rPr>
          <w:rFonts w:ascii="STSong" w:hAnsi="STSong" w:eastAsia="STSong"/>
          <w:b w:val="0"/>
          <w:i w:val="0"/>
          <w:color w:val="000000"/>
          <w:sz w:val="20"/>
        </w:rPr>
        <w:t xml:space="preserve">A.IP </w:t>
      </w:r>
      <w:r>
        <w:br/>
      </w:r>
      <w:r>
        <w:rPr>
          <w:rFonts w:ascii="STSong" w:hAnsi="STSong" w:eastAsia="STSong"/>
          <w:b w:val="0"/>
          <w:i w:val="0"/>
          <w:color w:val="000000"/>
          <w:sz w:val="20"/>
        </w:rPr>
        <w:t xml:space="preserve">B.netmask </w:t>
      </w:r>
      <w:r>
        <w:br/>
      </w:r>
      <w:r>
        <w:rPr>
          <w:rFonts w:ascii="STSong" w:hAnsi="STSong" w:eastAsia="STSong"/>
          <w:b w:val="0"/>
          <w:i w:val="0"/>
          <w:color w:val="000000"/>
          <w:sz w:val="20"/>
        </w:rPr>
        <w:t xml:space="preserve">C.network </w:t>
      </w:r>
      <w:r>
        <w:br/>
      </w:r>
      <w:r>
        <w:rPr>
          <w:rFonts w:ascii="STSong" w:hAnsi="STSong" w:eastAsia="STSong"/>
          <w:b w:val="0"/>
          <w:i w:val="0"/>
          <w:color w:val="000000"/>
          <w:sz w:val="20"/>
        </w:rPr>
        <w:t xml:space="preserve">D.gateway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2.4.43. 第43题 </w:t>
      </w:r>
      <w:r>
        <w:br/>
      </w:r>
      <w:r>
        <w:rPr>
          <w:rFonts w:ascii="STSong" w:hAnsi="STSong" w:eastAsia="STSong"/>
          <w:b w:val="0"/>
          <w:i w:val="0"/>
          <w:color w:val="000000"/>
          <w:sz w:val="20"/>
        </w:rPr>
        <w:t>DHCP的租约在哪些情况下会被解约：</w:t>
      </w:r>
      <w:r>
        <w:br/>
      </w:r>
      <w:r>
        <w:rPr>
          <w:rFonts w:ascii="STSong" w:hAnsi="STSong" w:eastAsia="STSong"/>
          <w:b w:val="0"/>
          <w:i w:val="0"/>
          <w:color w:val="000000"/>
          <w:sz w:val="20"/>
        </w:rPr>
        <w:t xml:space="preserve">A.客户端关闭网络接口 </w:t>
      </w:r>
      <w:r>
        <w:br/>
      </w:r>
      <w:r>
        <w:rPr>
          <w:rFonts w:ascii="STSong" w:hAnsi="STSong" w:eastAsia="STSong"/>
          <w:b w:val="0"/>
          <w:i w:val="0"/>
          <w:color w:val="000000"/>
          <w:sz w:val="20"/>
        </w:rPr>
        <w:t xml:space="preserve">B.客户端重新启动 </w:t>
      </w:r>
      <w:r>
        <w:br/>
      </w:r>
      <w:r>
        <w:rPr>
          <w:rFonts w:ascii="STSong" w:hAnsi="STSong" w:eastAsia="STSong"/>
          <w:b w:val="0"/>
          <w:i w:val="0"/>
          <w:color w:val="000000"/>
          <w:sz w:val="20"/>
        </w:rPr>
        <w:t xml:space="preserve">C.客户端关机 </w:t>
      </w:r>
      <w:r>
        <w:br/>
      </w:r>
      <w:r>
        <w:rPr>
          <w:rFonts w:ascii="STSong" w:hAnsi="STSong" w:eastAsia="STSong"/>
          <w:b w:val="0"/>
          <w:i w:val="0"/>
          <w:color w:val="000000"/>
          <w:sz w:val="20"/>
        </w:rPr>
        <w:t xml:space="preserve">D.客户端租约到期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2.4.44. 第44题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404 页</w:t>
      </w:r>
    </w:p>
    <w:p>
      <w:pPr>
        <w:sectPr>
          <w:pgSz w:w="11900" w:h="16840"/>
          <w:pgMar w:top="16" w:right="1440" w:bottom="478" w:left="960" w:header="720" w:footer="720" w:gutter="0"/>
          <w:cols w:space="720" w:num="1" w:equalWidth="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864" w:firstLine="0"/>
        <w:jc w:val="left"/>
      </w:pPr>
      <w:r>
        <w:rPr>
          <w:rFonts w:ascii="STSong" w:hAnsi="STSong" w:eastAsia="STSong"/>
          <w:b w:val="0"/>
          <w:i w:val="0"/>
          <w:color w:val="000000"/>
          <w:sz w:val="20"/>
        </w:rPr>
        <w:t>DHCP服务器给予客户端的IP参数主要有哪两种：</w:t>
      </w:r>
      <w:r>
        <w:br/>
      </w:r>
      <w:r>
        <w:rPr>
          <w:rFonts w:ascii="STSong" w:hAnsi="STSong" w:eastAsia="STSong"/>
          <w:b w:val="0"/>
          <w:i w:val="0"/>
          <w:color w:val="000000"/>
          <w:sz w:val="20"/>
        </w:rPr>
        <w:t xml:space="preserve">A.固定IP </w:t>
      </w:r>
      <w:r>
        <w:br/>
      </w:r>
      <w:r>
        <w:rPr>
          <w:rFonts w:ascii="STSong" w:hAnsi="STSong" w:eastAsia="STSong"/>
          <w:b w:val="0"/>
          <w:i w:val="0"/>
          <w:color w:val="000000"/>
          <w:sz w:val="20"/>
        </w:rPr>
        <w:t xml:space="preserve">B.动态IP </w:t>
      </w:r>
      <w:r>
        <w:br/>
      </w:r>
      <w:r>
        <w:rPr>
          <w:rFonts w:ascii="STSong" w:hAnsi="STSong" w:eastAsia="STSong"/>
          <w:b w:val="0"/>
          <w:i w:val="0"/>
          <w:color w:val="000000"/>
          <w:sz w:val="20"/>
        </w:rPr>
        <w:t xml:space="preserve">C.虚拟IP </w:t>
      </w:r>
      <w:r>
        <w:br/>
      </w:r>
      <w:r>
        <w:rPr>
          <w:rFonts w:ascii="STSong" w:hAnsi="STSong" w:eastAsia="STSong"/>
          <w:b w:val="0"/>
          <w:i w:val="0"/>
          <w:color w:val="000000"/>
          <w:sz w:val="20"/>
        </w:rPr>
        <w:t xml:space="preserve">D.公共IP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2.4.45. 第45题 </w:t>
      </w:r>
      <w:r>
        <w:br/>
      </w:r>
      <w:r>
        <w:rPr>
          <w:rFonts w:ascii="STSong" w:hAnsi="STSong" w:eastAsia="STSong"/>
          <w:b w:val="0"/>
          <w:i w:val="0"/>
          <w:color w:val="000000"/>
          <w:sz w:val="20"/>
        </w:rPr>
        <w:t xml:space="preserve">Linux系统下哪些是dhcpd.conf中的参数 </w:t>
      </w:r>
      <w:r>
        <w:br/>
      </w:r>
      <w:r>
        <w:rPr>
          <w:rFonts w:ascii="STSong" w:hAnsi="STSong" w:eastAsia="STSong"/>
          <w:b w:val="0"/>
          <w:i w:val="0"/>
          <w:color w:val="000000"/>
          <w:sz w:val="20"/>
        </w:rPr>
        <w:t xml:space="preserve">A.range </w:t>
      </w:r>
      <w:r>
        <w:br/>
      </w:r>
      <w:r>
        <w:rPr>
          <w:rFonts w:ascii="STSong" w:hAnsi="STSong" w:eastAsia="STSong"/>
          <w:b w:val="0"/>
          <w:i w:val="0"/>
          <w:color w:val="000000"/>
          <w:sz w:val="20"/>
        </w:rPr>
        <w:t xml:space="preserve">B.subnet </w:t>
      </w:r>
      <w:r>
        <w:br/>
      </w:r>
      <w:r>
        <w:rPr>
          <w:rFonts w:ascii="STSong" w:hAnsi="STSong" w:eastAsia="STSong"/>
          <w:b w:val="0"/>
          <w:i w:val="0"/>
          <w:color w:val="000000"/>
          <w:sz w:val="20"/>
        </w:rPr>
        <w:t xml:space="preserve">C.deny </w:t>
      </w:r>
      <w:r>
        <w:br/>
      </w:r>
      <w:r>
        <w:rPr>
          <w:rFonts w:ascii="STSong" w:hAnsi="STSong" w:eastAsia="STSong"/>
          <w:b w:val="0"/>
          <w:i w:val="0"/>
          <w:color w:val="000000"/>
          <w:sz w:val="20"/>
        </w:rPr>
        <w:t xml:space="preserve">D.allow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2.4.46. 第46题 </w:t>
      </w:r>
      <w:r>
        <w:br/>
      </w:r>
      <w:r>
        <w:rPr>
          <w:rFonts w:ascii="STSong" w:hAnsi="STSong" w:eastAsia="STSong"/>
          <w:b w:val="0"/>
          <w:i w:val="0"/>
          <w:color w:val="000000"/>
          <w:sz w:val="20"/>
        </w:rPr>
        <w:t>Linux系统中dhcpd.conf中的配置主要分为拿两大项目：</w:t>
      </w:r>
      <w:r>
        <w:br/>
      </w:r>
      <w:r>
        <w:rPr>
          <w:rFonts w:ascii="STSong" w:hAnsi="STSong" w:eastAsia="STSong"/>
          <w:b w:val="0"/>
          <w:i w:val="0"/>
          <w:color w:val="000000"/>
          <w:sz w:val="20"/>
        </w:rPr>
        <w:t xml:space="preserve">A.区域设置 </w:t>
      </w:r>
      <w:r>
        <w:br/>
      </w:r>
      <w:r>
        <w:rPr>
          <w:rFonts w:ascii="STSong" w:hAnsi="STSong" w:eastAsia="STSong"/>
          <w:b w:val="0"/>
          <w:i w:val="0"/>
          <w:color w:val="000000"/>
          <w:sz w:val="20"/>
        </w:rPr>
        <w:t xml:space="preserve">B.动态设置 </w:t>
      </w:r>
      <w:r>
        <w:br/>
      </w:r>
      <w:r>
        <w:rPr>
          <w:rFonts w:ascii="STSong" w:hAnsi="STSong" w:eastAsia="STSong"/>
          <w:b w:val="0"/>
          <w:i w:val="0"/>
          <w:color w:val="000000"/>
          <w:sz w:val="20"/>
        </w:rPr>
        <w:t xml:space="preserve">C.全局设置 </w:t>
      </w:r>
      <w:r>
        <w:br/>
      </w:r>
      <w:r>
        <w:rPr>
          <w:rFonts w:ascii="STSong" w:hAnsi="STSong" w:eastAsia="STSong"/>
          <w:b w:val="0"/>
          <w:i w:val="0"/>
          <w:color w:val="000000"/>
          <w:sz w:val="20"/>
        </w:rPr>
        <w:t xml:space="preserve">D.IP分配设置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2.4.47. 第47题 </w:t>
      </w:r>
      <w:r>
        <w:br/>
      </w:r>
      <w:r>
        <w:rPr>
          <w:rFonts w:ascii="STSong" w:hAnsi="STSong" w:eastAsia="STSong"/>
          <w:b w:val="0"/>
          <w:i w:val="0"/>
          <w:color w:val="000000"/>
          <w:sz w:val="20"/>
        </w:rPr>
        <w:t xml:space="preserve">下面哪些是DHCP服务器运行的全局设置参数 </w:t>
      </w:r>
      <w:r>
        <w:br/>
      </w:r>
      <w:r>
        <w:rPr>
          <w:rFonts w:ascii="STSong" w:hAnsi="STSong" w:eastAsia="STSong"/>
          <w:b w:val="0"/>
          <w:i w:val="0"/>
          <w:color w:val="000000"/>
          <w:sz w:val="20"/>
        </w:rPr>
        <w:t xml:space="preserve">A.hardware ethernet </w:t>
      </w:r>
      <w:r>
        <w:br/>
      </w:r>
      <w:r>
        <w:rPr>
          <w:rFonts w:ascii="STSong" w:hAnsi="STSong" w:eastAsia="STSong"/>
          <w:b w:val="0"/>
          <w:i w:val="0"/>
          <w:color w:val="000000"/>
          <w:sz w:val="20"/>
        </w:rPr>
        <w:t xml:space="preserve">B.max-lease-time </w:t>
      </w:r>
      <w:r>
        <w:br/>
      </w:r>
      <w:r>
        <w:rPr>
          <w:rFonts w:ascii="STSong" w:hAnsi="STSong" w:eastAsia="STSong"/>
          <w:b w:val="0"/>
          <w:i w:val="0"/>
          <w:color w:val="000000"/>
          <w:sz w:val="20"/>
        </w:rPr>
        <w:t xml:space="preserve">C.fix-address IP </w:t>
      </w:r>
      <w:r>
        <w:br/>
      </w:r>
      <w:r>
        <w:rPr>
          <w:rFonts w:ascii="STSong" w:hAnsi="STSong" w:eastAsia="STSong"/>
          <w:b w:val="0"/>
          <w:i w:val="0"/>
          <w:color w:val="000000"/>
          <w:sz w:val="20"/>
        </w:rPr>
        <w:t xml:space="preserve">D.ignore client-updates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2.4.48. 第48题 </w:t>
      </w:r>
      <w:r>
        <w:br/>
      </w:r>
      <w:r>
        <w:rPr>
          <w:rFonts w:ascii="STSong" w:hAnsi="STSong" w:eastAsia="STSong"/>
          <w:b w:val="0"/>
          <w:i w:val="0"/>
          <w:color w:val="000000"/>
          <w:sz w:val="20"/>
        </w:rPr>
        <w:t xml:space="preserve">下面哪些是DHCP服务器IP分配设置参数 </w:t>
      </w:r>
      <w:r>
        <w:br/>
      </w:r>
      <w:r>
        <w:rPr>
          <w:rFonts w:ascii="STSong" w:hAnsi="STSong" w:eastAsia="STSong"/>
          <w:b w:val="0"/>
          <w:i w:val="0"/>
          <w:color w:val="000000"/>
          <w:sz w:val="20"/>
        </w:rPr>
        <w:t xml:space="preserve">A.hardware ethernet </w:t>
      </w:r>
      <w:r>
        <w:br/>
      </w:r>
      <w:r>
        <w:rPr>
          <w:rFonts w:ascii="STSong" w:hAnsi="STSong" w:eastAsia="STSong"/>
          <w:b w:val="0"/>
          <w:i w:val="0"/>
          <w:color w:val="000000"/>
          <w:sz w:val="20"/>
        </w:rPr>
        <w:t xml:space="preserve">B.max-lease-time </w:t>
      </w:r>
      <w:r>
        <w:br/>
      </w:r>
      <w:r>
        <w:rPr>
          <w:rFonts w:ascii="STSong" w:hAnsi="STSong" w:eastAsia="STSong"/>
          <w:b w:val="0"/>
          <w:i w:val="0"/>
          <w:color w:val="000000"/>
          <w:sz w:val="20"/>
        </w:rPr>
        <w:t xml:space="preserve">C.fix-address IP </w:t>
      </w:r>
      <w:r>
        <w:br/>
      </w:r>
      <w:r>
        <w:rPr>
          <w:rFonts w:ascii="STSong" w:hAnsi="STSong" w:eastAsia="STSong"/>
          <w:b w:val="0"/>
          <w:i w:val="0"/>
          <w:color w:val="000000"/>
          <w:sz w:val="20"/>
        </w:rPr>
        <w:t xml:space="preserve">D.ignore client-updates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2.4.49. 第49题 </w:t>
      </w:r>
      <w:r>
        <w:br/>
      </w:r>
      <w:r>
        <w:rPr>
          <w:rFonts w:ascii="STSong" w:hAnsi="STSong" w:eastAsia="STSong"/>
          <w:b w:val="0"/>
          <w:i w:val="0"/>
          <w:color w:val="000000"/>
          <w:sz w:val="20"/>
        </w:rPr>
        <w:t>在Oracle中，可用于提取日期时间类型特定部分（如年、月、日、时、分、秒）的函数有（）</w:t>
      </w:r>
      <w:r>
        <w:rPr>
          <w:rFonts w:ascii="STSong" w:hAnsi="STSong" w:eastAsia="STSong"/>
          <w:b w:val="0"/>
          <w:i w:val="0"/>
          <w:color w:val="000000"/>
          <w:sz w:val="20"/>
        </w:rPr>
        <w:t xml:space="preserve">A.DATEPART </w:t>
      </w:r>
      <w:r>
        <w:br/>
      </w:r>
      <w:r>
        <w:rPr>
          <w:rFonts w:ascii="STSong" w:hAnsi="STSong" w:eastAsia="STSong"/>
          <w:b w:val="0"/>
          <w:i w:val="0"/>
          <w:color w:val="000000"/>
          <w:sz w:val="20"/>
        </w:rPr>
        <w:t xml:space="preserve">B.EXTRACT </w:t>
      </w:r>
      <w:r>
        <w:br/>
      </w:r>
      <w:r>
        <w:rPr>
          <w:rFonts w:ascii="STSong" w:hAnsi="STSong" w:eastAsia="STSong"/>
          <w:b w:val="0"/>
          <w:i w:val="0"/>
          <w:color w:val="000000"/>
          <w:sz w:val="20"/>
        </w:rPr>
        <w:t xml:space="preserve">C.TO_CHAR </w:t>
      </w:r>
      <w:r>
        <w:br/>
      </w:r>
      <w:r>
        <w:rPr>
          <w:rFonts w:ascii="STSong" w:hAnsi="STSong" w:eastAsia="STSong"/>
          <w:b w:val="0"/>
          <w:i w:val="0"/>
          <w:color w:val="000000"/>
          <w:sz w:val="20"/>
        </w:rPr>
        <w:t xml:space="preserve">D.TRUNC </w:t>
      </w:r>
      <w:r>
        <w:br/>
      </w:r>
      <w:r>
        <w:rPr>
          <w:rFonts w:ascii="STSong" w:hAnsi="STSong" w:eastAsia="STSong"/>
          <w:b w:val="0"/>
          <w:i w:val="0"/>
          <w:color w:val="000000"/>
          <w:sz w:val="20"/>
        </w:rPr>
        <w:t>正确答案： BC</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405 页</w:t>
      </w:r>
    </w:p>
    <w:p>
      <w:pPr>
        <w:sectPr>
          <w:pgSz w:w="11900" w:h="16840"/>
          <w:pgMar w:top="16" w:right="1440" w:bottom="478" w:left="960" w:header="720" w:footer="720" w:gutter="0"/>
          <w:cols w:space="720" w:num="1" w:equalWidth="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008" w:firstLine="0"/>
        <w:jc w:val="left"/>
      </w:pP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2.4.50. 第50题 </w:t>
      </w:r>
      <w:r>
        <w:br/>
      </w:r>
      <w:r>
        <w:rPr>
          <w:rFonts w:ascii="STSong" w:hAnsi="STSong" w:eastAsia="STSong"/>
          <w:b w:val="0"/>
          <w:i w:val="0"/>
          <w:color w:val="000000"/>
          <w:sz w:val="20"/>
        </w:rPr>
        <w:t>在Oracle中，当从SQL表达式调用函数时，下列描述不正确的是（）</w:t>
      </w:r>
      <w:r>
        <w:br/>
      </w:r>
      <w:r>
        <w:rPr>
          <w:rFonts w:ascii="STSong" w:hAnsi="STSong" w:eastAsia="STSong"/>
          <w:b w:val="0"/>
          <w:i w:val="0"/>
          <w:color w:val="000000"/>
          <w:sz w:val="20"/>
        </w:rPr>
        <w:t xml:space="preserve">A.从SELECT语句调用的函数均不能修改数据库表 </w:t>
      </w:r>
      <w:r>
        <w:br/>
      </w:r>
      <w:r>
        <w:rPr>
          <w:rFonts w:ascii="STSong" w:hAnsi="STSong" w:eastAsia="STSong"/>
          <w:b w:val="0"/>
          <w:i w:val="0"/>
          <w:color w:val="000000"/>
          <w:sz w:val="20"/>
        </w:rPr>
        <w:t xml:space="preserve">B.函数可以带有IN、OUT等模式的参数 </w:t>
      </w:r>
      <w:r>
        <w:br/>
      </w:r>
      <w:r>
        <w:rPr>
          <w:rFonts w:ascii="STSong" w:hAnsi="STSong" w:eastAsia="STSong"/>
          <w:b w:val="0"/>
          <w:i w:val="0"/>
          <w:color w:val="000000"/>
          <w:sz w:val="20"/>
        </w:rPr>
        <w:t xml:space="preserve">C. 函数的返回值必须是数据库类型，不得使用PL/SQL类型 </w:t>
      </w:r>
      <w:r>
        <w:br/>
      </w:r>
      <w:r>
        <w:rPr>
          <w:rFonts w:ascii="STSong" w:hAnsi="STSong" w:eastAsia="STSong"/>
          <w:b w:val="0"/>
          <w:i w:val="0"/>
          <w:color w:val="000000"/>
          <w:sz w:val="20"/>
        </w:rPr>
        <w:t xml:space="preserve">D. 形式参数必须使用数据库类型，不得使用PL/SQL类型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2.4.51. 第51题 </w:t>
      </w:r>
      <w:r>
        <w:br/>
      </w:r>
      <w:r>
        <w:rPr>
          <w:rFonts w:ascii="STSong" w:hAnsi="STSong" w:eastAsia="STSong"/>
          <w:b w:val="0"/>
          <w:i w:val="0"/>
          <w:color w:val="000000"/>
          <w:sz w:val="20"/>
        </w:rPr>
        <w:t xml:space="preserve">在Oracle中，PL/SQL块中定义了一个带参数的游标：CURSOR emp_cursor(dnum NUMBER) IS </w:t>
      </w:r>
      <w:r>
        <w:rPr>
          <w:rFonts w:ascii="STSong" w:hAnsi="STSong" w:eastAsia="STSong"/>
          <w:b w:val="0"/>
          <w:i w:val="0"/>
          <w:color w:val="000000"/>
          <w:sz w:val="20"/>
        </w:rPr>
        <w:t xml:space="preserve">SELECT sal,comm FROM emp WHERE  deptno=dnum; </w:t>
      </w:r>
      <w:r>
        <w:br/>
      </w:r>
      <w:r>
        <w:rPr>
          <w:rFonts w:ascii="STSong" w:hAnsi="STSong" w:eastAsia="STSong"/>
          <w:b w:val="0"/>
          <w:i w:val="0"/>
          <w:color w:val="000000"/>
          <w:sz w:val="20"/>
        </w:rPr>
        <w:t>那么正确打开此游标的语句是（）</w:t>
      </w:r>
      <w:r>
        <w:br/>
      </w:r>
      <w:r>
        <w:rPr>
          <w:rFonts w:ascii="STSong" w:hAnsi="STSong" w:eastAsia="STSong"/>
          <w:b w:val="0"/>
          <w:i w:val="0"/>
          <w:color w:val="000000"/>
          <w:sz w:val="20"/>
        </w:rPr>
        <w:t xml:space="preserve">A.OPEN emp_cursor(20); </w:t>
      </w:r>
      <w:r>
        <w:br/>
      </w:r>
      <w:r>
        <w:rPr>
          <w:rFonts w:ascii="STSong" w:hAnsi="STSong" w:eastAsia="STSong"/>
          <w:b w:val="0"/>
          <w:i w:val="0"/>
          <w:color w:val="000000"/>
          <w:sz w:val="20"/>
        </w:rPr>
        <w:t xml:space="preserve">B.OPEN emp_cursor FOR 20; </w:t>
      </w:r>
      <w:r>
        <w:br/>
      </w:r>
      <w:r>
        <w:rPr>
          <w:rFonts w:ascii="STSong" w:hAnsi="STSong" w:eastAsia="STSong"/>
          <w:b w:val="0"/>
          <w:i w:val="0"/>
          <w:color w:val="000000"/>
          <w:sz w:val="20"/>
        </w:rPr>
        <w:t xml:space="preserve">C.OPEN emp_cursor USING 20; </w:t>
      </w:r>
      <w:r>
        <w:br/>
      </w:r>
      <w:r>
        <w:rPr>
          <w:rFonts w:ascii="STSong" w:hAnsi="STSong" w:eastAsia="STSong"/>
          <w:b w:val="0"/>
          <w:i w:val="0"/>
          <w:color w:val="000000"/>
          <w:sz w:val="20"/>
        </w:rPr>
        <w:t xml:space="preserve">D.FOR emp_rec IN emp_cursor(20) LOOP ⋯  END LOOP;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2.4.52. 第52题 </w:t>
      </w:r>
      <w:r>
        <w:br/>
      </w:r>
      <w:r>
        <w:rPr>
          <w:rFonts w:ascii="STSong" w:hAnsi="STSong" w:eastAsia="STSong"/>
          <w:b w:val="0"/>
          <w:i w:val="0"/>
          <w:color w:val="000000"/>
          <w:sz w:val="20"/>
        </w:rPr>
        <w:t xml:space="preserve">在oracle环境下，以下说法中正确的是 </w:t>
      </w:r>
      <w:r>
        <w:br/>
      </w:r>
      <w:r>
        <w:rPr>
          <w:rFonts w:ascii="STSong" w:hAnsi="STSong" w:eastAsia="STSong"/>
          <w:b w:val="0"/>
          <w:i w:val="0"/>
          <w:color w:val="000000"/>
          <w:sz w:val="20"/>
        </w:rPr>
        <w:t xml:space="preserve">A.&lt;&gt;  表示不等于 </w:t>
      </w:r>
      <w:r>
        <w:br/>
      </w:r>
      <w:r>
        <w:rPr>
          <w:rFonts w:ascii="STSong" w:hAnsi="STSong" w:eastAsia="STSong"/>
          <w:b w:val="0"/>
          <w:i w:val="0"/>
          <w:color w:val="000000"/>
          <w:sz w:val="20"/>
        </w:rPr>
        <w:t xml:space="preserve">B._  代表一个字符 </w:t>
      </w:r>
      <w:r>
        <w:br/>
      </w:r>
      <w:r>
        <w:rPr>
          <w:rFonts w:ascii="STSong" w:hAnsi="STSong" w:eastAsia="STSong"/>
          <w:b w:val="0"/>
          <w:i w:val="0"/>
          <w:color w:val="000000"/>
          <w:sz w:val="20"/>
        </w:rPr>
        <w:t xml:space="preserve">C.% 代表0个或者多个字符 </w:t>
      </w:r>
      <w:r>
        <w:br/>
      </w:r>
      <w:r>
        <w:rPr>
          <w:rFonts w:ascii="STSong" w:hAnsi="STSong" w:eastAsia="STSong"/>
          <w:b w:val="0"/>
          <w:i w:val="0"/>
          <w:color w:val="000000"/>
          <w:sz w:val="20"/>
        </w:rPr>
        <w:t xml:space="preserve">D.* 代表0个或者多个字符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2.4.53. 第53题 </w:t>
      </w:r>
      <w:r>
        <w:br/>
      </w:r>
      <w:r>
        <w:rPr>
          <w:rFonts w:ascii="STSong" w:hAnsi="STSong" w:eastAsia="STSong"/>
          <w:b w:val="0"/>
          <w:i w:val="0"/>
          <w:color w:val="000000"/>
          <w:sz w:val="20"/>
        </w:rPr>
        <w:t xml:space="preserve">下面属于外连接的有 </w:t>
      </w:r>
      <w:r>
        <w:br/>
      </w:r>
      <w:r>
        <w:rPr>
          <w:rFonts w:ascii="STSong" w:hAnsi="STSong" w:eastAsia="STSong"/>
          <w:b w:val="0"/>
          <w:i w:val="0"/>
          <w:color w:val="000000"/>
          <w:sz w:val="20"/>
        </w:rPr>
        <w:t xml:space="preserve">A.Left join </w:t>
      </w:r>
      <w:r>
        <w:br/>
      </w:r>
      <w:r>
        <w:rPr>
          <w:rFonts w:ascii="STSong" w:hAnsi="STSong" w:eastAsia="STSong"/>
          <w:b w:val="0"/>
          <w:i w:val="0"/>
          <w:color w:val="000000"/>
          <w:sz w:val="20"/>
        </w:rPr>
        <w:t xml:space="preserve">B.Right join </w:t>
      </w:r>
      <w:r>
        <w:br/>
      </w:r>
      <w:r>
        <w:rPr>
          <w:rFonts w:ascii="STSong" w:hAnsi="STSong" w:eastAsia="STSong"/>
          <w:b w:val="0"/>
          <w:i w:val="0"/>
          <w:color w:val="000000"/>
          <w:sz w:val="20"/>
        </w:rPr>
        <w:t xml:space="preserve">C.Full join </w:t>
      </w:r>
      <w:r>
        <w:br/>
      </w:r>
      <w:r>
        <w:rPr>
          <w:rFonts w:ascii="STSong" w:hAnsi="STSong" w:eastAsia="STSong"/>
          <w:b w:val="0"/>
          <w:i w:val="0"/>
          <w:color w:val="000000"/>
          <w:sz w:val="20"/>
        </w:rPr>
        <w:t xml:space="preserve">D.Cross join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2.4.54. 第54题 </w:t>
      </w:r>
      <w:r>
        <w:br/>
      </w:r>
      <w:r>
        <w:rPr>
          <w:rFonts w:ascii="STSong" w:hAnsi="STSong" w:eastAsia="STSong"/>
          <w:b w:val="0"/>
          <w:i w:val="0"/>
          <w:color w:val="000000"/>
          <w:sz w:val="20"/>
        </w:rPr>
        <w:t xml:space="preserve">下面关于checkpoint说法正确的有 </w:t>
      </w:r>
      <w:r>
        <w:br/>
      </w:r>
      <w:r>
        <w:rPr>
          <w:rFonts w:ascii="STSong" w:hAnsi="STSong" w:eastAsia="STSong"/>
          <w:b w:val="0"/>
          <w:i w:val="0"/>
          <w:color w:val="000000"/>
          <w:sz w:val="20"/>
        </w:rPr>
        <w:t xml:space="preserve">A.checkpoint可以确保数据一致性 </w:t>
      </w:r>
      <w:r>
        <w:br/>
      </w:r>
      <w:r>
        <w:rPr>
          <w:rFonts w:ascii="STSong" w:hAnsi="STSong" w:eastAsia="STSong"/>
          <w:b w:val="0"/>
          <w:i w:val="0"/>
          <w:color w:val="000000"/>
          <w:sz w:val="20"/>
        </w:rPr>
        <w:t xml:space="preserve">B.checkpoint使数据库能快速恢复 </w:t>
      </w:r>
      <w:r>
        <w:br/>
      </w:r>
      <w:r>
        <w:rPr>
          <w:rFonts w:ascii="STSong" w:hAnsi="STSong" w:eastAsia="STSong"/>
          <w:b w:val="0"/>
          <w:i w:val="0"/>
          <w:color w:val="000000"/>
          <w:sz w:val="20"/>
        </w:rPr>
        <w:t xml:space="preserve">C.checkpoint发生后DBWR写所有脏数据到数据文件 </w:t>
      </w:r>
      <w:r>
        <w:br/>
      </w:r>
      <w:r>
        <w:rPr>
          <w:rFonts w:ascii="STSong" w:hAnsi="STSong" w:eastAsia="STSong"/>
          <w:b w:val="0"/>
          <w:i w:val="0"/>
          <w:color w:val="000000"/>
          <w:sz w:val="20"/>
        </w:rPr>
        <w:t xml:space="preserve">D.checkpoint发生后LGWR更新控制文件和数据文件的SCN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2.4.55. 第55题 </w:t>
      </w:r>
      <w:r>
        <w:br/>
      </w:r>
      <w:r>
        <w:rPr>
          <w:rFonts w:ascii="STSong" w:hAnsi="STSong" w:eastAsia="STSong"/>
          <w:b w:val="0"/>
          <w:i w:val="0"/>
          <w:color w:val="000000"/>
          <w:sz w:val="20"/>
        </w:rPr>
        <w:t>下列选项中说法正确的是：（）</w:t>
      </w:r>
      <w:r>
        <w:br/>
      </w:r>
      <w:r>
        <w:rPr>
          <w:rFonts w:ascii="STSong" w:hAnsi="STSong" w:eastAsia="STSong"/>
          <w:b w:val="0"/>
          <w:i w:val="0"/>
          <w:color w:val="000000"/>
          <w:sz w:val="20"/>
        </w:rPr>
        <w:t>A.“ empno NUMBER(6)“ 表示empno列中的数据为整数，最大位数为6位</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406 页</w:t>
      </w:r>
    </w:p>
    <w:p>
      <w:pPr>
        <w:sectPr>
          <w:pgSz w:w="11900" w:h="16840"/>
          <w:pgMar w:top="16" w:right="1440" w:bottom="478" w:left="960" w:header="720" w:footer="720" w:gutter="0"/>
          <w:cols w:space="720" w:num="1" w:equalWidth="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B.“ balance NUMBER(10,1)“ 表示balance列中的数据，整数最大位数为10位，小数为1位 </w:t>
      </w:r>
      <w:r>
        <w:br/>
      </w:r>
      <w:r>
        <w:rPr>
          <w:rFonts w:ascii="STSong" w:hAnsi="STSong" w:eastAsia="STSong"/>
          <w:b w:val="0"/>
          <w:i w:val="0"/>
          <w:color w:val="000000"/>
          <w:sz w:val="20"/>
        </w:rPr>
        <w:t xml:space="preserve">C.“ bak CHAR(10)” 表示bak列中最多可存储10个字节的字符串，并且占用的空间是固定的10个字节 </w:t>
      </w:r>
      <w:r>
        <w:rPr>
          <w:rFonts w:ascii="STSong" w:hAnsi="STSong" w:eastAsia="STSong"/>
          <w:b w:val="0"/>
          <w:i w:val="0"/>
          <w:color w:val="000000"/>
          <w:sz w:val="20"/>
        </w:rPr>
        <w:t xml:space="preserve">D.“ content VARCHAR2(300)” 表示content列中最多可存储长度为300个字节的字符串根据其中保存的数据长 </w:t>
      </w:r>
      <w:r>
        <w:rPr>
          <w:rFonts w:ascii="STSong" w:hAnsi="STSong" w:eastAsia="STSong"/>
          <w:b w:val="0"/>
          <w:i w:val="0"/>
          <w:color w:val="000000"/>
          <w:sz w:val="20"/>
        </w:rPr>
        <w:t xml:space="preserve">度，占用的空间是变化的，最大占用空间为300个字节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2.4.56. 第56题 </w:t>
      </w:r>
      <w:r>
        <w:br/>
      </w:r>
      <w:r>
        <w:rPr>
          <w:rFonts w:ascii="STSong" w:hAnsi="STSong" w:eastAsia="STSong"/>
          <w:b w:val="0"/>
          <w:i w:val="0"/>
          <w:color w:val="000000"/>
          <w:sz w:val="20"/>
        </w:rPr>
        <w:t>下列关于Oracle数据库说法正确的是（）</w:t>
      </w:r>
      <w:r>
        <w:br/>
      </w:r>
      <w:r>
        <w:rPr>
          <w:rFonts w:ascii="STSong" w:hAnsi="STSong" w:eastAsia="STSong"/>
          <w:b w:val="0"/>
          <w:i w:val="0"/>
          <w:color w:val="000000"/>
          <w:sz w:val="20"/>
        </w:rPr>
        <w:t xml:space="preserve">A.写日志优先 </w:t>
      </w:r>
      <w:r>
        <w:br/>
      </w:r>
      <w:r>
        <w:rPr>
          <w:rFonts w:ascii="STSong" w:hAnsi="STSong" w:eastAsia="STSong"/>
          <w:b w:val="0"/>
          <w:i w:val="0"/>
          <w:color w:val="000000"/>
          <w:sz w:val="20"/>
        </w:rPr>
        <w:t xml:space="preserve">B.写数据优先 </w:t>
      </w:r>
      <w:r>
        <w:br/>
      </w:r>
      <w:r>
        <w:rPr>
          <w:rFonts w:ascii="STSong" w:hAnsi="STSong" w:eastAsia="STSong"/>
          <w:b w:val="0"/>
          <w:i w:val="0"/>
          <w:color w:val="000000"/>
          <w:sz w:val="20"/>
        </w:rPr>
        <w:t xml:space="preserve">C.任何INSERT、UPDATE、DELETE、CREATE、ALTER、DROP 操作之前都会写入重做日志文件 </w:t>
      </w:r>
      <w:r>
        <w:rPr>
          <w:rFonts w:ascii="STSong" w:hAnsi="STSong" w:eastAsia="STSong"/>
          <w:b w:val="0"/>
          <w:i w:val="0"/>
          <w:color w:val="000000"/>
          <w:sz w:val="20"/>
        </w:rPr>
        <w:t xml:space="preserve">D.任何INSERT、UPDATE、DELETE、CREATE、ALTER、DROP 操作之前都会写入报警日志文件 </w:t>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2.4.57. 第57题 </w:t>
      </w:r>
      <w:r>
        <w:br/>
      </w:r>
      <w:r>
        <w:rPr>
          <w:rFonts w:ascii="STSong" w:hAnsi="STSong" w:eastAsia="STSong"/>
          <w:b w:val="0"/>
          <w:i w:val="0"/>
          <w:color w:val="000000"/>
          <w:sz w:val="20"/>
        </w:rPr>
        <w:t xml:space="preserve">在oracle数据库中，若要删除book表中所有数据，以下语句错误的是 </w:t>
      </w:r>
      <w:r>
        <w:br/>
      </w:r>
      <w:r>
        <w:rPr>
          <w:rFonts w:ascii="STSong" w:hAnsi="STSong" w:eastAsia="STSong"/>
          <w:b w:val="0"/>
          <w:i w:val="0"/>
          <w:color w:val="000000"/>
          <w:sz w:val="20"/>
        </w:rPr>
        <w:t xml:space="preserve">A.truncate table book </w:t>
      </w:r>
      <w:r>
        <w:br/>
      </w:r>
      <w:r>
        <w:rPr>
          <w:rFonts w:ascii="STSong" w:hAnsi="STSong" w:eastAsia="STSong"/>
          <w:b w:val="0"/>
          <w:i w:val="0"/>
          <w:color w:val="000000"/>
          <w:sz w:val="20"/>
        </w:rPr>
        <w:t xml:space="preserve">B.drop table book </w:t>
      </w:r>
      <w:r>
        <w:br/>
      </w:r>
      <w:r>
        <w:rPr>
          <w:rFonts w:ascii="STSong" w:hAnsi="STSong" w:eastAsia="STSong"/>
          <w:b w:val="0"/>
          <w:i w:val="0"/>
          <w:color w:val="000000"/>
          <w:sz w:val="20"/>
        </w:rPr>
        <w:t xml:space="preserve">C.delete from book </w:t>
      </w:r>
      <w:r>
        <w:br/>
      </w:r>
      <w:r>
        <w:rPr>
          <w:rFonts w:ascii="STSong" w:hAnsi="STSong" w:eastAsia="STSong"/>
          <w:b w:val="0"/>
          <w:i w:val="0"/>
          <w:color w:val="000000"/>
          <w:sz w:val="20"/>
        </w:rPr>
        <w:t xml:space="preserve">D.delete * from book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2.4.58. 第58题 </w:t>
      </w:r>
      <w:r>
        <w:br/>
      </w:r>
      <w:r>
        <w:rPr>
          <w:rFonts w:ascii="STSong" w:hAnsi="STSong" w:eastAsia="STSong"/>
          <w:b w:val="0"/>
          <w:i w:val="0"/>
          <w:color w:val="000000"/>
          <w:sz w:val="20"/>
        </w:rPr>
        <w:t>在oracle环境下，哪些操作需要请求回滚数据？（）</w:t>
      </w:r>
      <w:r>
        <w:br/>
      </w:r>
      <w:r>
        <w:rPr>
          <w:rFonts w:ascii="STSong" w:hAnsi="STSong" w:eastAsia="STSong"/>
          <w:b w:val="0"/>
          <w:i w:val="0"/>
          <w:color w:val="000000"/>
          <w:sz w:val="20"/>
        </w:rPr>
        <w:t xml:space="preserve">A.回退事务 </w:t>
      </w:r>
      <w:r>
        <w:br/>
      </w:r>
      <w:r>
        <w:rPr>
          <w:rFonts w:ascii="STSong" w:hAnsi="STSong" w:eastAsia="STSong"/>
          <w:b w:val="0"/>
          <w:i w:val="0"/>
          <w:color w:val="000000"/>
          <w:sz w:val="20"/>
        </w:rPr>
        <w:t xml:space="preserve">B.恢复失败的事务 </w:t>
      </w:r>
      <w:r>
        <w:br/>
      </w:r>
      <w:r>
        <w:rPr>
          <w:rFonts w:ascii="STSong" w:hAnsi="STSong" w:eastAsia="STSong"/>
          <w:b w:val="0"/>
          <w:i w:val="0"/>
          <w:color w:val="000000"/>
          <w:sz w:val="20"/>
        </w:rPr>
        <w:t xml:space="preserve">C.执行一致性查询 </w:t>
      </w:r>
      <w:r>
        <w:br/>
      </w:r>
      <w:r>
        <w:rPr>
          <w:rFonts w:ascii="STSong" w:hAnsi="STSong" w:eastAsia="STSong"/>
          <w:b w:val="0"/>
          <w:i w:val="0"/>
          <w:color w:val="000000"/>
          <w:sz w:val="20"/>
        </w:rPr>
        <w:t xml:space="preserve">D.将表空间状态从READ ONLY更改为READ WRITE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2.4.59. 第59题 </w:t>
      </w:r>
      <w:r>
        <w:br/>
      </w:r>
      <w:r>
        <w:rPr>
          <w:rFonts w:ascii="STSong" w:hAnsi="STSong" w:eastAsia="STSong"/>
          <w:b w:val="0"/>
          <w:i w:val="0"/>
          <w:color w:val="000000"/>
          <w:sz w:val="20"/>
        </w:rPr>
        <w:t>在oracle环境下，何时出现完整检查点（checkpoint）？</w:t>
      </w:r>
    </w:p>
    <w:p>
      <w:pPr>
        <w:autoSpaceDN w:val="0"/>
        <w:autoSpaceDE w:val="0"/>
        <w:widowControl/>
        <w:spacing w:line="306" w:lineRule="exact" w:before="0" w:after="0"/>
        <w:ind w:left="400" w:right="4608" w:firstLine="0"/>
        <w:jc w:val="left"/>
      </w:pPr>
      <w:r>
        <w:rPr>
          <w:rFonts w:ascii="STSong" w:hAnsi="STSong" w:eastAsia="STSong"/>
          <w:b w:val="0"/>
          <w:i w:val="0"/>
          <w:color w:val="000000"/>
          <w:sz w:val="20"/>
        </w:rPr>
        <w:t xml:space="preserve">A.在NORMAL关闭期间 </w:t>
      </w:r>
      <w:r>
        <w:br/>
      </w:r>
      <w:r>
        <w:rPr>
          <w:rFonts w:ascii="STSong" w:hAnsi="STSong" w:eastAsia="STSong"/>
          <w:b w:val="0"/>
          <w:i w:val="0"/>
          <w:color w:val="000000"/>
          <w:sz w:val="20"/>
        </w:rPr>
        <w:t xml:space="preserve">B.在IMMEDIATE关闭期间 </w:t>
      </w:r>
      <w:r>
        <w:br/>
      </w:r>
      <w:r>
        <w:rPr>
          <w:rFonts w:ascii="STSong" w:hAnsi="STSong" w:eastAsia="STSong"/>
          <w:b w:val="0"/>
          <w:i w:val="0"/>
          <w:color w:val="000000"/>
          <w:sz w:val="20"/>
        </w:rPr>
        <w:t xml:space="preserve">C.使表空间脱机时 </w:t>
      </w:r>
      <w:r>
        <w:br/>
      </w:r>
      <w:r>
        <w:rPr>
          <w:rFonts w:ascii="STSong" w:hAnsi="STSong" w:eastAsia="STSong"/>
          <w:b w:val="0"/>
          <w:i w:val="0"/>
          <w:color w:val="000000"/>
          <w:sz w:val="20"/>
        </w:rPr>
        <w:t xml:space="preserve">D.执行日志切换时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2.4.60. 第60题 </w:t>
      </w:r>
      <w:r>
        <w:br/>
      </w:r>
      <w:r>
        <w:rPr>
          <w:rFonts w:ascii="STSong" w:hAnsi="STSong" w:eastAsia="STSong"/>
          <w:b w:val="0"/>
          <w:i w:val="0"/>
          <w:color w:val="000000"/>
          <w:sz w:val="20"/>
        </w:rPr>
        <w:t>对于Oracle数据库中的事务，哪些选项表述正确？ （）</w:t>
      </w:r>
      <w:r>
        <w:br/>
      </w:r>
      <w:r>
        <w:rPr>
          <w:rFonts w:ascii="STSong" w:hAnsi="STSong" w:eastAsia="STSong"/>
          <w:b w:val="0"/>
          <w:i w:val="0"/>
          <w:color w:val="000000"/>
          <w:sz w:val="20"/>
        </w:rPr>
        <w:t>A.多个事务可以使用相同的回滚段。</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B.事务在启动时被分配一个回滚段。</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C.多个事务不能在回滚表空间中共享同一个回滚区。</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D.当回滚表空间空间不足时，事务使用系统回滚段存储回滚数据。</w:t>
      </w:r>
    </w:p>
    <w:p>
      <w:pPr>
        <w:autoSpaceDN w:val="0"/>
        <w:autoSpaceDE w:val="0"/>
        <w:widowControl/>
        <w:spacing w:line="300" w:lineRule="exact" w:before="0" w:after="0"/>
        <w:ind w:left="400" w:right="6192" w:firstLine="0"/>
        <w:jc w:val="left"/>
      </w:pPr>
      <w:r>
        <w:rPr>
          <w:rFonts w:ascii="STSong" w:hAnsi="STSong" w:eastAsia="STSong"/>
          <w:b w:val="0"/>
          <w:i w:val="0"/>
          <w:color w:val="000000"/>
          <w:sz w:val="20"/>
        </w:rPr>
        <w:t xml:space="preserve">正确答案： AB </w:t>
      </w:r>
      <w:r>
        <w:br/>
      </w:r>
      <w:r>
        <w:rPr>
          <w:rFonts w:ascii="STSong" w:hAnsi="STSong" w:eastAsia="STSong"/>
          <w:b w:val="0"/>
          <w:i w:val="0"/>
          <w:color w:val="000000"/>
          <w:sz w:val="20"/>
        </w:rPr>
        <w:t>关联评价点的名称：单实例体系结构</w:t>
      </w:r>
    </w:p>
    <w:p>
      <w:pPr>
        <w:autoSpaceDN w:val="0"/>
        <w:autoSpaceDE w:val="0"/>
        <w:widowControl/>
        <w:spacing w:line="208" w:lineRule="exact" w:before="320" w:after="0"/>
        <w:ind w:left="0" w:right="4514" w:firstLine="0"/>
        <w:jc w:val="right"/>
      </w:pPr>
      <w:r>
        <w:rPr>
          <w:rFonts w:ascii="STSong" w:hAnsi="STSong" w:eastAsia="STSong"/>
          <w:b w:val="0"/>
          <w:i w:val="0"/>
          <w:color w:val="000000"/>
          <w:sz w:val="16"/>
        </w:rPr>
        <w:t>第 407 页</w:t>
      </w:r>
    </w:p>
    <w:p>
      <w:pPr>
        <w:sectPr>
          <w:pgSz w:w="11900" w:h="16840"/>
          <w:pgMar w:top="16" w:right="1132" w:bottom="478" w:left="960" w:header="720" w:footer="720" w:gutter="0"/>
          <w:cols w:space="720" w:num="1" w:equalWidth="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4" w:lineRule="exact" w:before="878" w:after="0"/>
        <w:ind w:left="400" w:right="0" w:firstLine="0"/>
        <w:jc w:val="left"/>
      </w:pPr>
      <w:r>
        <w:rPr>
          <w:rFonts w:ascii="STSong" w:hAnsi="STSong" w:eastAsia="STSong"/>
          <w:b w:val="0"/>
          <w:i w:val="0"/>
          <w:color w:val="000000"/>
          <w:sz w:val="24"/>
        </w:rPr>
        <w:t xml:space="preserve">2.4.61. 第61题 </w:t>
      </w:r>
      <w:r>
        <w:br/>
      </w:r>
      <w:r>
        <w:rPr>
          <w:rFonts w:ascii="STSong" w:hAnsi="STSong" w:eastAsia="STSong"/>
          <w:b w:val="0"/>
          <w:i w:val="0"/>
          <w:color w:val="000000"/>
          <w:sz w:val="20"/>
        </w:rPr>
        <w:t xml:space="preserve">对表SALES进行修改约束操作：ALTER TABLE SALES MODIFY CONSTRAINT pk DISABLE VALIDATE;关于该命 </w:t>
      </w:r>
      <w:r>
        <w:rPr>
          <w:rFonts w:ascii="STSong" w:hAnsi="STSong" w:eastAsia="STSong"/>
          <w:b w:val="0"/>
          <w:i w:val="0"/>
          <w:color w:val="000000"/>
          <w:sz w:val="20"/>
        </w:rPr>
        <w:t xml:space="preserve">令正确的说法是 </w:t>
      </w:r>
      <w:r>
        <w:br/>
      </w:r>
      <w:r>
        <w:rPr>
          <w:rFonts w:ascii="STSong" w:hAnsi="STSong" w:eastAsia="STSong"/>
          <w:b w:val="0"/>
          <w:i w:val="0"/>
          <w:color w:val="000000"/>
          <w:sz w:val="20"/>
        </w:rPr>
        <w:t xml:space="preserve">A.该约束仍然有效 </w:t>
      </w:r>
      <w:r>
        <w:br/>
      </w:r>
      <w:r>
        <w:rPr>
          <w:rFonts w:ascii="STSong" w:hAnsi="STSong" w:eastAsia="STSong"/>
          <w:b w:val="0"/>
          <w:i w:val="0"/>
          <w:color w:val="000000"/>
          <w:sz w:val="20"/>
        </w:rPr>
        <w:t xml:space="preserve">B.该约束上的索引被删除 </w:t>
      </w:r>
      <w:r>
        <w:br/>
      </w:r>
      <w:r>
        <w:rPr>
          <w:rFonts w:ascii="STSong" w:hAnsi="STSong" w:eastAsia="STSong"/>
          <w:b w:val="0"/>
          <w:i w:val="0"/>
          <w:color w:val="000000"/>
          <w:sz w:val="20"/>
        </w:rPr>
        <w:t xml:space="preserve">C.允许SQL*Loader加载数据到该表中 </w:t>
      </w:r>
      <w:r>
        <w:br/>
      </w:r>
      <w:r>
        <w:rPr>
          <w:rFonts w:ascii="STSong" w:hAnsi="STSong" w:eastAsia="STSong"/>
          <w:b w:val="0"/>
          <w:i w:val="0"/>
          <w:color w:val="000000"/>
          <w:sz w:val="20"/>
        </w:rPr>
        <w:t xml:space="preserve">D.新数据可以参照该约束，原有的数据不会影响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2.4.62. 第62题 </w:t>
      </w:r>
      <w:r>
        <w:br/>
      </w:r>
      <w:r>
        <w:rPr>
          <w:rFonts w:ascii="STSong" w:hAnsi="STSong" w:eastAsia="STSong"/>
          <w:b w:val="0"/>
          <w:i w:val="0"/>
          <w:color w:val="000000"/>
          <w:sz w:val="20"/>
        </w:rPr>
        <w:t xml:space="preserve">定义存储过程如下：  CREATE OR REPLACE PROCEDURE INSERT TEAM  （V_ID in NUMBER,V_CITY in </w:t>
      </w:r>
      <w:r>
        <w:rPr>
          <w:rFonts w:ascii="STSong" w:hAnsi="STSong" w:eastAsia="STSong"/>
          <w:b w:val="0"/>
          <w:i w:val="0"/>
          <w:color w:val="000000"/>
          <w:sz w:val="20"/>
        </w:rPr>
        <w:t>VARCHER2 DEFAULT 'AUSTIN' V_NAME in VARCHER2） IS  BEGIN  INSERT INTO TEAM （id, city,name）</w:t>
      </w:r>
      <w:r>
        <w:rPr>
          <w:rFonts w:ascii="STSong" w:hAnsi="STSong" w:eastAsia="STSong"/>
          <w:b w:val="0"/>
          <w:i w:val="0"/>
          <w:color w:val="000000"/>
          <w:sz w:val="20"/>
        </w:rPr>
        <w:t>VALUES （v_id,v_city,v_name）; COMMIT; END;  以下哪些（）PL/SQL语句能够正确调用该过程？</w:t>
      </w:r>
    </w:p>
    <w:p>
      <w:pPr>
        <w:autoSpaceDN w:val="0"/>
        <w:autoSpaceDE w:val="0"/>
        <w:widowControl/>
        <w:spacing w:line="308" w:lineRule="exact" w:before="0" w:after="0"/>
        <w:ind w:left="400" w:right="1872" w:firstLine="0"/>
        <w:jc w:val="left"/>
      </w:pPr>
      <w:r>
        <w:rPr>
          <w:rFonts w:ascii="STSong" w:hAnsi="STSong" w:eastAsia="STSong"/>
          <w:b w:val="0"/>
          <w:i w:val="0"/>
          <w:color w:val="000000"/>
          <w:sz w:val="20"/>
        </w:rPr>
        <w:t xml:space="preserve">A.EXECUTE INSERT_TEAM </w:t>
      </w:r>
      <w:r>
        <w:br/>
      </w:r>
      <w:r>
        <w:rPr>
          <w:rFonts w:ascii="STSong" w:hAnsi="STSong" w:eastAsia="STSong"/>
          <w:b w:val="0"/>
          <w:i w:val="0"/>
          <w:color w:val="000000"/>
          <w:sz w:val="20"/>
        </w:rPr>
        <w:t>B.EXECUTE INSERT_TEAM （V_NAME=.&gt;"LONG HORNS"）</w:t>
      </w:r>
      <w:r>
        <w:br/>
      </w:r>
      <w:r>
        <w:rPr>
          <w:rFonts w:ascii="STSong" w:hAnsi="STSong" w:eastAsia="STSong"/>
          <w:b w:val="0"/>
          <w:i w:val="0"/>
          <w:color w:val="000000"/>
          <w:sz w:val="20"/>
        </w:rPr>
        <w:t xml:space="preserve">C.V_CITY=&gt;"AUSTIN" </w:t>
      </w:r>
      <w:r>
        <w:br/>
      </w:r>
      <w:r>
        <w:rPr>
          <w:rFonts w:ascii="STSong" w:hAnsi="STSong" w:eastAsia="STSong"/>
          <w:b w:val="0"/>
          <w:i w:val="0"/>
          <w:color w:val="000000"/>
          <w:sz w:val="20"/>
        </w:rPr>
        <w:t>D.EXECUTE INSERT_TEAM （3,"AUSTIN","LONG HORNS"）</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2.4.63. 第63题 </w:t>
      </w:r>
      <w:r>
        <w:br/>
      </w:r>
      <w:r>
        <w:rPr>
          <w:rFonts w:ascii="STSong" w:hAnsi="STSong" w:eastAsia="STSong"/>
          <w:b w:val="0"/>
          <w:i w:val="0"/>
          <w:color w:val="000000"/>
          <w:sz w:val="20"/>
        </w:rPr>
        <w:t>Oracle数据库中，事务控制语言包括（）</w:t>
      </w:r>
      <w:r>
        <w:br/>
      </w:r>
      <w:r>
        <w:rPr>
          <w:rFonts w:ascii="STSong" w:hAnsi="STSong" w:eastAsia="STSong"/>
          <w:b w:val="0"/>
          <w:i w:val="0"/>
          <w:color w:val="000000"/>
          <w:sz w:val="20"/>
        </w:rPr>
        <w:t xml:space="preserve">A.COMMIT </w:t>
      </w:r>
      <w:r>
        <w:br/>
      </w:r>
      <w:r>
        <w:rPr>
          <w:rFonts w:ascii="STSong" w:hAnsi="STSong" w:eastAsia="STSong"/>
          <w:b w:val="0"/>
          <w:i w:val="0"/>
          <w:color w:val="000000"/>
          <w:sz w:val="20"/>
        </w:rPr>
        <w:t xml:space="preserve">B.SAVEPOINT </w:t>
      </w:r>
      <w:r>
        <w:br/>
      </w:r>
      <w:r>
        <w:rPr>
          <w:rFonts w:ascii="STSong" w:hAnsi="STSong" w:eastAsia="STSong"/>
          <w:b w:val="0"/>
          <w:i w:val="0"/>
          <w:color w:val="000000"/>
          <w:sz w:val="20"/>
        </w:rPr>
        <w:t xml:space="preserve">C.POLLBACK </w:t>
      </w:r>
      <w:r>
        <w:br/>
      </w:r>
      <w:r>
        <w:rPr>
          <w:rFonts w:ascii="STSong" w:hAnsi="STSong" w:eastAsia="STSong"/>
          <w:b w:val="0"/>
          <w:i w:val="0"/>
          <w:color w:val="000000"/>
          <w:sz w:val="20"/>
        </w:rPr>
        <w:t xml:space="preserve">D.GRANT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2.4.64. 第64题 </w:t>
      </w:r>
      <w:r>
        <w:br/>
      </w:r>
      <w:r>
        <w:rPr>
          <w:rFonts w:ascii="STSong" w:hAnsi="STSong" w:eastAsia="STSong"/>
          <w:b w:val="0"/>
          <w:i w:val="0"/>
          <w:color w:val="000000"/>
          <w:sz w:val="20"/>
        </w:rPr>
        <w:t>Oracle数据库考虑下列声明，那些是不合法的：</w:t>
      </w:r>
      <w:r>
        <w:br/>
      </w:r>
      <w:r>
        <w:rPr>
          <w:rFonts w:ascii="STSong" w:hAnsi="STSong" w:eastAsia="STSong"/>
          <w:b w:val="0"/>
          <w:i w:val="0"/>
          <w:color w:val="000000"/>
          <w:sz w:val="20"/>
        </w:rPr>
        <w:t xml:space="preserve">A.DECLARE v_name, v_dept VARCHAR2(14); </w:t>
      </w:r>
      <w:r>
        <w:br/>
      </w:r>
      <w:r>
        <w:rPr>
          <w:rFonts w:ascii="STSong" w:hAnsi="STSong" w:eastAsia="STSong"/>
          <w:b w:val="0"/>
          <w:i w:val="0"/>
          <w:color w:val="000000"/>
          <w:sz w:val="20"/>
        </w:rPr>
        <w:t xml:space="preserve">B.DECLARE v_test NUMBER(5); </w:t>
      </w:r>
      <w:r>
        <w:br/>
      </w:r>
      <w:r>
        <w:rPr>
          <w:rFonts w:ascii="STSong" w:hAnsi="STSong" w:eastAsia="STSong"/>
          <w:b w:val="0"/>
          <w:i w:val="0"/>
          <w:color w:val="000000"/>
          <w:sz w:val="20"/>
        </w:rPr>
        <w:t xml:space="preserve">C.DECLARE V_MAXSALARY NUMBER(7, 2) = 5000; </w:t>
      </w:r>
      <w:r>
        <w:br/>
      </w:r>
      <w:r>
        <w:rPr>
          <w:rFonts w:ascii="STSong" w:hAnsi="STSong" w:eastAsia="STSong"/>
          <w:b w:val="0"/>
          <w:i w:val="0"/>
          <w:color w:val="000000"/>
          <w:sz w:val="20"/>
        </w:rPr>
        <w:t xml:space="preserve">D.DECLARE V_JOINDATE BOOLEAN := SYSDATE;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2.4.65. 第65题 </w:t>
      </w:r>
      <w:r>
        <w:br/>
      </w:r>
      <w:r>
        <w:rPr>
          <w:rFonts w:ascii="STSong" w:hAnsi="STSong" w:eastAsia="STSong"/>
          <w:b w:val="0"/>
          <w:i w:val="0"/>
          <w:color w:val="000000"/>
          <w:sz w:val="20"/>
        </w:rPr>
        <w:t>在Oracle 11g中，聚簇因子与索引扫描关系密切，因为它可以显示（ ）</w:t>
      </w:r>
      <w:r>
        <w:br/>
      </w:r>
      <w:r>
        <w:rPr>
          <w:rFonts w:ascii="STSong" w:hAnsi="STSong" w:eastAsia="STSong"/>
          <w:b w:val="0"/>
          <w:i w:val="0"/>
          <w:color w:val="000000"/>
          <w:sz w:val="20"/>
        </w:rPr>
        <w:t xml:space="preserve">A.数据库是否会在大范围扫描中使用索引 </w:t>
      </w:r>
      <w:r>
        <w:br/>
      </w:r>
      <w:r>
        <w:rPr>
          <w:rFonts w:ascii="STSong" w:hAnsi="STSong" w:eastAsia="STSong"/>
          <w:b w:val="0"/>
          <w:i w:val="0"/>
          <w:color w:val="000000"/>
          <w:sz w:val="20"/>
        </w:rPr>
        <w:t xml:space="preserve">B.相对于索引键的表组织程度 </w:t>
      </w:r>
      <w:r>
        <w:br/>
      </w:r>
      <w:r>
        <w:rPr>
          <w:rFonts w:ascii="STSong" w:hAnsi="STSong" w:eastAsia="STSong"/>
          <w:b w:val="0"/>
          <w:i w:val="0"/>
          <w:color w:val="000000"/>
          <w:sz w:val="20"/>
        </w:rPr>
        <w:t xml:space="preserve">C.索引的数量及详细信息 </w:t>
      </w:r>
      <w:r>
        <w:br/>
      </w:r>
      <w:r>
        <w:rPr>
          <w:rFonts w:ascii="STSong" w:hAnsi="STSong" w:eastAsia="STSong"/>
          <w:b w:val="0"/>
          <w:i w:val="0"/>
          <w:color w:val="000000"/>
          <w:sz w:val="20"/>
        </w:rPr>
        <w:t xml:space="preserve">D.如果行必须按索引键顺序排列，是否应考虑使用索引组织表、分区、或表簇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2.4.66. 第66题 </w:t>
      </w:r>
      <w:r>
        <w:br/>
      </w:r>
      <w:r>
        <w:rPr>
          <w:rFonts w:ascii="STSong" w:hAnsi="STSong" w:eastAsia="STSong"/>
          <w:b w:val="0"/>
          <w:i w:val="0"/>
          <w:color w:val="000000"/>
          <w:sz w:val="20"/>
        </w:rPr>
        <w:t>正确配置DB CACHE对于数据库性能具有重要意义，下面哪些是db cache相关的闩锁（）</w:t>
      </w:r>
      <w:r>
        <w:rPr>
          <w:rFonts w:ascii="STSong" w:hAnsi="STSong" w:eastAsia="STSong"/>
          <w:b w:val="0"/>
          <w:i w:val="0"/>
          <w:color w:val="000000"/>
          <w:sz w:val="20"/>
        </w:rPr>
        <w:t>A.cache buffer handles</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408 页</w:t>
      </w:r>
    </w:p>
    <w:p>
      <w:pPr>
        <w:sectPr>
          <w:pgSz w:w="11900" w:h="16840"/>
          <w:pgMar w:top="16" w:right="940" w:bottom="478" w:left="960" w:header="720" w:footer="720" w:gutter="0"/>
          <w:cols w:space="720" w:num="1" w:equalWidth="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864" w:firstLine="0"/>
        <w:jc w:val="left"/>
      </w:pPr>
      <w:r>
        <w:rPr>
          <w:rFonts w:ascii="STSong" w:hAnsi="STSong" w:eastAsia="STSong"/>
          <w:b w:val="0"/>
          <w:i w:val="0"/>
          <w:color w:val="000000"/>
          <w:sz w:val="20"/>
        </w:rPr>
        <w:t xml:space="preserve">B.cache buffers chains </w:t>
      </w:r>
      <w:r>
        <w:br/>
      </w:r>
      <w:r>
        <w:rPr>
          <w:rFonts w:ascii="STSong" w:hAnsi="STSong" w:eastAsia="STSong"/>
          <w:b w:val="0"/>
          <w:i w:val="0"/>
          <w:color w:val="000000"/>
          <w:sz w:val="20"/>
        </w:rPr>
        <w:t xml:space="preserve">C.cache buffers lru chain </w:t>
      </w:r>
      <w:r>
        <w:br/>
      </w:r>
      <w:r>
        <w:rPr>
          <w:rFonts w:ascii="STSong" w:hAnsi="STSong" w:eastAsia="STSong"/>
          <w:b w:val="0"/>
          <w:i w:val="0"/>
          <w:color w:val="000000"/>
          <w:sz w:val="20"/>
        </w:rPr>
        <w:t xml:space="preserve">D.library cache lock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2.4.67. 第67题 </w:t>
      </w:r>
      <w:r>
        <w:br/>
      </w:r>
      <w:r>
        <w:rPr>
          <w:rFonts w:ascii="STSong" w:hAnsi="STSong" w:eastAsia="STSong"/>
          <w:b w:val="0"/>
          <w:i w:val="0"/>
          <w:color w:val="000000"/>
          <w:sz w:val="20"/>
        </w:rPr>
        <w:t>下面关于Oracle临时表空间和临时段的说法，正确的选项有哪些（）</w:t>
      </w:r>
      <w:r>
        <w:br/>
      </w:r>
      <w:r>
        <w:rPr>
          <w:rFonts w:ascii="STSong" w:hAnsi="STSong" w:eastAsia="STSong"/>
          <w:b w:val="0"/>
          <w:i w:val="0"/>
          <w:color w:val="000000"/>
          <w:sz w:val="20"/>
        </w:rPr>
        <w:t xml:space="preserve">A.临时表空间中的临时段可用于排序、表连接等的临时空间 </w:t>
      </w:r>
      <w:r>
        <w:br/>
      </w:r>
      <w:r>
        <w:rPr>
          <w:rFonts w:ascii="STSong" w:hAnsi="STSong" w:eastAsia="STSong"/>
          <w:b w:val="0"/>
          <w:i w:val="0"/>
          <w:color w:val="000000"/>
          <w:sz w:val="20"/>
        </w:rPr>
        <w:t xml:space="preserve">B.很多DBA发现临时表空间总是处于100%使用，因此诊断数据库一定存在严重问题 </w:t>
      </w:r>
      <w:r>
        <w:br/>
      </w:r>
      <w:r>
        <w:rPr>
          <w:rFonts w:ascii="STSong" w:hAnsi="STSong" w:eastAsia="STSong"/>
          <w:b w:val="0"/>
          <w:i w:val="0"/>
          <w:color w:val="000000"/>
          <w:sz w:val="20"/>
        </w:rPr>
        <w:t xml:space="preserve">C.oracle可以设置多个临时表空间 </w:t>
      </w:r>
      <w:r>
        <w:br/>
      </w:r>
      <w:r>
        <w:rPr>
          <w:rFonts w:ascii="STSong" w:hAnsi="STSong" w:eastAsia="STSong"/>
          <w:b w:val="0"/>
          <w:i w:val="0"/>
          <w:color w:val="000000"/>
          <w:sz w:val="20"/>
        </w:rPr>
        <w:t xml:space="preserve">D.RAC环境中，如果某个实例临时段不足，而表空间无法扩展，可以使用其他实例中的临时段 </w:t>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2.4.68. 第68题 </w:t>
      </w:r>
      <w:r>
        <w:br/>
      </w:r>
      <w:r>
        <w:rPr>
          <w:rFonts w:ascii="STSong" w:hAnsi="STSong" w:eastAsia="STSong"/>
          <w:b w:val="0"/>
          <w:i w:val="0"/>
          <w:color w:val="000000"/>
          <w:sz w:val="20"/>
        </w:rPr>
        <w:t>下列（）数据类型是Oracle支持的内部数据类型（）</w:t>
      </w:r>
      <w:r>
        <w:br/>
      </w:r>
      <w:r>
        <w:rPr>
          <w:rFonts w:ascii="STSong" w:hAnsi="STSong" w:eastAsia="STSong"/>
          <w:b w:val="0"/>
          <w:i w:val="0"/>
          <w:color w:val="000000"/>
          <w:sz w:val="20"/>
        </w:rPr>
        <w:t xml:space="preserve">A.CHAR </w:t>
      </w:r>
      <w:r>
        <w:br/>
      </w:r>
      <w:r>
        <w:rPr>
          <w:rFonts w:ascii="STSong" w:hAnsi="STSong" w:eastAsia="STSong"/>
          <w:b w:val="0"/>
          <w:i w:val="0"/>
          <w:color w:val="000000"/>
          <w:sz w:val="20"/>
        </w:rPr>
        <w:t xml:space="preserve">B.FLOAT </w:t>
      </w:r>
      <w:r>
        <w:br/>
      </w:r>
      <w:r>
        <w:rPr>
          <w:rFonts w:ascii="STSong" w:hAnsi="STSong" w:eastAsia="STSong"/>
          <w:b w:val="0"/>
          <w:i w:val="0"/>
          <w:color w:val="000000"/>
          <w:sz w:val="20"/>
        </w:rPr>
        <w:t xml:space="preserve">C.INTEGER </w:t>
      </w:r>
      <w:r>
        <w:br/>
      </w:r>
      <w:r>
        <w:rPr>
          <w:rFonts w:ascii="STSong" w:hAnsi="STSong" w:eastAsia="STSong"/>
          <w:b w:val="0"/>
          <w:i w:val="0"/>
          <w:color w:val="000000"/>
          <w:sz w:val="20"/>
        </w:rPr>
        <w:t xml:space="preserve">D.STRING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2.4.69. 第69题 </w:t>
      </w:r>
      <w:r>
        <w:br/>
      </w:r>
      <w:r>
        <w:rPr>
          <w:rFonts w:ascii="STSong" w:hAnsi="STSong" w:eastAsia="STSong"/>
          <w:b w:val="0"/>
          <w:i w:val="0"/>
          <w:color w:val="000000"/>
          <w:sz w:val="20"/>
        </w:rPr>
        <w:t xml:space="preserve">关于Share SQL Area和Private SQL Area以下说法正确的是 </w:t>
      </w:r>
      <w:r>
        <w:br/>
      </w:r>
      <w:r>
        <w:rPr>
          <w:rFonts w:ascii="STSong" w:hAnsi="STSong" w:eastAsia="STSong"/>
          <w:b w:val="0"/>
          <w:i w:val="0"/>
          <w:color w:val="000000"/>
          <w:sz w:val="20"/>
        </w:rPr>
        <w:t xml:space="preserve">A.Share SQL Area位于共享池中 </w:t>
      </w:r>
      <w:r>
        <w:br/>
      </w:r>
      <w:r>
        <w:rPr>
          <w:rFonts w:ascii="STSong" w:hAnsi="STSong" w:eastAsia="STSong"/>
          <w:b w:val="0"/>
          <w:i w:val="0"/>
          <w:color w:val="000000"/>
          <w:sz w:val="20"/>
        </w:rPr>
        <w:t xml:space="preserve">B.再一个会话开始时Share SQL Area才被分配 </w:t>
      </w:r>
      <w:r>
        <w:br/>
      </w:r>
      <w:r>
        <w:rPr>
          <w:rFonts w:ascii="STSong" w:hAnsi="STSong" w:eastAsia="STSong"/>
          <w:b w:val="0"/>
          <w:i w:val="0"/>
          <w:color w:val="000000"/>
          <w:sz w:val="20"/>
        </w:rPr>
        <w:t xml:space="preserve">C.Share SQL Area总是位于大池中 </w:t>
      </w:r>
      <w:r>
        <w:br/>
      </w:r>
      <w:r>
        <w:rPr>
          <w:rFonts w:ascii="STSong" w:hAnsi="STSong" w:eastAsia="STSong"/>
          <w:b w:val="0"/>
          <w:i w:val="0"/>
          <w:color w:val="000000"/>
          <w:sz w:val="20"/>
        </w:rPr>
        <w:t xml:space="preserve">D.Private SQL Area分配的数量取决于OPEN_CURSOR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2.4.70. 第70题 </w:t>
      </w:r>
      <w:r>
        <w:br/>
      </w:r>
      <w:r>
        <w:rPr>
          <w:rFonts w:ascii="STSong" w:hAnsi="STSong" w:eastAsia="STSong"/>
          <w:b w:val="0"/>
          <w:i w:val="0"/>
          <w:color w:val="000000"/>
          <w:sz w:val="20"/>
        </w:rPr>
        <w:t>从数据库系统的角度来看，锁的分类包含以下哪项（）？</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A.独占锁 </w:t>
      </w:r>
      <w:r>
        <w:br/>
      </w:r>
      <w:r>
        <w:rPr>
          <w:rFonts w:ascii="STSong" w:hAnsi="STSong" w:eastAsia="STSong"/>
          <w:b w:val="0"/>
          <w:i w:val="0"/>
          <w:color w:val="000000"/>
          <w:sz w:val="20"/>
        </w:rPr>
        <w:t xml:space="preserve">B.共享锁 </w:t>
      </w:r>
      <w:r>
        <w:br/>
      </w:r>
      <w:r>
        <w:rPr>
          <w:rFonts w:ascii="STSong" w:hAnsi="STSong" w:eastAsia="STSong"/>
          <w:b w:val="0"/>
          <w:i w:val="0"/>
          <w:color w:val="000000"/>
          <w:sz w:val="20"/>
        </w:rPr>
        <w:t xml:space="preserve">C.更新锁 </w:t>
      </w:r>
      <w:r>
        <w:br/>
      </w:r>
      <w:r>
        <w:rPr>
          <w:rFonts w:ascii="STSong" w:hAnsi="STSong" w:eastAsia="STSong"/>
          <w:b w:val="0"/>
          <w:i w:val="0"/>
          <w:color w:val="000000"/>
          <w:sz w:val="20"/>
        </w:rPr>
        <w:t xml:space="preserve">D.死锁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2.4.71. 第71题 </w:t>
      </w:r>
      <w:r>
        <w:br/>
      </w:r>
      <w:r>
        <w:rPr>
          <w:rFonts w:ascii="STSong" w:hAnsi="STSong" w:eastAsia="STSong"/>
          <w:b w:val="0"/>
          <w:i w:val="0"/>
          <w:color w:val="000000"/>
          <w:sz w:val="20"/>
        </w:rPr>
        <w:t>Oracle中，下列哪些存储结构是必需的（而不是可选的）SGA部分？</w:t>
      </w:r>
    </w:p>
    <w:p>
      <w:pPr>
        <w:autoSpaceDN w:val="0"/>
        <w:autoSpaceDE w:val="0"/>
        <w:widowControl/>
        <w:spacing w:line="310" w:lineRule="exact" w:before="0" w:after="0"/>
        <w:ind w:left="400" w:right="6048" w:firstLine="0"/>
        <w:jc w:val="left"/>
      </w:pPr>
      <w:r>
        <w:rPr>
          <w:rFonts w:ascii="STSong" w:hAnsi="STSong" w:eastAsia="STSong"/>
          <w:b w:val="0"/>
          <w:i w:val="0"/>
          <w:color w:val="000000"/>
          <w:sz w:val="20"/>
        </w:rPr>
        <w:t xml:space="preserve">A.数据库高速缓存区 </w:t>
      </w:r>
      <w:r>
        <w:br/>
      </w:r>
      <w:r>
        <w:rPr>
          <w:rFonts w:ascii="STSong" w:hAnsi="STSong" w:eastAsia="STSong"/>
          <w:b w:val="0"/>
          <w:i w:val="0"/>
          <w:color w:val="000000"/>
          <w:sz w:val="20"/>
        </w:rPr>
        <w:t xml:space="preserve">B.Java池 </w:t>
      </w:r>
      <w:r>
        <w:br/>
      </w:r>
      <w:r>
        <w:rPr>
          <w:rFonts w:ascii="STSong" w:hAnsi="STSong" w:eastAsia="STSong"/>
          <w:b w:val="0"/>
          <w:i w:val="0"/>
          <w:color w:val="000000"/>
          <w:sz w:val="20"/>
        </w:rPr>
        <w:t xml:space="preserve">C.重做日志缓冲区 </w:t>
      </w:r>
      <w:r>
        <w:br/>
      </w:r>
      <w:r>
        <w:rPr>
          <w:rFonts w:ascii="STSong" w:hAnsi="STSong" w:eastAsia="STSong"/>
          <w:b w:val="0"/>
          <w:i w:val="0"/>
          <w:color w:val="000000"/>
          <w:sz w:val="20"/>
        </w:rPr>
        <w:t xml:space="preserve">D.共享池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2.4.72. 第72题</w:t>
      </w:r>
    </w:p>
    <w:p>
      <w:pPr>
        <w:autoSpaceDN w:val="0"/>
        <w:autoSpaceDE w:val="0"/>
        <w:widowControl/>
        <w:spacing w:line="208" w:lineRule="exact" w:before="250" w:after="0"/>
        <w:ind w:left="0" w:right="4206" w:firstLine="0"/>
        <w:jc w:val="right"/>
      </w:pPr>
      <w:r>
        <w:rPr>
          <w:rFonts w:ascii="STSong" w:hAnsi="STSong" w:eastAsia="STSong"/>
          <w:b w:val="0"/>
          <w:i w:val="0"/>
          <w:color w:val="000000"/>
          <w:sz w:val="16"/>
        </w:rPr>
        <w:t>第 409 页</w:t>
      </w:r>
    </w:p>
    <w:p>
      <w:pPr>
        <w:sectPr>
          <w:pgSz w:w="11900" w:h="16840"/>
          <w:pgMar w:top="16" w:right="1440" w:bottom="478" w:left="960" w:header="720" w:footer="720" w:gutter="0"/>
          <w:cols w:space="720" w:num="1" w:equalWidth="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Oracle内存结构可以分为（   ）。</w:t>
      </w:r>
    </w:p>
    <w:p>
      <w:pPr>
        <w:autoSpaceDN w:val="0"/>
        <w:autoSpaceDE w:val="0"/>
        <w:widowControl/>
        <w:spacing w:line="308" w:lineRule="exact" w:before="0" w:after="0"/>
        <w:ind w:left="400" w:right="6480" w:firstLine="0"/>
        <w:jc w:val="left"/>
      </w:pPr>
      <w:r>
        <w:rPr>
          <w:rFonts w:ascii="STSong" w:hAnsi="STSong" w:eastAsia="STSong"/>
          <w:b w:val="0"/>
          <w:i w:val="0"/>
          <w:color w:val="000000"/>
          <w:sz w:val="20"/>
        </w:rPr>
        <w:t xml:space="preserve">A.备份区 </w:t>
      </w:r>
      <w:r>
        <w:br/>
      </w:r>
      <w:r>
        <w:rPr>
          <w:rFonts w:ascii="STSong" w:hAnsi="STSong" w:eastAsia="STSong"/>
          <w:b w:val="0"/>
          <w:i w:val="0"/>
          <w:color w:val="000000"/>
          <w:sz w:val="20"/>
        </w:rPr>
        <w:t xml:space="preserve">B.程序全局区 </w:t>
      </w:r>
      <w:r>
        <w:br/>
      </w:r>
      <w:r>
        <w:rPr>
          <w:rFonts w:ascii="STSong" w:hAnsi="STSong" w:eastAsia="STSong"/>
          <w:b w:val="0"/>
          <w:i w:val="0"/>
          <w:color w:val="000000"/>
          <w:sz w:val="20"/>
        </w:rPr>
        <w:t xml:space="preserve">C.系统全局区 </w:t>
      </w:r>
      <w:r>
        <w:br/>
      </w:r>
      <w:r>
        <w:rPr>
          <w:rFonts w:ascii="STSong" w:hAnsi="STSong" w:eastAsia="STSong"/>
          <w:b w:val="0"/>
          <w:i w:val="0"/>
          <w:color w:val="000000"/>
          <w:sz w:val="20"/>
        </w:rPr>
        <w:t xml:space="preserve">D.还原区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2.4.73. 第73题 </w:t>
      </w:r>
      <w:r>
        <w:br/>
      </w:r>
      <w:r>
        <w:rPr>
          <w:rFonts w:ascii="STSong" w:hAnsi="STSong" w:eastAsia="STSong"/>
          <w:b w:val="0"/>
          <w:i w:val="0"/>
          <w:color w:val="000000"/>
          <w:sz w:val="20"/>
        </w:rPr>
        <w:t>以下关于存储描述正确的是?</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A.NAS本身装有独立的OS，通过网络协议可实现完全跨平台共享 </w:t>
      </w:r>
      <w:r>
        <w:br/>
      </w:r>
      <w:r>
        <w:rPr>
          <w:rFonts w:ascii="STSong" w:hAnsi="STSong" w:eastAsia="STSong"/>
          <w:b w:val="0"/>
          <w:i w:val="0"/>
          <w:color w:val="000000"/>
          <w:sz w:val="20"/>
        </w:rPr>
        <w:t xml:space="preserve">B.SAN是独立出一个数据存储网络，网络内部的数据传输率很快，但操作系统仍停留在服务器端，用户不直接 </w:t>
      </w:r>
      <w:r>
        <w:rPr>
          <w:rFonts w:ascii="STSong" w:hAnsi="STSong" w:eastAsia="STSong"/>
          <w:b w:val="0"/>
          <w:i w:val="0"/>
          <w:color w:val="000000"/>
          <w:sz w:val="20"/>
        </w:rPr>
        <w:t xml:space="preserve">访问SAN网 </w:t>
      </w:r>
      <w:r>
        <w:br/>
      </w:r>
      <w:r>
        <w:rPr>
          <w:rFonts w:ascii="STSong" w:hAnsi="STSong" w:eastAsia="STSong"/>
          <w:b w:val="0"/>
          <w:i w:val="0"/>
          <w:color w:val="000000"/>
          <w:sz w:val="20"/>
        </w:rPr>
        <w:t xml:space="preserve">C.NAS适合存储存储量大的块级应用，数据备份，以及恢复占用网络带宽 </w:t>
      </w:r>
      <w:r>
        <w:br/>
      </w:r>
      <w:r>
        <w:rPr>
          <w:rFonts w:ascii="STSong" w:hAnsi="STSong" w:eastAsia="STSong"/>
          <w:b w:val="0"/>
          <w:i w:val="0"/>
          <w:color w:val="000000"/>
          <w:sz w:val="20"/>
        </w:rPr>
        <w:t xml:space="preserve">D.SAN相比NAS成本较高，安装和升级比NAS复杂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2.4.74. 第74题 </w:t>
      </w:r>
      <w:r>
        <w:br/>
      </w:r>
      <w:r>
        <w:rPr>
          <w:rFonts w:ascii="STSong" w:hAnsi="STSong" w:eastAsia="STSong"/>
          <w:b w:val="0"/>
          <w:i w:val="0"/>
          <w:color w:val="000000"/>
          <w:sz w:val="20"/>
        </w:rPr>
        <w:t>Oracle数据库中下列哪些是会触发LGWR触发写日志的条件（）</w:t>
      </w:r>
      <w:r>
        <w:br/>
      </w:r>
      <w:r>
        <w:rPr>
          <w:rFonts w:ascii="STSong" w:hAnsi="STSong" w:eastAsia="STSong"/>
          <w:b w:val="0"/>
          <w:i w:val="0"/>
          <w:color w:val="000000"/>
          <w:sz w:val="20"/>
        </w:rPr>
        <w:t xml:space="preserve">A.LGWR休眠3秒钟 </w:t>
      </w:r>
      <w:r>
        <w:br/>
      </w:r>
      <w:r>
        <w:rPr>
          <w:rFonts w:ascii="STSong" w:hAnsi="STSong" w:eastAsia="STSong"/>
          <w:b w:val="0"/>
          <w:i w:val="0"/>
          <w:color w:val="000000"/>
          <w:sz w:val="20"/>
        </w:rPr>
        <w:t xml:space="preserve">B.事务commit </w:t>
      </w:r>
      <w:r>
        <w:br/>
      </w:r>
      <w:r>
        <w:rPr>
          <w:rFonts w:ascii="STSong" w:hAnsi="STSong" w:eastAsia="STSong"/>
          <w:b w:val="0"/>
          <w:i w:val="0"/>
          <w:color w:val="000000"/>
          <w:sz w:val="20"/>
        </w:rPr>
        <w:t xml:space="preserve">C.redo log buffer中有超过1M的数据 </w:t>
      </w:r>
      <w:r>
        <w:br/>
      </w:r>
      <w:r>
        <w:rPr>
          <w:rFonts w:ascii="STSong" w:hAnsi="STSong" w:eastAsia="STSong"/>
          <w:b w:val="0"/>
          <w:i w:val="0"/>
          <w:color w:val="000000"/>
          <w:sz w:val="20"/>
        </w:rPr>
        <w:t xml:space="preserve">D.DBWR写入数据文件之前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2.4.75. 第75题 </w:t>
      </w:r>
      <w:r>
        <w:br/>
      </w:r>
      <w:r>
        <w:rPr>
          <w:rFonts w:ascii="STSong" w:hAnsi="STSong" w:eastAsia="STSong"/>
          <w:b w:val="0"/>
          <w:i w:val="0"/>
          <w:color w:val="000000"/>
          <w:sz w:val="20"/>
        </w:rPr>
        <w:t>在oracle环境下，可以查询以下的哪两个动态性能视图以显示控制文件的名称和位置？（）</w:t>
      </w:r>
      <w:r>
        <w:br/>
      </w:r>
      <w:r>
        <w:rPr>
          <w:rFonts w:ascii="STSong" w:hAnsi="STSong" w:eastAsia="STSong"/>
          <w:b w:val="0"/>
          <w:i w:val="0"/>
          <w:color w:val="000000"/>
          <w:sz w:val="20"/>
        </w:rPr>
        <w:t xml:space="preserve">A.V$SESSION </w:t>
      </w:r>
      <w:r>
        <w:br/>
      </w:r>
      <w:r>
        <w:rPr>
          <w:rFonts w:ascii="STSong" w:hAnsi="STSong" w:eastAsia="STSong"/>
          <w:b w:val="0"/>
          <w:i w:val="0"/>
          <w:color w:val="000000"/>
          <w:sz w:val="20"/>
        </w:rPr>
        <w:t xml:space="preserve">B.V$INSTANCE </w:t>
      </w:r>
      <w:r>
        <w:br/>
      </w:r>
      <w:r>
        <w:rPr>
          <w:rFonts w:ascii="STSong" w:hAnsi="STSong" w:eastAsia="STSong"/>
          <w:b w:val="0"/>
          <w:i w:val="0"/>
          <w:color w:val="000000"/>
          <w:sz w:val="20"/>
        </w:rPr>
        <w:t xml:space="preserve">C.V$PARAMETER </w:t>
      </w:r>
      <w:r>
        <w:br/>
      </w:r>
      <w:r>
        <w:rPr>
          <w:rFonts w:ascii="STSong" w:hAnsi="STSong" w:eastAsia="STSong"/>
          <w:b w:val="0"/>
          <w:i w:val="0"/>
          <w:color w:val="000000"/>
          <w:sz w:val="20"/>
        </w:rPr>
        <w:t xml:space="preserve">D.V$CONTROLFILE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2.4.76. 第76题 </w:t>
      </w:r>
      <w:r>
        <w:br/>
      </w:r>
      <w:r>
        <w:rPr>
          <w:rFonts w:ascii="STSong" w:hAnsi="STSong" w:eastAsia="STSong"/>
          <w:b w:val="0"/>
          <w:i w:val="0"/>
          <w:color w:val="000000"/>
          <w:sz w:val="20"/>
        </w:rPr>
        <w:t xml:space="preserve">关于数据库后台进程描述错误的有 </w:t>
      </w:r>
      <w:r>
        <w:br/>
      </w:r>
      <w:r>
        <w:rPr>
          <w:rFonts w:ascii="STSong" w:hAnsi="STSong" w:eastAsia="STSong"/>
          <w:b w:val="0"/>
          <w:i w:val="0"/>
          <w:color w:val="000000"/>
          <w:sz w:val="20"/>
        </w:rPr>
        <w:t xml:space="preserve">A.数据库进程ckpt不是关键进程，可以随便kill进程 </w:t>
      </w:r>
      <w:r>
        <w:br/>
      </w:r>
      <w:r>
        <w:rPr>
          <w:rFonts w:ascii="STSong" w:hAnsi="STSong" w:eastAsia="STSong"/>
          <w:b w:val="0"/>
          <w:i w:val="0"/>
          <w:color w:val="000000"/>
          <w:sz w:val="20"/>
        </w:rPr>
        <w:t xml:space="preserve">B.数据库进程lgwr不是关键进程，可以随便kill进程 </w:t>
      </w:r>
      <w:r>
        <w:br/>
      </w:r>
      <w:r>
        <w:rPr>
          <w:rFonts w:ascii="STSong" w:hAnsi="STSong" w:eastAsia="STSong"/>
          <w:b w:val="0"/>
          <w:i w:val="0"/>
          <w:color w:val="000000"/>
          <w:sz w:val="20"/>
        </w:rPr>
        <w:t xml:space="preserve">C.数据库后台进程，通常都不能直接kill，否则可能导致实例异常中止 </w:t>
      </w:r>
      <w:r>
        <w:br/>
      </w:r>
      <w:r>
        <w:rPr>
          <w:rFonts w:ascii="STSong" w:hAnsi="STSong" w:eastAsia="STSong"/>
          <w:b w:val="0"/>
          <w:i w:val="0"/>
          <w:color w:val="000000"/>
          <w:sz w:val="20"/>
        </w:rPr>
        <w:t xml:space="preserve">D.数据库监听程序也属于数据库的后台进程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2.4.77. 第77题 </w:t>
      </w:r>
      <w:r>
        <w:br/>
      </w:r>
      <w:r>
        <w:rPr>
          <w:rFonts w:ascii="STSong" w:hAnsi="STSong" w:eastAsia="STSong"/>
          <w:b w:val="0"/>
          <w:i w:val="0"/>
          <w:color w:val="000000"/>
          <w:sz w:val="20"/>
        </w:rPr>
        <w:t xml:space="preserve">关于oracle数据库写入的后台进程以下说法正确的是 </w:t>
      </w:r>
      <w:r>
        <w:br/>
      </w:r>
      <w:r>
        <w:rPr>
          <w:rFonts w:ascii="STSong" w:hAnsi="STSong" w:eastAsia="STSong"/>
          <w:b w:val="0"/>
          <w:i w:val="0"/>
          <w:color w:val="000000"/>
          <w:sz w:val="20"/>
        </w:rPr>
        <w:t xml:space="preserve">A.在实例中有多个数据库写入进程 </w:t>
      </w:r>
      <w:r>
        <w:br/>
      </w:r>
      <w:r>
        <w:rPr>
          <w:rFonts w:ascii="STSong" w:hAnsi="STSong" w:eastAsia="STSong"/>
          <w:b w:val="0"/>
          <w:i w:val="0"/>
          <w:color w:val="000000"/>
          <w:sz w:val="20"/>
        </w:rPr>
        <w:t xml:space="preserve">B.无论何时，如果有检查点操作发生时，数据库写入进程即会写入脏数据到数据文件 </w:t>
      </w:r>
      <w:r>
        <w:br/>
      </w:r>
      <w:r>
        <w:rPr>
          <w:rFonts w:ascii="STSong" w:hAnsi="STSong" w:eastAsia="STSong"/>
          <w:b w:val="0"/>
          <w:i w:val="0"/>
          <w:color w:val="000000"/>
          <w:sz w:val="20"/>
        </w:rPr>
        <w:t xml:space="preserve">C.无论何时，如果有事务提交操作发生时，数据库写入进程即会写入脏数据到数据文件 </w:t>
      </w:r>
      <w:r>
        <w:br/>
      </w:r>
      <w:r>
        <w:rPr>
          <w:rFonts w:ascii="STSong" w:hAnsi="STSong" w:eastAsia="STSong"/>
          <w:b w:val="0"/>
          <w:i w:val="0"/>
          <w:color w:val="000000"/>
          <w:sz w:val="20"/>
        </w:rPr>
        <w:t>D.在脏数据写入数据文件之前，日志文件被写入</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410 页</w:t>
      </w:r>
    </w:p>
    <w:p>
      <w:pPr>
        <w:sectPr>
          <w:pgSz w:w="11900" w:h="16840"/>
          <w:pgMar w:top="16" w:right="980" w:bottom="478" w:left="960" w:header="720" w:footer="720" w:gutter="0"/>
          <w:cols w:space="720" w:num="1" w:equalWidth="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5184" w:firstLine="0"/>
        <w:jc w:val="left"/>
      </w:pP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2.4.78. 第78题 </w:t>
      </w:r>
      <w:r>
        <w:br/>
      </w:r>
      <w:r>
        <w:rPr>
          <w:rFonts w:ascii="STSong" w:hAnsi="STSong" w:eastAsia="STSong"/>
          <w:b w:val="0"/>
          <w:i w:val="0"/>
          <w:color w:val="000000"/>
          <w:sz w:val="20"/>
        </w:rPr>
        <w:t>Oracle在遇到坏块时，（）方式处理是正确的。</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 xml:space="preserve">A.如果损坏的对象是索引，重建索引 </w:t>
      </w:r>
      <w:r>
        <w:br/>
      </w:r>
      <w:r>
        <w:rPr>
          <w:rFonts w:ascii="STSong" w:hAnsi="STSong" w:eastAsia="STSong"/>
          <w:b w:val="0"/>
          <w:i w:val="0"/>
          <w:color w:val="000000"/>
          <w:sz w:val="20"/>
        </w:rPr>
        <w:t xml:space="preserve">B.使用备份进行恢复 </w:t>
      </w:r>
      <w:r>
        <w:br/>
      </w:r>
      <w:r>
        <w:rPr>
          <w:rFonts w:ascii="STSong" w:hAnsi="STSong" w:eastAsia="STSong"/>
          <w:b w:val="0"/>
          <w:i w:val="0"/>
          <w:color w:val="000000"/>
          <w:sz w:val="20"/>
        </w:rPr>
        <w:t xml:space="preserve">C.使用CREATE TABLE AS 创建新表 </w:t>
      </w:r>
      <w:r>
        <w:br/>
      </w:r>
      <w:r>
        <w:rPr>
          <w:rFonts w:ascii="STSong" w:hAnsi="STSong" w:eastAsia="STSong"/>
          <w:b w:val="0"/>
          <w:i w:val="0"/>
          <w:color w:val="000000"/>
          <w:sz w:val="20"/>
        </w:rPr>
        <w:t xml:space="preserve">D.使用DBMS_REPAIR跳过坏块，然后用EXP导出表重新建立新表 </w:t>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2.4.79. 第79题 </w:t>
      </w:r>
      <w:r>
        <w:br/>
      </w:r>
      <w:r>
        <w:rPr>
          <w:rFonts w:ascii="STSong" w:hAnsi="STSong" w:eastAsia="STSong"/>
          <w:b w:val="0"/>
          <w:i w:val="0"/>
          <w:color w:val="000000"/>
          <w:sz w:val="20"/>
        </w:rPr>
        <w:t>以下关于Oracle数据文件的说法，正确的是（   ）。</w:t>
      </w:r>
    </w:p>
    <w:p>
      <w:pPr>
        <w:autoSpaceDN w:val="0"/>
        <w:autoSpaceDE w:val="0"/>
        <w:widowControl/>
        <w:spacing w:line="308" w:lineRule="exact" w:before="0" w:after="0"/>
        <w:ind w:left="400" w:right="2016" w:firstLine="0"/>
        <w:jc w:val="left"/>
      </w:pPr>
      <w:r>
        <w:rPr>
          <w:rFonts w:ascii="STSong" w:hAnsi="STSong" w:eastAsia="STSong"/>
          <w:b w:val="0"/>
          <w:i w:val="0"/>
          <w:color w:val="000000"/>
          <w:sz w:val="20"/>
        </w:rPr>
        <w:t xml:space="preserve">A.数据库中的数据存储在数据文件中 </w:t>
      </w:r>
      <w:r>
        <w:br/>
      </w:r>
      <w:r>
        <w:rPr>
          <w:rFonts w:ascii="STSong" w:hAnsi="STSong" w:eastAsia="STSong"/>
          <w:b w:val="0"/>
          <w:i w:val="0"/>
          <w:color w:val="000000"/>
          <w:sz w:val="20"/>
        </w:rPr>
        <w:t xml:space="preserve">B.一个表空间只能由一个数据文件组成 </w:t>
      </w:r>
      <w:r>
        <w:br/>
      </w:r>
      <w:r>
        <w:rPr>
          <w:rFonts w:ascii="STSong" w:hAnsi="STSong" w:eastAsia="STSong"/>
          <w:b w:val="0"/>
          <w:i w:val="0"/>
          <w:color w:val="000000"/>
          <w:sz w:val="20"/>
        </w:rPr>
        <w:t xml:space="preserve">C.一个数据文件仅能与一个数据库联系 </w:t>
      </w:r>
      <w:r>
        <w:br/>
      </w:r>
      <w:r>
        <w:rPr>
          <w:rFonts w:ascii="STSong" w:hAnsi="STSong" w:eastAsia="STSong"/>
          <w:b w:val="0"/>
          <w:i w:val="0"/>
          <w:color w:val="000000"/>
          <w:sz w:val="20"/>
        </w:rPr>
        <w:t xml:space="preserve">D.数据文件一旦建立，就不能改变大小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2.4.80. 第80题 </w:t>
      </w:r>
      <w:r>
        <w:br/>
      </w:r>
      <w:r>
        <w:rPr>
          <w:rFonts w:ascii="STSong" w:hAnsi="STSong" w:eastAsia="STSong"/>
          <w:b w:val="0"/>
          <w:i w:val="0"/>
          <w:color w:val="000000"/>
          <w:sz w:val="20"/>
        </w:rPr>
        <w:t xml:space="preserve">oracle数据文件的扩展方式有 </w:t>
      </w:r>
      <w:r>
        <w:br/>
      </w:r>
      <w:r>
        <w:rPr>
          <w:rFonts w:ascii="STSong" w:hAnsi="STSong" w:eastAsia="STSong"/>
          <w:b w:val="0"/>
          <w:i w:val="0"/>
          <w:color w:val="000000"/>
          <w:sz w:val="20"/>
        </w:rPr>
        <w:t xml:space="preserve">A.手动扩展 </w:t>
      </w:r>
      <w:r>
        <w:br/>
      </w:r>
      <w:r>
        <w:rPr>
          <w:rFonts w:ascii="STSong" w:hAnsi="STSong" w:eastAsia="STSong"/>
          <w:b w:val="0"/>
          <w:i w:val="0"/>
          <w:color w:val="000000"/>
          <w:sz w:val="20"/>
        </w:rPr>
        <w:t xml:space="preserve">B.自动扩展 </w:t>
      </w:r>
      <w:r>
        <w:br/>
      </w:r>
      <w:r>
        <w:rPr>
          <w:rFonts w:ascii="STSong" w:hAnsi="STSong" w:eastAsia="STSong"/>
          <w:b w:val="0"/>
          <w:i w:val="0"/>
          <w:color w:val="000000"/>
          <w:sz w:val="20"/>
        </w:rPr>
        <w:t xml:space="preserve">C.增加数据文件个数 </w:t>
      </w:r>
      <w:r>
        <w:br/>
      </w:r>
      <w:r>
        <w:rPr>
          <w:rFonts w:ascii="STSong" w:hAnsi="STSong" w:eastAsia="STSong"/>
          <w:b w:val="0"/>
          <w:i w:val="0"/>
          <w:color w:val="000000"/>
          <w:sz w:val="20"/>
        </w:rPr>
        <w:t xml:space="preserve">D.增加表空间个数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2.4.81. 第81题 </w:t>
      </w:r>
      <w:r>
        <w:br/>
      </w:r>
      <w:r>
        <w:rPr>
          <w:rFonts w:ascii="STSong" w:hAnsi="STSong" w:eastAsia="STSong"/>
          <w:b w:val="0"/>
          <w:i w:val="0"/>
          <w:color w:val="000000"/>
          <w:sz w:val="20"/>
        </w:rPr>
        <w:t>在oracle环境下，需要创建表空间，当数据超过表空间大小时，</w:t>
      </w:r>
      <w:r>
        <w:br/>
      </w:r>
      <w:r>
        <w:rPr>
          <w:rFonts w:ascii="STSong" w:hAnsi="STSong" w:eastAsia="STSong"/>
          <w:b w:val="0"/>
          <w:i w:val="0"/>
          <w:color w:val="000000"/>
          <w:sz w:val="20"/>
        </w:rPr>
        <w:t xml:space="preserve">要对表空间进行扩充，以下选项中扩充方式正确的有：( ) </w:t>
      </w:r>
      <w:r>
        <w:br/>
      </w:r>
      <w:r>
        <w:rPr>
          <w:rFonts w:ascii="STSong" w:hAnsi="STSong" w:eastAsia="STSong"/>
          <w:b w:val="0"/>
          <w:i w:val="0"/>
          <w:color w:val="000000"/>
          <w:sz w:val="20"/>
        </w:rPr>
        <w:t xml:space="preserve">A.添加数据文件 </w:t>
      </w:r>
      <w:r>
        <w:br/>
      </w:r>
      <w:r>
        <w:rPr>
          <w:rFonts w:ascii="STSong" w:hAnsi="STSong" w:eastAsia="STSong"/>
          <w:b w:val="0"/>
          <w:i w:val="0"/>
          <w:color w:val="000000"/>
          <w:sz w:val="20"/>
        </w:rPr>
        <w:t xml:space="preserve">B.改变数据文件的大小 </w:t>
      </w:r>
      <w:r>
        <w:br/>
      </w:r>
      <w:r>
        <w:rPr>
          <w:rFonts w:ascii="STSong" w:hAnsi="STSong" w:eastAsia="STSong"/>
          <w:b w:val="0"/>
          <w:i w:val="0"/>
          <w:color w:val="000000"/>
          <w:sz w:val="20"/>
        </w:rPr>
        <w:t xml:space="preserve">C.允许数据文件自动扩展 </w:t>
      </w:r>
      <w:r>
        <w:br/>
      </w:r>
      <w:r>
        <w:rPr>
          <w:rFonts w:ascii="STSong" w:hAnsi="STSong" w:eastAsia="STSong"/>
          <w:b w:val="0"/>
          <w:i w:val="0"/>
          <w:color w:val="000000"/>
          <w:sz w:val="20"/>
        </w:rPr>
        <w:t xml:space="preserve">D.表空间不能再用重新创建表空间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关联评价点的名称：数据库表空间创建 </w:t>
      </w:r>
      <w:r>
        <w:br/>
      </w:r>
      <w:r>
        <w:rPr>
          <w:rFonts w:ascii="STSong" w:hAnsi="STSong" w:eastAsia="STSong"/>
          <w:b w:val="0"/>
          <w:i w:val="0"/>
          <w:color w:val="000000"/>
          <w:sz w:val="24"/>
        </w:rPr>
        <w:t xml:space="preserve">2.4.82. 第82题 </w:t>
      </w:r>
      <w:r>
        <w:br/>
      </w:r>
      <w:r>
        <w:rPr>
          <w:rFonts w:ascii="STSong" w:hAnsi="STSong" w:eastAsia="STSong"/>
          <w:b w:val="0"/>
          <w:i w:val="0"/>
          <w:color w:val="000000"/>
          <w:sz w:val="20"/>
        </w:rPr>
        <w:t>在oracle环境下，误删除了USER表空间的数据文件，应该在哪种状态下恢复表空间。</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A.NOMOUNT </w:t>
      </w:r>
      <w:r>
        <w:br/>
      </w:r>
      <w:r>
        <w:rPr>
          <w:rFonts w:ascii="STSong" w:hAnsi="STSong" w:eastAsia="STSong"/>
          <w:b w:val="0"/>
          <w:i w:val="0"/>
          <w:color w:val="000000"/>
          <w:sz w:val="20"/>
        </w:rPr>
        <w:t xml:space="preserve">B.MOUNT </w:t>
      </w:r>
      <w:r>
        <w:br/>
      </w:r>
      <w:r>
        <w:rPr>
          <w:rFonts w:ascii="STSong" w:hAnsi="STSong" w:eastAsia="STSong"/>
          <w:b w:val="0"/>
          <w:i w:val="0"/>
          <w:color w:val="000000"/>
          <w:sz w:val="20"/>
        </w:rPr>
        <w:t xml:space="preserve">C.OPEN </w:t>
      </w:r>
      <w:r>
        <w:br/>
      </w:r>
      <w:r>
        <w:rPr>
          <w:rFonts w:ascii="STSong" w:hAnsi="STSong" w:eastAsia="STSong"/>
          <w:b w:val="0"/>
          <w:i w:val="0"/>
          <w:color w:val="000000"/>
          <w:sz w:val="20"/>
        </w:rPr>
        <w:t xml:space="preserve">D.以上都不对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关联评价点的名称：数据库表空间重命名 </w:t>
      </w:r>
      <w:r>
        <w:br/>
      </w:r>
      <w:r>
        <w:rPr>
          <w:rFonts w:ascii="STSong" w:hAnsi="STSong" w:eastAsia="STSong"/>
          <w:b w:val="0"/>
          <w:i w:val="0"/>
          <w:color w:val="000000"/>
          <w:sz w:val="24"/>
        </w:rPr>
        <w:t xml:space="preserve">2.4.83. 第83题 </w:t>
      </w:r>
      <w:r>
        <w:br/>
      </w:r>
      <w:r>
        <w:rPr>
          <w:rFonts w:ascii="STSong" w:hAnsi="STSong" w:eastAsia="STSong"/>
          <w:b w:val="0"/>
          <w:i w:val="0"/>
          <w:color w:val="000000"/>
          <w:sz w:val="20"/>
        </w:rPr>
        <w:t xml:space="preserve">某Oracle数据库实例在过去的一个月中持续运行其中AWR快照保留时间为7天，STATISTICS_LEVEL参数设置 </w:t>
      </w:r>
      <w:r>
        <w:rPr>
          <w:rFonts w:ascii="STSong" w:hAnsi="STSong" w:eastAsia="STSong"/>
          <w:b w:val="0"/>
          <w:i w:val="0"/>
          <w:color w:val="000000"/>
          <w:sz w:val="20"/>
        </w:rPr>
        <w:t>为TYPICAL用户反映前一天下午7点到9点数据库性能较差，为了诊断问题，应执行以下哪些操作</w:t>
      </w:r>
    </w:p>
    <w:p>
      <w:pPr>
        <w:autoSpaceDN w:val="0"/>
        <w:autoSpaceDE w:val="0"/>
        <w:widowControl/>
        <w:spacing w:line="208" w:lineRule="exact" w:before="260" w:after="0"/>
        <w:ind w:left="0" w:right="4518" w:firstLine="0"/>
        <w:jc w:val="right"/>
      </w:pPr>
      <w:r>
        <w:rPr>
          <w:rFonts w:ascii="STSong" w:hAnsi="STSong" w:eastAsia="STSong"/>
          <w:b w:val="0"/>
          <w:i w:val="0"/>
          <w:color w:val="000000"/>
          <w:sz w:val="16"/>
        </w:rPr>
        <w:t>第 411 页</w:t>
      </w:r>
    </w:p>
    <w:p>
      <w:pPr>
        <w:sectPr>
          <w:pgSz w:w="11900" w:h="16840"/>
          <w:pgMar w:top="16" w:right="1128" w:bottom="478" w:left="960" w:header="720" w:footer="720" w:gutter="0"/>
          <w:cols w:space="720" w:num="1" w:equalWidth="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4032" w:firstLine="0"/>
        <w:jc w:val="left"/>
      </w:pPr>
      <w:r>
        <w:rPr>
          <w:rFonts w:ascii="STSong" w:hAnsi="STSong" w:eastAsia="STSong"/>
          <w:b w:val="0"/>
          <w:i w:val="0"/>
          <w:color w:val="000000"/>
          <w:sz w:val="20"/>
        </w:rPr>
        <w:t xml:space="preserve">A.使用ASH报告 </w:t>
      </w:r>
      <w:r>
        <w:br/>
      </w:r>
      <w:r>
        <w:rPr>
          <w:rFonts w:ascii="STSong" w:hAnsi="STSong" w:eastAsia="STSong"/>
          <w:b w:val="0"/>
          <w:i w:val="0"/>
          <w:color w:val="000000"/>
          <w:sz w:val="20"/>
        </w:rPr>
        <w:t xml:space="preserve">B.使用AWR对比报告 </w:t>
      </w:r>
      <w:r>
        <w:br/>
      </w:r>
      <w:r>
        <w:rPr>
          <w:rFonts w:ascii="STSong" w:hAnsi="STSong" w:eastAsia="STSong"/>
          <w:b w:val="0"/>
          <w:i w:val="0"/>
          <w:color w:val="000000"/>
          <w:sz w:val="20"/>
        </w:rPr>
        <w:t xml:space="preserve">C.使用前一天下午7点到9点的ADDM报告 </w:t>
      </w:r>
      <w:r>
        <w:br/>
      </w:r>
      <w:r>
        <w:rPr>
          <w:rFonts w:ascii="STSong" w:hAnsi="STSong" w:eastAsia="STSong"/>
          <w:b w:val="0"/>
          <w:i w:val="0"/>
          <w:color w:val="000000"/>
          <w:sz w:val="20"/>
        </w:rPr>
        <w:t xml:space="preserve">D.使用前一天下午7点到9点的AWR对比报告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关联评价点的名称：数据库表空间重命名 </w:t>
      </w:r>
      <w:r>
        <w:br/>
      </w:r>
      <w:r>
        <w:rPr>
          <w:rFonts w:ascii="STSong" w:hAnsi="STSong" w:eastAsia="STSong"/>
          <w:b w:val="0"/>
          <w:i w:val="0"/>
          <w:color w:val="000000"/>
          <w:sz w:val="24"/>
        </w:rPr>
        <w:t xml:space="preserve">2.4.84. 第84题 </w:t>
      </w:r>
      <w:r>
        <w:br/>
      </w:r>
      <w:r>
        <w:rPr>
          <w:rFonts w:ascii="STSong" w:hAnsi="STSong" w:eastAsia="STSong"/>
          <w:b w:val="0"/>
          <w:i w:val="0"/>
          <w:color w:val="000000"/>
          <w:sz w:val="20"/>
        </w:rPr>
        <w:t>关于Oracle中的分区表，下列说法正确的是（   ）</w:t>
      </w:r>
      <w:r>
        <w:br/>
      </w:r>
      <w:r>
        <w:rPr>
          <w:rFonts w:ascii="STSong" w:hAnsi="STSong" w:eastAsia="STSong"/>
          <w:b w:val="0"/>
          <w:i w:val="0"/>
          <w:color w:val="000000"/>
          <w:sz w:val="20"/>
        </w:rPr>
        <w:t xml:space="preserve">A.对每一个分区，可以建立本地索引 </w:t>
      </w:r>
      <w:r>
        <w:br/>
      </w:r>
      <w:r>
        <w:rPr>
          <w:rFonts w:ascii="STSong" w:hAnsi="STSong" w:eastAsia="STSong"/>
          <w:b w:val="0"/>
          <w:i w:val="0"/>
          <w:color w:val="000000"/>
          <w:sz w:val="20"/>
        </w:rPr>
        <w:t xml:space="preserve">B.可以用exp工具只导出单个分区的数据 </w:t>
      </w:r>
      <w:r>
        <w:br/>
      </w:r>
      <w:r>
        <w:rPr>
          <w:rFonts w:ascii="STSong" w:hAnsi="STSong" w:eastAsia="STSong"/>
          <w:b w:val="0"/>
          <w:i w:val="0"/>
          <w:color w:val="000000"/>
          <w:sz w:val="20"/>
        </w:rPr>
        <w:t xml:space="preserve">C.分区表的索引最好建为全局索引，以便于维护 </w:t>
      </w:r>
      <w:r>
        <w:br/>
      </w:r>
      <w:r>
        <w:rPr>
          <w:rFonts w:ascii="STSong" w:hAnsi="STSong" w:eastAsia="STSong"/>
          <w:b w:val="0"/>
          <w:i w:val="0"/>
          <w:color w:val="000000"/>
          <w:sz w:val="20"/>
        </w:rPr>
        <w:t xml:space="preserve">D.可以通过alter table命令，把一个现有分区分成多个分区 </w:t>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关联评价点的名称：数据库表空间迁移 </w:t>
      </w:r>
      <w:r>
        <w:br/>
      </w:r>
      <w:r>
        <w:rPr>
          <w:rFonts w:ascii="STSong" w:hAnsi="STSong" w:eastAsia="STSong"/>
          <w:b w:val="0"/>
          <w:i w:val="0"/>
          <w:color w:val="000000"/>
          <w:sz w:val="24"/>
        </w:rPr>
        <w:t xml:space="preserve">2.4.85. 第85题 </w:t>
      </w:r>
      <w:r>
        <w:br/>
      </w:r>
      <w:r>
        <w:rPr>
          <w:rFonts w:ascii="STSong" w:hAnsi="STSong" w:eastAsia="STSong"/>
          <w:b w:val="0"/>
          <w:i w:val="0"/>
          <w:color w:val="000000"/>
          <w:sz w:val="20"/>
        </w:rPr>
        <w:t xml:space="preserve">表命名时需要遵循的规则中选择正确的是( ) </w:t>
      </w:r>
      <w:r>
        <w:br/>
      </w:r>
      <w:r>
        <w:rPr>
          <w:rFonts w:ascii="STSong" w:hAnsi="STSong" w:eastAsia="STSong"/>
          <w:b w:val="0"/>
          <w:i w:val="0"/>
          <w:color w:val="000000"/>
          <w:sz w:val="20"/>
        </w:rPr>
        <w:t xml:space="preserve">A.表明的首字符应该为字母 </w:t>
      </w:r>
      <w:r>
        <w:br/>
      </w:r>
      <w:r>
        <w:rPr>
          <w:rFonts w:ascii="STSong" w:hAnsi="STSong" w:eastAsia="STSong"/>
          <w:b w:val="0"/>
          <w:i w:val="0"/>
          <w:color w:val="000000"/>
          <w:sz w:val="20"/>
        </w:rPr>
        <w:t xml:space="preserve">B.不能使用保留字 </w:t>
      </w:r>
      <w:r>
        <w:br/>
      </w:r>
      <w:r>
        <w:rPr>
          <w:rFonts w:ascii="STSong" w:hAnsi="STSong" w:eastAsia="STSong"/>
          <w:b w:val="0"/>
          <w:i w:val="0"/>
          <w:color w:val="000000"/>
          <w:sz w:val="20"/>
        </w:rPr>
        <w:t>C.可以使用下划线、数字、</w:t>
      </w:r>
      <w:r>
        <w:br/>
      </w:r>
      <w:r>
        <w:rPr>
          <w:rFonts w:ascii="STSong" w:hAnsi="STSong" w:eastAsia="STSong"/>
          <w:b w:val="0"/>
          <w:i w:val="0"/>
          <w:color w:val="000000"/>
          <w:sz w:val="20"/>
        </w:rPr>
        <w:t xml:space="preserve">字母、但不能使用空格和单引号 </w:t>
      </w:r>
      <w:r>
        <w:br/>
      </w:r>
      <w:r>
        <w:rPr>
          <w:rFonts w:ascii="STSong" w:hAnsi="STSong" w:eastAsia="STSong"/>
          <w:b w:val="0"/>
          <w:i w:val="0"/>
          <w:color w:val="000000"/>
          <w:sz w:val="20"/>
        </w:rPr>
        <w:t xml:space="preserve">D.同一用户下表名不能重复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2.4.86. 第86题 </w:t>
      </w:r>
      <w:r>
        <w:br/>
      </w:r>
      <w:r>
        <w:rPr>
          <w:rFonts w:ascii="STSong" w:hAnsi="STSong" w:eastAsia="STSong"/>
          <w:b w:val="0"/>
          <w:i w:val="0"/>
          <w:color w:val="000000"/>
          <w:sz w:val="20"/>
        </w:rPr>
        <w:t xml:space="preserve">在oracle外部表上可以执行哪些操作 </w:t>
      </w:r>
      <w:r>
        <w:br/>
      </w:r>
      <w:r>
        <w:rPr>
          <w:rFonts w:ascii="STSong" w:hAnsi="STSong" w:eastAsia="STSong"/>
          <w:b w:val="0"/>
          <w:i w:val="0"/>
          <w:color w:val="000000"/>
          <w:sz w:val="20"/>
        </w:rPr>
        <w:t xml:space="preserve">A.创建视图 </w:t>
      </w:r>
      <w:r>
        <w:br/>
      </w:r>
      <w:r>
        <w:rPr>
          <w:rFonts w:ascii="STSong" w:hAnsi="STSong" w:eastAsia="STSong"/>
          <w:b w:val="0"/>
          <w:i w:val="0"/>
          <w:color w:val="000000"/>
          <w:sz w:val="20"/>
        </w:rPr>
        <w:t xml:space="preserve">B.创建索引 </w:t>
      </w:r>
      <w:r>
        <w:br/>
      </w:r>
      <w:r>
        <w:rPr>
          <w:rFonts w:ascii="STSong" w:hAnsi="STSong" w:eastAsia="STSong"/>
          <w:b w:val="0"/>
          <w:i w:val="0"/>
          <w:color w:val="000000"/>
          <w:sz w:val="20"/>
        </w:rPr>
        <w:t xml:space="preserve">C.创建同义词 </w:t>
      </w:r>
      <w:r>
        <w:br/>
      </w:r>
      <w:r>
        <w:rPr>
          <w:rFonts w:ascii="STSong" w:hAnsi="STSong" w:eastAsia="STSong"/>
          <w:b w:val="0"/>
          <w:i w:val="0"/>
          <w:color w:val="000000"/>
          <w:sz w:val="20"/>
        </w:rPr>
        <w:t xml:space="preserve">D.增加一个虚拟列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2.4.87. 第87题 </w:t>
      </w:r>
      <w:r>
        <w:br/>
      </w:r>
      <w:r>
        <w:rPr>
          <w:rFonts w:ascii="STSong" w:hAnsi="STSong" w:eastAsia="STSong"/>
          <w:b w:val="0"/>
          <w:i w:val="0"/>
          <w:color w:val="000000"/>
          <w:sz w:val="20"/>
        </w:rPr>
        <w:t xml:space="preserve">数据库中游标的操作包括 </w:t>
      </w:r>
      <w:r>
        <w:br/>
      </w:r>
      <w:r>
        <w:rPr>
          <w:rFonts w:ascii="STSong" w:hAnsi="STSong" w:eastAsia="STSong"/>
          <w:b w:val="0"/>
          <w:i w:val="0"/>
          <w:color w:val="000000"/>
          <w:sz w:val="20"/>
        </w:rPr>
        <w:t xml:space="preserve">A.open </w:t>
      </w:r>
      <w:r>
        <w:br/>
      </w:r>
      <w:r>
        <w:rPr>
          <w:rFonts w:ascii="STSong" w:hAnsi="STSong" w:eastAsia="STSong"/>
          <w:b w:val="0"/>
          <w:i w:val="0"/>
          <w:color w:val="000000"/>
          <w:sz w:val="20"/>
        </w:rPr>
        <w:t xml:space="preserve">B.fetch </w:t>
      </w:r>
      <w:r>
        <w:br/>
      </w:r>
      <w:r>
        <w:rPr>
          <w:rFonts w:ascii="STSong" w:hAnsi="STSong" w:eastAsia="STSong"/>
          <w:b w:val="0"/>
          <w:i w:val="0"/>
          <w:color w:val="000000"/>
          <w:sz w:val="20"/>
        </w:rPr>
        <w:t xml:space="preserve">C.execute </w:t>
      </w:r>
      <w:r>
        <w:br/>
      </w:r>
      <w:r>
        <w:rPr>
          <w:rFonts w:ascii="STSong" w:hAnsi="STSong" w:eastAsia="STSong"/>
          <w:b w:val="0"/>
          <w:i w:val="0"/>
          <w:color w:val="000000"/>
          <w:sz w:val="20"/>
        </w:rPr>
        <w:t xml:space="preserve">D.close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2.4.88. 第88题 </w:t>
      </w:r>
      <w:r>
        <w:br/>
      </w:r>
      <w:r>
        <w:rPr>
          <w:rFonts w:ascii="STSong" w:hAnsi="STSong" w:eastAsia="STSong"/>
          <w:b w:val="0"/>
          <w:i w:val="0"/>
          <w:color w:val="000000"/>
          <w:sz w:val="20"/>
        </w:rPr>
        <w:t>SQL语句中下面哪些操作可能产生排序操作的情况（）</w:t>
      </w:r>
      <w:r>
        <w:rPr>
          <w:rFonts w:ascii="STSong" w:hAnsi="STSong" w:eastAsia="STSong"/>
          <w:b w:val="0"/>
          <w:i w:val="0"/>
          <w:color w:val="000000"/>
          <w:sz w:val="20"/>
        </w:rPr>
        <w:t xml:space="preserve">A.ORDER BY语句 </w:t>
      </w:r>
      <w:r>
        <w:br/>
      </w:r>
      <w:r>
        <w:rPr>
          <w:rFonts w:ascii="STSong" w:hAnsi="STSong" w:eastAsia="STSong"/>
          <w:b w:val="0"/>
          <w:i w:val="0"/>
          <w:color w:val="000000"/>
          <w:sz w:val="20"/>
        </w:rPr>
        <w:t xml:space="preserve">B.DISTINCT语句 </w:t>
      </w:r>
      <w:r>
        <w:br/>
      </w:r>
      <w:r>
        <w:rPr>
          <w:rFonts w:ascii="STSong" w:hAnsi="STSong" w:eastAsia="STSong"/>
          <w:b w:val="0"/>
          <w:i w:val="0"/>
          <w:color w:val="000000"/>
          <w:sz w:val="20"/>
        </w:rPr>
        <w:t xml:space="preserve">C.GROUP BY语句 </w:t>
      </w:r>
      <w:r>
        <w:br/>
      </w:r>
      <w:r>
        <w:rPr>
          <w:rFonts w:ascii="STSong" w:hAnsi="STSong" w:eastAsia="STSong"/>
          <w:b w:val="0"/>
          <w:i w:val="0"/>
          <w:color w:val="000000"/>
          <w:sz w:val="20"/>
        </w:rPr>
        <w:t xml:space="preserve">D.UNION操作 </w:t>
      </w:r>
      <w:r>
        <w:br/>
      </w:r>
      <w:r>
        <w:rPr>
          <w:rFonts w:ascii="STSong" w:hAnsi="STSong" w:eastAsia="STSong"/>
          <w:b w:val="0"/>
          <w:i w:val="0"/>
          <w:color w:val="000000"/>
          <w:sz w:val="20"/>
        </w:rPr>
        <w:t>正确答案： ABCD</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412 页</w:t>
      </w:r>
    </w:p>
    <w:p>
      <w:pPr>
        <w:sectPr>
          <w:pgSz w:w="11900" w:h="16840"/>
          <w:pgMar w:top="16" w:right="1440" w:bottom="478" w:left="960" w:header="720" w:footer="720" w:gutter="0"/>
          <w:cols w:space="720" w:num="1" w:equalWidth="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1296" w:firstLine="0"/>
        <w:jc w:val="left"/>
      </w:pP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2.4.89. 第89题 </w:t>
      </w:r>
      <w:r>
        <w:br/>
      </w:r>
      <w:r>
        <w:rPr>
          <w:rFonts w:ascii="STSong" w:hAnsi="STSong" w:eastAsia="STSong"/>
          <w:b w:val="0"/>
          <w:i w:val="0"/>
          <w:color w:val="000000"/>
          <w:sz w:val="20"/>
        </w:rPr>
        <w:t xml:space="preserve">关于数据库的索引，以下哪些说法是正确的 </w:t>
      </w:r>
      <w:r>
        <w:br/>
      </w:r>
      <w:r>
        <w:rPr>
          <w:rFonts w:ascii="STSong" w:hAnsi="STSong" w:eastAsia="STSong"/>
          <w:b w:val="0"/>
          <w:i w:val="0"/>
          <w:color w:val="000000"/>
          <w:sz w:val="20"/>
        </w:rPr>
        <w:t xml:space="preserve">A.应该为较大的表建立索引，小表最好不要建 </w:t>
      </w:r>
      <w:r>
        <w:br/>
      </w:r>
      <w:r>
        <w:rPr>
          <w:rFonts w:ascii="STSong" w:hAnsi="STSong" w:eastAsia="STSong"/>
          <w:b w:val="0"/>
          <w:i w:val="0"/>
          <w:color w:val="000000"/>
          <w:sz w:val="20"/>
        </w:rPr>
        <w:t xml:space="preserve">B.一般来说，表越大，索引越有效 </w:t>
      </w:r>
      <w:r>
        <w:br/>
      </w:r>
      <w:r>
        <w:rPr>
          <w:rFonts w:ascii="STSong" w:hAnsi="STSong" w:eastAsia="STSong"/>
          <w:b w:val="0"/>
          <w:i w:val="0"/>
          <w:color w:val="000000"/>
          <w:sz w:val="20"/>
        </w:rPr>
        <w:t xml:space="preserve">C.索引越多，查询、插入、修改、删除操作的执行速度就越快 </w:t>
      </w:r>
      <w:r>
        <w:br/>
      </w:r>
      <w:r>
        <w:rPr>
          <w:rFonts w:ascii="STSong" w:hAnsi="STSong" w:eastAsia="STSong"/>
          <w:b w:val="0"/>
          <w:i w:val="0"/>
          <w:color w:val="000000"/>
          <w:sz w:val="20"/>
        </w:rPr>
        <w:t xml:space="preserve">D.查询型的表应多建索引；更新型的表应少建索引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2.4.90. 第90题 </w:t>
      </w:r>
      <w:r>
        <w:br/>
      </w:r>
      <w:r>
        <w:rPr>
          <w:rFonts w:ascii="STSong" w:hAnsi="STSong" w:eastAsia="STSong"/>
          <w:b w:val="0"/>
          <w:i w:val="0"/>
          <w:color w:val="000000"/>
          <w:sz w:val="20"/>
        </w:rPr>
        <w:t>关于表压缩哪些说法是正确的（）</w:t>
      </w:r>
      <w:r>
        <w:br/>
      </w:r>
      <w:r>
        <w:rPr>
          <w:rFonts w:ascii="STSong" w:hAnsi="STSong" w:eastAsia="STSong"/>
          <w:b w:val="0"/>
          <w:i w:val="0"/>
          <w:color w:val="000000"/>
          <w:sz w:val="20"/>
        </w:rPr>
        <w:t xml:space="preserve">A.可以节省磁盘空间，并降低内存使用率 </w:t>
      </w:r>
      <w:r>
        <w:br/>
      </w:r>
      <w:r>
        <w:rPr>
          <w:rFonts w:ascii="STSong" w:hAnsi="STSong" w:eastAsia="STSong"/>
          <w:b w:val="0"/>
          <w:i w:val="0"/>
          <w:color w:val="000000"/>
          <w:sz w:val="20"/>
        </w:rPr>
        <w:t xml:space="preserve">B.可以节省磁盘空间，但是无法降低内存使用率 </w:t>
      </w:r>
      <w:r>
        <w:br/>
      </w:r>
      <w:r>
        <w:rPr>
          <w:rFonts w:ascii="STSong" w:hAnsi="STSong" w:eastAsia="STSong"/>
          <w:b w:val="0"/>
          <w:i w:val="0"/>
          <w:color w:val="000000"/>
          <w:sz w:val="20"/>
        </w:rPr>
        <w:t xml:space="preserve">C.在DML操作以及直接加载数据操作期间都会产生额外的CPU开销 </w:t>
      </w:r>
      <w:r>
        <w:br/>
      </w:r>
      <w:r>
        <w:rPr>
          <w:rFonts w:ascii="STSong" w:hAnsi="STSong" w:eastAsia="STSong"/>
          <w:b w:val="0"/>
          <w:i w:val="0"/>
          <w:color w:val="000000"/>
          <w:sz w:val="20"/>
        </w:rPr>
        <w:t>D.在DML操作期间产生额外的CPU开销，但在直接装载操作期间不会产生额外的CPU开销。</w:t>
      </w:r>
    </w:p>
    <w:p>
      <w:pPr>
        <w:autoSpaceDN w:val="0"/>
        <w:autoSpaceDE w:val="0"/>
        <w:widowControl/>
        <w:spacing w:line="316" w:lineRule="exact" w:before="0" w:after="0"/>
        <w:ind w:left="400" w:right="5904" w:firstLine="0"/>
        <w:jc w:val="left"/>
      </w:pP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2.4.91. 第91题 </w:t>
      </w:r>
      <w:r>
        <w:br/>
      </w:r>
      <w:r>
        <w:rPr>
          <w:rFonts w:ascii="STSong" w:hAnsi="STSong" w:eastAsia="STSong"/>
          <w:b w:val="0"/>
          <w:i w:val="0"/>
          <w:color w:val="000000"/>
          <w:sz w:val="20"/>
        </w:rPr>
        <w:t>Oracle中，下列哪些情况索引无效？</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A.使用&lt;&gt;比较时,索引无效,建议使用 </w:t>
      </w:r>
      <w:r>
        <w:br/>
      </w:r>
      <w:r>
        <w:rPr>
          <w:rFonts w:ascii="STSong" w:hAnsi="STSong" w:eastAsia="STSong"/>
          <w:b w:val="0"/>
          <w:i w:val="0"/>
          <w:color w:val="000000"/>
          <w:sz w:val="20"/>
        </w:rPr>
        <w:t xml:space="preserve">B.使用后置模糊匹配%时无效 </w:t>
      </w:r>
      <w:r>
        <w:br/>
      </w:r>
      <w:r>
        <w:rPr>
          <w:rFonts w:ascii="STSong" w:hAnsi="STSong" w:eastAsia="STSong"/>
          <w:b w:val="0"/>
          <w:i w:val="0"/>
          <w:color w:val="000000"/>
          <w:sz w:val="20"/>
        </w:rPr>
        <w:t xml:space="preserve">C.使用函数 </w:t>
      </w:r>
      <w:r>
        <w:br/>
      </w:r>
      <w:r>
        <w:rPr>
          <w:rFonts w:ascii="STSong" w:hAnsi="STSong" w:eastAsia="STSong"/>
          <w:b w:val="0"/>
          <w:i w:val="0"/>
          <w:color w:val="000000"/>
          <w:sz w:val="20"/>
        </w:rPr>
        <w:t xml:space="preserve">D.使用不匹配的数据类型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2.4.92. 第92题 </w:t>
      </w:r>
      <w:r>
        <w:br/>
      </w:r>
      <w:r>
        <w:rPr>
          <w:rFonts w:ascii="STSong" w:hAnsi="STSong" w:eastAsia="STSong"/>
          <w:b w:val="0"/>
          <w:i w:val="0"/>
          <w:color w:val="000000"/>
          <w:sz w:val="20"/>
        </w:rPr>
        <w:t xml:space="preserve">ORACLE常用的约束类型 </w:t>
      </w:r>
      <w:r>
        <w:br/>
      </w:r>
      <w:r>
        <w:rPr>
          <w:rFonts w:ascii="STSong" w:hAnsi="STSong" w:eastAsia="STSong"/>
          <w:b w:val="0"/>
          <w:i w:val="0"/>
          <w:color w:val="000000"/>
          <w:sz w:val="20"/>
        </w:rPr>
        <w:t xml:space="preserve">A.PRIMARY </w:t>
      </w:r>
      <w:r>
        <w:br/>
      </w:r>
      <w:r>
        <w:rPr>
          <w:rFonts w:ascii="STSong" w:hAnsi="STSong" w:eastAsia="STSong"/>
          <w:b w:val="0"/>
          <w:i w:val="0"/>
          <w:color w:val="000000"/>
          <w:sz w:val="20"/>
        </w:rPr>
        <w:t xml:space="preserve">B.FOREIGN </w:t>
      </w:r>
      <w:r>
        <w:br/>
      </w:r>
      <w:r>
        <w:rPr>
          <w:rFonts w:ascii="STSong" w:hAnsi="STSong" w:eastAsia="STSong"/>
          <w:b w:val="0"/>
          <w:i w:val="0"/>
          <w:color w:val="000000"/>
          <w:sz w:val="20"/>
        </w:rPr>
        <w:t xml:space="preserve">C.UNIQUE </w:t>
      </w:r>
      <w:r>
        <w:br/>
      </w:r>
      <w:r>
        <w:rPr>
          <w:rFonts w:ascii="STSong" w:hAnsi="STSong" w:eastAsia="STSong"/>
          <w:b w:val="0"/>
          <w:i w:val="0"/>
          <w:color w:val="000000"/>
          <w:sz w:val="20"/>
        </w:rPr>
        <w:t xml:space="preserve">D.CHECK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2.4.93. 第93题 </w:t>
      </w:r>
      <w:r>
        <w:br/>
      </w:r>
      <w:r>
        <w:rPr>
          <w:rFonts w:ascii="STSong" w:hAnsi="STSong" w:eastAsia="STSong"/>
          <w:b w:val="0"/>
          <w:i w:val="0"/>
          <w:color w:val="000000"/>
          <w:sz w:val="20"/>
        </w:rPr>
        <w:t xml:space="preserve">下面哪些运算符会从最终结果中删除重复的行(     ) </w:t>
      </w:r>
      <w:r>
        <w:br/>
      </w:r>
      <w:r>
        <w:rPr>
          <w:rFonts w:ascii="STSong" w:hAnsi="STSong" w:eastAsia="STSong"/>
          <w:b w:val="0"/>
          <w:i w:val="0"/>
          <w:color w:val="000000"/>
          <w:sz w:val="20"/>
        </w:rPr>
        <w:t xml:space="preserve">A.INTERSECT </w:t>
      </w:r>
      <w:r>
        <w:br/>
      </w:r>
      <w:r>
        <w:rPr>
          <w:rFonts w:ascii="STSong" w:hAnsi="STSong" w:eastAsia="STSong"/>
          <w:b w:val="0"/>
          <w:i w:val="0"/>
          <w:color w:val="000000"/>
          <w:sz w:val="20"/>
        </w:rPr>
        <w:t xml:space="preserve">B.MINUS </w:t>
      </w:r>
      <w:r>
        <w:br/>
      </w:r>
      <w:r>
        <w:rPr>
          <w:rFonts w:ascii="STSong" w:hAnsi="STSong" w:eastAsia="STSong"/>
          <w:b w:val="0"/>
          <w:i w:val="0"/>
          <w:color w:val="000000"/>
          <w:sz w:val="20"/>
        </w:rPr>
        <w:t xml:space="preserve">C.UNION </w:t>
      </w:r>
      <w:r>
        <w:br/>
      </w:r>
      <w:r>
        <w:rPr>
          <w:rFonts w:ascii="STSong" w:hAnsi="STSong" w:eastAsia="STSong"/>
          <w:b w:val="0"/>
          <w:i w:val="0"/>
          <w:color w:val="000000"/>
          <w:sz w:val="20"/>
        </w:rPr>
        <w:t xml:space="preserve">D.UNION ALL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关联评价点的名称：数据库数据插入 </w:t>
      </w:r>
      <w:r>
        <w:br/>
      </w:r>
      <w:r>
        <w:rPr>
          <w:rFonts w:ascii="STSong" w:hAnsi="STSong" w:eastAsia="STSong"/>
          <w:b w:val="0"/>
          <w:i w:val="0"/>
          <w:color w:val="000000"/>
          <w:sz w:val="24"/>
        </w:rPr>
        <w:t xml:space="preserve">2.4.94. 第94题 </w:t>
      </w:r>
      <w:r>
        <w:br/>
      </w:r>
      <w:r>
        <w:rPr>
          <w:rFonts w:ascii="STSong" w:hAnsi="STSong" w:eastAsia="STSong"/>
          <w:b w:val="0"/>
          <w:i w:val="0"/>
          <w:color w:val="000000"/>
          <w:sz w:val="20"/>
        </w:rPr>
        <w:t>关于数据库中索引说法正确的是（）</w:t>
      </w:r>
      <w:r>
        <w:br/>
      </w:r>
      <w:r>
        <w:rPr>
          <w:rFonts w:ascii="STSong" w:hAnsi="STSong" w:eastAsia="STSong"/>
          <w:b w:val="0"/>
          <w:i w:val="0"/>
          <w:color w:val="000000"/>
          <w:sz w:val="20"/>
        </w:rPr>
        <w:t xml:space="preserve">A.当创建索引时，Oracle会为索引创建索引树，表和索引树通过rowid(伪列)来定位数据 </w:t>
      </w:r>
      <w:r>
        <w:br/>
      </w:r>
      <w:r>
        <w:rPr>
          <w:rFonts w:ascii="STSong" w:hAnsi="STSong" w:eastAsia="STSong"/>
          <w:b w:val="0"/>
          <w:i w:val="0"/>
          <w:color w:val="000000"/>
          <w:sz w:val="20"/>
        </w:rPr>
        <w:t xml:space="preserve">B.当表里的数据发生更新时，Oracle会自动维护索引树 </w:t>
      </w:r>
      <w:r>
        <w:br/>
      </w:r>
      <w:r>
        <w:rPr>
          <w:rFonts w:ascii="STSong" w:hAnsi="STSong" w:eastAsia="STSong"/>
          <w:b w:val="0"/>
          <w:i w:val="0"/>
          <w:color w:val="000000"/>
          <w:sz w:val="20"/>
        </w:rPr>
        <w:t>C.如果表更新比较频繁，那么在索引中删除标示会越来越多，这时索引的查询效率必然降低，所以应该定期</w:t>
      </w:r>
    </w:p>
    <w:p>
      <w:pPr>
        <w:autoSpaceDN w:val="0"/>
        <w:autoSpaceDE w:val="0"/>
        <w:widowControl/>
        <w:spacing w:line="208" w:lineRule="exact" w:before="260" w:after="0"/>
        <w:ind w:left="0" w:right="4512" w:firstLine="0"/>
        <w:jc w:val="right"/>
      </w:pPr>
      <w:r>
        <w:rPr>
          <w:rFonts w:ascii="STSong" w:hAnsi="STSong" w:eastAsia="STSong"/>
          <w:b w:val="0"/>
          <w:i w:val="0"/>
          <w:color w:val="000000"/>
          <w:sz w:val="16"/>
        </w:rPr>
        <w:t>第 413 页</w:t>
      </w:r>
    </w:p>
    <w:p>
      <w:pPr>
        <w:sectPr>
          <w:pgSz w:w="11900" w:h="16840"/>
          <w:pgMar w:top="16" w:right="1134" w:bottom="478" w:left="960" w:header="720" w:footer="720" w:gutter="0"/>
          <w:cols w:space="720" w:num="1" w:equalWidth="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4896" w:firstLine="0"/>
        <w:jc w:val="left"/>
      </w:pPr>
      <w:r>
        <w:rPr>
          <w:rFonts w:ascii="STSong" w:hAnsi="STSong" w:eastAsia="STSong"/>
          <w:b w:val="0"/>
          <w:i w:val="0"/>
          <w:color w:val="000000"/>
          <w:sz w:val="20"/>
        </w:rPr>
        <w:t xml:space="preserve">重建索引 </w:t>
      </w:r>
      <w:r>
        <w:br/>
      </w:r>
      <w:r>
        <w:rPr>
          <w:rFonts w:ascii="STSong" w:hAnsi="STSong" w:eastAsia="STSong"/>
          <w:b w:val="0"/>
          <w:i w:val="0"/>
          <w:color w:val="000000"/>
          <w:sz w:val="20"/>
        </w:rPr>
        <w:t xml:space="preserve">D.在索引重建期间，用户还可以使用原来的索引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关联评价点的名称：数据库数据插入 </w:t>
      </w:r>
      <w:r>
        <w:br/>
      </w:r>
      <w:r>
        <w:rPr>
          <w:rFonts w:ascii="STSong" w:hAnsi="STSong" w:eastAsia="STSong"/>
          <w:b w:val="0"/>
          <w:i w:val="0"/>
          <w:color w:val="000000"/>
          <w:sz w:val="24"/>
        </w:rPr>
        <w:t xml:space="preserve">2.4.95. 第95题 </w:t>
      </w:r>
      <w:r>
        <w:br/>
      </w:r>
      <w:r>
        <w:rPr>
          <w:rFonts w:ascii="STSong" w:hAnsi="STSong" w:eastAsia="STSong"/>
          <w:b w:val="0"/>
          <w:i w:val="0"/>
          <w:color w:val="000000"/>
          <w:sz w:val="20"/>
        </w:rPr>
        <w:t xml:space="preserve">关于Truncate table, 以下（ ）描述是错误的。 </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A.Truncate table 可跟Where从句，根据条件进行删除。</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B.Truncate table 用来删除表中所有数据。</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C.触发器对Truncate table无效。</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D.delete 比Truncate table速度快。</w:t>
      </w:r>
    </w:p>
    <w:p>
      <w:pPr>
        <w:autoSpaceDN w:val="0"/>
        <w:autoSpaceDE w:val="0"/>
        <w:widowControl/>
        <w:spacing w:line="308" w:lineRule="exact" w:before="0" w:after="0"/>
        <w:ind w:left="400" w:right="432" w:firstLine="0"/>
        <w:jc w:val="left"/>
      </w:pP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关联评价点的名称：数据库数据插入 </w:t>
      </w:r>
      <w:r>
        <w:br/>
      </w:r>
      <w:r>
        <w:rPr>
          <w:rFonts w:ascii="STSong" w:hAnsi="STSong" w:eastAsia="STSong"/>
          <w:b w:val="0"/>
          <w:i w:val="0"/>
          <w:color w:val="000000"/>
          <w:sz w:val="24"/>
        </w:rPr>
        <w:t xml:space="preserve">2.4.96. 第96题 </w:t>
      </w:r>
      <w:r>
        <w:br/>
      </w:r>
      <w:r>
        <w:rPr>
          <w:rFonts w:ascii="STSong" w:hAnsi="STSong" w:eastAsia="STSong"/>
          <w:b w:val="0"/>
          <w:i w:val="0"/>
          <w:color w:val="000000"/>
          <w:sz w:val="20"/>
        </w:rPr>
        <w:t>关于 TRUNCATE 命令在一个表上的影响哪些说法是正确的（）</w:t>
      </w:r>
      <w:r>
        <w:br/>
      </w:r>
      <w:r>
        <w:rPr>
          <w:rFonts w:ascii="STSong" w:hAnsi="STSong" w:eastAsia="STSong"/>
          <w:b w:val="0"/>
          <w:i w:val="0"/>
          <w:color w:val="000000"/>
          <w:sz w:val="20"/>
        </w:rPr>
        <w:t xml:space="preserve">A.表相应的索引也被删除 </w:t>
      </w:r>
      <w:r>
        <w:br/>
      </w:r>
      <w:r>
        <w:rPr>
          <w:rFonts w:ascii="STSong" w:hAnsi="STSong" w:eastAsia="STSong"/>
          <w:b w:val="0"/>
          <w:i w:val="0"/>
          <w:color w:val="000000"/>
          <w:sz w:val="20"/>
        </w:rPr>
        <w:t xml:space="preserve">B.表上的删除触发器被解除当执行 TRUNCATE 命令 </w:t>
      </w:r>
      <w:r>
        <w:br/>
      </w:r>
      <w:r>
        <w:rPr>
          <w:rFonts w:ascii="STSong" w:hAnsi="STSong" w:eastAsia="STSong"/>
          <w:b w:val="0"/>
          <w:i w:val="0"/>
          <w:color w:val="000000"/>
          <w:sz w:val="20"/>
        </w:rPr>
        <w:t xml:space="preserve">C.高水位（HWM）设置为指向表段中第一个可用的数据块 </w:t>
      </w:r>
      <w:r>
        <w:br/>
      </w:r>
      <w:r>
        <w:rPr>
          <w:rFonts w:ascii="STSong" w:hAnsi="STSong" w:eastAsia="STSong"/>
          <w:b w:val="0"/>
          <w:i w:val="0"/>
          <w:color w:val="000000"/>
          <w:sz w:val="20"/>
        </w:rPr>
        <w:t xml:space="preserve">D.没有 undo 或者很少的 undo 数据产生在执行 TRUNCATE 命令期间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关联评价点的名称：数据库数据插入 </w:t>
      </w:r>
      <w:r>
        <w:br/>
      </w:r>
      <w:r>
        <w:rPr>
          <w:rFonts w:ascii="STSong" w:hAnsi="STSong" w:eastAsia="STSong"/>
          <w:b w:val="0"/>
          <w:i w:val="0"/>
          <w:color w:val="000000"/>
          <w:sz w:val="24"/>
        </w:rPr>
        <w:t xml:space="preserve">2.4.97. 第97题 </w:t>
      </w:r>
      <w:r>
        <w:br/>
      </w:r>
      <w:r>
        <w:rPr>
          <w:rFonts w:ascii="STSong" w:hAnsi="STSong" w:eastAsia="STSong"/>
          <w:b w:val="0"/>
          <w:i w:val="0"/>
          <w:color w:val="000000"/>
          <w:sz w:val="20"/>
        </w:rPr>
        <w:t xml:space="preserve">数据库系统中，事务具体的特征包括 </w:t>
      </w:r>
      <w:r>
        <w:br/>
      </w:r>
      <w:r>
        <w:rPr>
          <w:rFonts w:ascii="STSong" w:hAnsi="STSong" w:eastAsia="STSong"/>
          <w:b w:val="0"/>
          <w:i w:val="0"/>
          <w:color w:val="000000"/>
          <w:sz w:val="20"/>
        </w:rPr>
        <w:t xml:space="preserve">A.原子性 </w:t>
      </w:r>
      <w:r>
        <w:br/>
      </w:r>
      <w:r>
        <w:rPr>
          <w:rFonts w:ascii="STSong" w:hAnsi="STSong" w:eastAsia="STSong"/>
          <w:b w:val="0"/>
          <w:i w:val="0"/>
          <w:color w:val="000000"/>
          <w:sz w:val="20"/>
        </w:rPr>
        <w:t xml:space="preserve">B.一致性 </w:t>
      </w:r>
      <w:r>
        <w:br/>
      </w:r>
      <w:r>
        <w:rPr>
          <w:rFonts w:ascii="STSong" w:hAnsi="STSong" w:eastAsia="STSong"/>
          <w:b w:val="0"/>
          <w:i w:val="0"/>
          <w:color w:val="000000"/>
          <w:sz w:val="20"/>
        </w:rPr>
        <w:t xml:space="preserve">C.隔离性 </w:t>
      </w:r>
      <w:r>
        <w:br/>
      </w:r>
      <w:r>
        <w:rPr>
          <w:rFonts w:ascii="STSong" w:hAnsi="STSong" w:eastAsia="STSong"/>
          <w:b w:val="0"/>
          <w:i w:val="0"/>
          <w:color w:val="000000"/>
          <w:sz w:val="20"/>
        </w:rPr>
        <w:t xml:space="preserve">D.持续性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关联评价点的名称：Oracle备份目录设置 </w:t>
      </w:r>
      <w:r>
        <w:br/>
      </w:r>
      <w:r>
        <w:rPr>
          <w:rFonts w:ascii="STSong" w:hAnsi="STSong" w:eastAsia="STSong"/>
          <w:b w:val="0"/>
          <w:i w:val="0"/>
          <w:color w:val="000000"/>
          <w:sz w:val="24"/>
        </w:rPr>
        <w:t xml:space="preserve">2.4.98. 第98题 </w:t>
      </w:r>
      <w:r>
        <w:br/>
      </w:r>
      <w:r>
        <w:rPr>
          <w:rFonts w:ascii="STSong" w:hAnsi="STSong" w:eastAsia="STSong"/>
          <w:b w:val="0"/>
          <w:i w:val="0"/>
          <w:color w:val="000000"/>
          <w:sz w:val="20"/>
        </w:rPr>
        <w:t xml:space="preserve">以下哪些操作需要undo数据 </w:t>
      </w:r>
      <w:r>
        <w:br/>
      </w:r>
      <w:r>
        <w:rPr>
          <w:rFonts w:ascii="STSong" w:hAnsi="STSong" w:eastAsia="STSong"/>
          <w:b w:val="0"/>
          <w:i w:val="0"/>
          <w:color w:val="000000"/>
          <w:sz w:val="20"/>
        </w:rPr>
        <w:t xml:space="preserve">A.提交事务 </w:t>
      </w:r>
      <w:r>
        <w:br/>
      </w:r>
      <w:r>
        <w:rPr>
          <w:rFonts w:ascii="STSong" w:hAnsi="STSong" w:eastAsia="STSong"/>
          <w:b w:val="0"/>
          <w:i w:val="0"/>
          <w:color w:val="000000"/>
          <w:sz w:val="20"/>
        </w:rPr>
        <w:t xml:space="preserve">B.闪回事务 </w:t>
      </w:r>
      <w:r>
        <w:br/>
      </w:r>
      <w:r>
        <w:rPr>
          <w:rFonts w:ascii="STSong" w:hAnsi="STSong" w:eastAsia="STSong"/>
          <w:b w:val="0"/>
          <w:i w:val="0"/>
          <w:color w:val="000000"/>
          <w:sz w:val="20"/>
        </w:rPr>
        <w:t xml:space="preserve">C.事务恢复 </w:t>
      </w:r>
      <w:r>
        <w:br/>
      </w:r>
      <w:r>
        <w:rPr>
          <w:rFonts w:ascii="STSong" w:hAnsi="STSong" w:eastAsia="STSong"/>
          <w:b w:val="0"/>
          <w:i w:val="0"/>
          <w:color w:val="000000"/>
          <w:sz w:val="20"/>
        </w:rPr>
        <w:t xml:space="preserve">D.数据一致性查询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关联评价点的名称：Oracle控制文件备份 </w:t>
      </w:r>
      <w:r>
        <w:br/>
      </w:r>
      <w:r>
        <w:rPr>
          <w:rFonts w:ascii="STSong" w:hAnsi="STSong" w:eastAsia="STSong"/>
          <w:b w:val="0"/>
          <w:i w:val="0"/>
          <w:color w:val="000000"/>
          <w:sz w:val="24"/>
        </w:rPr>
        <w:t xml:space="preserve">2.4.99. 第99题 </w:t>
      </w:r>
      <w:r>
        <w:br/>
      </w:r>
      <w:r>
        <w:rPr>
          <w:rFonts w:ascii="STSong" w:hAnsi="STSong" w:eastAsia="STSong"/>
          <w:b w:val="0"/>
          <w:i w:val="0"/>
          <w:color w:val="000000"/>
          <w:sz w:val="20"/>
        </w:rPr>
        <w:t xml:space="preserve">在oracle环境下，使用ALTER SYSTEM语句修改系统的初始化参数时，SCOPE选项可以指定为哪些值 </w:t>
      </w:r>
      <w:r>
        <w:rPr>
          <w:rFonts w:ascii="STSong" w:hAnsi="STSong" w:eastAsia="STSong"/>
          <w:b w:val="0"/>
          <w:i w:val="0"/>
          <w:color w:val="000000"/>
          <w:sz w:val="20"/>
        </w:rPr>
        <w:t xml:space="preserve">A. MEMORY </w:t>
      </w:r>
      <w:r>
        <w:br/>
      </w:r>
      <w:r>
        <w:rPr>
          <w:rFonts w:ascii="STSong" w:hAnsi="STSong" w:eastAsia="STSong"/>
          <w:b w:val="0"/>
          <w:i w:val="0"/>
          <w:color w:val="000000"/>
          <w:sz w:val="20"/>
        </w:rPr>
        <w:t xml:space="preserve">B. SPFILE </w:t>
      </w:r>
      <w:r>
        <w:br/>
      </w:r>
      <w:r>
        <w:rPr>
          <w:rFonts w:ascii="STSong" w:hAnsi="STSong" w:eastAsia="STSong"/>
          <w:b w:val="0"/>
          <w:i w:val="0"/>
          <w:color w:val="000000"/>
          <w:sz w:val="20"/>
        </w:rPr>
        <w:t xml:space="preserve">C. PFILE </w:t>
      </w:r>
      <w:r>
        <w:br/>
      </w:r>
      <w:r>
        <w:rPr>
          <w:rFonts w:ascii="STSong" w:hAnsi="STSong" w:eastAsia="STSong"/>
          <w:b w:val="0"/>
          <w:i w:val="0"/>
          <w:color w:val="000000"/>
          <w:sz w:val="20"/>
        </w:rPr>
        <w:t xml:space="preserve">D. BOTH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关联评价点的名称：Oracle控制文件备份 </w:t>
      </w:r>
      <w:r>
        <w:br/>
      </w:r>
      <w:r>
        <w:rPr>
          <w:rFonts w:ascii="STSong" w:hAnsi="STSong" w:eastAsia="STSong"/>
          <w:b w:val="0"/>
          <w:i w:val="0"/>
          <w:color w:val="000000"/>
          <w:sz w:val="24"/>
        </w:rPr>
        <w:t xml:space="preserve">2.4.100. 第100题 </w:t>
      </w:r>
      <w:r>
        <w:br/>
      </w:r>
      <w:r>
        <w:rPr>
          <w:rFonts w:ascii="STSong" w:hAnsi="STSong" w:eastAsia="STSong"/>
          <w:b w:val="0"/>
          <w:i w:val="0"/>
          <w:color w:val="000000"/>
          <w:sz w:val="20"/>
        </w:rPr>
        <w:t>在oracle环境下，如何验证控制文件是不是多重映像？（选 3 个）（）</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414 页</w:t>
      </w:r>
    </w:p>
    <w:p>
      <w:pPr>
        <w:sectPr>
          <w:pgSz w:w="11900" w:h="16840"/>
          <w:pgMar w:top="16" w:right="1440" w:bottom="478" w:left="960" w:header="720" w:footer="720" w:gutter="0"/>
          <w:cols w:space="720" w:num="1" w:equalWidth="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4896" w:firstLine="0"/>
        <w:jc w:val="left"/>
      </w:pPr>
      <w:r>
        <w:rPr>
          <w:rFonts w:ascii="STSong" w:hAnsi="STSong" w:eastAsia="STSong"/>
          <w:b w:val="0"/>
          <w:i w:val="0"/>
          <w:color w:val="000000"/>
          <w:sz w:val="20"/>
        </w:rPr>
        <w:t xml:space="preserve">A.查询动态性能视图 V$PARAMETER </w:t>
      </w:r>
      <w:r>
        <w:br/>
      </w:r>
      <w:r>
        <w:rPr>
          <w:rFonts w:ascii="STSong" w:hAnsi="STSong" w:eastAsia="STSong"/>
          <w:b w:val="0"/>
          <w:i w:val="0"/>
          <w:color w:val="000000"/>
          <w:sz w:val="20"/>
        </w:rPr>
        <w:t xml:space="preserve">B.查询动态性能视图 V$DATABASE </w:t>
      </w:r>
      <w:r>
        <w:br/>
      </w:r>
      <w:r>
        <w:rPr>
          <w:rFonts w:ascii="STSong" w:hAnsi="STSong" w:eastAsia="STSong"/>
          <w:b w:val="0"/>
          <w:i w:val="0"/>
          <w:color w:val="000000"/>
          <w:sz w:val="20"/>
        </w:rPr>
        <w:t xml:space="preserve">C.查询动态性能视图 V$CONTROLFILE </w:t>
      </w:r>
      <w:r>
        <w:br/>
      </w:r>
      <w:r>
        <w:rPr>
          <w:rFonts w:ascii="STSong" w:hAnsi="STSong" w:eastAsia="STSong"/>
          <w:b w:val="0"/>
          <w:i w:val="0"/>
          <w:color w:val="000000"/>
          <w:sz w:val="20"/>
        </w:rPr>
        <w:t xml:space="preserve">D.使用 SHOW PARAMETERS CONTROL_FILES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关联评价点的名称：Oracle控制文件备份 </w:t>
      </w:r>
      <w:r>
        <w:br/>
      </w:r>
      <w:r>
        <w:rPr>
          <w:rFonts w:ascii="STSong" w:hAnsi="STSong" w:eastAsia="STSong"/>
          <w:b w:val="0"/>
          <w:i w:val="0"/>
          <w:color w:val="000000"/>
          <w:sz w:val="24"/>
        </w:rPr>
        <w:t xml:space="preserve">2.4.101. 第101题 </w:t>
      </w:r>
      <w:r>
        <w:br/>
      </w:r>
      <w:r>
        <w:rPr>
          <w:rFonts w:ascii="STSong" w:hAnsi="STSong" w:eastAsia="STSong"/>
          <w:b w:val="0"/>
          <w:i w:val="0"/>
          <w:color w:val="000000"/>
          <w:sz w:val="20"/>
        </w:rPr>
        <w:t>数据备份通常有哪几种方式（）</w:t>
      </w:r>
      <w:r>
        <w:br/>
      </w:r>
      <w:r>
        <w:rPr>
          <w:rFonts w:ascii="STSong" w:hAnsi="STSong" w:eastAsia="STSong"/>
          <w:b w:val="0"/>
          <w:i w:val="0"/>
          <w:color w:val="000000"/>
          <w:sz w:val="20"/>
        </w:rPr>
        <w:t xml:space="preserve">A.完全备份 </w:t>
      </w:r>
      <w:r>
        <w:br/>
      </w:r>
      <w:r>
        <w:rPr>
          <w:rFonts w:ascii="STSong" w:hAnsi="STSong" w:eastAsia="STSong"/>
          <w:b w:val="0"/>
          <w:i w:val="0"/>
          <w:color w:val="000000"/>
          <w:sz w:val="20"/>
        </w:rPr>
        <w:t xml:space="preserve">B.差异备份 </w:t>
      </w:r>
      <w:r>
        <w:br/>
      </w:r>
      <w:r>
        <w:rPr>
          <w:rFonts w:ascii="STSong" w:hAnsi="STSong" w:eastAsia="STSong"/>
          <w:b w:val="0"/>
          <w:i w:val="0"/>
          <w:color w:val="000000"/>
          <w:sz w:val="20"/>
        </w:rPr>
        <w:t xml:space="preserve">C.增量备份 </w:t>
      </w:r>
      <w:r>
        <w:br/>
      </w:r>
      <w:r>
        <w:rPr>
          <w:rFonts w:ascii="STSong" w:hAnsi="STSong" w:eastAsia="STSong"/>
          <w:b w:val="0"/>
          <w:i w:val="0"/>
          <w:color w:val="000000"/>
          <w:sz w:val="20"/>
        </w:rPr>
        <w:t xml:space="preserve">D.临时备份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关联评价点的名称：Oracle数据初级备份 </w:t>
      </w:r>
      <w:r>
        <w:br/>
      </w:r>
      <w:r>
        <w:rPr>
          <w:rFonts w:ascii="STSong" w:hAnsi="STSong" w:eastAsia="STSong"/>
          <w:b w:val="0"/>
          <w:i w:val="0"/>
          <w:color w:val="000000"/>
          <w:sz w:val="24"/>
        </w:rPr>
        <w:t xml:space="preserve">2.4.102. 第102题 </w:t>
      </w:r>
      <w:r>
        <w:br/>
      </w:r>
      <w:r>
        <w:rPr>
          <w:rFonts w:ascii="STSong" w:hAnsi="STSong" w:eastAsia="STSong"/>
          <w:b w:val="0"/>
          <w:i w:val="0"/>
          <w:color w:val="000000"/>
          <w:sz w:val="20"/>
        </w:rPr>
        <w:t xml:space="preserve">哪些类型数据可以用来创建备份集 </w:t>
      </w:r>
      <w:r>
        <w:br/>
      </w:r>
      <w:r>
        <w:rPr>
          <w:rFonts w:ascii="STSong" w:hAnsi="STSong" w:eastAsia="STSong"/>
          <w:b w:val="0"/>
          <w:i w:val="0"/>
          <w:color w:val="000000"/>
          <w:sz w:val="20"/>
        </w:rPr>
        <w:t xml:space="preserve">A. Data files </w:t>
      </w:r>
      <w:r>
        <w:br/>
      </w:r>
      <w:r>
        <w:rPr>
          <w:rFonts w:ascii="STSong" w:hAnsi="STSong" w:eastAsia="STSong"/>
          <w:b w:val="0"/>
          <w:i w:val="0"/>
          <w:color w:val="000000"/>
          <w:sz w:val="20"/>
        </w:rPr>
        <w:t xml:space="preserve">B. Archive logs </w:t>
      </w:r>
      <w:r>
        <w:br/>
      </w:r>
      <w:r>
        <w:rPr>
          <w:rFonts w:ascii="STSong" w:hAnsi="STSong" w:eastAsia="STSong"/>
          <w:b w:val="0"/>
          <w:i w:val="0"/>
          <w:color w:val="000000"/>
          <w:sz w:val="20"/>
        </w:rPr>
        <w:t xml:space="preserve">C. Online logs </w:t>
      </w:r>
      <w:r>
        <w:br/>
      </w:r>
      <w:r>
        <w:rPr>
          <w:rFonts w:ascii="STSong" w:hAnsi="STSong" w:eastAsia="STSong"/>
          <w:b w:val="0"/>
          <w:i w:val="0"/>
          <w:color w:val="000000"/>
          <w:sz w:val="20"/>
        </w:rPr>
        <w:t xml:space="preserve">D. Backup sets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关联评价点的名称：Oracle数据初级备份 </w:t>
      </w:r>
      <w:r>
        <w:br/>
      </w:r>
      <w:r>
        <w:rPr>
          <w:rFonts w:ascii="STSong" w:hAnsi="STSong" w:eastAsia="STSong"/>
          <w:b w:val="0"/>
          <w:i w:val="0"/>
          <w:color w:val="000000"/>
          <w:sz w:val="24"/>
        </w:rPr>
        <w:t xml:space="preserve">2.4.103. 第103题 </w:t>
      </w:r>
      <w:r>
        <w:br/>
      </w:r>
      <w:r>
        <w:rPr>
          <w:rFonts w:ascii="STSong" w:hAnsi="STSong" w:eastAsia="STSong"/>
          <w:b w:val="0"/>
          <w:i w:val="0"/>
          <w:color w:val="000000"/>
          <w:sz w:val="20"/>
        </w:rPr>
        <w:t>关于ORACEL 数据pump哪种说法是正确的？</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A.expdp和impdp是Oracle数据PUMP的服务端组件。</w:t>
      </w:r>
    </w:p>
    <w:p>
      <w:pPr>
        <w:autoSpaceDN w:val="0"/>
        <w:autoSpaceDE w:val="0"/>
        <w:widowControl/>
        <w:spacing w:line="300" w:lineRule="exact" w:before="0" w:after="0"/>
        <w:ind w:left="400" w:right="3024" w:firstLine="0"/>
        <w:jc w:val="left"/>
      </w:pPr>
      <w:r>
        <w:rPr>
          <w:rFonts w:ascii="STSong" w:hAnsi="STSong" w:eastAsia="STSong"/>
          <w:b w:val="0"/>
          <w:i w:val="0"/>
          <w:color w:val="000000"/>
          <w:sz w:val="20"/>
        </w:rPr>
        <w:t xml:space="preserve">B.dbms_datapump PL/SQL包可以独立进行数据pump </w:t>
      </w:r>
      <w:r>
        <w:br/>
      </w:r>
      <w:r>
        <w:rPr>
          <w:rFonts w:ascii="STSong" w:hAnsi="STSong" w:eastAsia="STSong"/>
          <w:b w:val="0"/>
          <w:i w:val="0"/>
          <w:color w:val="000000"/>
          <w:sz w:val="20"/>
        </w:rPr>
        <w:t xml:space="preserve">C.只有SYSDBA有权限进行数据PUMP导入导出 </w:t>
      </w:r>
      <w:r>
        <w:br/>
      </w:r>
      <w:r>
        <w:rPr>
          <w:rFonts w:ascii="STSong" w:hAnsi="STSong" w:eastAsia="STSong"/>
          <w:b w:val="0"/>
          <w:i w:val="0"/>
          <w:color w:val="000000"/>
          <w:sz w:val="20"/>
        </w:rPr>
        <w:t>D.expdp和impdp使用dbms_metadata提供的程序执行导入导出的命令。</w:t>
      </w:r>
    </w:p>
    <w:p>
      <w:pPr>
        <w:autoSpaceDN w:val="0"/>
        <w:autoSpaceDE w:val="0"/>
        <w:widowControl/>
        <w:spacing w:line="306" w:lineRule="exact" w:before="0" w:after="0"/>
        <w:ind w:left="400" w:right="3024" w:firstLine="0"/>
        <w:jc w:val="left"/>
      </w:pP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关联评价点的名称：Oracle数据初级备份 </w:t>
      </w:r>
      <w:r>
        <w:br/>
      </w:r>
      <w:r>
        <w:rPr>
          <w:rFonts w:ascii="STSong" w:hAnsi="STSong" w:eastAsia="STSong"/>
          <w:b w:val="0"/>
          <w:i w:val="0"/>
          <w:color w:val="000000"/>
          <w:sz w:val="24"/>
        </w:rPr>
        <w:t xml:space="preserve">2.4.104. 第104题 </w:t>
      </w:r>
      <w:r>
        <w:br/>
      </w:r>
      <w:r>
        <w:rPr>
          <w:rFonts w:ascii="STSong" w:hAnsi="STSong" w:eastAsia="STSong"/>
          <w:b w:val="0"/>
          <w:i w:val="0"/>
          <w:color w:val="000000"/>
          <w:sz w:val="20"/>
        </w:rPr>
        <w:t>Weblogic系统出现OutOfMemoryError，有可能不足的内存类型有（）</w:t>
      </w:r>
      <w:r>
        <w:rPr>
          <w:rFonts w:ascii="STSong" w:hAnsi="STSong" w:eastAsia="STSong"/>
          <w:b w:val="0"/>
          <w:i w:val="0"/>
          <w:color w:val="000000"/>
          <w:sz w:val="20"/>
        </w:rPr>
        <w:t xml:space="preserve">A.操作系统物理内存 </w:t>
      </w:r>
      <w:r>
        <w:br/>
      </w:r>
      <w:r>
        <w:rPr>
          <w:rFonts w:ascii="STSong" w:hAnsi="STSong" w:eastAsia="STSong"/>
          <w:b w:val="0"/>
          <w:i w:val="0"/>
          <w:color w:val="000000"/>
          <w:sz w:val="20"/>
        </w:rPr>
        <w:t>B.Java虚拟机堆内存（Heap space）</w:t>
      </w:r>
      <w:r>
        <w:br/>
      </w:r>
      <w:r>
        <w:rPr>
          <w:rFonts w:ascii="STSong" w:hAnsi="STSong" w:eastAsia="STSong"/>
          <w:b w:val="0"/>
          <w:i w:val="0"/>
          <w:color w:val="000000"/>
          <w:sz w:val="20"/>
        </w:rPr>
        <w:t xml:space="preserve">C.特定Java内存（如PermGen space）; </w:t>
      </w:r>
      <w:r>
        <w:br/>
      </w:r>
      <w:r>
        <w:rPr>
          <w:rFonts w:ascii="STSong" w:hAnsi="STSong" w:eastAsia="STSong"/>
          <w:b w:val="0"/>
          <w:i w:val="0"/>
          <w:color w:val="000000"/>
          <w:sz w:val="20"/>
        </w:rPr>
        <w:t xml:space="preserve">D.操作系统Swap内存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关联评价点的名称：中间件日志分析及故障排除 </w:t>
      </w:r>
      <w:r>
        <w:br/>
      </w:r>
      <w:r>
        <w:rPr>
          <w:rFonts w:ascii="STSong" w:hAnsi="STSong" w:eastAsia="STSong"/>
          <w:b w:val="0"/>
          <w:i w:val="0"/>
          <w:color w:val="000000"/>
          <w:sz w:val="24"/>
        </w:rPr>
        <w:t xml:space="preserve">2.4.105. 第105题 </w:t>
      </w:r>
      <w:r>
        <w:br/>
      </w:r>
      <w:r>
        <w:rPr>
          <w:rFonts w:ascii="STSong" w:hAnsi="STSong" w:eastAsia="STSong"/>
          <w:b w:val="0"/>
          <w:i w:val="0"/>
          <w:color w:val="000000"/>
          <w:sz w:val="20"/>
        </w:rPr>
        <w:t>Weblogic系统出现挂起故障，可能的原因有（）</w:t>
      </w:r>
      <w:r>
        <w:br/>
      </w:r>
      <w:r>
        <w:rPr>
          <w:rFonts w:ascii="STSong" w:hAnsi="STSong" w:eastAsia="STSong"/>
          <w:b w:val="0"/>
          <w:i w:val="0"/>
          <w:color w:val="000000"/>
          <w:sz w:val="20"/>
        </w:rPr>
        <w:t xml:space="preserve">A.WebLogic Server或Java应用程序代码中存在死锁线程 </w:t>
      </w:r>
      <w:r>
        <w:br/>
      </w:r>
      <w:r>
        <w:rPr>
          <w:rFonts w:ascii="STSong" w:hAnsi="STSong" w:eastAsia="STSong"/>
          <w:b w:val="0"/>
          <w:i w:val="0"/>
          <w:color w:val="000000"/>
          <w:sz w:val="20"/>
        </w:rPr>
        <w:t xml:space="preserve">B.WebLogic Server执行线程数较小，线程队列有阻塞的请求 </w:t>
      </w:r>
      <w:r>
        <w:br/>
      </w:r>
      <w:r>
        <w:rPr>
          <w:rFonts w:ascii="STSong" w:hAnsi="STSong" w:eastAsia="STSong"/>
          <w:b w:val="0"/>
          <w:i w:val="0"/>
          <w:color w:val="000000"/>
          <w:sz w:val="20"/>
        </w:rPr>
        <w:t xml:space="preserve">C.JVM 垃圾回收(GC)频繁或Bug </w:t>
      </w:r>
      <w:r>
        <w:br/>
      </w:r>
      <w:r>
        <w:rPr>
          <w:rFonts w:ascii="STSong" w:hAnsi="STSong" w:eastAsia="STSong"/>
          <w:b w:val="0"/>
          <w:i w:val="0"/>
          <w:color w:val="000000"/>
          <w:sz w:val="20"/>
        </w:rPr>
        <w:t xml:space="preserve">D.文件描述符数不足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关联评价点的名称：中间件日志分析及故障排除</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415 页</w:t>
      </w:r>
    </w:p>
    <w:p>
      <w:pPr>
        <w:sectPr>
          <w:pgSz w:w="11900" w:h="16840"/>
          <w:pgMar w:top="16" w:right="1440" w:bottom="478" w:left="960" w:header="720" w:footer="720" w:gutter="0"/>
          <w:cols w:space="720" w:num="1" w:equalWidth="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0" w:firstLine="0"/>
        <w:jc w:val="left"/>
      </w:pPr>
      <w:r>
        <w:rPr>
          <w:rFonts w:ascii="STSong" w:hAnsi="STSong" w:eastAsia="STSong"/>
          <w:b w:val="0"/>
          <w:i w:val="0"/>
          <w:color w:val="000000"/>
          <w:sz w:val="24"/>
        </w:rPr>
        <w:t xml:space="preserve">2.4.106. 第106题 </w:t>
      </w:r>
      <w:r>
        <w:br/>
      </w:r>
      <w:r>
        <w:rPr>
          <w:rFonts w:ascii="STSong" w:hAnsi="STSong" w:eastAsia="STSong"/>
          <w:b w:val="0"/>
          <w:i w:val="0"/>
          <w:color w:val="000000"/>
          <w:sz w:val="20"/>
        </w:rPr>
        <w:t xml:space="preserve">公司大部分业务系统均通过负载均衡设备对外提供服务，后端由weblogic提供服务器，其默认情况下weblogic的 </w:t>
      </w:r>
      <w:r>
        <w:rPr>
          <w:rFonts w:ascii="STSong" w:hAnsi="STSong" w:eastAsia="STSong"/>
          <w:b w:val="0"/>
          <w:i w:val="0"/>
          <w:color w:val="000000"/>
          <w:sz w:val="20"/>
        </w:rPr>
        <w:t>access.log日志无法得到访问用户的真实物理IP地址，为得到用户访问时的IP地址，需要采取以下哪些措施：</w:t>
      </w:r>
      <w:r>
        <w:rPr>
          <w:rFonts w:ascii="STSong" w:hAnsi="STSong" w:eastAsia="STSong"/>
          <w:b w:val="0"/>
          <w:i w:val="0"/>
          <w:color w:val="000000"/>
          <w:sz w:val="20"/>
        </w:rPr>
        <w:t xml:space="preserve">A.修改应用程序，使其支持记录用户访问IP地址 </w:t>
      </w:r>
      <w:r>
        <w:br/>
      </w:r>
      <w:r>
        <w:rPr>
          <w:rFonts w:ascii="STSong" w:hAnsi="STSong" w:eastAsia="STSong"/>
          <w:b w:val="0"/>
          <w:i w:val="0"/>
          <w:color w:val="000000"/>
          <w:sz w:val="20"/>
        </w:rPr>
        <w:t xml:space="preserve">B.在负载均衡设备上对该虚拟服务增加x-forward-for字段 </w:t>
      </w:r>
      <w:r>
        <w:br/>
      </w:r>
      <w:r>
        <w:rPr>
          <w:rFonts w:ascii="STSong" w:hAnsi="STSong" w:eastAsia="STSong"/>
          <w:b w:val="0"/>
          <w:i w:val="0"/>
          <w:color w:val="000000"/>
          <w:sz w:val="20"/>
        </w:rPr>
        <w:t xml:space="preserve">C.将weblogic日志格式改为扩展日志，并增加对x-forward-for字段的记录 </w:t>
      </w:r>
      <w:r>
        <w:br/>
      </w:r>
      <w:r>
        <w:rPr>
          <w:rFonts w:ascii="STSong" w:hAnsi="STSong" w:eastAsia="STSong"/>
          <w:b w:val="0"/>
          <w:i w:val="0"/>
          <w:color w:val="000000"/>
          <w:sz w:val="20"/>
        </w:rPr>
        <w:t xml:space="preserve">D.升级weblogic到最新版本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关联评价点的名称：中间件日志分析及故障排除 </w:t>
      </w:r>
      <w:r>
        <w:br/>
      </w:r>
      <w:r>
        <w:rPr>
          <w:rFonts w:ascii="STSong" w:hAnsi="STSong" w:eastAsia="STSong"/>
          <w:b w:val="0"/>
          <w:i w:val="0"/>
          <w:color w:val="000000"/>
          <w:sz w:val="24"/>
        </w:rPr>
        <w:t xml:space="preserve">2.4.107. 第107题 </w:t>
      </w:r>
      <w:r>
        <w:br/>
      </w:r>
      <w:r>
        <w:rPr>
          <w:rFonts w:ascii="STSong" w:hAnsi="STSong" w:eastAsia="STSong"/>
          <w:b w:val="0"/>
          <w:i w:val="0"/>
          <w:color w:val="000000"/>
          <w:sz w:val="20"/>
        </w:rPr>
        <w:t xml:space="preserve">下列哪些因素可以导致weblogic服务器挂起 </w:t>
      </w:r>
      <w:r>
        <w:br/>
      </w:r>
      <w:r>
        <w:rPr>
          <w:rFonts w:ascii="STSong" w:hAnsi="STSong" w:eastAsia="STSong"/>
          <w:b w:val="0"/>
          <w:i w:val="0"/>
          <w:color w:val="000000"/>
          <w:sz w:val="20"/>
        </w:rPr>
        <w:t xml:space="preserve">A.配置的线程数不足 </w:t>
      </w:r>
      <w:r>
        <w:br/>
      </w:r>
      <w:r>
        <w:rPr>
          <w:rFonts w:ascii="STSong" w:hAnsi="STSong" w:eastAsia="STSong"/>
          <w:b w:val="0"/>
          <w:i w:val="0"/>
          <w:color w:val="000000"/>
          <w:sz w:val="20"/>
        </w:rPr>
        <w:t xml:space="preserve">B.应用程序死锁 </w:t>
      </w:r>
      <w:r>
        <w:br/>
      </w:r>
      <w:r>
        <w:rPr>
          <w:rFonts w:ascii="STSong" w:hAnsi="STSong" w:eastAsia="STSong"/>
          <w:b w:val="0"/>
          <w:i w:val="0"/>
          <w:color w:val="000000"/>
          <w:sz w:val="20"/>
        </w:rPr>
        <w:t xml:space="preserve">C.JDBC配置错误 </w:t>
      </w:r>
      <w:r>
        <w:br/>
      </w:r>
      <w:r>
        <w:rPr>
          <w:rFonts w:ascii="STSong" w:hAnsi="STSong" w:eastAsia="STSong"/>
          <w:b w:val="0"/>
          <w:i w:val="0"/>
          <w:color w:val="000000"/>
          <w:sz w:val="20"/>
        </w:rPr>
        <w:t xml:space="preserve">D.垃圾回收花费太多时间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关联评价点的名称：中间件日志分析及故障排除 </w:t>
      </w:r>
      <w:r>
        <w:br/>
      </w:r>
      <w:r>
        <w:rPr>
          <w:rFonts w:ascii="STSong" w:hAnsi="STSong" w:eastAsia="STSong"/>
          <w:b w:val="0"/>
          <w:i w:val="0"/>
          <w:color w:val="000000"/>
          <w:sz w:val="24"/>
        </w:rPr>
        <w:t xml:space="preserve">2.4.108. 第108题 </w:t>
      </w:r>
      <w:r>
        <w:br/>
      </w:r>
      <w:r>
        <w:rPr>
          <w:rFonts w:ascii="STSong" w:hAnsi="STSong" w:eastAsia="STSong"/>
          <w:b w:val="0"/>
          <w:i w:val="0"/>
          <w:color w:val="000000"/>
          <w:sz w:val="20"/>
        </w:rPr>
        <w:t xml:space="preserve">以下哪些操作可以解决Linux下因Java随机数问题导致Weblogic启动慢的问题 </w:t>
      </w:r>
      <w:r>
        <w:br/>
      </w:r>
      <w:r>
        <w:rPr>
          <w:rFonts w:ascii="STSong" w:hAnsi="STSong" w:eastAsia="STSong"/>
          <w:b w:val="0"/>
          <w:i w:val="0"/>
          <w:color w:val="000000"/>
          <w:sz w:val="20"/>
        </w:rPr>
        <w:t xml:space="preserve">A.启动参数配置：-Djava.security.egd=file:/dev/./urandom </w:t>
      </w:r>
      <w:r>
        <w:br/>
      </w:r>
      <w:r>
        <w:rPr>
          <w:rFonts w:ascii="STSong" w:hAnsi="STSong" w:eastAsia="STSong"/>
          <w:b w:val="0"/>
          <w:i w:val="0"/>
          <w:color w:val="000000"/>
          <w:sz w:val="20"/>
        </w:rPr>
        <w:t xml:space="preserve">B.启动参数配置：-Djava.security.egd=file:/dev/urandom </w:t>
      </w:r>
      <w:r>
        <w:br/>
      </w:r>
      <w:r>
        <w:rPr>
          <w:rFonts w:ascii="STSong" w:hAnsi="STSong" w:eastAsia="STSong"/>
          <w:b w:val="0"/>
          <w:i w:val="0"/>
          <w:color w:val="000000"/>
          <w:sz w:val="20"/>
        </w:rPr>
        <w:t xml:space="preserve">C.配置java.security文件中的securerandom.source=file:/dev/urandom </w:t>
      </w:r>
      <w:r>
        <w:br/>
      </w:r>
      <w:r>
        <w:rPr>
          <w:rFonts w:ascii="STSong" w:hAnsi="STSong" w:eastAsia="STSong"/>
          <w:b w:val="0"/>
          <w:i w:val="0"/>
          <w:color w:val="000000"/>
          <w:sz w:val="20"/>
        </w:rPr>
        <w:t xml:space="preserve">D.配置java.security文件中的securerandom.source=file:/dev/./urandom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关联评价点的名称：中间件日志分析及故障排除 </w:t>
      </w:r>
      <w:r>
        <w:br/>
      </w:r>
      <w:r>
        <w:rPr>
          <w:rFonts w:ascii="STSong" w:hAnsi="STSong" w:eastAsia="STSong"/>
          <w:b w:val="0"/>
          <w:i w:val="0"/>
          <w:color w:val="000000"/>
          <w:sz w:val="24"/>
        </w:rPr>
        <w:t xml:space="preserve">2.4.109. 第109题 </w:t>
      </w:r>
      <w:r>
        <w:br/>
      </w:r>
      <w:r>
        <w:rPr>
          <w:rFonts w:ascii="STSong" w:hAnsi="STSong" w:eastAsia="STSong"/>
          <w:b w:val="0"/>
          <w:i w:val="0"/>
          <w:color w:val="000000"/>
          <w:sz w:val="20"/>
        </w:rPr>
        <w:t xml:space="preserve">以下哪些途径可以获取ThreadDump </w:t>
      </w:r>
      <w:r>
        <w:br/>
      </w:r>
      <w:r>
        <w:rPr>
          <w:rFonts w:ascii="STSong" w:hAnsi="STSong" w:eastAsia="STSong"/>
          <w:b w:val="0"/>
          <w:i w:val="0"/>
          <w:color w:val="000000"/>
          <w:sz w:val="20"/>
        </w:rPr>
        <w:t xml:space="preserve">A.kill -3 </w:t>
      </w:r>
      <w:r>
        <w:br/>
      </w:r>
      <w:r>
        <w:rPr>
          <w:rFonts w:ascii="STSong" w:hAnsi="STSong" w:eastAsia="STSong"/>
          <w:b w:val="0"/>
          <w:i w:val="0"/>
          <w:color w:val="000000"/>
          <w:sz w:val="20"/>
        </w:rPr>
        <w:t xml:space="preserve">B.jstack </w:t>
      </w:r>
      <w:r>
        <w:br/>
      </w:r>
      <w:r>
        <w:rPr>
          <w:rFonts w:ascii="STSong" w:hAnsi="STSong" w:eastAsia="STSong"/>
          <w:b w:val="0"/>
          <w:i w:val="0"/>
          <w:color w:val="000000"/>
          <w:sz w:val="20"/>
        </w:rPr>
        <w:t xml:space="preserve">C.WLST </w:t>
      </w:r>
      <w:r>
        <w:br/>
      </w:r>
      <w:r>
        <w:rPr>
          <w:rFonts w:ascii="STSong" w:hAnsi="STSong" w:eastAsia="STSong"/>
          <w:b w:val="0"/>
          <w:i w:val="0"/>
          <w:color w:val="000000"/>
          <w:sz w:val="20"/>
        </w:rPr>
        <w:t xml:space="preserve">D.控制台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关联评价点的名称：中间件日志分析及故障排除 </w:t>
      </w:r>
      <w:r>
        <w:br/>
      </w:r>
      <w:r>
        <w:rPr>
          <w:rFonts w:ascii="STSong" w:hAnsi="STSong" w:eastAsia="STSong"/>
          <w:b w:val="0"/>
          <w:i w:val="0"/>
          <w:color w:val="000000"/>
          <w:sz w:val="24"/>
        </w:rPr>
        <w:t xml:space="preserve">2.4.110. 第110题 </w:t>
      </w:r>
      <w:r>
        <w:br/>
      </w:r>
      <w:r>
        <w:rPr>
          <w:rFonts w:ascii="STSong" w:hAnsi="STSong" w:eastAsia="STSong"/>
          <w:b w:val="0"/>
          <w:i w:val="0"/>
          <w:color w:val="000000"/>
          <w:sz w:val="20"/>
        </w:rPr>
        <w:t>以下选项中，哪些可能是应用服务器无法通过信息安全网络隔离装置（NDS100）访问数据库的原因（）</w:t>
      </w:r>
      <w:r>
        <w:rPr>
          <w:rFonts w:ascii="STSong" w:hAnsi="STSong" w:eastAsia="STSong"/>
          <w:b w:val="0"/>
          <w:i w:val="0"/>
          <w:color w:val="000000"/>
          <w:sz w:val="20"/>
        </w:rPr>
        <w:t xml:space="preserve">A.应用服务器与数据库服务器的网络不通或路由不可达 </w:t>
      </w:r>
      <w:r>
        <w:br/>
      </w:r>
      <w:r>
        <w:rPr>
          <w:rFonts w:ascii="STSong" w:hAnsi="STSong" w:eastAsia="STSong"/>
          <w:b w:val="0"/>
          <w:i w:val="0"/>
          <w:color w:val="000000"/>
          <w:sz w:val="20"/>
        </w:rPr>
        <w:t xml:space="preserve">B.数据库信息中的IP地址及端口配置错误 </w:t>
      </w:r>
      <w:r>
        <w:br/>
      </w:r>
      <w:r>
        <w:rPr>
          <w:rFonts w:ascii="STSong" w:hAnsi="STSong" w:eastAsia="STSong"/>
          <w:b w:val="0"/>
          <w:i w:val="0"/>
          <w:color w:val="000000"/>
          <w:sz w:val="20"/>
        </w:rPr>
        <w:t xml:space="preserve">C.数据库使用了Oracle 10G版本 </w:t>
      </w:r>
      <w:r>
        <w:br/>
      </w:r>
      <w:r>
        <w:rPr>
          <w:rFonts w:ascii="STSong" w:hAnsi="STSong" w:eastAsia="STSong"/>
          <w:b w:val="0"/>
          <w:i w:val="0"/>
          <w:color w:val="000000"/>
          <w:sz w:val="20"/>
        </w:rPr>
        <w:t xml:space="preserve">D.应用服务器使用了JDBC的连接方式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关联评价点的名称：中间件日志分析及故障排除 </w:t>
      </w:r>
      <w:r>
        <w:br/>
      </w:r>
      <w:r>
        <w:rPr>
          <w:rFonts w:ascii="STSong" w:hAnsi="STSong" w:eastAsia="STSong"/>
          <w:b w:val="0"/>
          <w:i w:val="0"/>
          <w:color w:val="000000"/>
          <w:sz w:val="24"/>
        </w:rPr>
        <w:t xml:space="preserve">2.4.111. 第111题 </w:t>
      </w:r>
      <w:r>
        <w:br/>
      </w:r>
      <w:r>
        <w:rPr>
          <w:rFonts w:ascii="STSong" w:hAnsi="STSong" w:eastAsia="STSong"/>
          <w:b w:val="0"/>
          <w:i w:val="0"/>
          <w:color w:val="000000"/>
          <w:sz w:val="20"/>
        </w:rPr>
        <w:t>WebLogic域记录的三种日志文件分别是什么（）？</w:t>
      </w:r>
    </w:p>
    <w:p>
      <w:pPr>
        <w:autoSpaceDN w:val="0"/>
        <w:autoSpaceDE w:val="0"/>
        <w:widowControl/>
        <w:spacing w:line="300" w:lineRule="exact" w:before="0" w:after="0"/>
        <w:ind w:left="400" w:right="7344" w:firstLine="0"/>
        <w:jc w:val="left"/>
      </w:pPr>
      <w:r>
        <w:rPr>
          <w:rFonts w:ascii="STSong" w:hAnsi="STSong" w:eastAsia="STSong"/>
          <w:b w:val="0"/>
          <w:i w:val="0"/>
          <w:color w:val="000000"/>
          <w:sz w:val="20"/>
        </w:rPr>
        <w:t xml:space="preserve">A.Weblogic server运行日志 </w:t>
      </w:r>
      <w:r>
        <w:br/>
      </w:r>
      <w:r>
        <w:rPr>
          <w:rFonts w:ascii="STSong" w:hAnsi="STSong" w:eastAsia="STSong"/>
          <w:b w:val="0"/>
          <w:i w:val="0"/>
          <w:color w:val="000000"/>
          <w:sz w:val="20"/>
        </w:rPr>
        <w:t xml:space="preserve">B.HTTP访问日志 </w:t>
      </w:r>
      <w:r>
        <w:br/>
      </w:r>
      <w:r>
        <w:rPr>
          <w:rFonts w:ascii="STSong" w:hAnsi="STSong" w:eastAsia="STSong"/>
          <w:b w:val="0"/>
          <w:i w:val="0"/>
          <w:color w:val="000000"/>
          <w:sz w:val="20"/>
        </w:rPr>
        <w:t>C.域运行日志</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416 页</w:t>
      </w:r>
    </w:p>
    <w:p>
      <w:pPr>
        <w:sectPr>
          <w:pgSz w:w="11900" w:h="16840"/>
          <w:pgMar w:top="16" w:right="946" w:bottom="478" w:left="960" w:header="720" w:footer="720" w:gutter="0"/>
          <w:cols w:space="720" w:num="1" w:equalWidth="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4896" w:firstLine="0"/>
        <w:jc w:val="left"/>
      </w:pPr>
      <w:r>
        <w:rPr>
          <w:rFonts w:ascii="STSong" w:hAnsi="STSong" w:eastAsia="STSong"/>
          <w:b w:val="0"/>
          <w:i w:val="0"/>
          <w:color w:val="000000"/>
          <w:sz w:val="20"/>
        </w:rPr>
        <w:t xml:space="preserve">D.集群日志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关联评价点的名称：中间件性能分析及配置优化 </w:t>
      </w:r>
      <w:r>
        <w:br/>
      </w:r>
      <w:r>
        <w:rPr>
          <w:rFonts w:ascii="STSong" w:hAnsi="STSong" w:eastAsia="STSong"/>
          <w:b w:val="0"/>
          <w:i w:val="0"/>
          <w:color w:val="000000"/>
          <w:sz w:val="24"/>
        </w:rPr>
        <w:t xml:space="preserve">2.4.112. 第112题 </w:t>
      </w:r>
      <w:r>
        <w:br/>
      </w:r>
      <w:r>
        <w:rPr>
          <w:rFonts w:ascii="STSong" w:hAnsi="STSong" w:eastAsia="STSong"/>
          <w:b w:val="0"/>
          <w:i w:val="0"/>
          <w:color w:val="000000"/>
          <w:sz w:val="20"/>
        </w:rPr>
        <w:t xml:space="preserve">中间件系统调优包括以下哪些项目 </w:t>
      </w:r>
      <w:r>
        <w:br/>
      </w:r>
      <w:r>
        <w:rPr>
          <w:rFonts w:ascii="STSong" w:hAnsi="STSong" w:eastAsia="STSong"/>
          <w:b w:val="0"/>
          <w:i w:val="0"/>
          <w:color w:val="000000"/>
          <w:sz w:val="20"/>
        </w:rPr>
        <w:t xml:space="preserve">A.性能调优 </w:t>
      </w:r>
      <w:r>
        <w:br/>
      </w:r>
      <w:r>
        <w:rPr>
          <w:rFonts w:ascii="STSong" w:hAnsi="STSong" w:eastAsia="STSong"/>
          <w:b w:val="0"/>
          <w:i w:val="0"/>
          <w:color w:val="000000"/>
          <w:sz w:val="20"/>
        </w:rPr>
        <w:t xml:space="preserve">B.参数调整 </w:t>
      </w:r>
      <w:r>
        <w:br/>
      </w:r>
      <w:r>
        <w:rPr>
          <w:rFonts w:ascii="STSong" w:hAnsi="STSong" w:eastAsia="STSong"/>
          <w:b w:val="0"/>
          <w:i w:val="0"/>
          <w:color w:val="000000"/>
          <w:sz w:val="20"/>
        </w:rPr>
        <w:t xml:space="preserve">C.补丁升级 </w:t>
      </w:r>
      <w:r>
        <w:br/>
      </w:r>
      <w:r>
        <w:rPr>
          <w:rFonts w:ascii="STSong" w:hAnsi="STSong" w:eastAsia="STSong"/>
          <w:b w:val="0"/>
          <w:i w:val="0"/>
          <w:color w:val="000000"/>
          <w:sz w:val="20"/>
        </w:rPr>
        <w:t xml:space="preserve">D.异常恢复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关联评价点的名称：中间件性能分析及配置优化</w:t>
      </w:r>
    </w:p>
    <w:p>
      <w:pPr>
        <w:autoSpaceDN w:val="0"/>
        <w:autoSpaceDE w:val="0"/>
        <w:widowControl/>
        <w:spacing w:line="418" w:lineRule="exact" w:before="92" w:after="0"/>
        <w:ind w:left="200" w:right="0" w:firstLine="0"/>
        <w:jc w:val="left"/>
      </w:pPr>
      <w:r>
        <w:rPr>
          <w:rFonts w:ascii="STSong" w:hAnsi="STSong" w:eastAsia="STSong"/>
          <w:b w:val="0"/>
          <w:i w:val="0"/>
          <w:color w:val="000000"/>
          <w:sz w:val="32"/>
        </w:rPr>
        <w:t>2.5. 高级技师</w:t>
      </w:r>
    </w:p>
    <w:p>
      <w:pPr>
        <w:autoSpaceDN w:val="0"/>
        <w:autoSpaceDE w:val="0"/>
        <w:widowControl/>
        <w:spacing w:line="306" w:lineRule="exact" w:before="394" w:after="0"/>
        <w:ind w:left="400" w:right="720" w:firstLine="0"/>
        <w:jc w:val="left"/>
      </w:pPr>
      <w:r>
        <w:rPr>
          <w:rFonts w:ascii="STSong" w:hAnsi="STSong" w:eastAsia="STSong"/>
          <w:b w:val="0"/>
          <w:i w:val="0"/>
          <w:color w:val="000000"/>
          <w:sz w:val="24"/>
        </w:rPr>
        <w:t xml:space="preserve">2.5.1. 第1题 </w:t>
      </w:r>
      <w:r>
        <w:br/>
      </w:r>
      <w:r>
        <w:rPr>
          <w:rFonts w:ascii="STSong" w:hAnsi="STSong" w:eastAsia="STSong"/>
          <w:b w:val="0"/>
          <w:i w:val="0"/>
          <w:color w:val="000000"/>
          <w:sz w:val="20"/>
        </w:rPr>
        <w:t>Linux系统中，下面关于DHCP说法正确的是（）</w:t>
      </w:r>
      <w:r>
        <w:br/>
      </w:r>
      <w:r>
        <w:rPr>
          <w:rFonts w:ascii="STSong" w:hAnsi="STSong" w:eastAsia="STSong"/>
          <w:b w:val="0"/>
          <w:i w:val="0"/>
          <w:color w:val="000000"/>
          <w:sz w:val="20"/>
        </w:rPr>
        <w:t xml:space="preserve">A.启动时，dhcpd 读取 dhcpd.conf 文件的内容，并在内存中保存每个子网上可用的 IP 地址的列表 </w:t>
      </w:r>
      <w:r>
        <w:rPr>
          <w:rFonts w:ascii="STSong" w:hAnsi="STSong" w:eastAsia="STSong"/>
          <w:b w:val="0"/>
          <w:i w:val="0"/>
          <w:color w:val="000000"/>
          <w:sz w:val="20"/>
        </w:rPr>
        <w:t xml:space="preserve">B.每个地址都有一个租期，在租期到达之前，客户可以续租以继续使用该 IP 地址 </w:t>
      </w:r>
      <w:r>
        <w:br/>
      </w:r>
      <w:r>
        <w:rPr>
          <w:rFonts w:ascii="STSong" w:hAnsi="STSong" w:eastAsia="STSong"/>
          <w:b w:val="0"/>
          <w:i w:val="0"/>
          <w:color w:val="000000"/>
          <w:sz w:val="20"/>
        </w:rPr>
        <w:t xml:space="preserve">C.dchpd 将租用信息保存在 dchpd.lease 文件中 </w:t>
      </w:r>
      <w:r>
        <w:br/>
      </w:r>
      <w:r>
        <w:rPr>
          <w:rFonts w:ascii="STSong" w:hAnsi="STSong" w:eastAsia="STSong"/>
          <w:b w:val="0"/>
          <w:i w:val="0"/>
          <w:color w:val="000000"/>
          <w:sz w:val="20"/>
        </w:rPr>
        <w:t xml:space="preserve">D.为了向一个子网提供服务，dhcpd 需要知道子网的网络号码和子网掩码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关联评价点的名称：DNS服务器配置 </w:t>
      </w:r>
      <w:r>
        <w:br/>
      </w:r>
      <w:r>
        <w:rPr>
          <w:rFonts w:ascii="STSong" w:hAnsi="STSong" w:eastAsia="STSong"/>
          <w:b w:val="0"/>
          <w:i w:val="0"/>
          <w:color w:val="000000"/>
          <w:sz w:val="24"/>
        </w:rPr>
        <w:t xml:space="preserve">2.5.2. 第2题 </w:t>
      </w:r>
      <w:r>
        <w:br/>
      </w:r>
      <w:r>
        <w:rPr>
          <w:rFonts w:ascii="STSong" w:hAnsi="STSong" w:eastAsia="STSong"/>
          <w:b w:val="0"/>
          <w:i w:val="0"/>
          <w:color w:val="000000"/>
          <w:sz w:val="20"/>
        </w:rPr>
        <w:t>Linux系统中，配置TCP/IP网络的相关配置文件有（）</w:t>
      </w:r>
      <w:r>
        <w:br/>
      </w:r>
      <w:r>
        <w:rPr>
          <w:rFonts w:ascii="STSong" w:hAnsi="STSong" w:eastAsia="STSong"/>
          <w:b w:val="0"/>
          <w:i w:val="0"/>
          <w:color w:val="000000"/>
          <w:sz w:val="20"/>
        </w:rPr>
        <w:t xml:space="preserve">A./etc/sysconfig/network-scripts/ifcfg-eth0 </w:t>
      </w:r>
      <w:r>
        <w:br/>
      </w:r>
      <w:r>
        <w:rPr>
          <w:rFonts w:ascii="STSong" w:hAnsi="STSong" w:eastAsia="STSong"/>
          <w:b w:val="0"/>
          <w:i w:val="0"/>
          <w:color w:val="000000"/>
          <w:sz w:val="20"/>
        </w:rPr>
        <w:t xml:space="preserve">B./etc/network </w:t>
      </w:r>
      <w:r>
        <w:br/>
      </w:r>
      <w:r>
        <w:rPr>
          <w:rFonts w:ascii="STSong" w:hAnsi="STSong" w:eastAsia="STSong"/>
          <w:b w:val="0"/>
          <w:i w:val="0"/>
          <w:color w:val="000000"/>
          <w:sz w:val="20"/>
        </w:rPr>
        <w:t xml:space="preserve">C.etc/hosts </w:t>
      </w:r>
      <w:r>
        <w:br/>
      </w:r>
      <w:r>
        <w:rPr>
          <w:rFonts w:ascii="STSong" w:hAnsi="STSong" w:eastAsia="STSong"/>
          <w:b w:val="0"/>
          <w:i w:val="0"/>
          <w:color w:val="000000"/>
          <w:sz w:val="20"/>
        </w:rPr>
        <w:t xml:space="preserve">D./etc/host.conf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 xml:space="preserve">2.5.3. 第3题 </w:t>
      </w:r>
      <w:r>
        <w:br/>
      </w:r>
      <w:r>
        <w:rPr>
          <w:rFonts w:ascii="STSong" w:hAnsi="STSong" w:eastAsia="STSong"/>
          <w:b w:val="0"/>
          <w:i w:val="0"/>
          <w:color w:val="000000"/>
          <w:sz w:val="20"/>
        </w:rPr>
        <w:t xml:space="preserve">Redhat Linux 9.0配置IP可使用 </w:t>
      </w:r>
      <w:r>
        <w:br/>
      </w:r>
      <w:r>
        <w:rPr>
          <w:rFonts w:ascii="STSong" w:hAnsi="STSong" w:eastAsia="STSong"/>
          <w:b w:val="0"/>
          <w:i w:val="0"/>
          <w:color w:val="000000"/>
          <w:sz w:val="20"/>
        </w:rPr>
        <w:t xml:space="preserve">A.ifconfig </w:t>
      </w:r>
      <w:r>
        <w:br/>
      </w:r>
      <w:r>
        <w:rPr>
          <w:rFonts w:ascii="STSong" w:hAnsi="STSong" w:eastAsia="STSong"/>
          <w:b w:val="0"/>
          <w:i w:val="0"/>
          <w:color w:val="000000"/>
          <w:sz w:val="20"/>
        </w:rPr>
        <w:t xml:space="preserve">B.setup </w:t>
      </w:r>
      <w:r>
        <w:br/>
      </w:r>
      <w:r>
        <w:rPr>
          <w:rFonts w:ascii="STSong" w:hAnsi="STSong" w:eastAsia="STSong"/>
          <w:b w:val="0"/>
          <w:i w:val="0"/>
          <w:color w:val="000000"/>
          <w:sz w:val="20"/>
        </w:rPr>
        <w:t xml:space="preserve">C.netconfig </w:t>
      </w:r>
      <w:r>
        <w:br/>
      </w:r>
      <w:r>
        <w:rPr>
          <w:rFonts w:ascii="STSong" w:hAnsi="STSong" w:eastAsia="STSong"/>
          <w:b w:val="0"/>
          <w:i w:val="0"/>
          <w:color w:val="000000"/>
          <w:sz w:val="20"/>
        </w:rPr>
        <w:t xml:space="preserve">D.linuxconf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 xml:space="preserve">2.5.4. 第4题 </w:t>
      </w:r>
      <w:r>
        <w:br/>
      </w:r>
      <w:r>
        <w:rPr>
          <w:rFonts w:ascii="STSong" w:hAnsi="STSong" w:eastAsia="STSong"/>
          <w:b w:val="0"/>
          <w:i w:val="0"/>
          <w:color w:val="000000"/>
          <w:sz w:val="20"/>
        </w:rPr>
        <w:t>在RHEL6中的图形界面的网络配置中，进行网络配置的主要参数包括：（）</w:t>
      </w:r>
      <w:r>
        <w:br/>
      </w:r>
      <w:r>
        <w:rPr>
          <w:rFonts w:ascii="STSong" w:hAnsi="STSong" w:eastAsia="STSong"/>
          <w:b w:val="0"/>
          <w:i w:val="0"/>
          <w:color w:val="000000"/>
          <w:sz w:val="20"/>
        </w:rPr>
        <w:t xml:space="preserve">A.网络ip地址 </w:t>
      </w:r>
      <w:r>
        <w:br/>
      </w:r>
      <w:r>
        <w:rPr>
          <w:rFonts w:ascii="STSong" w:hAnsi="STSong" w:eastAsia="STSong"/>
          <w:b w:val="0"/>
          <w:i w:val="0"/>
          <w:color w:val="000000"/>
          <w:sz w:val="20"/>
        </w:rPr>
        <w:t xml:space="preserve">B.子网掩码 </w:t>
      </w:r>
      <w:r>
        <w:br/>
      </w:r>
      <w:r>
        <w:rPr>
          <w:rFonts w:ascii="STSong" w:hAnsi="STSong" w:eastAsia="STSong"/>
          <w:b w:val="0"/>
          <w:i w:val="0"/>
          <w:color w:val="000000"/>
          <w:sz w:val="20"/>
        </w:rPr>
        <w:t xml:space="preserve">C.网关 </w:t>
      </w:r>
      <w:r>
        <w:br/>
      </w:r>
      <w:r>
        <w:rPr>
          <w:rFonts w:ascii="STSong" w:hAnsi="STSong" w:eastAsia="STSong"/>
          <w:b w:val="0"/>
          <w:i w:val="0"/>
          <w:color w:val="000000"/>
          <w:sz w:val="20"/>
        </w:rPr>
        <w:t xml:space="preserve">D.DNS服务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关联评价点的名称：主机网络故障排除</w:t>
      </w:r>
    </w:p>
    <w:p>
      <w:pPr>
        <w:autoSpaceDN w:val="0"/>
        <w:autoSpaceDE w:val="0"/>
        <w:widowControl/>
        <w:spacing w:line="208" w:lineRule="exact" w:before="380" w:after="0"/>
        <w:ind w:left="0" w:right="4206" w:firstLine="0"/>
        <w:jc w:val="right"/>
      </w:pPr>
      <w:r>
        <w:rPr>
          <w:rFonts w:ascii="STSong" w:hAnsi="STSong" w:eastAsia="STSong"/>
          <w:b w:val="0"/>
          <w:i w:val="0"/>
          <w:color w:val="000000"/>
          <w:sz w:val="16"/>
        </w:rPr>
        <w:t>第 417 页</w:t>
      </w:r>
    </w:p>
    <w:p>
      <w:pPr>
        <w:sectPr>
          <w:pgSz w:w="11900" w:h="16840"/>
          <w:pgMar w:top="16" w:right="1440" w:bottom="478" w:left="960" w:header="720" w:footer="720" w:gutter="0"/>
          <w:cols w:space="720" w:num="1" w:equalWidth="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144" w:firstLine="0"/>
        <w:jc w:val="left"/>
      </w:pPr>
      <w:r>
        <w:rPr>
          <w:rFonts w:ascii="STSong" w:hAnsi="STSong" w:eastAsia="STSong"/>
          <w:b w:val="0"/>
          <w:i w:val="0"/>
          <w:color w:val="000000"/>
          <w:sz w:val="24"/>
        </w:rPr>
        <w:t xml:space="preserve">2.5.5. 第5题 </w:t>
      </w:r>
      <w:r>
        <w:br/>
      </w:r>
      <w:r>
        <w:rPr>
          <w:rFonts w:ascii="STSong" w:hAnsi="STSong" w:eastAsia="STSong"/>
          <w:b w:val="0"/>
          <w:i w:val="0"/>
          <w:color w:val="000000"/>
          <w:sz w:val="20"/>
        </w:rPr>
        <w:t>可以通过以下哪些方法，限制对Linux系统服务的访问（）</w:t>
      </w:r>
      <w:r>
        <w:br/>
      </w:r>
      <w:r>
        <w:rPr>
          <w:rFonts w:ascii="STSong" w:hAnsi="STSong" w:eastAsia="STSong"/>
          <w:b w:val="0"/>
          <w:i w:val="0"/>
          <w:color w:val="000000"/>
          <w:sz w:val="20"/>
        </w:rPr>
        <w:t xml:space="preserve">A.配置xinetd.conf文件，通过设定IP范围，来控制访问源 </w:t>
      </w:r>
      <w:r>
        <w:br/>
      </w:r>
      <w:r>
        <w:rPr>
          <w:rFonts w:ascii="STSong" w:hAnsi="STSong" w:eastAsia="STSong"/>
          <w:b w:val="0"/>
          <w:i w:val="0"/>
          <w:color w:val="000000"/>
          <w:sz w:val="20"/>
        </w:rPr>
        <w:t xml:space="preserve">B.通过tcpwrapper提供的访问控制方法 </w:t>
      </w:r>
      <w:r>
        <w:br/>
      </w:r>
      <w:r>
        <w:rPr>
          <w:rFonts w:ascii="STSong" w:hAnsi="STSong" w:eastAsia="STSong"/>
          <w:b w:val="0"/>
          <w:i w:val="0"/>
          <w:color w:val="000000"/>
          <w:sz w:val="20"/>
        </w:rPr>
        <w:t xml:space="preserve">C.配置.rhost文件，增加+号，可以限制所有访问 </w:t>
      </w:r>
      <w:r>
        <w:br/>
      </w:r>
      <w:r>
        <w:rPr>
          <w:rFonts w:ascii="STSong" w:hAnsi="STSong" w:eastAsia="STSong"/>
          <w:b w:val="0"/>
          <w:i w:val="0"/>
          <w:color w:val="000000"/>
          <w:sz w:val="20"/>
        </w:rPr>
        <w:t xml:space="preserve">D.通过配置iptable，来限制或者允许访问源和目的地址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 xml:space="preserve">2.5.6. 第6题 </w:t>
      </w:r>
      <w:r>
        <w:br/>
      </w:r>
      <w:r>
        <w:rPr>
          <w:rFonts w:ascii="STSong" w:hAnsi="STSong" w:eastAsia="STSong"/>
          <w:b w:val="0"/>
          <w:i w:val="0"/>
          <w:color w:val="000000"/>
          <w:sz w:val="20"/>
        </w:rPr>
        <w:t>Linux系统中，ifconfig 可以支持下列（）</w:t>
      </w:r>
      <w:r>
        <w:br/>
      </w:r>
      <w:r>
        <w:rPr>
          <w:rFonts w:ascii="STSong" w:hAnsi="STSong" w:eastAsia="STSong"/>
          <w:b w:val="0"/>
          <w:i w:val="0"/>
          <w:color w:val="000000"/>
          <w:sz w:val="20"/>
        </w:rPr>
        <w:t xml:space="preserve">A.修改网络设备信息 </w:t>
      </w:r>
      <w:r>
        <w:br/>
      </w:r>
      <w:r>
        <w:rPr>
          <w:rFonts w:ascii="STSong" w:hAnsi="STSong" w:eastAsia="STSong"/>
          <w:b w:val="0"/>
          <w:i w:val="0"/>
          <w:color w:val="000000"/>
          <w:sz w:val="20"/>
        </w:rPr>
        <w:t xml:space="preserve">B.停止网络设备 </w:t>
      </w:r>
      <w:r>
        <w:br/>
      </w:r>
      <w:r>
        <w:rPr>
          <w:rFonts w:ascii="STSong" w:hAnsi="STSong" w:eastAsia="STSong"/>
          <w:b w:val="0"/>
          <w:i w:val="0"/>
          <w:color w:val="000000"/>
          <w:sz w:val="20"/>
        </w:rPr>
        <w:t xml:space="preserve">C.修改网络硬件地址 </w:t>
      </w:r>
      <w:r>
        <w:br/>
      </w:r>
      <w:r>
        <w:rPr>
          <w:rFonts w:ascii="STSong" w:hAnsi="STSong" w:eastAsia="STSong"/>
          <w:b w:val="0"/>
          <w:i w:val="0"/>
          <w:color w:val="000000"/>
          <w:sz w:val="20"/>
        </w:rPr>
        <w:t xml:space="preserve">D.绑定不同的IP地址到同一个网卡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 xml:space="preserve">2.5.7. 第7题 </w:t>
      </w:r>
      <w:r>
        <w:br/>
      </w:r>
      <w:r>
        <w:rPr>
          <w:rFonts w:ascii="STSong" w:hAnsi="STSong" w:eastAsia="STSong"/>
          <w:b w:val="0"/>
          <w:i w:val="0"/>
          <w:color w:val="000000"/>
          <w:sz w:val="20"/>
        </w:rPr>
        <w:t xml:space="preserve">可以登录vsftpd服务的有哪几种用户 </w:t>
      </w:r>
      <w:r>
        <w:br/>
      </w:r>
      <w:r>
        <w:rPr>
          <w:rFonts w:ascii="STSong" w:hAnsi="STSong" w:eastAsia="STSong"/>
          <w:b w:val="0"/>
          <w:i w:val="0"/>
          <w:color w:val="000000"/>
          <w:sz w:val="20"/>
        </w:rPr>
        <w:t xml:space="preserve">A.本地用户 </w:t>
      </w:r>
      <w:r>
        <w:br/>
      </w:r>
      <w:r>
        <w:rPr>
          <w:rFonts w:ascii="STSong" w:hAnsi="STSong" w:eastAsia="STSong"/>
          <w:b w:val="0"/>
          <w:i w:val="0"/>
          <w:color w:val="000000"/>
          <w:sz w:val="20"/>
        </w:rPr>
        <w:t xml:space="preserve">B.匿名用户 </w:t>
      </w:r>
      <w:r>
        <w:br/>
      </w:r>
      <w:r>
        <w:rPr>
          <w:rFonts w:ascii="STSong" w:hAnsi="STSong" w:eastAsia="STSong"/>
          <w:b w:val="0"/>
          <w:i w:val="0"/>
          <w:color w:val="000000"/>
          <w:sz w:val="20"/>
        </w:rPr>
        <w:t xml:space="preserve">C.虚拟用户 </w:t>
      </w:r>
      <w:r>
        <w:br/>
      </w:r>
      <w:r>
        <w:rPr>
          <w:rFonts w:ascii="STSong" w:hAnsi="STSong" w:eastAsia="STSong"/>
          <w:b w:val="0"/>
          <w:i w:val="0"/>
          <w:color w:val="000000"/>
          <w:sz w:val="20"/>
        </w:rPr>
        <w:t xml:space="preserve">D.测试用户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 xml:space="preserve">2.5.8. 第8题 </w:t>
      </w:r>
      <w:r>
        <w:br/>
      </w:r>
      <w:r>
        <w:rPr>
          <w:rFonts w:ascii="STSong" w:hAnsi="STSong" w:eastAsia="STSong"/>
          <w:b w:val="0"/>
          <w:i w:val="0"/>
          <w:color w:val="000000"/>
          <w:sz w:val="20"/>
        </w:rPr>
        <w:t xml:space="preserve">下面哪个协议使用了二个以上的端口 </w:t>
      </w:r>
      <w:r>
        <w:br/>
      </w:r>
      <w:r>
        <w:rPr>
          <w:rFonts w:ascii="STSong" w:hAnsi="STSong" w:eastAsia="STSong"/>
          <w:b w:val="0"/>
          <w:i w:val="0"/>
          <w:color w:val="000000"/>
          <w:sz w:val="20"/>
        </w:rPr>
        <w:t xml:space="preserve">A.telnet </w:t>
      </w:r>
      <w:r>
        <w:br/>
      </w:r>
      <w:r>
        <w:rPr>
          <w:rFonts w:ascii="STSong" w:hAnsi="STSong" w:eastAsia="STSong"/>
          <w:b w:val="0"/>
          <w:i w:val="0"/>
          <w:color w:val="000000"/>
          <w:sz w:val="20"/>
        </w:rPr>
        <w:t xml:space="preserve">B.FTP </w:t>
      </w:r>
      <w:r>
        <w:br/>
      </w:r>
      <w:r>
        <w:rPr>
          <w:rFonts w:ascii="STSong" w:hAnsi="STSong" w:eastAsia="STSong"/>
          <w:b w:val="0"/>
          <w:i w:val="0"/>
          <w:color w:val="000000"/>
          <w:sz w:val="20"/>
        </w:rPr>
        <w:t xml:space="preserve">C.samba </w:t>
      </w:r>
      <w:r>
        <w:br/>
      </w:r>
      <w:r>
        <w:rPr>
          <w:rFonts w:ascii="STSong" w:hAnsi="STSong" w:eastAsia="STSong"/>
          <w:b w:val="0"/>
          <w:i w:val="0"/>
          <w:color w:val="000000"/>
          <w:sz w:val="20"/>
        </w:rPr>
        <w:t xml:space="preserve">D.HTTP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 xml:space="preserve">2.5.9. 第9题 </w:t>
      </w:r>
      <w:r>
        <w:br/>
      </w:r>
      <w:r>
        <w:rPr>
          <w:rFonts w:ascii="STSong" w:hAnsi="STSong" w:eastAsia="STSong"/>
          <w:b w:val="0"/>
          <w:i w:val="0"/>
          <w:color w:val="000000"/>
          <w:sz w:val="20"/>
        </w:rPr>
        <w:t>LINUX系统下，格式化cklv，新建目录/mnt/lvm，并将cklv挂载到/mnt/lvm，实现以上要求的命令是（）</w:t>
      </w:r>
      <w:r>
        <w:rPr>
          <w:rFonts w:ascii="STSong" w:hAnsi="STSong" w:eastAsia="STSong"/>
          <w:b w:val="0"/>
          <w:i w:val="0"/>
          <w:color w:val="000000"/>
          <w:sz w:val="20"/>
        </w:rPr>
        <w:t xml:space="preserve">A.mke2fs -j /dev/ckvg/cklv </w:t>
      </w:r>
      <w:r>
        <w:br/>
      </w:r>
      <w:r>
        <w:rPr>
          <w:rFonts w:ascii="STSong" w:hAnsi="STSong" w:eastAsia="STSong"/>
          <w:b w:val="0"/>
          <w:i w:val="0"/>
          <w:color w:val="000000"/>
          <w:sz w:val="20"/>
        </w:rPr>
        <w:t xml:space="preserve">B.mkdir /mnt/lvm </w:t>
      </w:r>
      <w:r>
        <w:br/>
      </w:r>
      <w:r>
        <w:rPr>
          <w:rFonts w:ascii="STSong" w:hAnsi="STSong" w:eastAsia="STSong"/>
          <w:b w:val="0"/>
          <w:i w:val="0"/>
          <w:color w:val="000000"/>
          <w:sz w:val="20"/>
        </w:rPr>
        <w:t xml:space="preserve">C.mount -t ext3 /dev/ckvg/cklv /mnt/lvm </w:t>
      </w:r>
      <w:r>
        <w:br/>
      </w:r>
      <w:r>
        <w:rPr>
          <w:rFonts w:ascii="STSong" w:hAnsi="STSong" w:eastAsia="STSong"/>
          <w:b w:val="0"/>
          <w:i w:val="0"/>
          <w:color w:val="000000"/>
          <w:sz w:val="20"/>
        </w:rPr>
        <w:t xml:space="preserve">D.lvcreate -L 1000M -n cklv ckvg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关联评价点的名称：主机磁盘故障排除 </w:t>
      </w:r>
      <w:r>
        <w:br/>
      </w:r>
      <w:r>
        <w:rPr>
          <w:rFonts w:ascii="STSong" w:hAnsi="STSong" w:eastAsia="STSong"/>
          <w:b w:val="0"/>
          <w:i w:val="0"/>
          <w:color w:val="000000"/>
          <w:sz w:val="24"/>
        </w:rPr>
        <w:t xml:space="preserve">2.5.10. 第10题 </w:t>
      </w:r>
      <w:r>
        <w:br/>
      </w:r>
      <w:r>
        <w:rPr>
          <w:rFonts w:ascii="STSong" w:hAnsi="STSong" w:eastAsia="STSong"/>
          <w:b w:val="0"/>
          <w:i w:val="0"/>
          <w:color w:val="000000"/>
          <w:sz w:val="20"/>
        </w:rPr>
        <w:t>使用fsck检查文件系统时，应该（）</w:t>
      </w:r>
      <w:r>
        <w:br/>
      </w:r>
      <w:r>
        <w:rPr>
          <w:rFonts w:ascii="STSong" w:hAnsi="STSong" w:eastAsia="STSong"/>
          <w:b w:val="0"/>
          <w:i w:val="0"/>
          <w:color w:val="000000"/>
          <w:sz w:val="20"/>
        </w:rPr>
        <w:t xml:space="preserve">A.卸载（unmount）将要检查的文件系统 </w:t>
      </w:r>
      <w:r>
        <w:br/>
      </w:r>
      <w:r>
        <w:rPr>
          <w:rFonts w:ascii="STSong" w:hAnsi="STSong" w:eastAsia="STSong"/>
          <w:b w:val="0"/>
          <w:i w:val="0"/>
          <w:color w:val="000000"/>
          <w:sz w:val="20"/>
        </w:rPr>
        <w:t xml:space="preserve">B.一定要在单用户模式下进行 </w:t>
      </w:r>
      <w:r>
        <w:br/>
      </w:r>
      <w:r>
        <w:rPr>
          <w:rFonts w:ascii="STSong" w:hAnsi="STSong" w:eastAsia="STSong"/>
          <w:b w:val="0"/>
          <w:i w:val="0"/>
          <w:color w:val="000000"/>
          <w:sz w:val="20"/>
        </w:rPr>
        <w:t xml:space="preserve">C.最好使用-t选项指定要检查的文件系统类型 </w:t>
      </w:r>
      <w:r>
        <w:br/>
      </w:r>
      <w:r>
        <w:rPr>
          <w:rFonts w:ascii="STSong" w:hAnsi="STSong" w:eastAsia="STSong"/>
          <w:b w:val="0"/>
          <w:i w:val="0"/>
          <w:color w:val="000000"/>
          <w:sz w:val="20"/>
        </w:rPr>
        <w:t>D.在Linux下，运行fsck对文件系统进行了改变后不必重新启动系统，系</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418 页</w:t>
      </w:r>
    </w:p>
    <w:p>
      <w:pPr>
        <w:sectPr>
          <w:pgSz w:w="11900" w:h="16840"/>
          <w:pgMar w:top="16" w:right="1440" w:bottom="478" w:left="960" w:header="720" w:footer="720" w:gutter="0"/>
          <w:cols w:space="720" w:num="1" w:equalWidth="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448" w:firstLine="0"/>
        <w:jc w:val="left"/>
      </w:pPr>
      <w:r>
        <w:rPr>
          <w:rFonts w:ascii="STSong" w:hAnsi="STSong" w:eastAsia="STSong"/>
          <w:b w:val="0"/>
          <w:i w:val="0"/>
          <w:color w:val="000000"/>
          <w:sz w:val="20"/>
        </w:rPr>
        <w:t xml:space="preserve">统已经将正确的信息读入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关联评价点的名称：主机磁盘故障排除 </w:t>
      </w:r>
      <w:r>
        <w:br/>
      </w:r>
      <w:r>
        <w:rPr>
          <w:rFonts w:ascii="STSong" w:hAnsi="STSong" w:eastAsia="STSong"/>
          <w:b w:val="0"/>
          <w:i w:val="0"/>
          <w:color w:val="000000"/>
          <w:sz w:val="24"/>
        </w:rPr>
        <w:t xml:space="preserve">2.5.11. 第11题 </w:t>
      </w:r>
      <w:r>
        <w:br/>
      </w:r>
      <w:r>
        <w:rPr>
          <w:rFonts w:ascii="STSong" w:hAnsi="STSong" w:eastAsia="STSong"/>
          <w:b w:val="0"/>
          <w:i w:val="0"/>
          <w:color w:val="000000"/>
          <w:sz w:val="20"/>
        </w:rPr>
        <w:t>Linux系统中，关于“ umount” 命令操作的描述，下面哪些描述是错误的。（）</w:t>
      </w:r>
      <w:r>
        <w:rPr>
          <w:rFonts w:ascii="STSong" w:hAnsi="STSong" w:eastAsia="STSong"/>
          <w:b w:val="0"/>
          <w:i w:val="0"/>
          <w:color w:val="000000"/>
          <w:sz w:val="20"/>
        </w:rPr>
        <w:t xml:space="preserve">A.你可以在卸载之前把软盘取出 </w:t>
      </w:r>
      <w:r>
        <w:br/>
      </w:r>
      <w:r>
        <w:rPr>
          <w:rFonts w:ascii="STSong" w:hAnsi="STSong" w:eastAsia="STSong"/>
          <w:b w:val="0"/>
          <w:i w:val="0"/>
          <w:color w:val="000000"/>
          <w:sz w:val="20"/>
        </w:rPr>
        <w:t xml:space="preserve">B.你应该在卸载之前把CD盘取出 </w:t>
      </w:r>
      <w:r>
        <w:br/>
      </w:r>
      <w:r>
        <w:rPr>
          <w:rFonts w:ascii="STSong" w:hAnsi="STSong" w:eastAsia="STSong"/>
          <w:b w:val="0"/>
          <w:i w:val="0"/>
          <w:color w:val="000000"/>
          <w:sz w:val="20"/>
        </w:rPr>
        <w:t xml:space="preserve">C.默认情况下，普通用户可以使用该命令 </w:t>
      </w:r>
      <w:r>
        <w:br/>
      </w:r>
      <w:r>
        <w:rPr>
          <w:rFonts w:ascii="STSong" w:hAnsi="STSong" w:eastAsia="STSong"/>
          <w:b w:val="0"/>
          <w:i w:val="0"/>
          <w:color w:val="000000"/>
          <w:sz w:val="20"/>
        </w:rPr>
        <w:t>D.默认情况下，root用户可以使用该命令卸载任何路径中的任何文件系统。</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关联评价点的名称：主机磁盘故障排除 </w:t>
      </w:r>
      <w:r>
        <w:br/>
      </w:r>
      <w:r>
        <w:rPr>
          <w:rFonts w:ascii="STSong" w:hAnsi="STSong" w:eastAsia="STSong"/>
          <w:b w:val="0"/>
          <w:i w:val="0"/>
          <w:color w:val="000000"/>
          <w:sz w:val="24"/>
        </w:rPr>
        <w:t xml:space="preserve">2.5.12. 第12题 </w:t>
      </w:r>
      <w:r>
        <w:br/>
      </w:r>
      <w:r>
        <w:rPr>
          <w:rFonts w:ascii="STSong" w:hAnsi="STSong" w:eastAsia="STSong"/>
          <w:b w:val="0"/>
          <w:i w:val="0"/>
          <w:color w:val="000000"/>
          <w:sz w:val="20"/>
        </w:rPr>
        <w:t>Linux系统中，下面关于“ fsck” 的叙述，哪些是正确的（）（）</w:t>
      </w:r>
      <w:r>
        <w:br/>
      </w:r>
      <w:r>
        <w:rPr>
          <w:rFonts w:ascii="STSong" w:hAnsi="STSong" w:eastAsia="STSong"/>
          <w:b w:val="0"/>
          <w:i w:val="0"/>
          <w:color w:val="000000"/>
          <w:sz w:val="20"/>
        </w:rPr>
        <w:t xml:space="preserve">A.你应每天执行该命令 </w:t>
      </w:r>
      <w:r>
        <w:br/>
      </w:r>
      <w:r>
        <w:rPr>
          <w:rFonts w:ascii="STSong" w:hAnsi="STSong" w:eastAsia="STSong"/>
          <w:b w:val="0"/>
          <w:i w:val="0"/>
          <w:color w:val="000000"/>
          <w:sz w:val="20"/>
        </w:rPr>
        <w:t xml:space="preserve">B.你应在“ 单用户模式” 下执行该命令 </w:t>
      </w:r>
      <w:r>
        <w:br/>
      </w:r>
      <w:r>
        <w:rPr>
          <w:rFonts w:ascii="STSong" w:hAnsi="STSong" w:eastAsia="STSong"/>
          <w:b w:val="0"/>
          <w:i w:val="0"/>
          <w:color w:val="000000"/>
          <w:sz w:val="20"/>
        </w:rPr>
        <w:t xml:space="preserve">C.你应先做好文件系统层次级备份，然后再执行该命令 </w:t>
      </w:r>
      <w:r>
        <w:br/>
      </w:r>
      <w:r>
        <w:rPr>
          <w:rFonts w:ascii="STSong" w:hAnsi="STSong" w:eastAsia="STSong"/>
          <w:b w:val="0"/>
          <w:i w:val="0"/>
          <w:color w:val="000000"/>
          <w:sz w:val="20"/>
        </w:rPr>
        <w:t xml:space="preserve">D.你应在安装文件系统前执行该命令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关联评价点的名称：主机磁盘故障排除 </w:t>
      </w:r>
      <w:r>
        <w:br/>
      </w:r>
      <w:r>
        <w:rPr>
          <w:rFonts w:ascii="STSong" w:hAnsi="STSong" w:eastAsia="STSong"/>
          <w:b w:val="0"/>
          <w:i w:val="0"/>
          <w:color w:val="000000"/>
          <w:sz w:val="24"/>
        </w:rPr>
        <w:t xml:space="preserve">2.5.13. 第13题 </w:t>
      </w:r>
      <w:r>
        <w:br/>
      </w:r>
      <w:r>
        <w:rPr>
          <w:rFonts w:ascii="STSong" w:hAnsi="STSong" w:eastAsia="STSong"/>
          <w:b w:val="0"/>
          <w:i w:val="0"/>
          <w:color w:val="000000"/>
          <w:sz w:val="20"/>
        </w:rPr>
        <w:t xml:space="preserve">在Linux中，具有相当丰富使用的联机帮助功能。用户通常可通过下面哪几种方式来获取操作命令的使用方法 </w:t>
      </w:r>
      <w:r>
        <w:rPr>
          <w:rFonts w:ascii="STSong" w:hAnsi="STSong" w:eastAsia="STSong"/>
          <w:b w:val="0"/>
          <w:i w:val="0"/>
          <w:color w:val="000000"/>
          <w:sz w:val="20"/>
        </w:rPr>
        <w:t>或参数选项内容。（）</w:t>
      </w:r>
      <w:r>
        <w:br/>
      </w:r>
      <w:r>
        <w:rPr>
          <w:rFonts w:ascii="STSong" w:hAnsi="STSong" w:eastAsia="STSong"/>
          <w:b w:val="0"/>
          <w:i w:val="0"/>
          <w:color w:val="000000"/>
          <w:sz w:val="20"/>
        </w:rPr>
        <w:t xml:space="preserve">A.man 命令 </w:t>
      </w:r>
      <w:r>
        <w:br/>
      </w:r>
      <w:r>
        <w:rPr>
          <w:rFonts w:ascii="STSong" w:hAnsi="STSong" w:eastAsia="STSong"/>
          <w:b w:val="0"/>
          <w:i w:val="0"/>
          <w:color w:val="000000"/>
          <w:sz w:val="20"/>
        </w:rPr>
        <w:t xml:space="preserve">B.whatis 命令 </w:t>
      </w:r>
      <w:r>
        <w:br/>
      </w:r>
      <w:r>
        <w:rPr>
          <w:rFonts w:ascii="STSong" w:hAnsi="STSong" w:eastAsia="STSong"/>
          <w:b w:val="0"/>
          <w:i w:val="0"/>
          <w:color w:val="000000"/>
          <w:sz w:val="20"/>
        </w:rPr>
        <w:t xml:space="preserve">C.info 命令 </w:t>
      </w:r>
      <w:r>
        <w:br/>
      </w:r>
      <w:r>
        <w:rPr>
          <w:rFonts w:ascii="STSong" w:hAnsi="STSong" w:eastAsia="STSong"/>
          <w:b w:val="0"/>
          <w:i w:val="0"/>
          <w:color w:val="000000"/>
          <w:sz w:val="20"/>
        </w:rPr>
        <w:t xml:space="preserve">D.命令 --help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关联评价点的名称：主机文件系统故障排除 </w:t>
      </w:r>
      <w:r>
        <w:br/>
      </w:r>
      <w:r>
        <w:rPr>
          <w:rFonts w:ascii="STSong" w:hAnsi="STSong" w:eastAsia="STSong"/>
          <w:b w:val="0"/>
          <w:i w:val="0"/>
          <w:color w:val="000000"/>
          <w:sz w:val="24"/>
        </w:rPr>
        <w:t xml:space="preserve">2.5.14. 第14题 </w:t>
      </w:r>
      <w:r>
        <w:br/>
      </w:r>
      <w:r>
        <w:rPr>
          <w:rFonts w:ascii="STSong" w:hAnsi="STSong" w:eastAsia="STSong"/>
          <w:b w:val="0"/>
          <w:i w:val="0"/>
          <w:color w:val="000000"/>
          <w:sz w:val="20"/>
        </w:rPr>
        <w:t xml:space="preserve">Linux系统中，假如你不能umount一个文件系统，可能由（）原因引起 </w:t>
      </w:r>
      <w:r>
        <w:br/>
      </w:r>
      <w:r>
        <w:rPr>
          <w:rFonts w:ascii="STSong" w:hAnsi="STSong" w:eastAsia="STSong"/>
          <w:b w:val="0"/>
          <w:i w:val="0"/>
          <w:color w:val="000000"/>
          <w:sz w:val="20"/>
        </w:rPr>
        <w:t xml:space="preserve">A.有用户登陆系统，并且该用户当前目录在该文件系统下 </w:t>
      </w:r>
      <w:r>
        <w:br/>
      </w:r>
      <w:r>
        <w:rPr>
          <w:rFonts w:ascii="STSong" w:hAnsi="STSong" w:eastAsia="STSong"/>
          <w:b w:val="0"/>
          <w:i w:val="0"/>
          <w:color w:val="000000"/>
          <w:sz w:val="20"/>
        </w:rPr>
        <w:t xml:space="preserve">B.该文件系统忙 </w:t>
      </w:r>
      <w:r>
        <w:br/>
      </w:r>
      <w:r>
        <w:rPr>
          <w:rFonts w:ascii="STSong" w:hAnsi="STSong" w:eastAsia="STSong"/>
          <w:b w:val="0"/>
          <w:i w:val="0"/>
          <w:color w:val="000000"/>
          <w:sz w:val="20"/>
        </w:rPr>
        <w:t xml:space="preserve">C.有该文件系统的目录树下挂接有其他的文件系统 </w:t>
      </w:r>
      <w:r>
        <w:br/>
      </w:r>
      <w:r>
        <w:rPr>
          <w:rFonts w:ascii="STSong" w:hAnsi="STSong" w:eastAsia="STSong"/>
          <w:b w:val="0"/>
          <w:i w:val="0"/>
          <w:color w:val="000000"/>
          <w:sz w:val="20"/>
        </w:rPr>
        <w:t xml:space="preserve">D.一个进程正在调用该文件系统下的文件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关联评价点的名称：主机文件系统故障排除 </w:t>
      </w:r>
      <w:r>
        <w:br/>
      </w:r>
      <w:r>
        <w:rPr>
          <w:rFonts w:ascii="STSong" w:hAnsi="STSong" w:eastAsia="STSong"/>
          <w:b w:val="0"/>
          <w:i w:val="0"/>
          <w:color w:val="000000"/>
          <w:sz w:val="24"/>
        </w:rPr>
        <w:t xml:space="preserve">2.5.15. 第15题 </w:t>
      </w:r>
      <w:r>
        <w:br/>
      </w:r>
      <w:r>
        <w:rPr>
          <w:rFonts w:ascii="STSong" w:hAnsi="STSong" w:eastAsia="STSong"/>
          <w:b w:val="0"/>
          <w:i w:val="0"/>
          <w:color w:val="000000"/>
          <w:sz w:val="20"/>
        </w:rPr>
        <w:t xml:space="preserve">Linux系统下查看性能命令有哪些 </w:t>
      </w:r>
      <w:r>
        <w:br/>
      </w:r>
      <w:r>
        <w:rPr>
          <w:rFonts w:ascii="STSong" w:hAnsi="STSong" w:eastAsia="STSong"/>
          <w:b w:val="0"/>
          <w:i w:val="0"/>
          <w:color w:val="000000"/>
          <w:sz w:val="20"/>
        </w:rPr>
        <w:t xml:space="preserve">A.top </w:t>
      </w:r>
      <w:r>
        <w:br/>
      </w:r>
      <w:r>
        <w:rPr>
          <w:rFonts w:ascii="STSong" w:hAnsi="STSong" w:eastAsia="STSong"/>
          <w:b w:val="0"/>
          <w:i w:val="0"/>
          <w:color w:val="000000"/>
          <w:sz w:val="20"/>
        </w:rPr>
        <w:t xml:space="preserve">B.iostat </w:t>
      </w:r>
      <w:r>
        <w:br/>
      </w:r>
      <w:r>
        <w:rPr>
          <w:rFonts w:ascii="STSong" w:hAnsi="STSong" w:eastAsia="STSong"/>
          <w:b w:val="0"/>
          <w:i w:val="0"/>
          <w:color w:val="000000"/>
          <w:sz w:val="20"/>
        </w:rPr>
        <w:t xml:space="preserve">C.vmstat </w:t>
      </w:r>
      <w:r>
        <w:br/>
      </w:r>
      <w:r>
        <w:rPr>
          <w:rFonts w:ascii="STSong" w:hAnsi="STSong" w:eastAsia="STSong"/>
          <w:b w:val="0"/>
          <w:i w:val="0"/>
          <w:color w:val="000000"/>
          <w:sz w:val="20"/>
        </w:rPr>
        <w:t xml:space="preserve">D.ls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关联评价点的名称：主机CPU性能调优 </w:t>
      </w:r>
      <w:r>
        <w:br/>
      </w:r>
      <w:r>
        <w:rPr>
          <w:rFonts w:ascii="STSong" w:hAnsi="STSong" w:eastAsia="STSong"/>
          <w:b w:val="0"/>
          <w:i w:val="0"/>
          <w:color w:val="000000"/>
          <w:sz w:val="24"/>
        </w:rPr>
        <w:t xml:space="preserve">2.5.16. 第16题 </w:t>
      </w:r>
      <w:r>
        <w:br/>
      </w:r>
      <w:r>
        <w:rPr>
          <w:rFonts w:ascii="STSong" w:hAnsi="STSong" w:eastAsia="STSong"/>
          <w:b w:val="0"/>
          <w:i w:val="0"/>
          <w:color w:val="000000"/>
          <w:sz w:val="20"/>
        </w:rPr>
        <w:t>Linux系统中，下列那些命令详细显示系统的每一个进程（）</w:t>
      </w:r>
    </w:p>
    <w:p>
      <w:pPr>
        <w:autoSpaceDN w:val="0"/>
        <w:autoSpaceDE w:val="0"/>
        <w:widowControl/>
        <w:spacing w:line="208" w:lineRule="exact" w:before="260" w:after="0"/>
        <w:ind w:left="0" w:right="4582" w:firstLine="0"/>
        <w:jc w:val="right"/>
      </w:pPr>
      <w:r>
        <w:rPr>
          <w:rFonts w:ascii="STSong" w:hAnsi="STSong" w:eastAsia="STSong"/>
          <w:b w:val="0"/>
          <w:i w:val="0"/>
          <w:color w:val="000000"/>
          <w:sz w:val="16"/>
        </w:rPr>
        <w:t>第 419 页</w:t>
      </w:r>
    </w:p>
    <w:p>
      <w:pPr>
        <w:sectPr>
          <w:pgSz w:w="11900" w:h="16840"/>
          <w:pgMar w:top="16" w:right="1064" w:bottom="478" w:left="960" w:header="720" w:footer="720" w:gutter="0"/>
          <w:cols w:space="720" w:num="1" w:equalWidth="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06" w:after="0"/>
        <w:ind w:left="400" w:right="5328" w:firstLine="0"/>
        <w:jc w:val="left"/>
      </w:pPr>
      <w:r>
        <w:rPr>
          <w:rFonts w:ascii="STSong" w:hAnsi="STSong" w:eastAsia="STSong"/>
          <w:b w:val="0"/>
          <w:i w:val="0"/>
          <w:color w:val="000000"/>
          <w:sz w:val="20"/>
        </w:rPr>
        <w:t xml:space="preserve">A.ps </w:t>
      </w:r>
      <w:r>
        <w:br/>
      </w:r>
      <w:r>
        <w:rPr>
          <w:rFonts w:ascii="STSong" w:hAnsi="STSong" w:eastAsia="STSong"/>
          <w:b w:val="0"/>
          <w:i w:val="0"/>
          <w:color w:val="000000"/>
          <w:sz w:val="20"/>
        </w:rPr>
        <w:t xml:space="preserve">B.ps -f </w:t>
      </w:r>
      <w:r>
        <w:br/>
      </w:r>
      <w:r>
        <w:rPr>
          <w:rFonts w:ascii="STSong" w:hAnsi="STSong" w:eastAsia="STSong"/>
          <w:b w:val="0"/>
          <w:i w:val="0"/>
          <w:color w:val="000000"/>
          <w:sz w:val="20"/>
        </w:rPr>
        <w:t xml:space="preserve">C.ps -ef </w:t>
      </w:r>
      <w:r>
        <w:br/>
      </w:r>
      <w:r>
        <w:rPr>
          <w:rFonts w:ascii="STSong" w:hAnsi="STSong" w:eastAsia="STSong"/>
          <w:b w:val="0"/>
          <w:i w:val="0"/>
          <w:color w:val="000000"/>
          <w:sz w:val="20"/>
        </w:rPr>
        <w:t xml:space="preserve">D.ps -aux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关联评价点的名称：主机CPU性能调优 </w:t>
      </w:r>
      <w:r>
        <w:br/>
      </w:r>
      <w:r>
        <w:rPr>
          <w:rFonts w:ascii="STSong" w:hAnsi="STSong" w:eastAsia="STSong"/>
          <w:b w:val="0"/>
          <w:i w:val="0"/>
          <w:color w:val="000000"/>
          <w:sz w:val="24"/>
        </w:rPr>
        <w:t xml:space="preserve">2.5.17. 第17题 </w:t>
      </w:r>
      <w:r>
        <w:br/>
      </w:r>
      <w:r>
        <w:rPr>
          <w:rFonts w:ascii="STSong" w:hAnsi="STSong" w:eastAsia="STSong"/>
          <w:b w:val="0"/>
          <w:i w:val="0"/>
          <w:color w:val="000000"/>
          <w:sz w:val="20"/>
        </w:rPr>
        <w:t>Linux系统显示磁盘统计信息的命令有：</w:t>
      </w:r>
      <w:r>
        <w:br/>
      </w:r>
      <w:r>
        <w:rPr>
          <w:rFonts w:ascii="STSong" w:hAnsi="STSong" w:eastAsia="STSong"/>
          <w:b w:val="0"/>
          <w:i w:val="0"/>
          <w:color w:val="000000"/>
          <w:sz w:val="20"/>
        </w:rPr>
        <w:t xml:space="preserve">A.iostat </w:t>
      </w:r>
      <w:r>
        <w:br/>
      </w:r>
      <w:r>
        <w:rPr>
          <w:rFonts w:ascii="STSong" w:hAnsi="STSong" w:eastAsia="STSong"/>
          <w:b w:val="0"/>
          <w:i w:val="0"/>
          <w:color w:val="000000"/>
          <w:sz w:val="20"/>
        </w:rPr>
        <w:t xml:space="preserve">B.iotop </w:t>
      </w:r>
      <w:r>
        <w:br/>
      </w:r>
      <w:r>
        <w:rPr>
          <w:rFonts w:ascii="STSong" w:hAnsi="STSong" w:eastAsia="STSong"/>
          <w:b w:val="0"/>
          <w:i w:val="0"/>
          <w:color w:val="000000"/>
          <w:sz w:val="20"/>
        </w:rPr>
        <w:t xml:space="preserve">C.iosnoop </w:t>
      </w:r>
      <w:r>
        <w:br/>
      </w:r>
      <w:r>
        <w:rPr>
          <w:rFonts w:ascii="STSong" w:hAnsi="STSong" w:eastAsia="STSong"/>
          <w:b w:val="0"/>
          <w:i w:val="0"/>
          <w:color w:val="000000"/>
          <w:sz w:val="20"/>
        </w:rPr>
        <w:t xml:space="preserve">D.blktrace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关联评价点的名称：主机磁盘性能调优 </w:t>
      </w:r>
      <w:r>
        <w:br/>
      </w:r>
      <w:r>
        <w:rPr>
          <w:rFonts w:ascii="STSong" w:hAnsi="STSong" w:eastAsia="STSong"/>
          <w:b w:val="0"/>
          <w:i w:val="0"/>
          <w:color w:val="000000"/>
          <w:sz w:val="24"/>
        </w:rPr>
        <w:t xml:space="preserve">2.5.18. 第18题 </w:t>
      </w:r>
      <w:r>
        <w:br/>
      </w:r>
      <w:r>
        <w:rPr>
          <w:rFonts w:ascii="STSong" w:hAnsi="STSong" w:eastAsia="STSong"/>
          <w:b w:val="0"/>
          <w:i w:val="0"/>
          <w:color w:val="000000"/>
          <w:sz w:val="20"/>
        </w:rPr>
        <w:t xml:space="preserve">Linux系统安全管理的内容包括 </w:t>
      </w:r>
      <w:r>
        <w:br/>
      </w:r>
      <w:r>
        <w:rPr>
          <w:rFonts w:ascii="STSong" w:hAnsi="STSong" w:eastAsia="STSong"/>
          <w:b w:val="0"/>
          <w:i w:val="0"/>
          <w:color w:val="000000"/>
          <w:sz w:val="20"/>
        </w:rPr>
        <w:t xml:space="preserve">A.普通用户的系统安全 </w:t>
      </w:r>
      <w:r>
        <w:br/>
      </w:r>
      <w:r>
        <w:rPr>
          <w:rFonts w:ascii="STSong" w:hAnsi="STSong" w:eastAsia="STSong"/>
          <w:b w:val="0"/>
          <w:i w:val="0"/>
          <w:color w:val="000000"/>
          <w:sz w:val="20"/>
        </w:rPr>
        <w:t xml:space="preserve">B.文件系统的安全 </w:t>
      </w:r>
      <w:r>
        <w:br/>
      </w:r>
      <w:r>
        <w:rPr>
          <w:rFonts w:ascii="STSong" w:hAnsi="STSong" w:eastAsia="STSong"/>
          <w:b w:val="0"/>
          <w:i w:val="0"/>
          <w:color w:val="000000"/>
          <w:sz w:val="20"/>
        </w:rPr>
        <w:t xml:space="preserve">C.进程安全 </w:t>
      </w:r>
      <w:r>
        <w:br/>
      </w:r>
      <w:r>
        <w:rPr>
          <w:rFonts w:ascii="STSong" w:hAnsi="STSong" w:eastAsia="STSong"/>
          <w:b w:val="0"/>
          <w:i w:val="0"/>
          <w:color w:val="000000"/>
          <w:sz w:val="20"/>
        </w:rPr>
        <w:t xml:space="preserve">D.文件内容的安全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2.5.19. 第19题 </w:t>
      </w:r>
      <w:r>
        <w:br/>
      </w:r>
      <w:r>
        <w:rPr>
          <w:rFonts w:ascii="STSong" w:hAnsi="STSong" w:eastAsia="STSong"/>
          <w:b w:val="0"/>
          <w:i w:val="0"/>
          <w:color w:val="000000"/>
          <w:sz w:val="20"/>
        </w:rPr>
        <w:t>安全策略所涉及的方面是（）</w:t>
      </w:r>
      <w:r>
        <w:br/>
      </w:r>
      <w:r>
        <w:rPr>
          <w:rFonts w:ascii="STSong" w:hAnsi="STSong" w:eastAsia="STSong"/>
          <w:b w:val="0"/>
          <w:i w:val="0"/>
          <w:color w:val="000000"/>
          <w:sz w:val="20"/>
        </w:rPr>
        <w:t xml:space="preserve">A.物理安全策略 </w:t>
      </w:r>
      <w:r>
        <w:br/>
      </w:r>
      <w:r>
        <w:rPr>
          <w:rFonts w:ascii="STSong" w:hAnsi="STSong" w:eastAsia="STSong"/>
          <w:b w:val="0"/>
          <w:i w:val="0"/>
          <w:color w:val="000000"/>
          <w:sz w:val="20"/>
        </w:rPr>
        <w:t xml:space="preserve">B.访问控制策略 </w:t>
      </w:r>
      <w:r>
        <w:br/>
      </w:r>
      <w:r>
        <w:rPr>
          <w:rFonts w:ascii="STSong" w:hAnsi="STSong" w:eastAsia="STSong"/>
          <w:b w:val="0"/>
          <w:i w:val="0"/>
          <w:color w:val="000000"/>
          <w:sz w:val="20"/>
        </w:rPr>
        <w:t xml:space="preserve">C.信息加密策略 </w:t>
      </w:r>
      <w:r>
        <w:br/>
      </w:r>
      <w:r>
        <w:rPr>
          <w:rFonts w:ascii="STSong" w:hAnsi="STSong" w:eastAsia="STSong"/>
          <w:b w:val="0"/>
          <w:i w:val="0"/>
          <w:color w:val="000000"/>
          <w:sz w:val="20"/>
        </w:rPr>
        <w:t xml:space="preserve">D.防火墙策略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2.5.20. 第20题 </w:t>
      </w:r>
      <w:r>
        <w:br/>
      </w:r>
      <w:r>
        <w:rPr>
          <w:rFonts w:ascii="STSong" w:hAnsi="STSong" w:eastAsia="STSong"/>
          <w:b w:val="0"/>
          <w:i w:val="0"/>
          <w:color w:val="000000"/>
          <w:sz w:val="20"/>
        </w:rPr>
        <w:t>IPSEC包含的协议有（）</w:t>
      </w:r>
      <w:r>
        <w:br/>
      </w:r>
      <w:r>
        <w:rPr>
          <w:rFonts w:ascii="STSong" w:hAnsi="STSong" w:eastAsia="STSong"/>
          <w:b w:val="0"/>
          <w:i w:val="0"/>
          <w:color w:val="000000"/>
          <w:sz w:val="20"/>
        </w:rPr>
        <w:t xml:space="preserve">A.ESP协议 </w:t>
      </w:r>
      <w:r>
        <w:br/>
      </w:r>
      <w:r>
        <w:rPr>
          <w:rFonts w:ascii="STSong" w:hAnsi="STSong" w:eastAsia="STSong"/>
          <w:b w:val="0"/>
          <w:i w:val="0"/>
          <w:color w:val="000000"/>
          <w:sz w:val="20"/>
        </w:rPr>
        <w:t xml:space="preserve">B.SSL协议 </w:t>
      </w:r>
      <w:r>
        <w:br/>
      </w:r>
      <w:r>
        <w:rPr>
          <w:rFonts w:ascii="STSong" w:hAnsi="STSong" w:eastAsia="STSong"/>
          <w:b w:val="0"/>
          <w:i w:val="0"/>
          <w:color w:val="000000"/>
          <w:sz w:val="20"/>
        </w:rPr>
        <w:t xml:space="preserve">C.GRE协议 </w:t>
      </w:r>
      <w:r>
        <w:br/>
      </w:r>
      <w:r>
        <w:rPr>
          <w:rFonts w:ascii="STSong" w:hAnsi="STSong" w:eastAsia="STSong"/>
          <w:b w:val="0"/>
          <w:i w:val="0"/>
          <w:color w:val="000000"/>
          <w:sz w:val="20"/>
        </w:rPr>
        <w:t xml:space="preserve">D.AH协议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2.5.21. 第21题 </w:t>
      </w:r>
      <w:r>
        <w:br/>
      </w:r>
      <w:r>
        <w:rPr>
          <w:rFonts w:ascii="STSong" w:hAnsi="STSong" w:eastAsia="STSong"/>
          <w:b w:val="0"/>
          <w:i w:val="0"/>
          <w:color w:val="000000"/>
          <w:sz w:val="20"/>
        </w:rPr>
        <w:t>ISS安全事件的分级主要考虑三个要素（）</w:t>
      </w:r>
      <w:r>
        <w:br/>
      </w:r>
      <w:r>
        <w:rPr>
          <w:rFonts w:ascii="STSong" w:hAnsi="STSong" w:eastAsia="STSong"/>
          <w:b w:val="0"/>
          <w:i w:val="0"/>
          <w:color w:val="000000"/>
          <w:sz w:val="20"/>
        </w:rPr>
        <w:t xml:space="preserve">A.信息系统的重要程度 </w:t>
      </w:r>
      <w:r>
        <w:br/>
      </w:r>
      <w:r>
        <w:rPr>
          <w:rFonts w:ascii="STSong" w:hAnsi="STSong" w:eastAsia="STSong"/>
          <w:b w:val="0"/>
          <w:i w:val="0"/>
          <w:color w:val="000000"/>
          <w:sz w:val="20"/>
        </w:rPr>
        <w:t xml:space="preserve">B.系统损失 </w:t>
      </w:r>
      <w:r>
        <w:br/>
      </w:r>
      <w:r>
        <w:rPr>
          <w:rFonts w:ascii="STSong" w:hAnsi="STSong" w:eastAsia="STSong"/>
          <w:b w:val="0"/>
          <w:i w:val="0"/>
          <w:color w:val="000000"/>
          <w:sz w:val="20"/>
        </w:rPr>
        <w:t xml:space="preserve">C.社会影响 </w:t>
      </w:r>
      <w:r>
        <w:br/>
      </w:r>
      <w:r>
        <w:rPr>
          <w:rFonts w:ascii="STSong" w:hAnsi="STSong" w:eastAsia="STSong"/>
          <w:b w:val="0"/>
          <w:i w:val="0"/>
          <w:color w:val="000000"/>
          <w:sz w:val="20"/>
        </w:rPr>
        <w:t xml:space="preserve">D.国家安全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关联评价点的名称：主机安全基线配置</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420 页</w:t>
      </w:r>
    </w:p>
    <w:p>
      <w:pPr>
        <w:sectPr>
          <w:pgSz w:w="11900" w:h="16840"/>
          <w:pgMar w:top="16" w:right="1440" w:bottom="478" w:left="960" w:header="720" w:footer="720" w:gutter="0"/>
          <w:cols w:space="720" w:num="1" w:equalWidth="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0" w:firstLine="0"/>
        <w:jc w:val="left"/>
      </w:pPr>
      <w:r>
        <w:rPr>
          <w:rFonts w:ascii="STSong" w:hAnsi="STSong" w:eastAsia="STSong"/>
          <w:b w:val="0"/>
          <w:i w:val="0"/>
          <w:color w:val="000000"/>
          <w:sz w:val="24"/>
        </w:rPr>
        <w:t xml:space="preserve">2.5.22. 第22题 </w:t>
      </w:r>
      <w:r>
        <w:br/>
      </w:r>
      <w:r>
        <w:rPr>
          <w:rFonts w:ascii="STSong" w:hAnsi="STSong" w:eastAsia="STSong"/>
          <w:b w:val="0"/>
          <w:i w:val="0"/>
          <w:color w:val="000000"/>
          <w:sz w:val="20"/>
        </w:rPr>
        <w:t>Linux系统中，password文件中包含的字段有（）</w:t>
      </w:r>
      <w:r>
        <w:br/>
      </w:r>
      <w:r>
        <w:rPr>
          <w:rFonts w:ascii="STSong" w:hAnsi="STSong" w:eastAsia="STSong"/>
          <w:b w:val="0"/>
          <w:i w:val="0"/>
          <w:color w:val="000000"/>
          <w:sz w:val="20"/>
        </w:rPr>
        <w:t xml:space="preserve">A.UID </w:t>
      </w:r>
      <w:r>
        <w:br/>
      </w:r>
      <w:r>
        <w:rPr>
          <w:rFonts w:ascii="STSong" w:hAnsi="STSong" w:eastAsia="STSong"/>
          <w:b w:val="0"/>
          <w:i w:val="0"/>
          <w:color w:val="000000"/>
          <w:sz w:val="20"/>
        </w:rPr>
        <w:t xml:space="preserve">B.TERM </w:t>
      </w:r>
      <w:r>
        <w:br/>
      </w:r>
      <w:r>
        <w:rPr>
          <w:rFonts w:ascii="STSong" w:hAnsi="STSong" w:eastAsia="STSong"/>
          <w:b w:val="0"/>
          <w:i w:val="0"/>
          <w:color w:val="000000"/>
          <w:sz w:val="20"/>
        </w:rPr>
        <w:t xml:space="preserve">C.HOME </w:t>
      </w:r>
      <w:r>
        <w:br/>
      </w:r>
      <w:r>
        <w:rPr>
          <w:rFonts w:ascii="STSong" w:hAnsi="STSong" w:eastAsia="STSong"/>
          <w:b w:val="0"/>
          <w:i w:val="0"/>
          <w:color w:val="000000"/>
          <w:sz w:val="20"/>
        </w:rPr>
        <w:t xml:space="preserve">D.SHELL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2.5.23. 第23题 </w:t>
      </w:r>
      <w:r>
        <w:br/>
      </w:r>
      <w:r>
        <w:rPr>
          <w:rFonts w:ascii="STSong" w:hAnsi="STSong" w:eastAsia="STSong"/>
          <w:b w:val="0"/>
          <w:i w:val="0"/>
          <w:color w:val="000000"/>
          <w:sz w:val="20"/>
        </w:rPr>
        <w:t xml:space="preserve">关于SSH，下列说法中正确的是 </w:t>
      </w:r>
      <w:r>
        <w:br/>
      </w:r>
      <w:r>
        <w:rPr>
          <w:rFonts w:ascii="STSong" w:hAnsi="STSong" w:eastAsia="STSong"/>
          <w:b w:val="0"/>
          <w:i w:val="0"/>
          <w:color w:val="000000"/>
          <w:sz w:val="20"/>
        </w:rPr>
        <w:t xml:space="preserve">A.SSH 为建立在应用层和传输层基础上的安全协议 </w:t>
      </w:r>
      <w:r>
        <w:br/>
      </w:r>
      <w:r>
        <w:rPr>
          <w:rFonts w:ascii="STSong" w:hAnsi="STSong" w:eastAsia="STSong"/>
          <w:b w:val="0"/>
          <w:i w:val="0"/>
          <w:color w:val="000000"/>
          <w:sz w:val="20"/>
        </w:rPr>
        <w:t xml:space="preserve">B.SSH安装容易、使用简单，一般的Unix系统、Linux系统、FreeBSD系统都附带有支持SSH的应用程序包 </w:t>
      </w:r>
      <w:r>
        <w:rPr>
          <w:rFonts w:ascii="STSong" w:hAnsi="STSong" w:eastAsia="STSong"/>
          <w:b w:val="0"/>
          <w:i w:val="0"/>
          <w:color w:val="000000"/>
          <w:sz w:val="20"/>
        </w:rPr>
        <w:t xml:space="preserve">C.使用SSH，你可以把所有传输的数据进行加密，能够防止DNS欺骗和IP欺骗 </w:t>
      </w:r>
      <w:r>
        <w:br/>
      </w:r>
      <w:r>
        <w:rPr>
          <w:rFonts w:ascii="STSong" w:hAnsi="STSong" w:eastAsia="STSong"/>
          <w:b w:val="0"/>
          <w:i w:val="0"/>
          <w:color w:val="000000"/>
          <w:sz w:val="20"/>
        </w:rPr>
        <w:t xml:space="preserve">D.使用SSH传输的数据是经过压缩的，传输的速度更快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2.5.24. 第24题 </w:t>
      </w:r>
      <w:r>
        <w:br/>
      </w:r>
      <w:r>
        <w:rPr>
          <w:rFonts w:ascii="STSong" w:hAnsi="STSong" w:eastAsia="STSong"/>
          <w:b w:val="0"/>
          <w:i w:val="0"/>
          <w:color w:val="000000"/>
          <w:sz w:val="20"/>
        </w:rPr>
        <w:t xml:space="preserve">Linux系统中，拒绝某一个网段的主机访问本机的ssh服务，正确的是 </w:t>
      </w:r>
      <w:r>
        <w:br/>
      </w:r>
      <w:r>
        <w:rPr>
          <w:rFonts w:ascii="STSong" w:hAnsi="STSong" w:eastAsia="STSong"/>
          <w:b w:val="0"/>
          <w:i w:val="0"/>
          <w:color w:val="000000"/>
          <w:sz w:val="20"/>
        </w:rPr>
        <w:t xml:space="preserve">A.tcp_wrappers </w:t>
      </w:r>
      <w:r>
        <w:br/>
      </w:r>
      <w:r>
        <w:rPr>
          <w:rFonts w:ascii="STSong" w:hAnsi="STSong" w:eastAsia="STSong"/>
          <w:b w:val="0"/>
          <w:i w:val="0"/>
          <w:color w:val="000000"/>
          <w:sz w:val="20"/>
        </w:rPr>
        <w:t xml:space="preserve">B.iptables </w:t>
      </w:r>
      <w:r>
        <w:br/>
      </w:r>
      <w:r>
        <w:rPr>
          <w:rFonts w:ascii="STSong" w:hAnsi="STSong" w:eastAsia="STSong"/>
          <w:b w:val="0"/>
          <w:i w:val="0"/>
          <w:color w:val="000000"/>
          <w:sz w:val="20"/>
        </w:rPr>
        <w:t xml:space="preserve">C.pam </w:t>
      </w:r>
      <w:r>
        <w:br/>
      </w:r>
      <w:r>
        <w:rPr>
          <w:rFonts w:ascii="STSong" w:hAnsi="STSong" w:eastAsia="STSong"/>
          <w:b w:val="0"/>
          <w:i w:val="0"/>
          <w:color w:val="000000"/>
          <w:sz w:val="20"/>
        </w:rPr>
        <w:t xml:space="preserve">D.chattr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2.5.25. 第25题 </w:t>
      </w:r>
      <w:r>
        <w:br/>
      </w:r>
      <w:r>
        <w:rPr>
          <w:rFonts w:ascii="STSong" w:hAnsi="STSong" w:eastAsia="STSong"/>
          <w:b w:val="0"/>
          <w:i w:val="0"/>
          <w:color w:val="000000"/>
          <w:sz w:val="20"/>
        </w:rPr>
        <w:t xml:space="preserve">若tnsnames.ora文件中部分配置如下：xfhtdb =(DESCRIPTION = (ADDRESS = (PROTOCOL = TCP)(HOST = </w:t>
      </w:r>
      <w:r>
        <w:rPr>
          <w:rFonts w:ascii="STSong" w:hAnsi="STSong" w:eastAsia="STSong"/>
          <w:b w:val="0"/>
          <w:i w:val="0"/>
          <w:color w:val="000000"/>
          <w:sz w:val="20"/>
        </w:rPr>
        <w:t xml:space="preserve">hello)(PORT = 1521)) (CONNECT_DATA = (SERVER = DEDICATED) (SERVICE_NAME = scce) ) ) </w:t>
      </w:r>
      <w:r>
        <w:rPr>
          <w:rFonts w:ascii="STSong" w:hAnsi="STSong" w:eastAsia="STSong"/>
          <w:b w:val="0"/>
          <w:i w:val="0"/>
          <w:color w:val="000000"/>
          <w:sz w:val="20"/>
        </w:rPr>
        <w:t>则表明：（   ）</w:t>
      </w:r>
      <w:r>
        <w:br/>
      </w:r>
      <w:r>
        <w:rPr>
          <w:rFonts w:ascii="STSong" w:hAnsi="STSong" w:eastAsia="STSong"/>
          <w:b w:val="0"/>
          <w:i w:val="0"/>
          <w:color w:val="000000"/>
          <w:sz w:val="20"/>
        </w:rPr>
        <w:t xml:space="preserve">A.Oracle服务器所在的主机名为DEDICATED </w:t>
      </w:r>
      <w:r>
        <w:br/>
      </w:r>
      <w:r>
        <w:rPr>
          <w:rFonts w:ascii="STSong" w:hAnsi="STSong" w:eastAsia="STSong"/>
          <w:b w:val="0"/>
          <w:i w:val="0"/>
          <w:color w:val="000000"/>
          <w:sz w:val="20"/>
        </w:rPr>
        <w:t xml:space="preserve">B.Oracle服务器所在的主机名为scce </w:t>
      </w:r>
      <w:r>
        <w:br/>
      </w:r>
      <w:r>
        <w:rPr>
          <w:rFonts w:ascii="STSong" w:hAnsi="STSong" w:eastAsia="STSong"/>
          <w:b w:val="0"/>
          <w:i w:val="0"/>
          <w:color w:val="000000"/>
          <w:sz w:val="20"/>
        </w:rPr>
        <w:t xml:space="preserve">C.对应数据库的SID为scce </w:t>
      </w:r>
      <w:r>
        <w:br/>
      </w:r>
      <w:r>
        <w:rPr>
          <w:rFonts w:ascii="STSong" w:hAnsi="STSong" w:eastAsia="STSong"/>
          <w:b w:val="0"/>
          <w:i w:val="0"/>
          <w:color w:val="000000"/>
          <w:sz w:val="20"/>
        </w:rPr>
        <w:t xml:space="preserve">D.Oracle服务器所在的主机名为hello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关联评价点的名称：侦听器新建 </w:t>
      </w:r>
      <w:r>
        <w:br/>
      </w:r>
      <w:r>
        <w:rPr>
          <w:rFonts w:ascii="STSong" w:hAnsi="STSong" w:eastAsia="STSong"/>
          <w:b w:val="0"/>
          <w:i w:val="0"/>
          <w:color w:val="000000"/>
          <w:sz w:val="24"/>
        </w:rPr>
        <w:t xml:space="preserve">2.5.26. 第26题 </w:t>
      </w:r>
      <w:r>
        <w:br/>
      </w:r>
      <w:r>
        <w:rPr>
          <w:rFonts w:ascii="STSong" w:hAnsi="STSong" w:eastAsia="STSong"/>
          <w:b w:val="0"/>
          <w:i w:val="0"/>
          <w:color w:val="000000"/>
          <w:sz w:val="20"/>
        </w:rPr>
        <w:t xml:space="preserve">对Oracle网络配置的工具主要有 </w:t>
      </w:r>
      <w:r>
        <w:br/>
      </w:r>
      <w:r>
        <w:rPr>
          <w:rFonts w:ascii="STSong" w:hAnsi="STSong" w:eastAsia="STSong"/>
          <w:b w:val="0"/>
          <w:i w:val="0"/>
          <w:color w:val="000000"/>
          <w:sz w:val="20"/>
        </w:rPr>
        <w:t xml:space="preserve">A.netmgr </w:t>
      </w:r>
      <w:r>
        <w:br/>
      </w:r>
      <w:r>
        <w:rPr>
          <w:rFonts w:ascii="STSong" w:hAnsi="STSong" w:eastAsia="STSong"/>
          <w:b w:val="0"/>
          <w:i w:val="0"/>
          <w:color w:val="000000"/>
          <w:sz w:val="20"/>
        </w:rPr>
        <w:t xml:space="preserve">B.netca </w:t>
      </w:r>
      <w:r>
        <w:br/>
      </w:r>
      <w:r>
        <w:rPr>
          <w:rFonts w:ascii="STSong" w:hAnsi="STSong" w:eastAsia="STSong"/>
          <w:b w:val="0"/>
          <w:i w:val="0"/>
          <w:color w:val="000000"/>
          <w:sz w:val="20"/>
        </w:rPr>
        <w:t xml:space="preserve">C.sql*plus </w:t>
      </w:r>
      <w:r>
        <w:br/>
      </w:r>
      <w:r>
        <w:rPr>
          <w:rFonts w:ascii="STSong" w:hAnsi="STSong" w:eastAsia="STSong"/>
          <w:b w:val="0"/>
          <w:i w:val="0"/>
          <w:color w:val="000000"/>
          <w:sz w:val="20"/>
        </w:rPr>
        <w:t xml:space="preserve">D.svrctl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关联评价点的名称：侦听器新建 </w:t>
      </w:r>
      <w:r>
        <w:br/>
      </w:r>
      <w:r>
        <w:rPr>
          <w:rFonts w:ascii="STSong" w:hAnsi="STSong" w:eastAsia="STSong"/>
          <w:b w:val="0"/>
          <w:i w:val="0"/>
          <w:color w:val="000000"/>
          <w:sz w:val="24"/>
        </w:rPr>
        <w:t xml:space="preserve">2.5.27. 第27题 </w:t>
      </w:r>
      <w:r>
        <w:br/>
      </w:r>
      <w:r>
        <w:rPr>
          <w:rFonts w:ascii="STSong" w:hAnsi="STSong" w:eastAsia="STSong"/>
          <w:b w:val="0"/>
          <w:i w:val="0"/>
          <w:color w:val="000000"/>
          <w:sz w:val="20"/>
        </w:rPr>
        <w:t>在实际优化过程中，我们通常需要优化语句的访问路径,下列哪些是优化访问路径的方法:（）</w:t>
      </w:r>
      <w:r>
        <w:br/>
      </w:r>
      <w:r>
        <w:rPr>
          <w:rFonts w:ascii="STSong" w:hAnsi="STSong" w:eastAsia="STSong"/>
          <w:b w:val="0"/>
          <w:i w:val="0"/>
          <w:color w:val="000000"/>
          <w:sz w:val="20"/>
        </w:rPr>
        <w:t xml:space="preserve">A.调整索引的访问方式 </w:t>
      </w:r>
      <w:r>
        <w:br/>
      </w:r>
      <w:r>
        <w:rPr>
          <w:rFonts w:ascii="STSong" w:hAnsi="STSong" w:eastAsia="STSong"/>
          <w:b w:val="0"/>
          <w:i w:val="0"/>
          <w:color w:val="000000"/>
          <w:sz w:val="20"/>
        </w:rPr>
        <w:t>B.及时根据执行计划的开销调整表连接顺序</w:t>
      </w:r>
    </w:p>
    <w:p>
      <w:pPr>
        <w:autoSpaceDN w:val="0"/>
        <w:autoSpaceDE w:val="0"/>
        <w:widowControl/>
        <w:spacing w:line="208" w:lineRule="exact" w:before="260" w:after="0"/>
        <w:ind w:left="0" w:right="4264" w:firstLine="0"/>
        <w:jc w:val="right"/>
      </w:pPr>
      <w:r>
        <w:rPr>
          <w:rFonts w:ascii="STSong" w:hAnsi="STSong" w:eastAsia="STSong"/>
          <w:b w:val="0"/>
          <w:i w:val="0"/>
          <w:color w:val="000000"/>
          <w:sz w:val="16"/>
        </w:rPr>
        <w:t>第 421 页</w:t>
      </w:r>
    </w:p>
    <w:p>
      <w:pPr>
        <w:sectPr>
          <w:pgSz w:w="11900" w:h="16840"/>
          <w:pgMar w:top="16" w:right="1382" w:bottom="478" w:left="960" w:header="720" w:footer="720" w:gutter="0"/>
          <w:cols w:space="720" w:num="1" w:equalWidth="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C.及时更新表的统计信息，让CBO选择正确的执行计划 </w:t>
      </w:r>
      <w:r>
        <w:br/>
      </w:r>
      <w:r>
        <w:rPr>
          <w:rFonts w:ascii="STSong" w:hAnsi="STSong" w:eastAsia="STSong"/>
          <w:b w:val="0"/>
          <w:i w:val="0"/>
          <w:color w:val="000000"/>
          <w:sz w:val="20"/>
        </w:rPr>
        <w:t xml:space="preserve">D.正确选择表与表之间的连接方式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2.5.28. 第28题 </w:t>
      </w:r>
      <w:r>
        <w:br/>
      </w:r>
      <w:r>
        <w:rPr>
          <w:rFonts w:ascii="STSong" w:hAnsi="STSong" w:eastAsia="STSong"/>
          <w:b w:val="0"/>
          <w:i w:val="0"/>
          <w:color w:val="000000"/>
          <w:sz w:val="20"/>
        </w:rPr>
        <w:t xml:space="preserve">在生产数据库中，日志文件并行写的等待时间非常高，在查找问题时日志都放在一个磁盘上，下列缩短日志 </w:t>
      </w:r>
      <w:r>
        <w:rPr>
          <w:rFonts w:ascii="STSong" w:hAnsi="STSong" w:eastAsia="STSong"/>
          <w:b w:val="0"/>
          <w:i w:val="0"/>
          <w:color w:val="000000"/>
          <w:sz w:val="20"/>
        </w:rPr>
        <w:t>等待时间的做法中，哪些是不正确的？</w:t>
      </w:r>
    </w:p>
    <w:p>
      <w:pPr>
        <w:autoSpaceDN w:val="0"/>
        <w:autoSpaceDE w:val="0"/>
        <w:widowControl/>
        <w:spacing w:line="308" w:lineRule="exact" w:before="0" w:after="0"/>
        <w:ind w:left="400" w:right="3888" w:firstLine="0"/>
        <w:jc w:val="left"/>
      </w:pPr>
      <w:r>
        <w:rPr>
          <w:rFonts w:ascii="STSong" w:hAnsi="STSong" w:eastAsia="STSong"/>
          <w:b w:val="0"/>
          <w:i w:val="0"/>
          <w:color w:val="000000"/>
          <w:sz w:val="20"/>
        </w:rPr>
        <w:t xml:space="preserve">A.开启附属日志进程 </w:t>
      </w:r>
      <w:r>
        <w:br/>
      </w:r>
      <w:r>
        <w:rPr>
          <w:rFonts w:ascii="STSong" w:hAnsi="STSong" w:eastAsia="STSong"/>
          <w:b w:val="0"/>
          <w:i w:val="0"/>
          <w:color w:val="000000"/>
          <w:sz w:val="20"/>
        </w:rPr>
        <w:t xml:space="preserve">B.增加日志成员文件 </w:t>
      </w:r>
      <w:r>
        <w:br/>
      </w:r>
      <w:r>
        <w:rPr>
          <w:rFonts w:ascii="STSong" w:hAnsi="STSong" w:eastAsia="STSong"/>
          <w:b w:val="0"/>
          <w:i w:val="0"/>
          <w:color w:val="000000"/>
          <w:sz w:val="20"/>
        </w:rPr>
        <w:t xml:space="preserve">C.增加日志缓存大小 </w:t>
      </w:r>
      <w:r>
        <w:br/>
      </w:r>
      <w:r>
        <w:rPr>
          <w:rFonts w:ascii="STSong" w:hAnsi="STSong" w:eastAsia="STSong"/>
          <w:b w:val="0"/>
          <w:i w:val="0"/>
          <w:color w:val="000000"/>
          <w:sz w:val="20"/>
        </w:rPr>
        <w:t xml:space="preserve">D.把日志文件放在不同的磁盘上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2.5.29. 第29题 </w:t>
      </w:r>
      <w:r>
        <w:br/>
      </w:r>
      <w:r>
        <w:rPr>
          <w:rFonts w:ascii="STSong" w:hAnsi="STSong" w:eastAsia="STSong"/>
          <w:b w:val="0"/>
          <w:i w:val="0"/>
          <w:color w:val="000000"/>
          <w:sz w:val="20"/>
        </w:rPr>
        <w:t xml:space="preserve">在哪些场景中可使用Oracle Data Recovery Advisor进行恢复 </w:t>
      </w:r>
      <w:r>
        <w:rPr>
          <w:rFonts w:ascii="STSong" w:hAnsi="STSong" w:eastAsia="STSong"/>
          <w:b w:val="0"/>
          <w:i w:val="0"/>
          <w:color w:val="000000"/>
          <w:sz w:val="20"/>
        </w:rPr>
        <w:t xml:space="preserve">A.数据库在运行时数据文件出现故障 </w:t>
      </w:r>
      <w:r>
        <w:br/>
      </w:r>
      <w:r>
        <w:rPr>
          <w:rFonts w:ascii="STSong" w:hAnsi="STSong" w:eastAsia="STSong"/>
          <w:b w:val="0"/>
          <w:i w:val="0"/>
          <w:color w:val="000000"/>
          <w:sz w:val="20"/>
        </w:rPr>
        <w:t xml:space="preserve">B.用户删除了一个重要的表 </w:t>
      </w:r>
      <w:r>
        <w:br/>
      </w:r>
      <w:r>
        <w:rPr>
          <w:rFonts w:ascii="STSong" w:hAnsi="STSong" w:eastAsia="STSong"/>
          <w:b w:val="0"/>
          <w:i w:val="0"/>
          <w:color w:val="000000"/>
          <w:sz w:val="20"/>
        </w:rPr>
        <w:t xml:space="preserve">C.归档日志文件丢失 </w:t>
      </w:r>
      <w:r>
        <w:br/>
      </w:r>
      <w:r>
        <w:rPr>
          <w:rFonts w:ascii="STSong" w:hAnsi="STSong" w:eastAsia="STSong"/>
          <w:b w:val="0"/>
          <w:i w:val="0"/>
          <w:color w:val="000000"/>
          <w:sz w:val="20"/>
        </w:rPr>
        <w:t xml:space="preserve">D.由于数据文件丢失导致数据库无法打开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2.5.30. 第30题 </w:t>
      </w:r>
      <w:r>
        <w:br/>
      </w:r>
      <w:r>
        <w:rPr>
          <w:rFonts w:ascii="STSong" w:hAnsi="STSong" w:eastAsia="STSong"/>
          <w:b w:val="0"/>
          <w:i w:val="0"/>
          <w:color w:val="000000"/>
          <w:sz w:val="20"/>
        </w:rPr>
        <w:t>以下哪些方法可以减少热块争用（BUFFER BUSY WAIT ) （）</w:t>
      </w:r>
      <w:r>
        <w:rPr>
          <w:rFonts w:ascii="STSong" w:hAnsi="STSong" w:eastAsia="STSong"/>
          <w:b w:val="0"/>
          <w:i w:val="0"/>
          <w:color w:val="000000"/>
          <w:sz w:val="20"/>
        </w:rPr>
        <w:t xml:space="preserve">A.加大SHARED_POOL_SIZE的大小 </w:t>
      </w:r>
      <w:r>
        <w:br/>
      </w:r>
      <w:r>
        <w:rPr>
          <w:rFonts w:ascii="STSong" w:hAnsi="STSong" w:eastAsia="STSong"/>
          <w:b w:val="0"/>
          <w:i w:val="0"/>
          <w:color w:val="000000"/>
          <w:sz w:val="20"/>
        </w:rPr>
        <w:t xml:space="preserve">B.使用BLOCK_SIZE较小的表空间存储 </w:t>
      </w:r>
      <w:r>
        <w:br/>
      </w:r>
      <w:r>
        <w:rPr>
          <w:rFonts w:ascii="STSong" w:hAnsi="STSong" w:eastAsia="STSong"/>
          <w:b w:val="0"/>
          <w:i w:val="0"/>
          <w:color w:val="000000"/>
          <w:sz w:val="20"/>
        </w:rPr>
        <w:t xml:space="preserve">C.增加LOG_BUFFER的大小 </w:t>
      </w:r>
      <w:r>
        <w:br/>
      </w:r>
      <w:r>
        <w:rPr>
          <w:rFonts w:ascii="STSong" w:hAnsi="STSong" w:eastAsia="STSong"/>
          <w:b w:val="0"/>
          <w:i w:val="0"/>
          <w:color w:val="000000"/>
          <w:sz w:val="20"/>
        </w:rPr>
        <w:t xml:space="preserve">D.减少全表扫描 </w:t>
      </w:r>
      <w:r>
        <w:br/>
      </w:r>
      <w:r>
        <w:rPr>
          <w:rFonts w:ascii="STSong" w:hAnsi="STSong" w:eastAsia="STSong"/>
          <w:b w:val="0"/>
          <w:i w:val="0"/>
          <w:color w:val="000000"/>
          <w:sz w:val="20"/>
        </w:rPr>
        <w:t xml:space="preserve">正确答案： BD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2.5.31. 第31题 </w:t>
      </w:r>
      <w:r>
        <w:br/>
      </w:r>
      <w:r>
        <w:rPr>
          <w:rFonts w:ascii="STSong" w:hAnsi="STSong" w:eastAsia="STSong"/>
          <w:b w:val="0"/>
          <w:i w:val="0"/>
          <w:color w:val="000000"/>
          <w:sz w:val="20"/>
        </w:rPr>
        <w:t>下面那些方法可以用于进行oracle性能优化（）</w:t>
      </w:r>
      <w:r>
        <w:br/>
      </w:r>
      <w:r>
        <w:rPr>
          <w:rFonts w:ascii="STSong" w:hAnsi="STSong" w:eastAsia="STSong"/>
          <w:b w:val="0"/>
          <w:i w:val="0"/>
          <w:color w:val="000000"/>
          <w:sz w:val="20"/>
        </w:rPr>
        <w:t xml:space="preserve">A.通过SQL优化 </w:t>
      </w:r>
      <w:r>
        <w:br/>
      </w:r>
      <w:r>
        <w:rPr>
          <w:rFonts w:ascii="STSong" w:hAnsi="STSong" w:eastAsia="STSong"/>
          <w:b w:val="0"/>
          <w:i w:val="0"/>
          <w:color w:val="000000"/>
          <w:sz w:val="20"/>
        </w:rPr>
        <w:t xml:space="preserve">B.通过命中率调整 </w:t>
      </w:r>
      <w:r>
        <w:br/>
      </w:r>
      <w:r>
        <w:rPr>
          <w:rFonts w:ascii="STSong" w:hAnsi="STSong" w:eastAsia="STSong"/>
          <w:b w:val="0"/>
          <w:i w:val="0"/>
          <w:color w:val="000000"/>
          <w:sz w:val="20"/>
        </w:rPr>
        <w:t xml:space="preserve">C.通过OWI等待事件 </w:t>
      </w:r>
      <w:r>
        <w:br/>
      </w:r>
      <w:r>
        <w:rPr>
          <w:rFonts w:ascii="STSong" w:hAnsi="STSong" w:eastAsia="STSong"/>
          <w:b w:val="0"/>
          <w:i w:val="0"/>
          <w:color w:val="000000"/>
          <w:sz w:val="20"/>
        </w:rPr>
        <w:t xml:space="preserve">D.响应时间模型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2.5.32. 第32题 </w:t>
      </w:r>
      <w:r>
        <w:br/>
      </w:r>
      <w:r>
        <w:rPr>
          <w:rFonts w:ascii="STSong" w:hAnsi="STSong" w:eastAsia="STSong"/>
          <w:b w:val="0"/>
          <w:i w:val="0"/>
          <w:color w:val="000000"/>
          <w:sz w:val="20"/>
        </w:rPr>
        <w:t>下列关于Oracle GoldenGate说法正确的是（）</w:t>
      </w:r>
      <w:r>
        <w:br/>
      </w:r>
      <w:r>
        <w:rPr>
          <w:rFonts w:ascii="STSong" w:hAnsi="STSong" w:eastAsia="STSong"/>
          <w:b w:val="0"/>
          <w:i w:val="0"/>
          <w:color w:val="000000"/>
          <w:sz w:val="20"/>
        </w:rPr>
        <w:t xml:space="preserve">A.支持跨平台之间的数据复制 </w:t>
      </w:r>
      <w:r>
        <w:br/>
      </w:r>
      <w:r>
        <w:rPr>
          <w:rFonts w:ascii="STSong" w:hAnsi="STSong" w:eastAsia="STSong"/>
          <w:b w:val="0"/>
          <w:i w:val="0"/>
          <w:color w:val="000000"/>
          <w:sz w:val="20"/>
        </w:rPr>
        <w:t xml:space="preserve">B.源端部署数据库处于非归档模式 </w:t>
      </w:r>
      <w:r>
        <w:br/>
      </w:r>
      <w:r>
        <w:rPr>
          <w:rFonts w:ascii="STSong" w:hAnsi="STSong" w:eastAsia="STSong"/>
          <w:b w:val="0"/>
          <w:i w:val="0"/>
          <w:color w:val="000000"/>
          <w:sz w:val="20"/>
        </w:rPr>
        <w:t xml:space="preserve">C.对于RAC环境，GoldenGate的相关软件必须部署在shared disk </w:t>
      </w:r>
      <w:r>
        <w:rPr>
          <w:rFonts w:ascii="STSong" w:hAnsi="STSong" w:eastAsia="STSong"/>
          <w:b w:val="0"/>
          <w:i w:val="0"/>
          <w:color w:val="000000"/>
          <w:sz w:val="20"/>
        </w:rPr>
        <w:t xml:space="preserve">D.支持一对一或一对多的数据复制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2.5.33. 第33题</w:t>
      </w:r>
    </w:p>
    <w:p>
      <w:pPr>
        <w:autoSpaceDN w:val="0"/>
        <w:autoSpaceDE w:val="0"/>
        <w:widowControl/>
        <w:spacing w:line="208" w:lineRule="exact" w:before="250" w:after="0"/>
        <w:ind w:left="0" w:right="4526" w:firstLine="0"/>
        <w:jc w:val="right"/>
      </w:pPr>
      <w:r>
        <w:rPr>
          <w:rFonts w:ascii="STSong" w:hAnsi="STSong" w:eastAsia="STSong"/>
          <w:b w:val="0"/>
          <w:i w:val="0"/>
          <w:color w:val="000000"/>
          <w:sz w:val="16"/>
        </w:rPr>
        <w:t>第 422 页</w:t>
      </w:r>
    </w:p>
    <w:p>
      <w:pPr>
        <w:sectPr>
          <w:pgSz w:w="11900" w:h="16840"/>
          <w:pgMar w:top="16" w:right="1120" w:bottom="478" w:left="960" w:header="720" w:footer="720" w:gutter="0"/>
          <w:cols w:space="720" w:num="1" w:equalWidth="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160" w:firstLine="0"/>
        <w:jc w:val="left"/>
      </w:pPr>
      <w:r>
        <w:rPr>
          <w:rFonts w:ascii="STSong" w:hAnsi="STSong" w:eastAsia="STSong"/>
          <w:b w:val="0"/>
          <w:i w:val="0"/>
          <w:color w:val="000000"/>
          <w:sz w:val="20"/>
        </w:rPr>
        <w:t xml:space="preserve">物理DG提供了哪几种数据保护模式 </w:t>
      </w:r>
      <w:r>
        <w:br/>
      </w:r>
      <w:r>
        <w:rPr>
          <w:rFonts w:ascii="STSong" w:hAnsi="STSong" w:eastAsia="STSong"/>
          <w:b w:val="0"/>
          <w:i w:val="0"/>
          <w:color w:val="000000"/>
          <w:sz w:val="20"/>
        </w:rPr>
        <w:t xml:space="preserve">A.Maximum Availability </w:t>
      </w:r>
      <w:r>
        <w:br/>
      </w:r>
      <w:r>
        <w:rPr>
          <w:rFonts w:ascii="STSong" w:hAnsi="STSong" w:eastAsia="STSong"/>
          <w:b w:val="0"/>
          <w:i w:val="0"/>
          <w:color w:val="000000"/>
          <w:sz w:val="20"/>
        </w:rPr>
        <w:t xml:space="preserve">B. Maximum Performance </w:t>
      </w:r>
      <w:r>
        <w:br/>
      </w:r>
      <w:r>
        <w:rPr>
          <w:rFonts w:ascii="STSong" w:hAnsi="STSong" w:eastAsia="STSong"/>
          <w:b w:val="0"/>
          <w:i w:val="0"/>
          <w:color w:val="000000"/>
          <w:sz w:val="20"/>
        </w:rPr>
        <w:t xml:space="preserve">C. Maximum Security </w:t>
      </w:r>
      <w:r>
        <w:br/>
      </w:r>
      <w:r>
        <w:rPr>
          <w:rFonts w:ascii="STSong" w:hAnsi="STSong" w:eastAsia="STSong"/>
          <w:b w:val="0"/>
          <w:i w:val="0"/>
          <w:color w:val="000000"/>
          <w:sz w:val="20"/>
        </w:rPr>
        <w:t xml:space="preserve">D. Maximum Protection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2.5.34. 第34题 </w:t>
      </w:r>
      <w:r>
        <w:br/>
      </w:r>
      <w:r>
        <w:rPr>
          <w:rFonts w:ascii="STSong" w:hAnsi="STSong" w:eastAsia="STSong"/>
          <w:b w:val="0"/>
          <w:i w:val="0"/>
          <w:color w:val="000000"/>
          <w:sz w:val="20"/>
        </w:rPr>
        <w:t xml:space="preserve">审计日志用来记录非法的系统访问尝试的审计追踪，一般会包括下列哪项信息 </w:t>
      </w:r>
      <w:r>
        <w:rPr>
          <w:rFonts w:ascii="STSong" w:hAnsi="STSong" w:eastAsia="STSong"/>
          <w:b w:val="0"/>
          <w:i w:val="0"/>
          <w:color w:val="000000"/>
          <w:sz w:val="20"/>
        </w:rPr>
        <w:t xml:space="preserve">A.访问用户信息 </w:t>
      </w:r>
      <w:r>
        <w:br/>
      </w:r>
      <w:r>
        <w:rPr>
          <w:rFonts w:ascii="STSong" w:hAnsi="STSong" w:eastAsia="STSong"/>
          <w:b w:val="0"/>
          <w:i w:val="0"/>
          <w:color w:val="000000"/>
          <w:sz w:val="20"/>
        </w:rPr>
        <w:t xml:space="preserve">B.事件或交易尝试的类型 </w:t>
      </w:r>
      <w:r>
        <w:br/>
      </w:r>
      <w:r>
        <w:rPr>
          <w:rFonts w:ascii="STSong" w:hAnsi="STSong" w:eastAsia="STSong"/>
          <w:b w:val="0"/>
          <w:i w:val="0"/>
          <w:color w:val="000000"/>
          <w:sz w:val="20"/>
        </w:rPr>
        <w:t xml:space="preserve">C.操作终端信息 </w:t>
      </w:r>
      <w:r>
        <w:br/>
      </w:r>
      <w:r>
        <w:rPr>
          <w:rFonts w:ascii="STSong" w:hAnsi="STSong" w:eastAsia="STSong"/>
          <w:b w:val="0"/>
          <w:i w:val="0"/>
          <w:color w:val="000000"/>
          <w:sz w:val="20"/>
        </w:rPr>
        <w:t xml:space="preserve">D.被获取的数据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2.5.35. 第35题 </w:t>
      </w:r>
      <w:r>
        <w:br/>
      </w:r>
      <w:r>
        <w:rPr>
          <w:rFonts w:ascii="STSong" w:hAnsi="STSong" w:eastAsia="STSong"/>
          <w:b w:val="0"/>
          <w:i w:val="0"/>
          <w:color w:val="000000"/>
          <w:sz w:val="20"/>
        </w:rPr>
        <w:t>集群架构的优点包括（）。</w:t>
      </w:r>
    </w:p>
    <w:p>
      <w:pPr>
        <w:autoSpaceDN w:val="0"/>
        <w:autoSpaceDE w:val="0"/>
        <w:widowControl/>
        <w:spacing w:line="308" w:lineRule="exact" w:before="0" w:after="0"/>
        <w:ind w:left="400" w:right="5184" w:firstLine="0"/>
        <w:jc w:val="left"/>
      </w:pPr>
      <w:r>
        <w:rPr>
          <w:rFonts w:ascii="STSong" w:hAnsi="STSong" w:eastAsia="STSong"/>
          <w:b w:val="0"/>
          <w:i w:val="0"/>
          <w:color w:val="000000"/>
          <w:sz w:val="20"/>
        </w:rPr>
        <w:t xml:space="preserve">A.易于管理 </w:t>
      </w:r>
      <w:r>
        <w:br/>
      </w:r>
      <w:r>
        <w:rPr>
          <w:rFonts w:ascii="STSong" w:hAnsi="STSong" w:eastAsia="STSong"/>
          <w:b w:val="0"/>
          <w:i w:val="0"/>
          <w:color w:val="000000"/>
          <w:sz w:val="20"/>
        </w:rPr>
        <w:t xml:space="preserve">B.灵活的负载均衡 </w:t>
      </w:r>
      <w:r>
        <w:br/>
      </w:r>
      <w:r>
        <w:rPr>
          <w:rFonts w:ascii="STSong" w:hAnsi="STSong" w:eastAsia="STSong"/>
          <w:b w:val="0"/>
          <w:i w:val="0"/>
          <w:color w:val="000000"/>
          <w:sz w:val="20"/>
        </w:rPr>
        <w:t xml:space="preserve">C.可靠的安全性 </w:t>
      </w:r>
      <w:r>
        <w:br/>
      </w:r>
      <w:r>
        <w:rPr>
          <w:rFonts w:ascii="STSong" w:hAnsi="STSong" w:eastAsia="STSong"/>
          <w:b w:val="0"/>
          <w:i w:val="0"/>
          <w:color w:val="000000"/>
          <w:sz w:val="20"/>
        </w:rPr>
        <w:t xml:space="preserve">D.可扩展性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2.5.36. 第36题 </w:t>
      </w:r>
      <w:r>
        <w:br/>
      </w:r>
      <w:r>
        <w:rPr>
          <w:rFonts w:ascii="STSong" w:hAnsi="STSong" w:eastAsia="STSong"/>
          <w:b w:val="0"/>
          <w:i w:val="0"/>
          <w:color w:val="000000"/>
          <w:sz w:val="20"/>
        </w:rPr>
        <w:t xml:space="preserve">在oracle环境下，关于AWR的描述正确的是 </w:t>
      </w:r>
      <w:r>
        <w:br/>
      </w:r>
      <w:r>
        <w:rPr>
          <w:rFonts w:ascii="STSong" w:hAnsi="STSong" w:eastAsia="STSong"/>
          <w:b w:val="0"/>
          <w:i w:val="0"/>
          <w:color w:val="000000"/>
          <w:sz w:val="20"/>
        </w:rPr>
        <w:t xml:space="preserve">A.所有的AWR表都属于SYSTEM表空间 </w:t>
      </w:r>
      <w:r>
        <w:br/>
      </w:r>
      <w:r>
        <w:rPr>
          <w:rFonts w:ascii="STSong" w:hAnsi="STSong" w:eastAsia="STSong"/>
          <w:b w:val="0"/>
          <w:i w:val="0"/>
          <w:color w:val="000000"/>
          <w:sz w:val="20"/>
        </w:rPr>
        <w:t xml:space="preserve">B.AWR包含了系统网络带宽和日志的信息 </w:t>
      </w:r>
      <w:r>
        <w:br/>
      </w:r>
      <w:r>
        <w:rPr>
          <w:rFonts w:ascii="STSong" w:hAnsi="STSong" w:eastAsia="STSong"/>
          <w:b w:val="0"/>
          <w:i w:val="0"/>
          <w:color w:val="000000"/>
          <w:sz w:val="20"/>
        </w:rPr>
        <w:t xml:space="preserve">C.AWR收集快照是通过访问数据字典进行的 </w:t>
      </w:r>
      <w:r>
        <w:br/>
      </w:r>
      <w:r>
        <w:rPr>
          <w:rFonts w:ascii="STSong" w:hAnsi="STSong" w:eastAsia="STSong"/>
          <w:b w:val="0"/>
          <w:i w:val="0"/>
          <w:color w:val="000000"/>
          <w:sz w:val="20"/>
        </w:rPr>
        <w:t xml:space="preserve">D.AWR收集快照通常可以自定义组件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2.5.37. 第37题 </w:t>
      </w:r>
      <w:r>
        <w:br/>
      </w:r>
      <w:r>
        <w:rPr>
          <w:rFonts w:ascii="STSong" w:hAnsi="STSong" w:eastAsia="STSong"/>
          <w:b w:val="0"/>
          <w:i w:val="0"/>
          <w:color w:val="000000"/>
          <w:sz w:val="20"/>
        </w:rPr>
        <w:t>Oracle RAC一般可由几个节点组成？</w:t>
      </w:r>
    </w:p>
    <w:p>
      <w:pPr>
        <w:autoSpaceDN w:val="0"/>
        <w:autoSpaceDE w:val="0"/>
        <w:widowControl/>
        <w:spacing w:line="308" w:lineRule="exact" w:before="0" w:after="0"/>
        <w:ind w:left="400" w:right="5760" w:firstLine="0"/>
        <w:jc w:val="left"/>
      </w:pPr>
      <w:r>
        <w:rPr>
          <w:rFonts w:ascii="STSong" w:hAnsi="STSong" w:eastAsia="STSong"/>
          <w:b w:val="0"/>
          <w:i w:val="0"/>
          <w:color w:val="000000"/>
          <w:sz w:val="20"/>
        </w:rPr>
        <w:t xml:space="preserve">A.0 </w:t>
      </w:r>
      <w:r>
        <w:br/>
      </w:r>
      <w:r>
        <w:rPr>
          <w:rFonts w:ascii="STSong" w:hAnsi="STSong" w:eastAsia="STSong"/>
          <w:b w:val="0"/>
          <w:i w:val="0"/>
          <w:color w:val="000000"/>
          <w:sz w:val="20"/>
        </w:rPr>
        <w:t xml:space="preserve">B.1 </w:t>
      </w:r>
      <w:r>
        <w:br/>
      </w:r>
      <w:r>
        <w:rPr>
          <w:rFonts w:ascii="STSong" w:hAnsi="STSong" w:eastAsia="STSong"/>
          <w:b w:val="0"/>
          <w:i w:val="0"/>
          <w:color w:val="000000"/>
          <w:sz w:val="20"/>
        </w:rPr>
        <w:t xml:space="preserve">C.2 </w:t>
      </w:r>
      <w:r>
        <w:br/>
      </w:r>
      <w:r>
        <w:rPr>
          <w:rFonts w:ascii="STSong" w:hAnsi="STSong" w:eastAsia="STSong"/>
          <w:b w:val="0"/>
          <w:i w:val="0"/>
          <w:color w:val="000000"/>
          <w:sz w:val="20"/>
        </w:rPr>
        <w:t xml:space="preserve">D.多个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2.5.38. 第38题 </w:t>
      </w:r>
      <w:r>
        <w:br/>
      </w:r>
      <w:r>
        <w:rPr>
          <w:rFonts w:ascii="STSong" w:hAnsi="STSong" w:eastAsia="STSong"/>
          <w:b w:val="0"/>
          <w:i w:val="0"/>
          <w:color w:val="000000"/>
          <w:sz w:val="20"/>
        </w:rPr>
        <w:t>Oracle 数据库的审计类型有（ ）。</w:t>
      </w:r>
    </w:p>
    <w:p>
      <w:pPr>
        <w:autoSpaceDN w:val="0"/>
        <w:autoSpaceDE w:val="0"/>
        <w:widowControl/>
        <w:spacing w:line="300" w:lineRule="exact" w:before="0" w:after="0"/>
        <w:ind w:left="400" w:right="7632" w:firstLine="0"/>
        <w:jc w:val="left"/>
      </w:pPr>
      <w:r>
        <w:rPr>
          <w:rFonts w:ascii="STSong" w:hAnsi="STSong" w:eastAsia="STSong"/>
          <w:b w:val="0"/>
          <w:i w:val="0"/>
          <w:color w:val="000000"/>
          <w:sz w:val="20"/>
        </w:rPr>
        <w:t xml:space="preserve">A.语句审计 </w:t>
      </w:r>
      <w:r>
        <w:br/>
      </w:r>
      <w:r>
        <w:rPr>
          <w:rFonts w:ascii="STSong" w:hAnsi="STSong" w:eastAsia="STSong"/>
          <w:b w:val="0"/>
          <w:i w:val="0"/>
          <w:color w:val="000000"/>
          <w:sz w:val="20"/>
        </w:rPr>
        <w:t xml:space="preserve">B.系统进程审计 </w:t>
      </w:r>
      <w:r>
        <w:br/>
      </w:r>
      <w:r>
        <w:rPr>
          <w:rFonts w:ascii="STSong" w:hAnsi="STSong" w:eastAsia="STSong"/>
          <w:b w:val="0"/>
          <w:i w:val="0"/>
          <w:color w:val="000000"/>
          <w:sz w:val="20"/>
        </w:rPr>
        <w:t xml:space="preserve">C.特权审计 </w:t>
      </w:r>
      <w:r>
        <w:br/>
      </w:r>
      <w:r>
        <w:rPr>
          <w:rFonts w:ascii="STSong" w:hAnsi="STSong" w:eastAsia="STSong"/>
          <w:b w:val="0"/>
          <w:i w:val="0"/>
          <w:color w:val="000000"/>
          <w:sz w:val="20"/>
        </w:rPr>
        <w:t xml:space="preserve">D.模式对象审计 </w:t>
      </w:r>
      <w:r>
        <w:br/>
      </w:r>
      <w:r>
        <w:rPr>
          <w:rFonts w:ascii="STSong" w:hAnsi="STSong" w:eastAsia="STSong"/>
          <w:b w:val="0"/>
          <w:i w:val="0"/>
          <w:color w:val="000000"/>
          <w:sz w:val="20"/>
        </w:rPr>
        <w:t>正确答案： ACD</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423 页</w:t>
      </w:r>
    </w:p>
    <w:p>
      <w:pPr>
        <w:sectPr>
          <w:pgSz w:w="11900" w:h="16840"/>
          <w:pgMar w:top="16" w:right="1440" w:bottom="478" w:left="960" w:header="720" w:footer="720" w:gutter="0"/>
          <w:cols w:space="720" w:num="1" w:equalWidth="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0" w:firstLine="0"/>
        <w:jc w:val="left"/>
      </w:pP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2.5.39. 第39题 </w:t>
      </w:r>
      <w:r>
        <w:br/>
      </w:r>
      <w:r>
        <w:rPr>
          <w:rFonts w:ascii="STSong" w:hAnsi="STSong" w:eastAsia="STSong"/>
          <w:b w:val="0"/>
          <w:i w:val="0"/>
          <w:color w:val="000000"/>
          <w:sz w:val="20"/>
        </w:rPr>
        <w:t xml:space="preserve">有一套oracle数据库，以HA的方式部署在两台HP UX小机之上，现由于HA的主节点出现问题，需要对其停机 </w:t>
      </w:r>
      <w:r>
        <w:rPr>
          <w:rFonts w:ascii="STSong" w:hAnsi="STSong" w:eastAsia="STSong"/>
          <w:b w:val="0"/>
          <w:i w:val="0"/>
          <w:color w:val="000000"/>
          <w:sz w:val="20"/>
        </w:rPr>
        <w:t xml:space="preserve">检修，便决定将数据库服务切换至备用节点，切换过程中，发现主节点服务长时间未切换至备用节点上，此 </w:t>
      </w:r>
      <w:r>
        <w:rPr>
          <w:rFonts w:ascii="STSong" w:hAnsi="STSong" w:eastAsia="STSong"/>
          <w:b w:val="0"/>
          <w:i w:val="0"/>
          <w:color w:val="000000"/>
          <w:sz w:val="20"/>
        </w:rPr>
        <w:t>时应用服务也无法正常连接数据库，这时可能的原因有哪些，若想尽快完成切换可以采取什么操作：</w:t>
      </w:r>
      <w:r>
        <w:rPr>
          <w:rFonts w:ascii="STSong" w:hAnsi="STSong" w:eastAsia="STSong"/>
          <w:b w:val="0"/>
          <w:i w:val="0"/>
          <w:color w:val="000000"/>
          <w:sz w:val="20"/>
        </w:rPr>
        <w:t xml:space="preserve">A.连接该数据库的应用在切换时业务量较大，导致待提交的事务较多，导致数据库无法短时间内在主节点停 </w:t>
      </w:r>
      <w:r>
        <w:rPr>
          <w:rFonts w:ascii="STSong" w:hAnsi="STSong" w:eastAsia="STSong"/>
          <w:b w:val="0"/>
          <w:i w:val="0"/>
          <w:color w:val="000000"/>
          <w:sz w:val="20"/>
        </w:rPr>
        <w:t xml:space="preserve">机 </w:t>
      </w:r>
      <w:r>
        <w:br/>
      </w:r>
      <w:r>
        <w:rPr>
          <w:rFonts w:ascii="STSong" w:hAnsi="STSong" w:eastAsia="STSong"/>
          <w:b w:val="0"/>
          <w:i w:val="0"/>
          <w:color w:val="000000"/>
          <w:sz w:val="20"/>
        </w:rPr>
        <w:t xml:space="preserve">B.数据库数据文件损坏，导致数据库无法正常停止 </w:t>
      </w:r>
      <w:r>
        <w:br/>
      </w:r>
      <w:r>
        <w:rPr>
          <w:rFonts w:ascii="STSong" w:hAnsi="STSong" w:eastAsia="STSong"/>
          <w:b w:val="0"/>
          <w:i w:val="0"/>
          <w:color w:val="000000"/>
          <w:sz w:val="20"/>
        </w:rPr>
        <w:t xml:space="preserve">C.可以在主节点用sqlplus连接数据库后执行shutdown immediate停机 </w:t>
      </w:r>
      <w:r>
        <w:br/>
      </w:r>
      <w:r>
        <w:rPr>
          <w:rFonts w:ascii="STSong" w:hAnsi="STSong" w:eastAsia="STSong"/>
          <w:b w:val="0"/>
          <w:i w:val="0"/>
          <w:color w:val="000000"/>
          <w:sz w:val="20"/>
        </w:rPr>
        <w:t xml:space="preserve">D.登录主节点服务器，找出数据库会话相关进程，并一一结束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2.5.40. 第40题 </w:t>
      </w:r>
      <w:r>
        <w:br/>
      </w:r>
      <w:r>
        <w:rPr>
          <w:rFonts w:ascii="STSong" w:hAnsi="STSong" w:eastAsia="STSong"/>
          <w:b w:val="0"/>
          <w:i w:val="0"/>
          <w:color w:val="000000"/>
          <w:sz w:val="20"/>
        </w:rPr>
        <w:t>下列关于Oracle的归档日志，说法正确的有（）</w:t>
      </w:r>
      <w:r>
        <w:br/>
      </w:r>
      <w:r>
        <w:rPr>
          <w:rFonts w:ascii="STSong" w:hAnsi="STSong" w:eastAsia="STSong"/>
          <w:b w:val="0"/>
          <w:i w:val="0"/>
          <w:color w:val="000000"/>
          <w:sz w:val="20"/>
        </w:rPr>
        <w:t xml:space="preserve">A.ORACLE要将填满的在线日志文件组归档时，则要建立归档日志 </w:t>
      </w:r>
      <w:r>
        <w:br/>
      </w:r>
      <w:r>
        <w:rPr>
          <w:rFonts w:ascii="STSong" w:hAnsi="STSong" w:eastAsia="STSong"/>
          <w:b w:val="0"/>
          <w:i w:val="0"/>
          <w:color w:val="000000"/>
          <w:sz w:val="20"/>
        </w:rPr>
        <w:t xml:space="preserve">B.在操作系统或磁盘故障中可保证全部提交的事务可被恢复 </w:t>
      </w:r>
      <w:r>
        <w:br/>
      </w:r>
      <w:r>
        <w:rPr>
          <w:rFonts w:ascii="STSong" w:hAnsi="STSong" w:eastAsia="STSong"/>
          <w:b w:val="0"/>
          <w:i w:val="0"/>
          <w:color w:val="000000"/>
          <w:sz w:val="20"/>
        </w:rPr>
        <w:t xml:space="preserve">C.数据库可运行在两种不同方式下：非归档模式和归档模式 </w:t>
      </w:r>
      <w:r>
        <w:br/>
      </w:r>
      <w:r>
        <w:rPr>
          <w:rFonts w:ascii="STSong" w:hAnsi="STSong" w:eastAsia="STSong"/>
          <w:b w:val="0"/>
          <w:i w:val="0"/>
          <w:color w:val="000000"/>
          <w:sz w:val="20"/>
        </w:rPr>
        <w:t xml:space="preserve">D.数据库在ARCHIVELOG方式下使用时，不能进行在线日志的归档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关联评价点的名称：重做日志配置优化 </w:t>
      </w:r>
      <w:r>
        <w:br/>
      </w:r>
      <w:r>
        <w:rPr>
          <w:rFonts w:ascii="STSong" w:hAnsi="STSong" w:eastAsia="STSong"/>
          <w:b w:val="0"/>
          <w:i w:val="0"/>
          <w:color w:val="000000"/>
          <w:sz w:val="24"/>
        </w:rPr>
        <w:t xml:space="preserve">2.5.41. 第41题 </w:t>
      </w:r>
      <w:r>
        <w:br/>
      </w:r>
      <w:r>
        <w:rPr>
          <w:rFonts w:ascii="STSong" w:hAnsi="STSong" w:eastAsia="STSong"/>
          <w:b w:val="0"/>
          <w:i w:val="0"/>
          <w:color w:val="000000"/>
          <w:sz w:val="20"/>
        </w:rPr>
        <w:t>在oracle环境下，如果需要对已删除的表mytest执行闪回删除操作，应注意下列哪些事项？</w:t>
      </w:r>
    </w:p>
    <w:p>
      <w:pPr>
        <w:autoSpaceDN w:val="0"/>
        <w:autoSpaceDE w:val="0"/>
        <w:widowControl/>
        <w:spacing w:line="306" w:lineRule="exact" w:before="0" w:after="0"/>
        <w:ind w:left="400" w:right="2160" w:firstLine="0"/>
        <w:jc w:val="left"/>
      </w:pPr>
      <w:r>
        <w:rPr>
          <w:rFonts w:ascii="STSong" w:hAnsi="STSong" w:eastAsia="STSong"/>
          <w:b w:val="0"/>
          <w:i w:val="0"/>
          <w:color w:val="000000"/>
          <w:sz w:val="20"/>
        </w:rPr>
        <w:t xml:space="preserve">A.确保当前数据库的回收站功能处于启用状态 </w:t>
      </w:r>
      <w:r>
        <w:br/>
      </w:r>
      <w:r>
        <w:rPr>
          <w:rFonts w:ascii="STSong" w:hAnsi="STSong" w:eastAsia="STSong"/>
          <w:b w:val="0"/>
          <w:i w:val="0"/>
          <w:color w:val="000000"/>
          <w:sz w:val="20"/>
        </w:rPr>
        <w:t xml:space="preserve">B.如果回收站中有多个mytest表，则需要知道希望恢复的mytest表在回收站中的名称 </w:t>
      </w:r>
      <w:r>
        <w:rPr>
          <w:rFonts w:ascii="STSong" w:hAnsi="STSong" w:eastAsia="STSong"/>
          <w:b w:val="0"/>
          <w:i w:val="0"/>
          <w:color w:val="000000"/>
          <w:sz w:val="20"/>
        </w:rPr>
        <w:t xml:space="preserve">C.如果该表所在用户下已经存在对象名mytest，则在还原该表时应该为该表重新命名 </w:t>
      </w:r>
      <w:r>
        <w:rPr>
          <w:rFonts w:ascii="STSong" w:hAnsi="STSong" w:eastAsia="STSong"/>
          <w:b w:val="0"/>
          <w:i w:val="0"/>
          <w:color w:val="000000"/>
          <w:sz w:val="20"/>
        </w:rPr>
        <w:t xml:space="preserve">D.需要知道删除该表的时间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关联评价点的名称：重做日志配置优化 </w:t>
      </w:r>
      <w:r>
        <w:br/>
      </w:r>
      <w:r>
        <w:rPr>
          <w:rFonts w:ascii="STSong" w:hAnsi="STSong" w:eastAsia="STSong"/>
          <w:b w:val="0"/>
          <w:i w:val="0"/>
          <w:color w:val="000000"/>
          <w:sz w:val="24"/>
        </w:rPr>
        <w:t xml:space="preserve">2.5.42. 第42题 </w:t>
      </w:r>
      <w:r>
        <w:br/>
      </w:r>
      <w:r>
        <w:rPr>
          <w:rFonts w:ascii="STSong" w:hAnsi="STSong" w:eastAsia="STSong"/>
          <w:b w:val="0"/>
          <w:i w:val="0"/>
          <w:color w:val="000000"/>
          <w:sz w:val="20"/>
        </w:rPr>
        <w:t xml:space="preserve">在oracle环境下，关于spfile参数文件以下说法正确的是 </w:t>
      </w:r>
      <w:r>
        <w:br/>
      </w:r>
      <w:r>
        <w:rPr>
          <w:rFonts w:ascii="STSong" w:hAnsi="STSong" w:eastAsia="STSong"/>
          <w:b w:val="0"/>
          <w:i w:val="0"/>
          <w:color w:val="000000"/>
          <w:sz w:val="20"/>
        </w:rPr>
        <w:t xml:space="preserve">A.spfile是二进制文件 </w:t>
      </w:r>
      <w:r>
        <w:br/>
      </w:r>
      <w:r>
        <w:rPr>
          <w:rFonts w:ascii="STSong" w:hAnsi="STSong" w:eastAsia="STSong"/>
          <w:b w:val="0"/>
          <w:i w:val="0"/>
          <w:color w:val="000000"/>
          <w:sz w:val="20"/>
        </w:rPr>
        <w:t xml:space="preserve">B.spfile文件不能位于客户端 </w:t>
      </w:r>
      <w:r>
        <w:br/>
      </w:r>
      <w:r>
        <w:rPr>
          <w:rFonts w:ascii="STSong" w:hAnsi="STSong" w:eastAsia="STSong"/>
          <w:b w:val="0"/>
          <w:i w:val="0"/>
          <w:color w:val="000000"/>
          <w:sz w:val="20"/>
        </w:rPr>
        <w:t xml:space="preserve">C.spfile文件不能包含静态参数 </w:t>
      </w:r>
      <w:r>
        <w:br/>
      </w:r>
      <w:r>
        <w:rPr>
          <w:rFonts w:ascii="STSong" w:hAnsi="STSong" w:eastAsia="STSong"/>
          <w:b w:val="0"/>
          <w:i w:val="0"/>
          <w:color w:val="000000"/>
          <w:sz w:val="20"/>
        </w:rPr>
        <w:t xml:space="preserve">D.spfile文件可以直接编辑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 xml:space="preserve">2.5.43. 第43题 </w:t>
      </w:r>
      <w:r>
        <w:br/>
      </w:r>
      <w:r>
        <w:rPr>
          <w:rFonts w:ascii="STSong" w:hAnsi="STSong" w:eastAsia="STSong"/>
          <w:b w:val="0"/>
          <w:i w:val="0"/>
          <w:color w:val="000000"/>
          <w:sz w:val="20"/>
        </w:rPr>
        <w:t xml:space="preserve">oracle数据库以下参数值的含义为 </w:t>
      </w:r>
      <w:r>
        <w:br/>
      </w:r>
      <w:r>
        <w:rPr>
          <w:rFonts w:ascii="STSong" w:hAnsi="STSong" w:eastAsia="STSong"/>
          <w:b w:val="0"/>
          <w:i w:val="0"/>
          <w:color w:val="000000"/>
          <w:sz w:val="20"/>
        </w:rPr>
        <w:t xml:space="preserve">FAST_START_MTTR_TARGET = 0 </w:t>
      </w:r>
      <w:r>
        <w:br/>
      </w:r>
      <w:r>
        <w:rPr>
          <w:rFonts w:ascii="STSong" w:hAnsi="STSong" w:eastAsia="STSong"/>
          <w:b w:val="0"/>
          <w:i w:val="0"/>
          <w:color w:val="000000"/>
          <w:sz w:val="20"/>
        </w:rPr>
        <w:t xml:space="preserve">LOG_CHECKPOINT_INTERVAL = 0 </w:t>
      </w:r>
      <w:r>
        <w:br/>
      </w:r>
      <w:r>
        <w:rPr>
          <w:rFonts w:ascii="STSong" w:hAnsi="STSong" w:eastAsia="STSong"/>
          <w:b w:val="0"/>
          <w:i w:val="0"/>
          <w:color w:val="000000"/>
          <w:sz w:val="20"/>
        </w:rPr>
        <w:t xml:space="preserve">A.SGA advisor失效 </w:t>
      </w:r>
      <w:r>
        <w:br/>
      </w:r>
      <w:r>
        <w:rPr>
          <w:rFonts w:ascii="STSong" w:hAnsi="STSong" w:eastAsia="STSong"/>
          <w:b w:val="0"/>
          <w:i w:val="0"/>
          <w:color w:val="000000"/>
          <w:sz w:val="20"/>
        </w:rPr>
        <w:t xml:space="preserve">B.MTTR advisor生效 </w:t>
      </w:r>
      <w:r>
        <w:br/>
      </w:r>
      <w:r>
        <w:rPr>
          <w:rFonts w:ascii="STSong" w:hAnsi="STSong" w:eastAsia="STSong"/>
          <w:b w:val="0"/>
          <w:i w:val="0"/>
          <w:color w:val="000000"/>
          <w:sz w:val="20"/>
        </w:rPr>
        <w:t xml:space="preserve">C.自动检查点调整失效 </w:t>
      </w:r>
      <w:r>
        <w:br/>
      </w:r>
      <w:r>
        <w:rPr>
          <w:rFonts w:ascii="STSong" w:hAnsi="STSong" w:eastAsia="STSong"/>
          <w:b w:val="0"/>
          <w:i w:val="0"/>
          <w:color w:val="000000"/>
          <w:sz w:val="20"/>
        </w:rPr>
        <w:t xml:space="preserve">D.检查点信息将不能写入到告警日志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关联评价点的名称：内存参数优化</w:t>
      </w:r>
    </w:p>
    <w:p>
      <w:pPr>
        <w:autoSpaceDN w:val="0"/>
        <w:autoSpaceDE w:val="0"/>
        <w:widowControl/>
        <w:spacing w:line="208" w:lineRule="exact" w:before="320" w:after="0"/>
        <w:ind w:left="0" w:right="4576" w:firstLine="0"/>
        <w:jc w:val="right"/>
      </w:pPr>
      <w:r>
        <w:rPr>
          <w:rFonts w:ascii="STSong" w:hAnsi="STSong" w:eastAsia="STSong"/>
          <w:b w:val="0"/>
          <w:i w:val="0"/>
          <w:color w:val="000000"/>
          <w:sz w:val="16"/>
        </w:rPr>
        <w:t>第 424 页</w:t>
      </w:r>
    </w:p>
    <w:p>
      <w:pPr>
        <w:sectPr>
          <w:pgSz w:w="11900" w:h="16840"/>
          <w:pgMar w:top="16" w:right="1070" w:bottom="478" w:left="960" w:header="720" w:footer="720" w:gutter="0"/>
          <w:cols w:space="720" w:num="1" w:equalWidth="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0" w:firstLine="0"/>
        <w:jc w:val="left"/>
      </w:pPr>
      <w:r>
        <w:rPr>
          <w:rFonts w:ascii="STSong" w:hAnsi="STSong" w:eastAsia="STSong"/>
          <w:b w:val="0"/>
          <w:i w:val="0"/>
          <w:color w:val="000000"/>
          <w:sz w:val="24"/>
        </w:rPr>
        <w:t xml:space="preserve">2.5.44. 第44题 </w:t>
      </w:r>
      <w:r>
        <w:br/>
      </w:r>
      <w:r>
        <w:rPr>
          <w:rFonts w:ascii="STSong" w:hAnsi="STSong" w:eastAsia="STSong"/>
          <w:b w:val="0"/>
          <w:i w:val="0"/>
          <w:color w:val="000000"/>
          <w:sz w:val="20"/>
        </w:rPr>
        <w:t>在oracle环境下，下面关于UNDO_RETENTION的描述，哪些是正确的（多选题） （）</w:t>
      </w:r>
      <w:r>
        <w:br/>
      </w:r>
      <w:r>
        <w:rPr>
          <w:rFonts w:ascii="STSong" w:hAnsi="STSong" w:eastAsia="STSong"/>
          <w:b w:val="0"/>
          <w:i w:val="0"/>
          <w:color w:val="000000"/>
          <w:sz w:val="20"/>
        </w:rPr>
        <w:t xml:space="preserve">A.UNDO_RETENTION的单位是秒 </w:t>
      </w:r>
      <w:r>
        <w:br/>
      </w:r>
      <w:r>
        <w:rPr>
          <w:rFonts w:ascii="STSong" w:hAnsi="STSong" w:eastAsia="STSong"/>
          <w:b w:val="0"/>
          <w:i w:val="0"/>
          <w:color w:val="000000"/>
          <w:sz w:val="20"/>
        </w:rPr>
        <w:t xml:space="preserve">B.UNDO_RETENTION设置的越大越好 </w:t>
      </w:r>
      <w:r>
        <w:br/>
      </w:r>
      <w:r>
        <w:rPr>
          <w:rFonts w:ascii="STSong" w:hAnsi="STSong" w:eastAsia="STSong"/>
          <w:b w:val="0"/>
          <w:i w:val="0"/>
          <w:color w:val="000000"/>
          <w:sz w:val="20"/>
        </w:rPr>
        <w:t xml:space="preserve">C.UNDO_RETENTION设置的偏小，可能导致ORA-1555 </w:t>
      </w:r>
      <w:r>
        <w:br/>
      </w:r>
      <w:r>
        <w:rPr>
          <w:rFonts w:ascii="STSong" w:hAnsi="STSong" w:eastAsia="STSong"/>
          <w:b w:val="0"/>
          <w:i w:val="0"/>
          <w:color w:val="000000"/>
          <w:sz w:val="20"/>
        </w:rPr>
        <w:t xml:space="preserve">D.UNDO_RETENTION不能动态修改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 xml:space="preserve">2.5.45. 第45题 </w:t>
      </w:r>
      <w:r>
        <w:br/>
      </w:r>
      <w:r>
        <w:rPr>
          <w:rFonts w:ascii="STSong" w:hAnsi="STSong" w:eastAsia="STSong"/>
          <w:b w:val="0"/>
          <w:i w:val="0"/>
          <w:color w:val="000000"/>
          <w:sz w:val="20"/>
        </w:rPr>
        <w:t>数据库内存参数设置如下，并重启实例：</w:t>
      </w:r>
      <w:r>
        <w:br/>
      </w:r>
      <w:r>
        <w:rPr>
          <w:rFonts w:ascii="STSong" w:hAnsi="STSong" w:eastAsia="STSong"/>
          <w:b w:val="0"/>
          <w:i w:val="0"/>
          <w:color w:val="000000"/>
          <w:sz w:val="20"/>
        </w:rPr>
        <w:t xml:space="preserve">MEMORY_MAX_TARGET=0 </w:t>
      </w:r>
      <w:r>
        <w:br/>
      </w:r>
      <w:r>
        <w:rPr>
          <w:rFonts w:ascii="STSong" w:hAnsi="STSong" w:eastAsia="STSong"/>
          <w:b w:val="0"/>
          <w:i w:val="0"/>
          <w:color w:val="000000"/>
          <w:sz w:val="20"/>
        </w:rPr>
        <w:t xml:space="preserve">MEMORY_TARGET=500M </w:t>
      </w:r>
      <w:r>
        <w:br/>
      </w:r>
      <w:r>
        <w:rPr>
          <w:rFonts w:ascii="STSong" w:hAnsi="STSong" w:eastAsia="STSong"/>
          <w:b w:val="0"/>
          <w:i w:val="0"/>
          <w:color w:val="000000"/>
          <w:sz w:val="20"/>
        </w:rPr>
        <w:t xml:space="preserve">PGA_AGGREGATE_TARGET=90M </w:t>
      </w:r>
      <w:r>
        <w:br/>
      </w:r>
      <w:r>
        <w:rPr>
          <w:rFonts w:ascii="STSong" w:hAnsi="STSong" w:eastAsia="STSong"/>
          <w:b w:val="0"/>
          <w:i w:val="0"/>
          <w:color w:val="000000"/>
          <w:sz w:val="20"/>
        </w:rPr>
        <w:t xml:space="preserve">SGA_TARGET=270M </w:t>
      </w:r>
      <w:r>
        <w:br/>
      </w:r>
      <w:r>
        <w:rPr>
          <w:rFonts w:ascii="STSong" w:hAnsi="STSong" w:eastAsia="STSong"/>
          <w:b w:val="0"/>
          <w:i w:val="0"/>
          <w:color w:val="000000"/>
          <w:sz w:val="20"/>
        </w:rPr>
        <w:t xml:space="preserve">关于以上参数说法正确的是 </w:t>
      </w:r>
      <w:r>
        <w:br/>
      </w:r>
      <w:r>
        <w:rPr>
          <w:rFonts w:ascii="STSong" w:hAnsi="STSong" w:eastAsia="STSong"/>
          <w:b w:val="0"/>
          <w:i w:val="0"/>
          <w:color w:val="000000"/>
          <w:sz w:val="20"/>
        </w:rPr>
        <w:t xml:space="preserve">A.MEMORY_MAX_TARGET参数被自动设置为500M </w:t>
      </w:r>
      <w:r>
        <w:br/>
      </w:r>
      <w:r>
        <w:rPr>
          <w:rFonts w:ascii="STSong" w:hAnsi="STSong" w:eastAsia="STSong"/>
          <w:b w:val="0"/>
          <w:i w:val="0"/>
          <w:color w:val="000000"/>
          <w:sz w:val="20"/>
        </w:rPr>
        <w:t xml:space="preserve">B.PGA_AGGREGATE_TARGET和 SGA_TARGET 参数被自动设置为0 </w:t>
      </w:r>
      <w:r>
        <w:br/>
      </w:r>
      <w:r>
        <w:rPr>
          <w:rFonts w:ascii="STSong" w:hAnsi="STSong" w:eastAsia="STSong"/>
          <w:b w:val="0"/>
          <w:i w:val="0"/>
          <w:color w:val="000000"/>
          <w:sz w:val="20"/>
        </w:rPr>
        <w:t xml:space="preserve">C.MEMORY_MAX_TARGET参数的值仍为0，除非被手动修改 </w:t>
      </w:r>
      <w:r>
        <w:br/>
      </w:r>
      <w:r>
        <w:rPr>
          <w:rFonts w:ascii="STSong" w:hAnsi="STSong" w:eastAsia="STSong"/>
          <w:b w:val="0"/>
          <w:i w:val="0"/>
          <w:color w:val="000000"/>
          <w:sz w:val="20"/>
        </w:rPr>
        <w:t xml:space="preserve">D.PGA_AGGREGATE_TARGET 和SGA_TARGET参数的最小值分写为90M和270M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 xml:space="preserve">2.5.46. 第46题 </w:t>
      </w:r>
      <w:r>
        <w:br/>
      </w:r>
      <w:r>
        <w:rPr>
          <w:rFonts w:ascii="STSong" w:hAnsi="STSong" w:eastAsia="STSong"/>
          <w:b w:val="0"/>
          <w:i w:val="0"/>
          <w:color w:val="000000"/>
          <w:sz w:val="20"/>
        </w:rPr>
        <w:t xml:space="preserve">安装Oracle数据库，关于用户limit参数配置描述正确的是 </w:t>
      </w:r>
      <w:r>
        <w:br/>
      </w:r>
      <w:r>
        <w:rPr>
          <w:rFonts w:ascii="STSong" w:hAnsi="STSong" w:eastAsia="STSong"/>
          <w:b w:val="0"/>
          <w:i w:val="0"/>
          <w:color w:val="000000"/>
          <w:sz w:val="20"/>
        </w:rPr>
        <w:t xml:space="preserve">A.参数nproc是允许打开的进程数目 </w:t>
      </w:r>
      <w:r>
        <w:br/>
      </w:r>
      <w:r>
        <w:rPr>
          <w:rFonts w:ascii="STSong" w:hAnsi="STSong" w:eastAsia="STSong"/>
          <w:b w:val="0"/>
          <w:i w:val="0"/>
          <w:color w:val="000000"/>
          <w:sz w:val="20"/>
        </w:rPr>
        <w:t xml:space="preserve">B.参数nofile是允许打开的文件数目 </w:t>
      </w:r>
      <w:r>
        <w:br/>
      </w:r>
      <w:r>
        <w:rPr>
          <w:rFonts w:ascii="STSong" w:hAnsi="STSong" w:eastAsia="STSong"/>
          <w:b w:val="0"/>
          <w:i w:val="0"/>
          <w:color w:val="000000"/>
          <w:sz w:val="20"/>
        </w:rPr>
        <w:t xml:space="preserve">C.关键字hard是对参数的硬限制 </w:t>
      </w:r>
      <w:r>
        <w:br/>
      </w:r>
      <w:r>
        <w:rPr>
          <w:rFonts w:ascii="STSong" w:hAnsi="STSong" w:eastAsia="STSong"/>
          <w:b w:val="0"/>
          <w:i w:val="0"/>
          <w:color w:val="000000"/>
          <w:sz w:val="20"/>
        </w:rPr>
        <w:t xml:space="preserve">D.关键字soft是对参数的软限制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 xml:space="preserve">2.5.47. 第47题 </w:t>
      </w:r>
      <w:r>
        <w:br/>
      </w:r>
      <w:r>
        <w:rPr>
          <w:rFonts w:ascii="STSong" w:hAnsi="STSong" w:eastAsia="STSong"/>
          <w:b w:val="0"/>
          <w:i w:val="0"/>
          <w:color w:val="000000"/>
          <w:sz w:val="20"/>
        </w:rPr>
        <w:t xml:space="preserve">在oracle环境下，假设通过使用如下的 DDL 语句创建了一个新用户—dog </w:t>
      </w:r>
      <w:r>
        <w:br/>
      </w:r>
      <w:r>
        <w:rPr>
          <w:rFonts w:ascii="STSong" w:hAnsi="STSong" w:eastAsia="STSong"/>
          <w:b w:val="0"/>
          <w:i w:val="0"/>
          <w:color w:val="000000"/>
          <w:sz w:val="20"/>
        </w:rPr>
        <w:t>CREATE USER dog IDENTIFIED BY wangwang；</w:t>
      </w:r>
      <w:r>
        <w:br/>
      </w:r>
      <w:r>
        <w:rPr>
          <w:rFonts w:ascii="STSong" w:hAnsi="STSong" w:eastAsia="STSong"/>
          <w:b w:val="0"/>
          <w:i w:val="0"/>
          <w:color w:val="000000"/>
          <w:sz w:val="20"/>
        </w:rPr>
        <w:t xml:space="preserve">dog 创建之后，并没有授予这个用户任何权限现在 dog 用户需要在其默认表空间中创建一个表，请问至少必须 </w:t>
      </w:r>
      <w:r>
        <w:rPr>
          <w:rFonts w:ascii="STSong" w:hAnsi="STSong" w:eastAsia="STSong"/>
          <w:b w:val="0"/>
          <w:i w:val="0"/>
          <w:color w:val="000000"/>
          <w:sz w:val="20"/>
        </w:rPr>
        <w:t>授予他哪 3 个系统权限？（）</w:t>
      </w:r>
      <w:r>
        <w:br/>
      </w:r>
      <w:r>
        <w:rPr>
          <w:rFonts w:ascii="STSong" w:hAnsi="STSong" w:eastAsia="STSong"/>
          <w:b w:val="0"/>
          <w:i w:val="0"/>
          <w:color w:val="000000"/>
          <w:sz w:val="20"/>
        </w:rPr>
        <w:t xml:space="preserve">A.CREATE VIEW </w:t>
      </w:r>
      <w:r>
        <w:br/>
      </w:r>
      <w:r>
        <w:rPr>
          <w:rFonts w:ascii="STSong" w:hAnsi="STSong" w:eastAsia="STSong"/>
          <w:b w:val="0"/>
          <w:i w:val="0"/>
          <w:color w:val="000000"/>
          <w:sz w:val="20"/>
        </w:rPr>
        <w:t xml:space="preserve">B.CREATE TABLE </w:t>
      </w:r>
      <w:r>
        <w:br/>
      </w:r>
      <w:r>
        <w:rPr>
          <w:rFonts w:ascii="STSong" w:hAnsi="STSong" w:eastAsia="STSong"/>
          <w:b w:val="0"/>
          <w:i w:val="0"/>
          <w:color w:val="000000"/>
          <w:sz w:val="20"/>
        </w:rPr>
        <w:t xml:space="preserve">C.CREATE SESSION </w:t>
      </w:r>
      <w:r>
        <w:br/>
      </w:r>
      <w:r>
        <w:rPr>
          <w:rFonts w:ascii="STSong" w:hAnsi="STSong" w:eastAsia="STSong"/>
          <w:b w:val="0"/>
          <w:i w:val="0"/>
          <w:color w:val="000000"/>
          <w:sz w:val="20"/>
        </w:rPr>
        <w:t xml:space="preserve">D.UNLIMITED TABLESPACE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关联评价点的名称：缓存参数优化 </w:t>
      </w:r>
      <w:r>
        <w:br/>
      </w:r>
      <w:r>
        <w:rPr>
          <w:rFonts w:ascii="STSong" w:hAnsi="STSong" w:eastAsia="STSong"/>
          <w:b w:val="0"/>
          <w:i w:val="0"/>
          <w:color w:val="000000"/>
          <w:sz w:val="24"/>
        </w:rPr>
        <w:t xml:space="preserve">2.5.48. 第48题 </w:t>
      </w:r>
      <w:r>
        <w:br/>
      </w:r>
      <w:r>
        <w:rPr>
          <w:rFonts w:ascii="STSong" w:hAnsi="STSong" w:eastAsia="STSong"/>
          <w:b w:val="0"/>
          <w:i w:val="0"/>
          <w:color w:val="000000"/>
          <w:sz w:val="20"/>
        </w:rPr>
        <w:t>关于Oracle中undo_retention 参数的用途，下列说法正确的是（）</w:t>
      </w:r>
      <w:r>
        <w:br/>
      </w:r>
      <w:r>
        <w:rPr>
          <w:rFonts w:ascii="STSong" w:hAnsi="STSong" w:eastAsia="STSong"/>
          <w:b w:val="0"/>
          <w:i w:val="0"/>
          <w:color w:val="000000"/>
          <w:sz w:val="20"/>
        </w:rPr>
        <w:t xml:space="preserve">A.用来指定undo 记录保存的最长时间 </w:t>
      </w:r>
      <w:r>
        <w:br/>
      </w:r>
      <w:r>
        <w:rPr>
          <w:rFonts w:ascii="STSong" w:hAnsi="STSong" w:eastAsia="STSong"/>
          <w:b w:val="0"/>
          <w:i w:val="0"/>
          <w:color w:val="000000"/>
          <w:sz w:val="20"/>
        </w:rPr>
        <w:t xml:space="preserve">B.以毫秒为单位 </w:t>
      </w:r>
      <w:r>
        <w:br/>
      </w:r>
      <w:r>
        <w:rPr>
          <w:rFonts w:ascii="STSong" w:hAnsi="STSong" w:eastAsia="STSong"/>
          <w:b w:val="0"/>
          <w:i w:val="0"/>
          <w:color w:val="000000"/>
          <w:sz w:val="20"/>
        </w:rPr>
        <w:t xml:space="preserve">C.是个动态参数，完全可以在实例运行时随时修改 </w:t>
      </w:r>
      <w:r>
        <w:br/>
      </w:r>
      <w:r>
        <w:rPr>
          <w:rFonts w:ascii="STSong" w:hAnsi="STSong" w:eastAsia="STSong"/>
          <w:b w:val="0"/>
          <w:i w:val="0"/>
          <w:color w:val="000000"/>
          <w:sz w:val="20"/>
        </w:rPr>
        <w:t>D.是个全局参数，初始化设定后就不可修改</w:t>
      </w:r>
    </w:p>
    <w:p>
      <w:pPr>
        <w:autoSpaceDN w:val="0"/>
        <w:autoSpaceDE w:val="0"/>
        <w:widowControl/>
        <w:spacing w:line="208" w:lineRule="exact" w:before="320" w:after="0"/>
        <w:ind w:left="0" w:right="0" w:firstLine="0"/>
        <w:jc w:val="center"/>
      </w:pPr>
      <w:r>
        <w:rPr>
          <w:rFonts w:ascii="STSong" w:hAnsi="STSong" w:eastAsia="STSong"/>
          <w:b w:val="0"/>
          <w:i w:val="0"/>
          <w:color w:val="000000"/>
          <w:sz w:val="16"/>
        </w:rPr>
        <w:t>第 425 页</w:t>
      </w:r>
    </w:p>
    <w:p>
      <w:pPr>
        <w:sectPr>
          <w:pgSz w:w="11900" w:h="16840"/>
          <w:pgMar w:top="16" w:right="996" w:bottom="478" w:left="960" w:header="720" w:footer="720" w:gutter="0"/>
          <w:cols w:space="720" w:num="1" w:equalWidth="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584"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1728" w:firstLine="0"/>
        <w:jc w:val="left"/>
      </w:pP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关联评价点的名称：缓存参数优化 </w:t>
      </w:r>
      <w:r>
        <w:br/>
      </w:r>
      <w:r>
        <w:rPr>
          <w:rFonts w:ascii="STSong" w:hAnsi="STSong" w:eastAsia="STSong"/>
          <w:b w:val="0"/>
          <w:i w:val="0"/>
          <w:color w:val="000000"/>
          <w:sz w:val="24"/>
        </w:rPr>
        <w:t xml:space="preserve">2.5.49. 第49题 </w:t>
      </w:r>
      <w:r>
        <w:br/>
      </w:r>
      <w:r>
        <w:rPr>
          <w:rFonts w:ascii="STSong" w:hAnsi="STSong" w:eastAsia="STSong"/>
          <w:b w:val="0"/>
          <w:i w:val="0"/>
          <w:color w:val="000000"/>
          <w:sz w:val="20"/>
        </w:rPr>
        <w:t xml:space="preserve">Oracle数据库的参数配置，描述正确的是 </w:t>
      </w:r>
      <w:r>
        <w:br/>
      </w:r>
      <w:r>
        <w:rPr>
          <w:rFonts w:ascii="STSong" w:hAnsi="STSong" w:eastAsia="STSong"/>
          <w:b w:val="0"/>
          <w:i w:val="0"/>
          <w:color w:val="000000"/>
          <w:sz w:val="20"/>
        </w:rPr>
        <w:t xml:space="preserve">A.数据库的参数都可以在线修改生效 </w:t>
      </w:r>
      <w:r>
        <w:br/>
      </w:r>
      <w:r>
        <w:rPr>
          <w:rFonts w:ascii="STSong" w:hAnsi="STSong" w:eastAsia="STSong"/>
          <w:b w:val="0"/>
          <w:i w:val="0"/>
          <w:color w:val="000000"/>
          <w:sz w:val="20"/>
        </w:rPr>
        <w:t xml:space="preserve">B.数据库的静态参数必须要重启生效 </w:t>
      </w:r>
      <w:r>
        <w:br/>
      </w:r>
      <w:r>
        <w:rPr>
          <w:rFonts w:ascii="STSong" w:hAnsi="STSong" w:eastAsia="STSong"/>
          <w:b w:val="0"/>
          <w:i w:val="0"/>
          <w:color w:val="000000"/>
          <w:sz w:val="20"/>
        </w:rPr>
        <w:t xml:space="preserve">C.数据库的spfile参数文件，包含二进制字符，不能使用vi进行修改 </w:t>
      </w:r>
      <w:r>
        <w:br/>
      </w:r>
      <w:r>
        <w:rPr>
          <w:rFonts w:ascii="STSong" w:hAnsi="STSong" w:eastAsia="STSong"/>
          <w:b w:val="0"/>
          <w:i w:val="0"/>
          <w:color w:val="000000"/>
          <w:sz w:val="20"/>
        </w:rPr>
        <w:t xml:space="preserve">D.数据库具体哪个参数文件启动，在alert_log日志中可以看到 </w:t>
      </w:r>
      <w:r>
        <w:br/>
      </w:r>
      <w:r>
        <w:rPr>
          <w:rFonts w:ascii="STSong" w:hAnsi="STSong" w:eastAsia="STSong"/>
          <w:b w:val="0"/>
          <w:i w:val="0"/>
          <w:color w:val="000000"/>
          <w:sz w:val="20"/>
        </w:rPr>
        <w:t xml:space="preserve">正确答案： BCD </w:t>
      </w:r>
      <w:r>
        <w:br/>
      </w:r>
      <w:r>
        <w:rPr>
          <w:rFonts w:ascii="STSong" w:hAnsi="STSong" w:eastAsia="STSong"/>
          <w:b w:val="0"/>
          <w:i w:val="0"/>
          <w:color w:val="000000"/>
          <w:sz w:val="20"/>
        </w:rPr>
        <w:t xml:space="preserve">关联评价点的名称：缓存参数优化 </w:t>
      </w:r>
      <w:r>
        <w:br/>
      </w:r>
      <w:r>
        <w:rPr>
          <w:rFonts w:ascii="STSong" w:hAnsi="STSong" w:eastAsia="STSong"/>
          <w:b w:val="0"/>
          <w:i w:val="0"/>
          <w:color w:val="000000"/>
          <w:sz w:val="24"/>
        </w:rPr>
        <w:t xml:space="preserve">2.5.50. 第50题 </w:t>
      </w:r>
      <w:r>
        <w:br/>
      </w:r>
      <w:r>
        <w:rPr>
          <w:rFonts w:ascii="STSong" w:hAnsi="STSong" w:eastAsia="STSong"/>
          <w:b w:val="0"/>
          <w:i w:val="0"/>
          <w:color w:val="000000"/>
          <w:sz w:val="20"/>
        </w:rPr>
        <w:t>在oracle环境下，下列哪些与 BMR（block media recover） 相关的叙述是正确的（   ）。</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A.只有通过 RMAN 才能实施 BMR </w:t>
      </w:r>
      <w:r>
        <w:br/>
      </w:r>
      <w:r>
        <w:rPr>
          <w:rFonts w:ascii="STSong" w:hAnsi="STSong" w:eastAsia="STSong"/>
          <w:b w:val="0"/>
          <w:i w:val="0"/>
          <w:color w:val="000000"/>
          <w:sz w:val="20"/>
        </w:rPr>
        <w:t xml:space="preserve">B.只有通过 sqlplus 才能执行 BMR </w:t>
      </w:r>
      <w:r>
        <w:br/>
      </w:r>
      <w:r>
        <w:rPr>
          <w:rFonts w:ascii="STSong" w:hAnsi="STSong" w:eastAsia="STSong"/>
          <w:b w:val="0"/>
          <w:i w:val="0"/>
          <w:color w:val="000000"/>
          <w:sz w:val="20"/>
        </w:rPr>
        <w:t xml:space="preserve">C.RMAN 与 sqlplus 都可以执行 BMR </w:t>
      </w:r>
      <w:r>
        <w:br/>
      </w:r>
      <w:r>
        <w:rPr>
          <w:rFonts w:ascii="STSong" w:hAnsi="STSong" w:eastAsia="STSong"/>
          <w:b w:val="0"/>
          <w:i w:val="0"/>
          <w:color w:val="000000"/>
          <w:sz w:val="20"/>
        </w:rPr>
        <w:t xml:space="preserve">D.BMR 始终是完整恢复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关联评价点的名称：Oracle控制文件恢复 </w:t>
      </w:r>
      <w:r>
        <w:br/>
      </w:r>
      <w:r>
        <w:rPr>
          <w:rFonts w:ascii="STSong" w:hAnsi="STSong" w:eastAsia="STSong"/>
          <w:b w:val="0"/>
          <w:i w:val="0"/>
          <w:color w:val="000000"/>
          <w:sz w:val="24"/>
        </w:rPr>
        <w:t xml:space="preserve">2.5.51. 第51题 </w:t>
      </w:r>
      <w:r>
        <w:br/>
      </w:r>
      <w:r>
        <w:rPr>
          <w:rFonts w:ascii="STSong" w:hAnsi="STSong" w:eastAsia="STSong"/>
          <w:b w:val="0"/>
          <w:i w:val="0"/>
          <w:color w:val="000000"/>
          <w:sz w:val="20"/>
        </w:rPr>
        <w:t>Oracle数据库提供了一组称为Oracle闪回技术的功能，以支持查看数据过去的状态，将数据倒回到某个时间</w:t>
      </w:r>
      <w:r>
        <w:rPr>
          <w:rFonts w:ascii="STSong" w:hAnsi="STSong" w:eastAsia="STSong"/>
          <w:b w:val="0"/>
          <w:i w:val="0"/>
          <w:color w:val="000000"/>
          <w:sz w:val="20"/>
        </w:rPr>
        <w:t>，而无需恢复备份数据（）以下的（）闪回功能与备份和恢复密切相关（）</w:t>
      </w:r>
      <w:r>
        <w:br/>
      </w:r>
      <w:r>
        <w:rPr>
          <w:rFonts w:ascii="STSong" w:hAnsi="STSong" w:eastAsia="STSong"/>
          <w:b w:val="0"/>
          <w:i w:val="0"/>
          <w:color w:val="000000"/>
          <w:sz w:val="20"/>
        </w:rPr>
        <w:t xml:space="preserve">A.闪回表 </w:t>
      </w:r>
      <w:r>
        <w:br/>
      </w:r>
      <w:r>
        <w:rPr>
          <w:rFonts w:ascii="STSong" w:hAnsi="STSong" w:eastAsia="STSong"/>
          <w:b w:val="0"/>
          <w:i w:val="0"/>
          <w:color w:val="000000"/>
          <w:sz w:val="20"/>
        </w:rPr>
        <w:t xml:space="preserve">B.闪回数据库 </w:t>
      </w:r>
      <w:r>
        <w:br/>
      </w:r>
      <w:r>
        <w:rPr>
          <w:rFonts w:ascii="STSong" w:hAnsi="STSong" w:eastAsia="STSong"/>
          <w:b w:val="0"/>
          <w:i w:val="0"/>
          <w:color w:val="000000"/>
          <w:sz w:val="20"/>
        </w:rPr>
        <w:t xml:space="preserve">C.闪回创建 </w:t>
      </w:r>
      <w:r>
        <w:br/>
      </w:r>
      <w:r>
        <w:rPr>
          <w:rFonts w:ascii="STSong" w:hAnsi="STSong" w:eastAsia="STSong"/>
          <w:b w:val="0"/>
          <w:i w:val="0"/>
          <w:color w:val="000000"/>
          <w:sz w:val="20"/>
        </w:rPr>
        <w:t xml:space="preserve">D.闪回删除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关联评价点的名称：数据库的恢复 </w:t>
      </w:r>
      <w:r>
        <w:br/>
      </w:r>
      <w:r>
        <w:rPr>
          <w:rFonts w:ascii="STSong" w:hAnsi="STSong" w:eastAsia="STSong"/>
          <w:b w:val="0"/>
          <w:i w:val="0"/>
          <w:color w:val="000000"/>
          <w:sz w:val="24"/>
        </w:rPr>
        <w:t xml:space="preserve">2.5.52. 第52题 </w:t>
      </w:r>
      <w:r>
        <w:br/>
      </w:r>
      <w:r>
        <w:rPr>
          <w:rFonts w:ascii="STSong" w:hAnsi="STSong" w:eastAsia="STSong"/>
          <w:b w:val="0"/>
          <w:i w:val="0"/>
          <w:color w:val="000000"/>
          <w:sz w:val="20"/>
        </w:rPr>
        <w:t>HR 用户在插入数据到 TTK 表中时收到下面的错误：</w:t>
      </w:r>
      <w:r>
        <w:br/>
      </w:r>
      <w:r>
        <w:rPr>
          <w:rFonts w:ascii="STSong" w:hAnsi="STSong" w:eastAsia="STSong"/>
          <w:b w:val="0"/>
          <w:i w:val="0"/>
          <w:color w:val="000000"/>
          <w:sz w:val="20"/>
        </w:rPr>
        <w:t xml:space="preserve">ERROR at line 1: </w:t>
      </w:r>
      <w:r>
        <w:br/>
      </w:r>
      <w:r>
        <w:rPr>
          <w:rFonts w:ascii="STSong" w:hAnsi="STSong" w:eastAsia="STSong"/>
          <w:b w:val="0"/>
          <w:i w:val="0"/>
          <w:color w:val="000000"/>
          <w:sz w:val="20"/>
        </w:rPr>
        <w:t xml:space="preserve">ORA-01653: unable to extend table HR.TTK by 128 in tablespace SMD Upon investigation, you find that SMD </w:t>
      </w:r>
      <w:r>
        <w:rPr>
          <w:rFonts w:ascii="STSong" w:hAnsi="STSong" w:eastAsia="STSong"/>
          <w:b w:val="0"/>
          <w:i w:val="0"/>
          <w:color w:val="000000"/>
          <w:sz w:val="20"/>
        </w:rPr>
        <w:t>is a small file tablespace.</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哪三种动作允许用户插入数据（）（选择三个）</w:t>
      </w:r>
      <w:r>
        <w:br/>
      </w:r>
      <w:r>
        <w:rPr>
          <w:rFonts w:ascii="STSong" w:hAnsi="STSong" w:eastAsia="STSong"/>
          <w:b w:val="0"/>
          <w:i w:val="0"/>
          <w:color w:val="000000"/>
          <w:sz w:val="20"/>
        </w:rPr>
        <w:t xml:space="preserve">A.添加数据文件到 SMD 表空间 </w:t>
      </w:r>
      <w:r>
        <w:br/>
      </w:r>
      <w:r>
        <w:rPr>
          <w:rFonts w:ascii="STSong" w:hAnsi="STSong" w:eastAsia="STSong"/>
          <w:b w:val="0"/>
          <w:i w:val="0"/>
          <w:color w:val="000000"/>
          <w:sz w:val="20"/>
        </w:rPr>
        <w:t xml:space="preserve">B.改变 SMD 表空间的段空间管理为自动 </w:t>
      </w:r>
      <w:r>
        <w:br/>
      </w:r>
      <w:r>
        <w:rPr>
          <w:rFonts w:ascii="STSong" w:hAnsi="STSong" w:eastAsia="STSong"/>
          <w:b w:val="0"/>
          <w:i w:val="0"/>
          <w:color w:val="000000"/>
          <w:sz w:val="20"/>
        </w:rPr>
        <w:t xml:space="preserve">C.调整 SMD 表空间相关的数据文件使之更大 </w:t>
      </w:r>
      <w:r>
        <w:br/>
      </w:r>
      <w:r>
        <w:rPr>
          <w:rFonts w:ascii="STSong" w:hAnsi="STSong" w:eastAsia="STSong"/>
          <w:b w:val="0"/>
          <w:i w:val="0"/>
          <w:color w:val="000000"/>
          <w:sz w:val="20"/>
        </w:rPr>
        <w:t xml:space="preserve">D.变更 SMD 表空间相关的数据文件为自动增长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关联评价点的名称：数据库的恢复 </w:t>
      </w:r>
      <w:r>
        <w:br/>
      </w:r>
      <w:r>
        <w:rPr>
          <w:rFonts w:ascii="STSong" w:hAnsi="STSong" w:eastAsia="STSong"/>
          <w:b w:val="0"/>
          <w:i w:val="0"/>
          <w:color w:val="000000"/>
          <w:sz w:val="24"/>
        </w:rPr>
        <w:t xml:space="preserve">2.5.53. 第53题 </w:t>
      </w:r>
      <w:r>
        <w:br/>
      </w:r>
      <w:r>
        <w:rPr>
          <w:rFonts w:ascii="STSong" w:hAnsi="STSong" w:eastAsia="STSong"/>
          <w:b w:val="0"/>
          <w:i w:val="0"/>
          <w:color w:val="000000"/>
          <w:sz w:val="20"/>
        </w:rPr>
        <w:t>由于服务器意外掉电宕机，经过查看oracle alert日志，发现是UNDO表空间损坏而造成数据库系统无法开启</w:t>
      </w:r>
      <w:r>
        <w:rPr>
          <w:rFonts w:ascii="STSong" w:hAnsi="STSong" w:eastAsia="STSong"/>
          <w:b w:val="0"/>
          <w:i w:val="0"/>
          <w:color w:val="000000"/>
          <w:sz w:val="20"/>
        </w:rPr>
        <w:t>，正确的修复步骤包括（  ）。</w:t>
      </w:r>
    </w:p>
    <w:p>
      <w:pPr>
        <w:autoSpaceDN w:val="0"/>
        <w:autoSpaceDE w:val="0"/>
        <w:widowControl/>
        <w:spacing w:line="300" w:lineRule="exact" w:before="0" w:after="0"/>
        <w:ind w:left="400" w:right="864" w:firstLine="0"/>
        <w:jc w:val="left"/>
      </w:pPr>
      <w:r>
        <w:rPr>
          <w:rFonts w:ascii="STSong" w:hAnsi="STSong" w:eastAsia="STSong"/>
          <w:b w:val="0"/>
          <w:i w:val="0"/>
          <w:color w:val="000000"/>
          <w:sz w:val="20"/>
        </w:rPr>
        <w:t xml:space="preserve">A.查询当前数据库使用的是哪个取消表空间（UNDO1) </w:t>
      </w:r>
      <w:r>
        <w:br/>
      </w:r>
      <w:r>
        <w:rPr>
          <w:rFonts w:ascii="STSong" w:hAnsi="STSong" w:eastAsia="STSong"/>
          <w:b w:val="0"/>
          <w:i w:val="0"/>
          <w:color w:val="000000"/>
          <w:sz w:val="20"/>
        </w:rPr>
        <w:t xml:space="preserve">创建新的取消表空间（UNDO2) </w:t>
      </w:r>
      <w:r>
        <w:br/>
      </w:r>
      <w:r>
        <w:rPr>
          <w:rFonts w:ascii="STSong" w:hAnsi="STSong" w:eastAsia="STSong"/>
          <w:b w:val="0"/>
          <w:i w:val="0"/>
          <w:color w:val="000000"/>
          <w:sz w:val="20"/>
        </w:rPr>
        <w:t xml:space="preserve">B.将参数设置为UNDO_MANAGEMNET=MANUAL  UNDO_TABLESPACE=UNDO2 </w:t>
      </w:r>
      <w:r>
        <w:br/>
      </w:r>
      <w:r>
        <w:rPr>
          <w:rFonts w:ascii="STSong" w:hAnsi="STSong" w:eastAsia="STSong"/>
          <w:b w:val="0"/>
          <w:i w:val="0"/>
          <w:color w:val="000000"/>
          <w:sz w:val="20"/>
        </w:rPr>
        <w:t>C.重建表空间UNDO1，将参数UNDO_MANAGEMNET=AUTO  UNDO_TABLESPACE=UNDO1</w:t>
      </w:r>
    </w:p>
    <w:p>
      <w:pPr>
        <w:autoSpaceDN w:val="0"/>
        <w:autoSpaceDE w:val="0"/>
        <w:widowControl/>
        <w:spacing w:line="208" w:lineRule="exact" w:before="320" w:after="0"/>
        <w:ind w:left="0" w:right="4376" w:firstLine="0"/>
        <w:jc w:val="right"/>
      </w:pPr>
      <w:r>
        <w:rPr>
          <w:rFonts w:ascii="STSong" w:hAnsi="STSong" w:eastAsia="STSong"/>
          <w:b w:val="0"/>
          <w:i w:val="0"/>
          <w:color w:val="000000"/>
          <w:sz w:val="16"/>
        </w:rPr>
        <w:t>第 426 页</w:t>
      </w:r>
    </w:p>
    <w:p>
      <w:pPr>
        <w:sectPr>
          <w:pgSz w:w="11900" w:h="16840"/>
          <w:pgMar w:top="16" w:right="1270" w:bottom="478" w:left="960" w:header="720" w:footer="720" w:gutter="0"/>
          <w:cols w:space="720" w:num="1" w:equalWidth="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5472" w:firstLine="0"/>
        <w:jc w:val="left"/>
      </w:pPr>
      <w:r>
        <w:rPr>
          <w:rFonts w:ascii="STSong" w:hAnsi="STSong" w:eastAsia="STSong"/>
          <w:b w:val="0"/>
          <w:i w:val="0"/>
          <w:color w:val="000000"/>
          <w:sz w:val="20"/>
        </w:rPr>
        <w:t xml:space="preserve">D.删除取消表空间（UNDO2)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关联评价点的名称：数据库启动失败恢复 </w:t>
      </w:r>
      <w:r>
        <w:br/>
      </w:r>
      <w:r>
        <w:rPr>
          <w:rFonts w:ascii="STSong" w:hAnsi="STSong" w:eastAsia="STSong"/>
          <w:b w:val="0"/>
          <w:i w:val="0"/>
          <w:color w:val="000000"/>
          <w:sz w:val="24"/>
        </w:rPr>
        <w:t xml:space="preserve">2.5.54. 第54题 </w:t>
      </w:r>
      <w:r>
        <w:br/>
      </w:r>
      <w:r>
        <w:rPr>
          <w:rFonts w:ascii="STSong" w:hAnsi="STSong" w:eastAsia="STSong"/>
          <w:b w:val="0"/>
          <w:i w:val="0"/>
          <w:color w:val="000000"/>
          <w:sz w:val="20"/>
        </w:rPr>
        <w:t>一体化“ 国网云” 平台有哪些组成（）？</w:t>
      </w:r>
    </w:p>
    <w:p>
      <w:pPr>
        <w:autoSpaceDN w:val="0"/>
        <w:autoSpaceDE w:val="0"/>
        <w:widowControl/>
        <w:spacing w:line="308" w:lineRule="exact" w:before="0" w:after="0"/>
        <w:ind w:left="400" w:right="2160" w:firstLine="0"/>
        <w:jc w:val="left"/>
      </w:pPr>
      <w:r>
        <w:rPr>
          <w:rFonts w:ascii="STSong" w:hAnsi="STSong" w:eastAsia="STSong"/>
          <w:b w:val="0"/>
          <w:i w:val="0"/>
          <w:color w:val="000000"/>
          <w:sz w:val="20"/>
        </w:rPr>
        <w:t xml:space="preserve">A.云基础设施 </w:t>
      </w:r>
      <w:r>
        <w:br/>
      </w:r>
      <w:r>
        <w:rPr>
          <w:rFonts w:ascii="STSong" w:hAnsi="STSong" w:eastAsia="STSong"/>
          <w:b w:val="0"/>
          <w:i w:val="0"/>
          <w:color w:val="000000"/>
          <w:sz w:val="20"/>
        </w:rPr>
        <w:t xml:space="preserve">B.云平台组件 </w:t>
      </w:r>
      <w:r>
        <w:br/>
      </w:r>
      <w:r>
        <w:rPr>
          <w:rFonts w:ascii="STSong" w:hAnsi="STSong" w:eastAsia="STSong"/>
          <w:b w:val="0"/>
          <w:i w:val="0"/>
          <w:color w:val="000000"/>
          <w:sz w:val="20"/>
        </w:rPr>
        <w:t xml:space="preserve">C.云服务中心 </w:t>
      </w:r>
      <w:r>
        <w:br/>
      </w:r>
      <w:r>
        <w:rPr>
          <w:rFonts w:ascii="STSong" w:hAnsi="STSong" w:eastAsia="STSong"/>
          <w:b w:val="0"/>
          <w:i w:val="0"/>
          <w:color w:val="000000"/>
          <w:sz w:val="20"/>
        </w:rPr>
        <w:t xml:space="preserve">D.负载均衡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2.5.55. 第55题 </w:t>
      </w:r>
      <w:r>
        <w:br/>
      </w:r>
      <w:r>
        <w:rPr>
          <w:rFonts w:ascii="STSong" w:hAnsi="STSong" w:eastAsia="STSong"/>
          <w:b w:val="0"/>
          <w:i w:val="0"/>
          <w:color w:val="000000"/>
          <w:sz w:val="20"/>
        </w:rPr>
        <w:t>分布式云操作系统（SG-COS）用于对基础资源（）进行统一封装并按需供给。</w:t>
      </w:r>
    </w:p>
    <w:p>
      <w:pPr>
        <w:autoSpaceDN w:val="0"/>
        <w:autoSpaceDE w:val="0"/>
        <w:widowControl/>
        <w:spacing w:line="308" w:lineRule="exact" w:before="0" w:after="0"/>
        <w:ind w:left="400" w:right="5040" w:firstLine="0"/>
        <w:jc w:val="left"/>
      </w:pPr>
      <w:r>
        <w:rPr>
          <w:rFonts w:ascii="STSong" w:hAnsi="STSong" w:eastAsia="STSong"/>
          <w:b w:val="0"/>
          <w:i w:val="0"/>
          <w:color w:val="000000"/>
          <w:sz w:val="20"/>
        </w:rPr>
        <w:t xml:space="preserve">A.物理机和虚拟机 </w:t>
      </w:r>
      <w:r>
        <w:br/>
      </w:r>
      <w:r>
        <w:rPr>
          <w:rFonts w:ascii="STSong" w:hAnsi="STSong" w:eastAsia="STSong"/>
          <w:b w:val="0"/>
          <w:i w:val="0"/>
          <w:color w:val="000000"/>
          <w:sz w:val="20"/>
        </w:rPr>
        <w:t xml:space="preserve">B.容器 </w:t>
      </w:r>
      <w:r>
        <w:br/>
      </w:r>
      <w:r>
        <w:rPr>
          <w:rFonts w:ascii="STSong" w:hAnsi="STSong" w:eastAsia="STSong"/>
          <w:b w:val="0"/>
          <w:i w:val="0"/>
          <w:color w:val="000000"/>
          <w:sz w:val="20"/>
        </w:rPr>
        <w:t xml:space="preserve">C.存储 </w:t>
      </w:r>
      <w:r>
        <w:br/>
      </w:r>
      <w:r>
        <w:rPr>
          <w:rFonts w:ascii="STSong" w:hAnsi="STSong" w:eastAsia="STSong"/>
          <w:b w:val="0"/>
          <w:i w:val="0"/>
          <w:color w:val="000000"/>
          <w:sz w:val="20"/>
        </w:rPr>
        <w:t xml:space="preserve">D.网络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2.5.56. 第56题 </w:t>
      </w:r>
      <w:r>
        <w:br/>
      </w:r>
      <w:r>
        <w:rPr>
          <w:rFonts w:ascii="STSong" w:hAnsi="STSong" w:eastAsia="STSong"/>
          <w:b w:val="0"/>
          <w:i w:val="0"/>
          <w:color w:val="000000"/>
          <w:sz w:val="20"/>
        </w:rPr>
        <w:t>云操作系统采用的主要技术有哪些？</w:t>
      </w:r>
    </w:p>
    <w:p>
      <w:pPr>
        <w:autoSpaceDN w:val="0"/>
        <w:autoSpaceDE w:val="0"/>
        <w:widowControl/>
        <w:spacing w:line="308" w:lineRule="exact" w:before="0" w:after="0"/>
        <w:ind w:left="400" w:right="1008" w:firstLine="0"/>
        <w:jc w:val="left"/>
      </w:pPr>
      <w:r>
        <w:rPr>
          <w:rFonts w:ascii="STSong" w:hAnsi="STSong" w:eastAsia="STSong"/>
          <w:b w:val="0"/>
          <w:i w:val="0"/>
          <w:color w:val="000000"/>
          <w:sz w:val="20"/>
        </w:rPr>
        <w:t xml:space="preserve">A.Openstack </w:t>
      </w:r>
      <w:r>
        <w:br/>
      </w:r>
      <w:r>
        <w:rPr>
          <w:rFonts w:ascii="STSong" w:hAnsi="STSong" w:eastAsia="STSong"/>
          <w:b w:val="0"/>
          <w:i w:val="0"/>
          <w:color w:val="000000"/>
          <w:sz w:val="20"/>
        </w:rPr>
        <w:t xml:space="preserve">B.Docker </w:t>
      </w:r>
      <w:r>
        <w:br/>
      </w:r>
      <w:r>
        <w:rPr>
          <w:rFonts w:ascii="STSong" w:hAnsi="STSong" w:eastAsia="STSong"/>
          <w:b w:val="0"/>
          <w:i w:val="0"/>
          <w:color w:val="000000"/>
          <w:sz w:val="20"/>
        </w:rPr>
        <w:t xml:space="preserve">C.KVM </w:t>
      </w:r>
      <w:r>
        <w:br/>
      </w:r>
      <w:r>
        <w:rPr>
          <w:rFonts w:ascii="STSong" w:hAnsi="STSong" w:eastAsia="STSong"/>
          <w:b w:val="0"/>
          <w:i w:val="0"/>
          <w:color w:val="000000"/>
          <w:sz w:val="20"/>
        </w:rPr>
        <w:t xml:space="preserve">D.VMware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2.5.57. 第57题 </w:t>
      </w:r>
      <w:r>
        <w:br/>
      </w:r>
      <w:r>
        <w:rPr>
          <w:rFonts w:ascii="STSong" w:hAnsi="STSong" w:eastAsia="STSong"/>
          <w:b w:val="0"/>
          <w:i w:val="0"/>
          <w:color w:val="000000"/>
          <w:sz w:val="20"/>
        </w:rPr>
        <w:t>国网云：如果将一台虚拟机部署在另外一台相同配置的物理机上，则可采用哪些方式？（）</w:t>
      </w:r>
      <w:r>
        <w:rPr>
          <w:rFonts w:ascii="STSong" w:hAnsi="STSong" w:eastAsia="STSong"/>
          <w:b w:val="0"/>
          <w:i w:val="0"/>
          <w:color w:val="000000"/>
          <w:sz w:val="20"/>
        </w:rPr>
        <w:t xml:space="preserve">A.热迁移 </w:t>
      </w:r>
      <w:r>
        <w:br/>
      </w:r>
      <w:r>
        <w:rPr>
          <w:rFonts w:ascii="STSong" w:hAnsi="STSong" w:eastAsia="STSong"/>
          <w:b w:val="0"/>
          <w:i w:val="0"/>
          <w:color w:val="000000"/>
          <w:sz w:val="20"/>
        </w:rPr>
        <w:t xml:space="preserve">B.冷迁移 </w:t>
      </w:r>
      <w:r>
        <w:br/>
      </w:r>
      <w:r>
        <w:rPr>
          <w:rFonts w:ascii="STSong" w:hAnsi="STSong" w:eastAsia="STSong"/>
          <w:b w:val="0"/>
          <w:i w:val="0"/>
          <w:color w:val="000000"/>
          <w:sz w:val="20"/>
        </w:rPr>
        <w:t xml:space="preserve">C.复制 </w:t>
      </w:r>
      <w:r>
        <w:br/>
      </w:r>
      <w:r>
        <w:rPr>
          <w:rFonts w:ascii="STSong" w:hAnsi="STSong" w:eastAsia="STSong"/>
          <w:b w:val="0"/>
          <w:i w:val="0"/>
          <w:color w:val="000000"/>
          <w:sz w:val="20"/>
        </w:rPr>
        <w:t xml:space="preserve">D.导入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2.5.58. 第58题 </w:t>
      </w:r>
      <w:r>
        <w:br/>
      </w:r>
      <w:r>
        <w:rPr>
          <w:rFonts w:ascii="STSong" w:hAnsi="STSong" w:eastAsia="STSong"/>
          <w:b w:val="0"/>
          <w:i w:val="0"/>
          <w:color w:val="000000"/>
          <w:sz w:val="20"/>
        </w:rPr>
        <w:t>云操作系统的节点包括哪些？（）</w:t>
      </w:r>
      <w:r>
        <w:br/>
      </w:r>
      <w:r>
        <w:rPr>
          <w:rFonts w:ascii="STSong" w:hAnsi="STSong" w:eastAsia="STSong"/>
          <w:b w:val="0"/>
          <w:i w:val="0"/>
          <w:color w:val="000000"/>
          <w:sz w:val="20"/>
        </w:rPr>
        <w:t xml:space="preserve">A.控制节点 </w:t>
      </w:r>
      <w:r>
        <w:br/>
      </w:r>
      <w:r>
        <w:rPr>
          <w:rFonts w:ascii="STSong" w:hAnsi="STSong" w:eastAsia="STSong"/>
          <w:b w:val="0"/>
          <w:i w:val="0"/>
          <w:color w:val="000000"/>
          <w:sz w:val="20"/>
        </w:rPr>
        <w:t xml:space="preserve">B.存储节点 </w:t>
      </w:r>
      <w:r>
        <w:br/>
      </w:r>
      <w:r>
        <w:rPr>
          <w:rFonts w:ascii="STSong" w:hAnsi="STSong" w:eastAsia="STSong"/>
          <w:b w:val="0"/>
          <w:i w:val="0"/>
          <w:color w:val="000000"/>
          <w:sz w:val="20"/>
        </w:rPr>
        <w:t xml:space="preserve">C.计算节点 </w:t>
      </w:r>
      <w:r>
        <w:br/>
      </w:r>
      <w:r>
        <w:rPr>
          <w:rFonts w:ascii="STSong" w:hAnsi="STSong" w:eastAsia="STSong"/>
          <w:b w:val="0"/>
          <w:i w:val="0"/>
          <w:color w:val="000000"/>
          <w:sz w:val="20"/>
        </w:rPr>
        <w:t xml:space="preserve">D.计算存储融合节点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2.5.59. 第59题 </w:t>
      </w:r>
      <w:r>
        <w:br/>
      </w:r>
      <w:r>
        <w:rPr>
          <w:rFonts w:ascii="STSong" w:hAnsi="STSong" w:eastAsia="STSong"/>
          <w:b w:val="0"/>
          <w:i w:val="0"/>
          <w:color w:val="000000"/>
          <w:sz w:val="20"/>
        </w:rPr>
        <w:t>云操作系统支持哪些虚拟化技术？（）</w:t>
      </w:r>
      <w:r>
        <w:br/>
      </w:r>
      <w:r>
        <w:rPr>
          <w:rFonts w:ascii="STSong" w:hAnsi="STSong" w:eastAsia="STSong"/>
          <w:b w:val="0"/>
          <w:i w:val="0"/>
          <w:color w:val="000000"/>
          <w:sz w:val="20"/>
        </w:rPr>
        <w:t>A.KVM</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427 页</w:t>
      </w:r>
    </w:p>
    <w:p>
      <w:pPr>
        <w:sectPr>
          <w:pgSz w:w="11900" w:h="16840"/>
          <w:pgMar w:top="16" w:right="1440" w:bottom="478" w:left="960" w:header="720" w:footer="720" w:gutter="0"/>
          <w:cols w:space="720" w:num="1" w:equalWidth="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5040" w:firstLine="0"/>
        <w:jc w:val="left"/>
      </w:pPr>
      <w:r>
        <w:rPr>
          <w:rFonts w:ascii="STSong" w:hAnsi="STSong" w:eastAsia="STSong"/>
          <w:b w:val="0"/>
          <w:i w:val="0"/>
          <w:color w:val="000000"/>
          <w:sz w:val="20"/>
        </w:rPr>
        <w:t xml:space="preserve">B.SG-VCS </w:t>
      </w:r>
      <w:r>
        <w:br/>
      </w:r>
      <w:r>
        <w:rPr>
          <w:rFonts w:ascii="STSong" w:hAnsi="STSong" w:eastAsia="STSong"/>
          <w:b w:val="0"/>
          <w:i w:val="0"/>
          <w:color w:val="000000"/>
          <w:sz w:val="20"/>
        </w:rPr>
        <w:t xml:space="preserve">C.VMware </w:t>
      </w:r>
      <w:r>
        <w:br/>
      </w:r>
      <w:r>
        <w:rPr>
          <w:rFonts w:ascii="STSong" w:hAnsi="STSong" w:eastAsia="STSong"/>
          <w:b w:val="0"/>
          <w:i w:val="0"/>
          <w:color w:val="000000"/>
          <w:sz w:val="20"/>
        </w:rPr>
        <w:t xml:space="preserve">D.Xen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2.5.60. 第60题 </w:t>
      </w:r>
      <w:r>
        <w:br/>
      </w:r>
      <w:r>
        <w:rPr>
          <w:rFonts w:ascii="STSong" w:hAnsi="STSong" w:eastAsia="STSong"/>
          <w:b w:val="0"/>
          <w:i w:val="0"/>
          <w:color w:val="000000"/>
          <w:sz w:val="20"/>
        </w:rPr>
        <w:t>云操作系统支持哪些存储？（）</w:t>
      </w:r>
      <w:r>
        <w:br/>
      </w:r>
      <w:r>
        <w:rPr>
          <w:rFonts w:ascii="STSong" w:hAnsi="STSong" w:eastAsia="STSong"/>
          <w:b w:val="0"/>
          <w:i w:val="0"/>
          <w:color w:val="000000"/>
          <w:sz w:val="20"/>
        </w:rPr>
        <w:t xml:space="preserve">A.FC SAN存储 </w:t>
      </w:r>
      <w:r>
        <w:br/>
      </w:r>
      <w:r>
        <w:rPr>
          <w:rFonts w:ascii="STSong" w:hAnsi="STSong" w:eastAsia="STSong"/>
          <w:b w:val="0"/>
          <w:i w:val="0"/>
          <w:color w:val="000000"/>
          <w:sz w:val="20"/>
        </w:rPr>
        <w:t xml:space="preserve">B.IP SAN存储 </w:t>
      </w:r>
      <w:r>
        <w:br/>
      </w:r>
      <w:r>
        <w:rPr>
          <w:rFonts w:ascii="STSong" w:hAnsi="STSong" w:eastAsia="STSong"/>
          <w:b w:val="0"/>
          <w:i w:val="0"/>
          <w:color w:val="000000"/>
          <w:sz w:val="20"/>
        </w:rPr>
        <w:t xml:space="preserve">C.ceph存储 </w:t>
      </w:r>
      <w:r>
        <w:br/>
      </w:r>
      <w:r>
        <w:rPr>
          <w:rFonts w:ascii="STSong" w:hAnsi="STSong" w:eastAsia="STSong"/>
          <w:b w:val="0"/>
          <w:i w:val="0"/>
          <w:color w:val="000000"/>
          <w:sz w:val="20"/>
        </w:rPr>
        <w:t xml:space="preserve">D.swift存储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2.5.61. 第61题 </w:t>
      </w:r>
      <w:r>
        <w:br/>
      </w:r>
      <w:r>
        <w:rPr>
          <w:rFonts w:ascii="STSong" w:hAnsi="STSong" w:eastAsia="STSong"/>
          <w:b w:val="0"/>
          <w:i w:val="0"/>
          <w:color w:val="000000"/>
          <w:sz w:val="20"/>
        </w:rPr>
        <w:t>以下哪个模块属于大数据平台功能模块（）。</w:t>
      </w:r>
    </w:p>
    <w:p>
      <w:pPr>
        <w:autoSpaceDN w:val="0"/>
        <w:autoSpaceDE w:val="0"/>
        <w:widowControl/>
        <w:spacing w:line="308" w:lineRule="exact" w:before="0" w:after="0"/>
        <w:ind w:left="400" w:right="2448" w:firstLine="0"/>
        <w:jc w:val="left"/>
      </w:pPr>
      <w:r>
        <w:rPr>
          <w:rFonts w:ascii="STSong" w:hAnsi="STSong" w:eastAsia="STSong"/>
          <w:b w:val="0"/>
          <w:i w:val="0"/>
          <w:color w:val="000000"/>
          <w:sz w:val="20"/>
        </w:rPr>
        <w:t xml:space="preserve">A.应用管理 </w:t>
      </w:r>
      <w:r>
        <w:br/>
      </w:r>
      <w:r>
        <w:rPr>
          <w:rFonts w:ascii="STSong" w:hAnsi="STSong" w:eastAsia="STSong"/>
          <w:b w:val="0"/>
          <w:i w:val="0"/>
          <w:color w:val="000000"/>
          <w:sz w:val="20"/>
        </w:rPr>
        <w:t xml:space="preserve">B.数据管理 </w:t>
      </w:r>
      <w:r>
        <w:br/>
      </w:r>
      <w:r>
        <w:rPr>
          <w:rFonts w:ascii="STSong" w:hAnsi="STSong" w:eastAsia="STSong"/>
          <w:b w:val="0"/>
          <w:i w:val="0"/>
          <w:color w:val="000000"/>
          <w:sz w:val="20"/>
        </w:rPr>
        <w:t xml:space="preserve">C.元数据管理 </w:t>
      </w:r>
      <w:r>
        <w:br/>
      </w:r>
      <w:r>
        <w:rPr>
          <w:rFonts w:ascii="STSong" w:hAnsi="STSong" w:eastAsia="STSong"/>
          <w:b w:val="0"/>
          <w:i w:val="0"/>
          <w:color w:val="000000"/>
          <w:sz w:val="20"/>
        </w:rPr>
        <w:t xml:space="preserve">D.任务管理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2.5.62. 第62题 </w:t>
      </w:r>
      <w:r>
        <w:br/>
      </w:r>
      <w:r>
        <w:rPr>
          <w:rFonts w:ascii="STSong" w:hAnsi="STSong" w:eastAsia="STSong"/>
          <w:b w:val="0"/>
          <w:i w:val="0"/>
          <w:color w:val="000000"/>
          <w:sz w:val="20"/>
        </w:rPr>
        <w:t>使用分布式数据仓库-hive类SQL命令将其表数据导出，命令正确的是（）。</w:t>
      </w:r>
    </w:p>
    <w:p>
      <w:pPr>
        <w:autoSpaceDN w:val="0"/>
        <w:autoSpaceDE w:val="0"/>
        <w:widowControl/>
        <w:spacing w:line="306" w:lineRule="exact" w:before="0" w:after="0"/>
        <w:ind w:left="400" w:right="2880" w:firstLine="0"/>
        <w:jc w:val="left"/>
      </w:pPr>
      <w:r>
        <w:rPr>
          <w:rFonts w:ascii="STSong" w:hAnsi="STSong" w:eastAsia="STSong"/>
          <w:b w:val="0"/>
          <w:i w:val="0"/>
          <w:color w:val="000000"/>
          <w:sz w:val="20"/>
        </w:rPr>
        <w:t xml:space="preserve">A.INSERT OVERWRITE DIRECTORY '/tmp/t.txt' </w:t>
      </w:r>
      <w:r>
        <w:br/>
      </w:r>
      <w:r>
        <w:rPr>
          <w:rFonts w:ascii="STSong" w:hAnsi="STSong" w:eastAsia="STSong"/>
          <w:b w:val="0"/>
          <w:i w:val="0"/>
          <w:color w:val="000000"/>
          <w:sz w:val="20"/>
        </w:rPr>
        <w:t xml:space="preserve">select * from arc_c_cust </w:t>
      </w:r>
      <w:r>
        <w:br/>
      </w:r>
      <w:r>
        <w:rPr>
          <w:rFonts w:ascii="STSong" w:hAnsi="STSong" w:eastAsia="STSong"/>
          <w:b w:val="0"/>
          <w:i w:val="0"/>
          <w:color w:val="000000"/>
          <w:sz w:val="20"/>
        </w:rPr>
        <w:t xml:space="preserve">B.INSERT OVERWRITE local DIRECTORY '/tmp/t.txt' </w:t>
      </w:r>
      <w:r>
        <w:br/>
      </w:r>
      <w:r>
        <w:rPr>
          <w:rFonts w:ascii="STSong" w:hAnsi="STSong" w:eastAsia="STSong"/>
          <w:b w:val="0"/>
          <w:i w:val="0"/>
          <w:color w:val="000000"/>
          <w:sz w:val="20"/>
        </w:rPr>
        <w:t xml:space="preserve">select * from arc_c_cust </w:t>
      </w:r>
      <w:r>
        <w:br/>
      </w:r>
      <w:r>
        <w:rPr>
          <w:rFonts w:ascii="STSong" w:hAnsi="STSong" w:eastAsia="STSong"/>
          <w:b w:val="0"/>
          <w:i w:val="0"/>
          <w:color w:val="000000"/>
          <w:sz w:val="20"/>
        </w:rPr>
        <w:t xml:space="preserve">C.INSERT OVERWRITE DIRECTORY '/tmp/t.txt' </w:t>
      </w:r>
      <w:r>
        <w:br/>
      </w:r>
      <w:r>
        <w:rPr>
          <w:rFonts w:ascii="STSong" w:hAnsi="STSong" w:eastAsia="STSong"/>
          <w:b w:val="0"/>
          <w:i w:val="0"/>
          <w:color w:val="000000"/>
          <w:sz w:val="20"/>
        </w:rPr>
        <w:t xml:space="preserve">as select * from arc_c_cust </w:t>
      </w:r>
      <w:r>
        <w:br/>
      </w:r>
      <w:r>
        <w:rPr>
          <w:rFonts w:ascii="STSong" w:hAnsi="STSong" w:eastAsia="STSong"/>
          <w:b w:val="0"/>
          <w:i w:val="0"/>
          <w:color w:val="000000"/>
          <w:sz w:val="20"/>
        </w:rPr>
        <w:t xml:space="preserve">D.INSERT OVERWRITE local DIRECTORY '/tmp/t.txt' </w:t>
      </w:r>
      <w:r>
        <w:br/>
      </w:r>
      <w:r>
        <w:rPr>
          <w:rFonts w:ascii="STSong" w:hAnsi="STSong" w:eastAsia="STSong"/>
          <w:b w:val="0"/>
          <w:i w:val="0"/>
          <w:color w:val="000000"/>
          <w:sz w:val="20"/>
        </w:rPr>
        <w:t xml:space="preserve">as select * from arc_c_cust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2.5.63. 第63题 </w:t>
      </w:r>
      <w:r>
        <w:br/>
      </w:r>
      <w:r>
        <w:rPr>
          <w:rFonts w:ascii="STSong" w:hAnsi="STSong" w:eastAsia="STSong"/>
          <w:b w:val="0"/>
          <w:i w:val="0"/>
          <w:color w:val="000000"/>
          <w:sz w:val="20"/>
        </w:rPr>
        <w:t>国网大数据平台作为计算中心，下列哪些组件为其提供支撑（）</w:t>
      </w:r>
      <w:r>
        <w:rPr>
          <w:rFonts w:ascii="STSong" w:hAnsi="STSong" w:eastAsia="STSong"/>
          <w:b w:val="0"/>
          <w:i w:val="0"/>
          <w:color w:val="000000"/>
          <w:sz w:val="20"/>
        </w:rPr>
        <w:t xml:space="preserve">A.spark </w:t>
      </w:r>
      <w:r>
        <w:br/>
      </w:r>
      <w:r>
        <w:rPr>
          <w:rFonts w:ascii="STSong" w:hAnsi="STSong" w:eastAsia="STSong"/>
          <w:b w:val="0"/>
          <w:i w:val="0"/>
          <w:color w:val="000000"/>
          <w:sz w:val="20"/>
        </w:rPr>
        <w:t xml:space="preserve">B.Informatic </w:t>
      </w:r>
      <w:r>
        <w:br/>
      </w:r>
      <w:r>
        <w:rPr>
          <w:rFonts w:ascii="STSong" w:hAnsi="STSong" w:eastAsia="STSong"/>
          <w:b w:val="0"/>
          <w:i w:val="0"/>
          <w:color w:val="000000"/>
          <w:sz w:val="20"/>
        </w:rPr>
        <w:t xml:space="preserve">C.storm </w:t>
      </w:r>
      <w:r>
        <w:br/>
      </w:r>
      <w:r>
        <w:rPr>
          <w:rFonts w:ascii="STSong" w:hAnsi="STSong" w:eastAsia="STSong"/>
          <w:b w:val="0"/>
          <w:i w:val="0"/>
          <w:color w:val="000000"/>
          <w:sz w:val="20"/>
        </w:rPr>
        <w:t xml:space="preserve">D.hive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2.5.64. 第64题 </w:t>
      </w:r>
      <w:r>
        <w:br/>
      </w:r>
      <w:r>
        <w:rPr>
          <w:rFonts w:ascii="STSong" w:hAnsi="STSong" w:eastAsia="STSong"/>
          <w:b w:val="0"/>
          <w:i w:val="0"/>
          <w:color w:val="000000"/>
          <w:sz w:val="20"/>
        </w:rPr>
        <w:t>国网数据平台列式存储（hbase）对hbase表的操纵语句正确的是（）。</w:t>
      </w:r>
    </w:p>
    <w:p>
      <w:pPr>
        <w:autoSpaceDN w:val="0"/>
        <w:autoSpaceDE w:val="0"/>
        <w:widowControl/>
        <w:spacing w:line="300" w:lineRule="exact" w:before="0" w:after="0"/>
        <w:ind w:left="400" w:right="7488" w:firstLine="0"/>
        <w:jc w:val="left"/>
      </w:pPr>
      <w:r>
        <w:rPr>
          <w:rFonts w:ascii="STSong" w:hAnsi="STSong" w:eastAsia="STSong"/>
          <w:b w:val="0"/>
          <w:i w:val="0"/>
          <w:color w:val="000000"/>
          <w:sz w:val="20"/>
        </w:rPr>
        <w:t xml:space="preserve">A.drop 't1' </w:t>
      </w:r>
      <w:r>
        <w:br/>
      </w:r>
      <w:r>
        <w:rPr>
          <w:rFonts w:ascii="STSong" w:hAnsi="STSong" w:eastAsia="STSong"/>
          <w:b w:val="0"/>
          <w:i w:val="0"/>
          <w:color w:val="000000"/>
          <w:sz w:val="20"/>
        </w:rPr>
        <w:t xml:space="preserve">B.truncate table 't1' </w:t>
      </w:r>
      <w:r>
        <w:br/>
      </w:r>
      <w:r>
        <w:rPr>
          <w:rFonts w:ascii="STSong" w:hAnsi="STSong" w:eastAsia="STSong"/>
          <w:b w:val="0"/>
          <w:i w:val="0"/>
          <w:color w:val="000000"/>
          <w:sz w:val="20"/>
        </w:rPr>
        <w:t>C.disable 't1'</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428 页</w:t>
      </w:r>
    </w:p>
    <w:p>
      <w:pPr>
        <w:sectPr>
          <w:pgSz w:w="11900" w:h="16840"/>
          <w:pgMar w:top="16" w:right="1440" w:bottom="478" w:left="960" w:header="720" w:footer="720" w:gutter="0"/>
          <w:cols w:space="720" w:num="1" w:equalWidth="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5472" w:firstLine="0"/>
        <w:jc w:val="left"/>
      </w:pPr>
      <w:r>
        <w:rPr>
          <w:rFonts w:ascii="STSong" w:hAnsi="STSong" w:eastAsia="STSong"/>
          <w:b w:val="0"/>
          <w:i w:val="0"/>
          <w:color w:val="000000"/>
          <w:sz w:val="20"/>
        </w:rPr>
        <w:t xml:space="preserve">D.create table 't1' </w:t>
      </w:r>
      <w:r>
        <w:br/>
      </w: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2.5.65. 第65题 </w:t>
      </w:r>
      <w:r>
        <w:br/>
      </w:r>
      <w:r>
        <w:rPr>
          <w:rFonts w:ascii="STSong" w:hAnsi="STSong" w:eastAsia="STSong"/>
          <w:b w:val="0"/>
          <w:i w:val="0"/>
          <w:color w:val="000000"/>
          <w:sz w:val="20"/>
        </w:rPr>
        <w:t>以下哪些属于大数据基础运行平台能力（）。</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A.数据计算 </w:t>
      </w:r>
      <w:r>
        <w:br/>
      </w:r>
      <w:r>
        <w:rPr>
          <w:rFonts w:ascii="STSong" w:hAnsi="STSong" w:eastAsia="STSong"/>
          <w:b w:val="0"/>
          <w:i w:val="0"/>
          <w:color w:val="000000"/>
          <w:sz w:val="20"/>
        </w:rPr>
        <w:t xml:space="preserve">B.自助式分析 </w:t>
      </w:r>
      <w:r>
        <w:br/>
      </w:r>
      <w:r>
        <w:rPr>
          <w:rFonts w:ascii="STSong" w:hAnsi="STSong" w:eastAsia="STSong"/>
          <w:b w:val="0"/>
          <w:i w:val="0"/>
          <w:color w:val="000000"/>
          <w:sz w:val="20"/>
        </w:rPr>
        <w:t xml:space="preserve">C.数据存储 </w:t>
      </w:r>
      <w:r>
        <w:br/>
      </w:r>
      <w:r>
        <w:rPr>
          <w:rFonts w:ascii="STSong" w:hAnsi="STSong" w:eastAsia="STSong"/>
          <w:b w:val="0"/>
          <w:i w:val="0"/>
          <w:color w:val="000000"/>
          <w:sz w:val="20"/>
        </w:rPr>
        <w:t xml:space="preserve">D.数据整合 </w:t>
      </w:r>
      <w:r>
        <w:br/>
      </w:r>
      <w:r>
        <w:rPr>
          <w:rFonts w:ascii="STSong" w:hAnsi="STSong" w:eastAsia="STSong"/>
          <w:b w:val="0"/>
          <w:i w:val="0"/>
          <w:color w:val="000000"/>
          <w:sz w:val="20"/>
        </w:rPr>
        <w:t xml:space="preserve">正确答案： ACD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2.5.66. 第66题 </w:t>
      </w:r>
      <w:r>
        <w:br/>
      </w:r>
      <w:r>
        <w:rPr>
          <w:rFonts w:ascii="STSong" w:hAnsi="STSong" w:eastAsia="STSong"/>
          <w:b w:val="0"/>
          <w:i w:val="0"/>
          <w:color w:val="000000"/>
          <w:sz w:val="20"/>
        </w:rPr>
        <w:t xml:space="preserve">国网目前采用的大数据框架技术有() </w:t>
      </w:r>
      <w:r>
        <w:br/>
      </w:r>
      <w:r>
        <w:rPr>
          <w:rFonts w:ascii="STSong" w:hAnsi="STSong" w:eastAsia="STSong"/>
          <w:b w:val="0"/>
          <w:i w:val="0"/>
          <w:color w:val="000000"/>
          <w:sz w:val="20"/>
        </w:rPr>
        <w:t xml:space="preserve">A.MPP </w:t>
      </w:r>
      <w:r>
        <w:br/>
      </w:r>
      <w:r>
        <w:rPr>
          <w:rFonts w:ascii="STSong" w:hAnsi="STSong" w:eastAsia="STSong"/>
          <w:b w:val="0"/>
          <w:i w:val="0"/>
          <w:color w:val="000000"/>
          <w:sz w:val="20"/>
        </w:rPr>
        <w:t xml:space="preserve">B.HADOOP </w:t>
      </w:r>
      <w:r>
        <w:br/>
      </w:r>
      <w:r>
        <w:rPr>
          <w:rFonts w:ascii="STSong" w:hAnsi="STSong" w:eastAsia="STSong"/>
          <w:b w:val="0"/>
          <w:i w:val="0"/>
          <w:color w:val="000000"/>
          <w:sz w:val="20"/>
        </w:rPr>
        <w:t xml:space="preserve">C.SPARK </w:t>
      </w:r>
      <w:r>
        <w:br/>
      </w:r>
      <w:r>
        <w:rPr>
          <w:rFonts w:ascii="STSong" w:hAnsi="STSong" w:eastAsia="STSong"/>
          <w:b w:val="0"/>
          <w:i w:val="0"/>
          <w:color w:val="000000"/>
          <w:sz w:val="20"/>
        </w:rPr>
        <w:t xml:space="preserve">D.IMPALA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2.5.67. 第67题 </w:t>
      </w:r>
      <w:r>
        <w:br/>
      </w:r>
      <w:r>
        <w:rPr>
          <w:rFonts w:ascii="STSong" w:hAnsi="STSong" w:eastAsia="STSong"/>
          <w:b w:val="0"/>
          <w:i w:val="0"/>
          <w:color w:val="000000"/>
          <w:sz w:val="20"/>
        </w:rPr>
        <w:t xml:space="preserve">大数据管理平台操作报错后，以下处理正确是的 </w:t>
      </w:r>
      <w:r>
        <w:br/>
      </w:r>
      <w:r>
        <w:rPr>
          <w:rFonts w:ascii="STSong" w:hAnsi="STSong" w:eastAsia="STSong"/>
          <w:b w:val="0"/>
          <w:i w:val="0"/>
          <w:color w:val="000000"/>
          <w:sz w:val="20"/>
        </w:rPr>
        <w:t xml:space="preserve">A.故障页面截图 </w:t>
      </w:r>
      <w:r>
        <w:br/>
      </w:r>
      <w:r>
        <w:rPr>
          <w:rFonts w:ascii="STSong" w:hAnsi="STSong" w:eastAsia="STSong"/>
          <w:b w:val="0"/>
          <w:i w:val="0"/>
          <w:color w:val="000000"/>
          <w:sz w:val="20"/>
        </w:rPr>
        <w:t xml:space="preserve">B.描述清楚详细的操作步骤 </w:t>
      </w:r>
      <w:r>
        <w:br/>
      </w:r>
      <w:r>
        <w:rPr>
          <w:rFonts w:ascii="STSong" w:hAnsi="STSong" w:eastAsia="STSong"/>
          <w:b w:val="0"/>
          <w:i w:val="0"/>
          <w:color w:val="000000"/>
          <w:sz w:val="20"/>
        </w:rPr>
        <w:t xml:space="preserve">C.收集服务日志 </w:t>
      </w:r>
      <w:r>
        <w:br/>
      </w:r>
      <w:r>
        <w:rPr>
          <w:rFonts w:ascii="STSong" w:hAnsi="STSong" w:eastAsia="STSong"/>
          <w:b w:val="0"/>
          <w:i w:val="0"/>
          <w:color w:val="000000"/>
          <w:sz w:val="20"/>
        </w:rPr>
        <w:t xml:space="preserve">D.电话沟通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2.5.68. 第68题 </w:t>
      </w:r>
      <w:r>
        <w:br/>
      </w:r>
      <w:r>
        <w:rPr>
          <w:rFonts w:ascii="STSong" w:hAnsi="STSong" w:eastAsia="STSong"/>
          <w:b w:val="0"/>
          <w:i w:val="0"/>
          <w:color w:val="000000"/>
          <w:sz w:val="20"/>
        </w:rPr>
        <w:t xml:space="preserve">当前大数据技术的基础包括( ) </w:t>
      </w:r>
      <w:r>
        <w:br/>
      </w:r>
      <w:r>
        <w:rPr>
          <w:rFonts w:ascii="STSong" w:hAnsi="STSong" w:eastAsia="STSong"/>
          <w:b w:val="0"/>
          <w:i w:val="0"/>
          <w:color w:val="000000"/>
          <w:sz w:val="20"/>
        </w:rPr>
        <w:t xml:space="preserve">A.分布式文件系统 </w:t>
      </w:r>
      <w:r>
        <w:br/>
      </w:r>
      <w:r>
        <w:rPr>
          <w:rFonts w:ascii="STSong" w:hAnsi="STSong" w:eastAsia="STSong"/>
          <w:b w:val="0"/>
          <w:i w:val="0"/>
          <w:color w:val="000000"/>
          <w:sz w:val="20"/>
        </w:rPr>
        <w:t xml:space="preserve">B.分布式并行计算 </w:t>
      </w:r>
      <w:r>
        <w:br/>
      </w:r>
      <w:r>
        <w:rPr>
          <w:rFonts w:ascii="STSong" w:hAnsi="STSong" w:eastAsia="STSong"/>
          <w:b w:val="0"/>
          <w:i w:val="0"/>
          <w:color w:val="000000"/>
          <w:sz w:val="20"/>
        </w:rPr>
        <w:t xml:space="preserve">C.关系型数据库 </w:t>
      </w:r>
      <w:r>
        <w:br/>
      </w:r>
      <w:r>
        <w:rPr>
          <w:rFonts w:ascii="STSong" w:hAnsi="STSong" w:eastAsia="STSong"/>
          <w:b w:val="0"/>
          <w:i w:val="0"/>
          <w:color w:val="000000"/>
          <w:sz w:val="20"/>
        </w:rPr>
        <w:t xml:space="preserve">D.分布式数据库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2.5.69. 第69题 </w:t>
      </w:r>
      <w:r>
        <w:br/>
      </w:r>
      <w:r>
        <w:rPr>
          <w:rFonts w:ascii="STSong" w:hAnsi="STSong" w:eastAsia="STSong"/>
          <w:b w:val="0"/>
          <w:i w:val="0"/>
          <w:color w:val="000000"/>
          <w:sz w:val="20"/>
        </w:rPr>
        <w:t xml:space="preserve">当客户端应用程序打开在运行MapReduce v1（MRv1）的集群上开始文件写入时，会发生哪两个更新 </w:t>
      </w:r>
      <w:r>
        <w:rPr>
          <w:rFonts w:ascii="STSong" w:hAnsi="STSong" w:eastAsia="STSong"/>
          <w:b w:val="0"/>
          <w:i w:val="0"/>
          <w:color w:val="000000"/>
          <w:sz w:val="20"/>
        </w:rPr>
        <w:t xml:space="preserve">A.更改写入NameNode磁盘 </w:t>
      </w:r>
      <w:r>
        <w:br/>
      </w:r>
      <w:r>
        <w:rPr>
          <w:rFonts w:ascii="STSong" w:hAnsi="STSong" w:eastAsia="STSong"/>
          <w:b w:val="0"/>
          <w:i w:val="0"/>
          <w:color w:val="000000"/>
          <w:sz w:val="20"/>
        </w:rPr>
        <w:t xml:space="preserve">B.NameNode上的RAM中的元数据被刷新到磁盘 </w:t>
      </w:r>
      <w:r>
        <w:br/>
      </w:r>
      <w:r>
        <w:rPr>
          <w:rFonts w:ascii="STSong" w:hAnsi="STSong" w:eastAsia="STSong"/>
          <w:b w:val="0"/>
          <w:i w:val="0"/>
          <w:color w:val="000000"/>
          <w:sz w:val="20"/>
        </w:rPr>
        <w:t xml:space="preserve">C.NameNode上的RAM中的元数据已更新 </w:t>
      </w:r>
      <w:r>
        <w:br/>
      </w:r>
      <w:r>
        <w:rPr>
          <w:rFonts w:ascii="STSong" w:hAnsi="STSong" w:eastAsia="STSong"/>
          <w:b w:val="0"/>
          <w:i w:val="0"/>
          <w:color w:val="000000"/>
          <w:sz w:val="20"/>
        </w:rPr>
        <w:t xml:space="preserve">D.更改将写入编辑文件 </w:t>
      </w:r>
      <w:r>
        <w:br/>
      </w:r>
      <w:r>
        <w:rPr>
          <w:rFonts w:ascii="STSong" w:hAnsi="STSong" w:eastAsia="STSong"/>
          <w:b w:val="0"/>
          <w:i w:val="0"/>
          <w:color w:val="000000"/>
          <w:sz w:val="20"/>
        </w:rPr>
        <w:t xml:space="preserve">正确答案： CD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2.5.70. 第70题 </w:t>
      </w:r>
      <w:r>
        <w:br/>
      </w:r>
      <w:r>
        <w:rPr>
          <w:rFonts w:ascii="STSong" w:hAnsi="STSong" w:eastAsia="STSong"/>
          <w:b w:val="0"/>
          <w:i w:val="0"/>
          <w:color w:val="000000"/>
          <w:sz w:val="20"/>
        </w:rPr>
        <w:t>大数据平台作为公司SG-ERP一体化平台的重要组成部分，承担数据（）四大职能，为分析决策、实时采集、</w:t>
      </w:r>
      <w:r>
        <w:rPr>
          <w:rFonts w:ascii="STSong" w:hAnsi="STSong" w:eastAsia="STSong"/>
          <w:b w:val="0"/>
          <w:i w:val="0"/>
          <w:color w:val="000000"/>
          <w:sz w:val="20"/>
        </w:rPr>
        <w:t>事务处理等业务应用开发、运行提供统一的平台支撑。</w:t>
      </w:r>
    </w:p>
    <w:p>
      <w:pPr>
        <w:autoSpaceDN w:val="0"/>
        <w:autoSpaceDE w:val="0"/>
        <w:widowControl/>
        <w:spacing w:line="208" w:lineRule="exact" w:before="260" w:after="0"/>
        <w:ind w:left="0" w:right="4586" w:firstLine="0"/>
        <w:jc w:val="right"/>
      </w:pPr>
      <w:r>
        <w:rPr>
          <w:rFonts w:ascii="STSong" w:hAnsi="STSong" w:eastAsia="STSong"/>
          <w:b w:val="0"/>
          <w:i w:val="0"/>
          <w:color w:val="000000"/>
          <w:sz w:val="16"/>
        </w:rPr>
        <w:t>第 429 页</w:t>
      </w:r>
    </w:p>
    <w:p>
      <w:pPr>
        <w:sectPr>
          <w:pgSz w:w="11900" w:h="16840"/>
          <w:pgMar w:top="16" w:right="1060" w:bottom="478" w:left="960" w:header="720" w:footer="720" w:gutter="0"/>
          <w:cols w:space="720" w:num="1" w:equalWidth="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160" w:firstLine="0"/>
        <w:jc w:val="left"/>
      </w:pPr>
      <w:r>
        <w:rPr>
          <w:rFonts w:ascii="STSong" w:hAnsi="STSong" w:eastAsia="STSong"/>
          <w:b w:val="0"/>
          <w:i w:val="0"/>
          <w:color w:val="000000"/>
          <w:sz w:val="20"/>
        </w:rPr>
        <w:t xml:space="preserve">A.存储中心 </w:t>
      </w:r>
      <w:r>
        <w:br/>
      </w:r>
      <w:r>
        <w:rPr>
          <w:rFonts w:ascii="STSong" w:hAnsi="STSong" w:eastAsia="STSong"/>
          <w:b w:val="0"/>
          <w:i w:val="0"/>
          <w:color w:val="000000"/>
          <w:sz w:val="20"/>
        </w:rPr>
        <w:t xml:space="preserve">B.计算中心 </w:t>
      </w:r>
      <w:r>
        <w:br/>
      </w:r>
      <w:r>
        <w:rPr>
          <w:rFonts w:ascii="STSong" w:hAnsi="STSong" w:eastAsia="STSong"/>
          <w:b w:val="0"/>
          <w:i w:val="0"/>
          <w:color w:val="000000"/>
          <w:sz w:val="20"/>
        </w:rPr>
        <w:t xml:space="preserve">C.分析中心 </w:t>
      </w:r>
      <w:r>
        <w:br/>
      </w:r>
      <w:r>
        <w:rPr>
          <w:rFonts w:ascii="STSong" w:hAnsi="STSong" w:eastAsia="STSong"/>
          <w:b w:val="0"/>
          <w:i w:val="0"/>
          <w:color w:val="000000"/>
          <w:sz w:val="20"/>
        </w:rPr>
        <w:t xml:space="preserve">D.服务中心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2.5.71. 第71题 </w:t>
      </w:r>
      <w:r>
        <w:br/>
      </w:r>
      <w:r>
        <w:rPr>
          <w:rFonts w:ascii="STSong" w:hAnsi="STSong" w:eastAsia="STSong"/>
          <w:b w:val="0"/>
          <w:i w:val="0"/>
          <w:color w:val="000000"/>
          <w:sz w:val="20"/>
        </w:rPr>
        <w:t>国网大数据平台中应用了两种数据库分别是（）</w:t>
      </w:r>
      <w:r>
        <w:br/>
      </w:r>
      <w:r>
        <w:rPr>
          <w:rFonts w:ascii="STSong" w:hAnsi="STSong" w:eastAsia="STSong"/>
          <w:b w:val="0"/>
          <w:i w:val="0"/>
          <w:color w:val="000000"/>
          <w:sz w:val="20"/>
        </w:rPr>
        <w:t xml:space="preserve">A.oracle </w:t>
      </w:r>
      <w:r>
        <w:br/>
      </w:r>
      <w:r>
        <w:rPr>
          <w:rFonts w:ascii="STSong" w:hAnsi="STSong" w:eastAsia="STSong"/>
          <w:b w:val="0"/>
          <w:i w:val="0"/>
          <w:color w:val="000000"/>
          <w:sz w:val="20"/>
        </w:rPr>
        <w:t xml:space="preserve">B.PostgreSQL </w:t>
      </w:r>
      <w:r>
        <w:br/>
      </w:r>
      <w:r>
        <w:rPr>
          <w:rFonts w:ascii="STSong" w:hAnsi="STSong" w:eastAsia="STSong"/>
          <w:b w:val="0"/>
          <w:i w:val="0"/>
          <w:color w:val="000000"/>
          <w:sz w:val="20"/>
        </w:rPr>
        <w:t xml:space="preserve">C.mysql </w:t>
      </w:r>
      <w:r>
        <w:br/>
      </w:r>
      <w:r>
        <w:rPr>
          <w:rFonts w:ascii="STSong" w:hAnsi="STSong" w:eastAsia="STSong"/>
          <w:b w:val="0"/>
          <w:i w:val="0"/>
          <w:color w:val="000000"/>
          <w:sz w:val="20"/>
        </w:rPr>
        <w:t xml:space="preserve">D.sqlserver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2.5.72. 第72题 </w:t>
      </w:r>
      <w:r>
        <w:br/>
      </w:r>
      <w:r>
        <w:rPr>
          <w:rFonts w:ascii="STSong" w:hAnsi="STSong" w:eastAsia="STSong"/>
          <w:b w:val="0"/>
          <w:i w:val="0"/>
          <w:color w:val="000000"/>
          <w:sz w:val="20"/>
        </w:rPr>
        <w:t>大数据平台系统架构依据数据逻辑划分，包含（）</w:t>
      </w:r>
      <w:r>
        <w:br/>
      </w:r>
      <w:r>
        <w:rPr>
          <w:rFonts w:ascii="STSong" w:hAnsi="STSong" w:eastAsia="STSong"/>
          <w:b w:val="0"/>
          <w:i w:val="0"/>
          <w:color w:val="000000"/>
          <w:sz w:val="20"/>
        </w:rPr>
        <w:t xml:space="preserve">A.数据分析层 </w:t>
      </w:r>
      <w:r>
        <w:br/>
      </w:r>
      <w:r>
        <w:rPr>
          <w:rFonts w:ascii="STSong" w:hAnsi="STSong" w:eastAsia="STSong"/>
          <w:b w:val="0"/>
          <w:i w:val="0"/>
          <w:color w:val="000000"/>
          <w:sz w:val="20"/>
        </w:rPr>
        <w:t xml:space="preserve">B.数据存储层 </w:t>
      </w:r>
      <w:r>
        <w:br/>
      </w:r>
      <w:r>
        <w:rPr>
          <w:rFonts w:ascii="STSong" w:hAnsi="STSong" w:eastAsia="STSong"/>
          <w:b w:val="0"/>
          <w:i w:val="0"/>
          <w:color w:val="000000"/>
          <w:sz w:val="20"/>
        </w:rPr>
        <w:t xml:space="preserve">C.数据计算层 </w:t>
      </w:r>
      <w:r>
        <w:br/>
      </w:r>
      <w:r>
        <w:rPr>
          <w:rFonts w:ascii="STSong" w:hAnsi="STSong" w:eastAsia="STSong"/>
          <w:b w:val="0"/>
          <w:i w:val="0"/>
          <w:color w:val="000000"/>
          <w:sz w:val="20"/>
        </w:rPr>
        <w:t xml:space="preserve">D.数据整合层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2.5.73. 第73题 </w:t>
      </w:r>
      <w:r>
        <w:br/>
      </w:r>
      <w:r>
        <w:rPr>
          <w:rFonts w:ascii="STSong" w:hAnsi="STSong" w:eastAsia="STSong"/>
          <w:b w:val="0"/>
          <w:i w:val="0"/>
          <w:color w:val="000000"/>
          <w:sz w:val="20"/>
        </w:rPr>
        <w:t>大数据平台数据管理包括（）,为大数据平台提供数据管理及运维的支撑功能。</w:t>
      </w:r>
    </w:p>
    <w:p>
      <w:pPr>
        <w:autoSpaceDN w:val="0"/>
        <w:autoSpaceDE w:val="0"/>
        <w:widowControl/>
        <w:spacing w:line="306" w:lineRule="exact" w:before="0" w:after="0"/>
        <w:ind w:left="400" w:right="3024" w:firstLine="0"/>
        <w:jc w:val="left"/>
      </w:pPr>
      <w:r>
        <w:rPr>
          <w:rFonts w:ascii="STSong" w:hAnsi="STSong" w:eastAsia="STSong"/>
          <w:b w:val="0"/>
          <w:i w:val="0"/>
          <w:color w:val="000000"/>
          <w:sz w:val="20"/>
        </w:rPr>
        <w:t xml:space="preserve">A.数据权限管理 </w:t>
      </w:r>
      <w:r>
        <w:br/>
      </w:r>
      <w:r>
        <w:rPr>
          <w:rFonts w:ascii="STSong" w:hAnsi="STSong" w:eastAsia="STSong"/>
          <w:b w:val="0"/>
          <w:i w:val="0"/>
          <w:color w:val="000000"/>
          <w:sz w:val="20"/>
        </w:rPr>
        <w:t xml:space="preserve">B.数据质量管理 </w:t>
      </w:r>
      <w:r>
        <w:br/>
      </w:r>
      <w:r>
        <w:rPr>
          <w:rFonts w:ascii="STSong" w:hAnsi="STSong" w:eastAsia="STSong"/>
          <w:b w:val="0"/>
          <w:i w:val="0"/>
          <w:color w:val="000000"/>
          <w:sz w:val="20"/>
        </w:rPr>
        <w:t xml:space="preserve">C.数据流转监测 </w:t>
      </w:r>
      <w:r>
        <w:br/>
      </w:r>
      <w:r>
        <w:rPr>
          <w:rFonts w:ascii="STSong" w:hAnsi="STSong" w:eastAsia="STSong"/>
          <w:b w:val="0"/>
          <w:i w:val="0"/>
          <w:color w:val="000000"/>
          <w:sz w:val="20"/>
        </w:rPr>
        <w:t xml:space="preserve">D.基础数据管理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2.5.74. 第74题 </w:t>
      </w:r>
      <w:r>
        <w:br/>
      </w:r>
      <w:r>
        <w:rPr>
          <w:rFonts w:ascii="STSong" w:hAnsi="STSong" w:eastAsia="STSong"/>
          <w:b w:val="0"/>
          <w:i w:val="0"/>
          <w:color w:val="000000"/>
          <w:sz w:val="20"/>
        </w:rPr>
        <w:t xml:space="preserve">大数据平台对外提供（）服务、（）服务、（）服务三类型服务功能 </w:t>
      </w:r>
      <w:r>
        <w:rPr>
          <w:rFonts w:ascii="STSong" w:hAnsi="STSong" w:eastAsia="STSong"/>
          <w:b w:val="0"/>
          <w:i w:val="0"/>
          <w:color w:val="000000"/>
          <w:sz w:val="20"/>
        </w:rPr>
        <w:t xml:space="preserve">A.数据服务 </w:t>
      </w:r>
      <w:r>
        <w:br/>
      </w:r>
      <w:r>
        <w:rPr>
          <w:rFonts w:ascii="STSong" w:hAnsi="STSong" w:eastAsia="STSong"/>
          <w:b w:val="0"/>
          <w:i w:val="0"/>
          <w:color w:val="000000"/>
          <w:sz w:val="20"/>
        </w:rPr>
        <w:t xml:space="preserve">B.计算服务 </w:t>
      </w:r>
      <w:r>
        <w:br/>
      </w:r>
      <w:r>
        <w:rPr>
          <w:rFonts w:ascii="STSong" w:hAnsi="STSong" w:eastAsia="STSong"/>
          <w:b w:val="0"/>
          <w:i w:val="0"/>
          <w:color w:val="000000"/>
          <w:sz w:val="20"/>
        </w:rPr>
        <w:t xml:space="preserve">C.展现服务 </w:t>
      </w:r>
      <w:r>
        <w:br/>
      </w:r>
      <w:r>
        <w:rPr>
          <w:rFonts w:ascii="STSong" w:hAnsi="STSong" w:eastAsia="STSong"/>
          <w:b w:val="0"/>
          <w:i w:val="0"/>
          <w:color w:val="000000"/>
          <w:sz w:val="20"/>
        </w:rPr>
        <w:t xml:space="preserve">D.公共服务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2.5.75. 第75题 </w:t>
      </w:r>
      <w:r>
        <w:br/>
      </w:r>
      <w:r>
        <w:rPr>
          <w:rFonts w:ascii="STSong" w:hAnsi="STSong" w:eastAsia="STSong"/>
          <w:b w:val="0"/>
          <w:i w:val="0"/>
          <w:color w:val="000000"/>
          <w:sz w:val="20"/>
        </w:rPr>
        <w:t>大数据平台的计算组件主要有哪几个（）</w:t>
      </w:r>
      <w:r>
        <w:br/>
      </w:r>
      <w:r>
        <w:rPr>
          <w:rFonts w:ascii="STSong" w:hAnsi="STSong" w:eastAsia="STSong"/>
          <w:b w:val="0"/>
          <w:i w:val="0"/>
          <w:color w:val="000000"/>
          <w:sz w:val="20"/>
        </w:rPr>
        <w:t xml:space="preserve">A.Storm </w:t>
      </w:r>
      <w:r>
        <w:br/>
      </w:r>
      <w:r>
        <w:rPr>
          <w:rFonts w:ascii="STSong" w:hAnsi="STSong" w:eastAsia="STSong"/>
          <w:b w:val="0"/>
          <w:i w:val="0"/>
          <w:color w:val="000000"/>
          <w:sz w:val="20"/>
        </w:rPr>
        <w:t xml:space="preserve">B.Spark </w:t>
      </w:r>
      <w:r>
        <w:br/>
      </w:r>
      <w:r>
        <w:rPr>
          <w:rFonts w:ascii="STSong" w:hAnsi="STSong" w:eastAsia="STSong"/>
          <w:b w:val="0"/>
          <w:i w:val="0"/>
          <w:color w:val="000000"/>
          <w:sz w:val="20"/>
        </w:rPr>
        <w:t xml:space="preserve">C.Mapreduce </w:t>
      </w:r>
      <w:r>
        <w:br/>
      </w:r>
      <w:r>
        <w:rPr>
          <w:rFonts w:ascii="STSong" w:hAnsi="STSong" w:eastAsia="STSong"/>
          <w:b w:val="0"/>
          <w:i w:val="0"/>
          <w:color w:val="000000"/>
          <w:sz w:val="20"/>
        </w:rPr>
        <w:t xml:space="preserve">D.Sqoop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关联评价点的名称：大数据相关概念</w:t>
      </w:r>
    </w:p>
    <w:p>
      <w:pPr>
        <w:autoSpaceDN w:val="0"/>
        <w:autoSpaceDE w:val="0"/>
        <w:widowControl/>
        <w:spacing w:line="208" w:lineRule="exact" w:before="320" w:after="0"/>
        <w:ind w:left="0" w:right="4206" w:firstLine="0"/>
        <w:jc w:val="right"/>
      </w:pPr>
      <w:r>
        <w:rPr>
          <w:rFonts w:ascii="STSong" w:hAnsi="STSong" w:eastAsia="STSong"/>
          <w:b w:val="0"/>
          <w:i w:val="0"/>
          <w:color w:val="000000"/>
          <w:sz w:val="16"/>
        </w:rPr>
        <w:t>第 430 页</w:t>
      </w:r>
    </w:p>
    <w:p>
      <w:pPr>
        <w:sectPr>
          <w:pgSz w:w="11900" w:h="16840"/>
          <w:pgMar w:top="16" w:right="1440" w:bottom="478" w:left="960" w:header="720" w:footer="720" w:gutter="0"/>
          <w:cols w:space="720" w:num="1" w:equalWidth="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6" w:lineRule="exact" w:before="876" w:after="0"/>
        <w:ind w:left="400" w:right="4176" w:firstLine="0"/>
        <w:jc w:val="left"/>
      </w:pPr>
      <w:r>
        <w:rPr>
          <w:rFonts w:ascii="STSong" w:hAnsi="STSong" w:eastAsia="STSong"/>
          <w:b w:val="0"/>
          <w:i w:val="0"/>
          <w:color w:val="000000"/>
          <w:sz w:val="24"/>
        </w:rPr>
        <w:t xml:space="preserve">2.5.76. 第76题 </w:t>
      </w:r>
      <w:r>
        <w:br/>
      </w:r>
      <w:r>
        <w:rPr>
          <w:rFonts w:ascii="STSong" w:hAnsi="STSong" w:eastAsia="STSong"/>
          <w:b w:val="0"/>
          <w:i w:val="0"/>
          <w:color w:val="000000"/>
          <w:sz w:val="20"/>
        </w:rPr>
        <w:t>大数据的4V特点具体指的是（）</w:t>
      </w:r>
      <w:r>
        <w:br/>
      </w:r>
      <w:r>
        <w:rPr>
          <w:rFonts w:ascii="STSong" w:hAnsi="STSong" w:eastAsia="STSong"/>
          <w:b w:val="0"/>
          <w:i w:val="0"/>
          <w:color w:val="000000"/>
          <w:sz w:val="20"/>
        </w:rPr>
        <w:t>A.Value（价值）</w:t>
      </w:r>
      <w:r>
        <w:br/>
      </w:r>
      <w:r>
        <w:rPr>
          <w:rFonts w:ascii="STSong" w:hAnsi="STSong" w:eastAsia="STSong"/>
          <w:b w:val="0"/>
          <w:i w:val="0"/>
          <w:color w:val="000000"/>
          <w:sz w:val="20"/>
        </w:rPr>
        <w:t>B.Volume（大量）</w:t>
      </w:r>
      <w:r>
        <w:br/>
      </w:r>
      <w:r>
        <w:rPr>
          <w:rFonts w:ascii="STSong" w:hAnsi="STSong" w:eastAsia="STSong"/>
          <w:b w:val="0"/>
          <w:i w:val="0"/>
          <w:color w:val="000000"/>
          <w:sz w:val="20"/>
        </w:rPr>
        <w:t>C.Velocity（高速）</w:t>
      </w:r>
      <w:r>
        <w:br/>
      </w:r>
      <w:r>
        <w:rPr>
          <w:rFonts w:ascii="STSong" w:hAnsi="STSong" w:eastAsia="STSong"/>
          <w:b w:val="0"/>
          <w:i w:val="0"/>
          <w:color w:val="000000"/>
          <w:sz w:val="20"/>
        </w:rPr>
        <w:t>D.Variety（多样）</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2.5.77. 第77题 </w:t>
      </w:r>
      <w:r>
        <w:br/>
      </w:r>
      <w:r>
        <w:rPr>
          <w:rFonts w:ascii="STSong" w:hAnsi="STSong" w:eastAsia="STSong"/>
          <w:b w:val="0"/>
          <w:i w:val="0"/>
          <w:color w:val="000000"/>
          <w:sz w:val="20"/>
        </w:rPr>
        <w:t>大数据平台分布式列式存储的功能有（）</w:t>
      </w:r>
      <w:r>
        <w:br/>
      </w:r>
      <w:r>
        <w:rPr>
          <w:rFonts w:ascii="STSong" w:hAnsi="STSong" w:eastAsia="STSong"/>
          <w:b w:val="0"/>
          <w:i w:val="0"/>
          <w:color w:val="000000"/>
          <w:sz w:val="20"/>
        </w:rPr>
        <w:t xml:space="preserve">A.支持在线快速读写 </w:t>
      </w:r>
      <w:r>
        <w:br/>
      </w:r>
      <w:r>
        <w:rPr>
          <w:rFonts w:ascii="STSong" w:hAnsi="STSong" w:eastAsia="STSong"/>
          <w:b w:val="0"/>
          <w:i w:val="0"/>
          <w:color w:val="000000"/>
          <w:sz w:val="20"/>
        </w:rPr>
        <w:t xml:space="preserve">B.支持线性扩展 </w:t>
      </w:r>
      <w:r>
        <w:br/>
      </w:r>
      <w:r>
        <w:rPr>
          <w:rFonts w:ascii="STSong" w:hAnsi="STSong" w:eastAsia="STSong"/>
          <w:b w:val="0"/>
          <w:i w:val="0"/>
          <w:color w:val="000000"/>
          <w:sz w:val="20"/>
        </w:rPr>
        <w:t xml:space="preserve">C.具备节点监控管理 </w:t>
      </w:r>
      <w:r>
        <w:br/>
      </w:r>
      <w:r>
        <w:rPr>
          <w:rFonts w:ascii="STSong" w:hAnsi="STSong" w:eastAsia="STSong"/>
          <w:b w:val="0"/>
          <w:i w:val="0"/>
          <w:color w:val="000000"/>
          <w:sz w:val="20"/>
        </w:rPr>
        <w:t xml:space="preserve">D.数据同源不压缩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2.5.78. 第78题 </w:t>
      </w:r>
      <w:r>
        <w:br/>
      </w:r>
      <w:r>
        <w:rPr>
          <w:rFonts w:ascii="STSong" w:hAnsi="STSong" w:eastAsia="STSong"/>
          <w:b w:val="0"/>
          <w:i w:val="0"/>
          <w:color w:val="000000"/>
          <w:sz w:val="20"/>
        </w:rPr>
        <w:t>云安全终端系统用户桌面资源分为（ ）几种类型桌面。</w:t>
      </w:r>
    </w:p>
    <w:p>
      <w:pPr>
        <w:autoSpaceDN w:val="0"/>
        <w:autoSpaceDE w:val="0"/>
        <w:widowControl/>
        <w:spacing w:line="308" w:lineRule="exact" w:before="0" w:after="0"/>
        <w:ind w:left="400" w:right="3600" w:firstLine="0"/>
        <w:jc w:val="left"/>
      </w:pPr>
      <w:r>
        <w:rPr>
          <w:rFonts w:ascii="STSong" w:hAnsi="STSong" w:eastAsia="STSong"/>
          <w:b w:val="0"/>
          <w:i w:val="0"/>
          <w:color w:val="000000"/>
          <w:sz w:val="20"/>
        </w:rPr>
        <w:t xml:space="preserve">A.资源型桌面 </w:t>
      </w:r>
      <w:r>
        <w:br/>
      </w:r>
      <w:r>
        <w:rPr>
          <w:rFonts w:ascii="STSong" w:hAnsi="STSong" w:eastAsia="STSong"/>
          <w:b w:val="0"/>
          <w:i w:val="0"/>
          <w:color w:val="000000"/>
          <w:sz w:val="20"/>
        </w:rPr>
        <w:t xml:space="preserve">B.标准型桌面 </w:t>
      </w:r>
      <w:r>
        <w:br/>
      </w:r>
      <w:r>
        <w:rPr>
          <w:rFonts w:ascii="STSong" w:hAnsi="STSong" w:eastAsia="STSong"/>
          <w:b w:val="0"/>
          <w:i w:val="0"/>
          <w:color w:val="000000"/>
          <w:sz w:val="20"/>
        </w:rPr>
        <w:t xml:space="preserve">C.作业型桌面 </w:t>
      </w:r>
      <w:r>
        <w:br/>
      </w:r>
      <w:r>
        <w:rPr>
          <w:rFonts w:ascii="STSong" w:hAnsi="STSong" w:eastAsia="STSong"/>
          <w:b w:val="0"/>
          <w:i w:val="0"/>
          <w:color w:val="000000"/>
          <w:sz w:val="20"/>
        </w:rPr>
        <w:t xml:space="preserve">D.安全操作系统桌面 </w:t>
      </w:r>
      <w:r>
        <w:br/>
      </w:r>
      <w:r>
        <w:rPr>
          <w:rFonts w:ascii="STSong" w:hAnsi="STSong" w:eastAsia="STSong"/>
          <w:b w:val="0"/>
          <w:i w:val="0"/>
          <w:color w:val="000000"/>
          <w:sz w:val="20"/>
        </w:rPr>
        <w:t xml:space="preserve">正确答案： AB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2.5.79. 第79题 </w:t>
      </w:r>
      <w:r>
        <w:br/>
      </w:r>
      <w:r>
        <w:rPr>
          <w:rFonts w:ascii="STSong" w:hAnsi="STSong" w:eastAsia="STSong"/>
          <w:b w:val="0"/>
          <w:i w:val="0"/>
          <w:color w:val="000000"/>
          <w:sz w:val="20"/>
        </w:rPr>
        <w:t>云安全终端系统中桌面服务管控模块主要由（）几部分构成。</w:t>
      </w:r>
    </w:p>
    <w:p>
      <w:pPr>
        <w:autoSpaceDN w:val="0"/>
        <w:autoSpaceDE w:val="0"/>
        <w:widowControl/>
        <w:spacing w:line="306" w:lineRule="exact" w:before="0" w:after="0"/>
        <w:ind w:left="400" w:right="4608" w:firstLine="0"/>
        <w:jc w:val="left"/>
      </w:pPr>
      <w:r>
        <w:rPr>
          <w:rFonts w:ascii="STSong" w:hAnsi="STSong" w:eastAsia="STSong"/>
          <w:b w:val="0"/>
          <w:i w:val="0"/>
          <w:color w:val="000000"/>
          <w:sz w:val="20"/>
        </w:rPr>
        <w:t xml:space="preserve">A.身份验证 </w:t>
      </w:r>
      <w:r>
        <w:br/>
      </w:r>
      <w:r>
        <w:rPr>
          <w:rFonts w:ascii="STSong" w:hAnsi="STSong" w:eastAsia="STSong"/>
          <w:b w:val="0"/>
          <w:i w:val="0"/>
          <w:color w:val="000000"/>
          <w:sz w:val="20"/>
        </w:rPr>
        <w:t xml:space="preserve">B.桌面管理 </w:t>
      </w:r>
      <w:r>
        <w:br/>
      </w:r>
      <w:r>
        <w:rPr>
          <w:rFonts w:ascii="STSong" w:hAnsi="STSong" w:eastAsia="STSong"/>
          <w:b w:val="0"/>
          <w:i w:val="0"/>
          <w:color w:val="000000"/>
          <w:sz w:val="20"/>
        </w:rPr>
        <w:t xml:space="preserve">C.应用管理 </w:t>
      </w:r>
      <w:r>
        <w:br/>
      </w:r>
      <w:r>
        <w:rPr>
          <w:rFonts w:ascii="STSong" w:hAnsi="STSong" w:eastAsia="STSong"/>
          <w:b w:val="0"/>
          <w:i w:val="0"/>
          <w:color w:val="000000"/>
          <w:sz w:val="20"/>
        </w:rPr>
        <w:t xml:space="preserve">D.许可管理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2.5.80. 第80题 </w:t>
      </w:r>
      <w:r>
        <w:br/>
      </w:r>
      <w:r>
        <w:rPr>
          <w:rFonts w:ascii="STSong" w:hAnsi="STSong" w:eastAsia="STSong"/>
          <w:b w:val="0"/>
          <w:i w:val="0"/>
          <w:color w:val="000000"/>
          <w:sz w:val="20"/>
        </w:rPr>
        <w:t>痩终端可以使用哪些外设？（     ）</w:t>
      </w:r>
      <w:r>
        <w:br/>
      </w:r>
      <w:r>
        <w:rPr>
          <w:rFonts w:ascii="STSong" w:hAnsi="STSong" w:eastAsia="STSong"/>
          <w:b w:val="0"/>
          <w:i w:val="0"/>
          <w:color w:val="000000"/>
          <w:sz w:val="20"/>
        </w:rPr>
        <w:t xml:space="preserve">A.安全U盘 </w:t>
      </w:r>
      <w:r>
        <w:br/>
      </w:r>
      <w:r>
        <w:rPr>
          <w:rFonts w:ascii="STSong" w:hAnsi="STSong" w:eastAsia="STSong"/>
          <w:b w:val="0"/>
          <w:i w:val="0"/>
          <w:color w:val="000000"/>
          <w:sz w:val="20"/>
        </w:rPr>
        <w:t xml:space="preserve">B.摄像头 </w:t>
      </w:r>
      <w:r>
        <w:br/>
      </w:r>
      <w:r>
        <w:rPr>
          <w:rFonts w:ascii="STSong" w:hAnsi="STSong" w:eastAsia="STSong"/>
          <w:b w:val="0"/>
          <w:i w:val="0"/>
          <w:color w:val="000000"/>
          <w:sz w:val="20"/>
        </w:rPr>
        <w:t xml:space="preserve">C.串口打印机 </w:t>
      </w:r>
      <w:r>
        <w:br/>
      </w:r>
      <w:r>
        <w:rPr>
          <w:rFonts w:ascii="STSong" w:hAnsi="STSong" w:eastAsia="STSong"/>
          <w:b w:val="0"/>
          <w:i w:val="0"/>
          <w:color w:val="000000"/>
          <w:sz w:val="20"/>
        </w:rPr>
        <w:t xml:space="preserve">D.USB打印机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2.5.81. 第81题 </w:t>
      </w:r>
      <w:r>
        <w:br/>
      </w:r>
      <w:r>
        <w:rPr>
          <w:rFonts w:ascii="STSong" w:hAnsi="STSong" w:eastAsia="STSong"/>
          <w:b w:val="0"/>
          <w:i w:val="0"/>
          <w:color w:val="000000"/>
          <w:sz w:val="20"/>
        </w:rPr>
        <w:t>作业型桌面管理员可以给用户分发哪些应用？（）</w:t>
      </w:r>
      <w:r>
        <w:br/>
      </w:r>
      <w:r>
        <w:rPr>
          <w:rFonts w:ascii="STSong" w:hAnsi="STSong" w:eastAsia="STSong"/>
          <w:b w:val="0"/>
          <w:i w:val="0"/>
          <w:color w:val="000000"/>
          <w:sz w:val="20"/>
        </w:rPr>
        <w:t xml:space="preserve">A.IE </w:t>
      </w:r>
      <w:r>
        <w:br/>
      </w:r>
      <w:r>
        <w:rPr>
          <w:rFonts w:ascii="STSong" w:hAnsi="STSong" w:eastAsia="STSong"/>
          <w:b w:val="0"/>
          <w:i w:val="0"/>
          <w:color w:val="000000"/>
          <w:sz w:val="20"/>
        </w:rPr>
        <w:t xml:space="preserve">B.云盘 </w:t>
      </w:r>
      <w:r>
        <w:br/>
      </w:r>
      <w:r>
        <w:rPr>
          <w:rFonts w:ascii="STSong" w:hAnsi="STSong" w:eastAsia="STSong"/>
          <w:b w:val="0"/>
          <w:i w:val="0"/>
          <w:color w:val="000000"/>
          <w:sz w:val="20"/>
        </w:rPr>
        <w:t xml:space="preserve">C.Office </w:t>
      </w:r>
      <w:r>
        <w:br/>
      </w:r>
      <w:r>
        <w:rPr>
          <w:rFonts w:ascii="STSong" w:hAnsi="STSong" w:eastAsia="STSong"/>
          <w:b w:val="0"/>
          <w:i w:val="0"/>
          <w:color w:val="000000"/>
          <w:sz w:val="20"/>
        </w:rPr>
        <w:t>D.系统属性</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431 页</w:t>
      </w:r>
    </w:p>
    <w:p>
      <w:pPr>
        <w:sectPr>
          <w:pgSz w:w="11900" w:h="16840"/>
          <w:pgMar w:top="16" w:right="1440" w:bottom="478" w:left="960" w:header="720" w:footer="720" w:gutter="0"/>
          <w:cols w:space="720" w:num="1" w:equalWidth="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4032" w:firstLine="0"/>
        <w:jc w:val="left"/>
      </w:pP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2.5.82. 第82题 </w:t>
      </w:r>
      <w:r>
        <w:br/>
      </w:r>
      <w:r>
        <w:rPr>
          <w:rFonts w:ascii="STSong" w:hAnsi="STSong" w:eastAsia="STSong"/>
          <w:b w:val="0"/>
          <w:i w:val="0"/>
          <w:color w:val="000000"/>
          <w:sz w:val="20"/>
        </w:rPr>
        <w:t>内网云安全终端桌面办公不可以使用以下哪些设备？（）</w:t>
      </w:r>
      <w:r>
        <w:rPr>
          <w:rFonts w:ascii="STSong" w:hAnsi="STSong" w:eastAsia="STSong"/>
          <w:b w:val="0"/>
          <w:i w:val="0"/>
          <w:color w:val="000000"/>
          <w:sz w:val="20"/>
        </w:rPr>
        <w:t xml:space="preserve">A.3G上网卡 </w:t>
      </w:r>
      <w:r>
        <w:br/>
      </w:r>
      <w:r>
        <w:rPr>
          <w:rFonts w:ascii="STSong" w:hAnsi="STSong" w:eastAsia="STSong"/>
          <w:b w:val="0"/>
          <w:i w:val="0"/>
          <w:color w:val="000000"/>
          <w:sz w:val="20"/>
        </w:rPr>
        <w:t xml:space="preserve">B.安全U盘 </w:t>
      </w:r>
      <w:r>
        <w:br/>
      </w:r>
      <w:r>
        <w:rPr>
          <w:rFonts w:ascii="STSong" w:hAnsi="STSong" w:eastAsia="STSong"/>
          <w:b w:val="0"/>
          <w:i w:val="0"/>
          <w:color w:val="000000"/>
          <w:sz w:val="20"/>
        </w:rPr>
        <w:t xml:space="preserve">C.打印机 </w:t>
      </w:r>
      <w:r>
        <w:br/>
      </w:r>
      <w:r>
        <w:rPr>
          <w:rFonts w:ascii="STSong" w:hAnsi="STSong" w:eastAsia="STSong"/>
          <w:b w:val="0"/>
          <w:i w:val="0"/>
          <w:color w:val="000000"/>
          <w:sz w:val="20"/>
        </w:rPr>
        <w:t xml:space="preserve">D.手机 </w:t>
      </w:r>
      <w:r>
        <w:br/>
      </w:r>
      <w:r>
        <w:rPr>
          <w:rFonts w:ascii="STSong" w:hAnsi="STSong" w:eastAsia="STSong"/>
          <w:b w:val="0"/>
          <w:i w:val="0"/>
          <w:color w:val="000000"/>
          <w:sz w:val="20"/>
        </w:rPr>
        <w:t xml:space="preserve">正确答案： AD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2.5.83. 第83题 </w:t>
      </w:r>
      <w:r>
        <w:br/>
      </w:r>
      <w:r>
        <w:rPr>
          <w:rFonts w:ascii="STSong" w:hAnsi="STSong" w:eastAsia="STSong"/>
          <w:b w:val="0"/>
          <w:i w:val="0"/>
          <w:color w:val="000000"/>
          <w:sz w:val="20"/>
        </w:rPr>
        <w:t>移动应用APP安全加固可以解决哪些安全问题？</w:t>
      </w:r>
    </w:p>
    <w:p>
      <w:pPr>
        <w:autoSpaceDN w:val="0"/>
        <w:autoSpaceDE w:val="0"/>
        <w:widowControl/>
        <w:spacing w:line="308" w:lineRule="exact" w:before="0" w:after="0"/>
        <w:ind w:left="400" w:right="5040" w:firstLine="0"/>
        <w:jc w:val="left"/>
      </w:pPr>
      <w:r>
        <w:rPr>
          <w:rFonts w:ascii="STSong" w:hAnsi="STSong" w:eastAsia="STSong"/>
          <w:b w:val="0"/>
          <w:i w:val="0"/>
          <w:color w:val="000000"/>
          <w:sz w:val="20"/>
        </w:rPr>
        <w:t xml:space="preserve">A.二次打包 </w:t>
      </w:r>
      <w:r>
        <w:br/>
      </w:r>
      <w:r>
        <w:rPr>
          <w:rFonts w:ascii="STSong" w:hAnsi="STSong" w:eastAsia="STSong"/>
          <w:b w:val="0"/>
          <w:i w:val="0"/>
          <w:color w:val="000000"/>
          <w:sz w:val="20"/>
        </w:rPr>
        <w:t xml:space="preserve">B.恶意篡改 </w:t>
      </w:r>
      <w:r>
        <w:br/>
      </w:r>
      <w:r>
        <w:rPr>
          <w:rFonts w:ascii="STSong" w:hAnsi="STSong" w:eastAsia="STSong"/>
          <w:b w:val="0"/>
          <w:i w:val="0"/>
          <w:color w:val="000000"/>
          <w:sz w:val="20"/>
        </w:rPr>
        <w:t xml:space="preserve">C.权限滥用 </w:t>
      </w:r>
      <w:r>
        <w:br/>
      </w:r>
      <w:r>
        <w:rPr>
          <w:rFonts w:ascii="STSong" w:hAnsi="STSong" w:eastAsia="STSong"/>
          <w:b w:val="0"/>
          <w:i w:val="0"/>
          <w:color w:val="000000"/>
          <w:sz w:val="20"/>
        </w:rPr>
        <w:t xml:space="preserve">D.代码破解 </w:t>
      </w:r>
      <w:r>
        <w:br/>
      </w:r>
      <w:r>
        <w:rPr>
          <w:rFonts w:ascii="STSong" w:hAnsi="STSong" w:eastAsia="STSong"/>
          <w:b w:val="0"/>
          <w:i w:val="0"/>
          <w:color w:val="000000"/>
          <w:sz w:val="20"/>
        </w:rPr>
        <w:t xml:space="preserve">正确答案： ABD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 xml:space="preserve">2.5.84. 第84题 </w:t>
      </w:r>
      <w:r>
        <w:br/>
      </w:r>
      <w:r>
        <w:rPr>
          <w:rFonts w:ascii="STSong" w:hAnsi="STSong" w:eastAsia="STSong"/>
          <w:b w:val="0"/>
          <w:i w:val="0"/>
          <w:color w:val="000000"/>
          <w:sz w:val="20"/>
        </w:rPr>
        <w:t>采用移动互联技术等级保护对象由____组成？</w:t>
      </w:r>
    </w:p>
    <w:p>
      <w:pPr>
        <w:autoSpaceDN w:val="0"/>
        <w:autoSpaceDE w:val="0"/>
        <w:widowControl/>
        <w:spacing w:line="308" w:lineRule="exact" w:before="0" w:after="0"/>
        <w:ind w:left="400" w:right="576" w:firstLine="0"/>
        <w:jc w:val="left"/>
      </w:pPr>
      <w:r>
        <w:rPr>
          <w:rFonts w:ascii="STSong" w:hAnsi="STSong" w:eastAsia="STSong"/>
          <w:b w:val="0"/>
          <w:i w:val="0"/>
          <w:color w:val="000000"/>
          <w:sz w:val="20"/>
        </w:rPr>
        <w:t xml:space="preserve">A.移动终端 </w:t>
      </w:r>
      <w:r>
        <w:br/>
      </w:r>
      <w:r>
        <w:rPr>
          <w:rFonts w:ascii="STSong" w:hAnsi="STSong" w:eastAsia="STSong"/>
          <w:b w:val="0"/>
          <w:i w:val="0"/>
          <w:color w:val="000000"/>
          <w:sz w:val="20"/>
        </w:rPr>
        <w:t xml:space="preserve">B.移动应用 </w:t>
      </w:r>
      <w:r>
        <w:br/>
      </w:r>
      <w:r>
        <w:rPr>
          <w:rFonts w:ascii="STSong" w:hAnsi="STSong" w:eastAsia="STSong"/>
          <w:b w:val="0"/>
          <w:i w:val="0"/>
          <w:color w:val="000000"/>
          <w:sz w:val="20"/>
        </w:rPr>
        <w:t xml:space="preserve">C.无线网络 </w:t>
      </w:r>
      <w:r>
        <w:br/>
      </w:r>
      <w:r>
        <w:rPr>
          <w:rFonts w:ascii="STSong" w:hAnsi="STSong" w:eastAsia="STSong"/>
          <w:b w:val="0"/>
          <w:i w:val="0"/>
          <w:color w:val="000000"/>
          <w:sz w:val="20"/>
        </w:rPr>
        <w:t xml:space="preserve">D.使用人员 </w:t>
      </w:r>
      <w:r>
        <w:br/>
      </w:r>
      <w:r>
        <w:rPr>
          <w:rFonts w:ascii="STSong" w:hAnsi="STSong" w:eastAsia="STSong"/>
          <w:b w:val="0"/>
          <w:i w:val="0"/>
          <w:color w:val="000000"/>
          <w:sz w:val="20"/>
        </w:rPr>
        <w:t xml:space="preserve">正确答案： ABC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 xml:space="preserve">2.5.85. 第85题 </w:t>
      </w:r>
      <w:r>
        <w:br/>
      </w:r>
      <w:r>
        <w:rPr>
          <w:rFonts w:ascii="STSong" w:hAnsi="STSong" w:eastAsia="STSong"/>
          <w:b w:val="0"/>
          <w:i w:val="0"/>
          <w:color w:val="000000"/>
          <w:sz w:val="20"/>
        </w:rPr>
        <w:t>目前____主要用户公司信息内网边界安全接入防护，____主要用于公司外网边界安全接入防护。</w:t>
      </w:r>
    </w:p>
    <w:p>
      <w:pPr>
        <w:autoSpaceDN w:val="0"/>
        <w:autoSpaceDE w:val="0"/>
        <w:widowControl/>
        <w:spacing w:line="308" w:lineRule="exact" w:before="0" w:after="0"/>
        <w:ind w:left="400" w:right="4464" w:firstLine="0"/>
        <w:jc w:val="left"/>
      </w:pPr>
      <w:r>
        <w:rPr>
          <w:rFonts w:ascii="STSong" w:hAnsi="STSong" w:eastAsia="STSong"/>
          <w:b w:val="0"/>
          <w:i w:val="0"/>
          <w:color w:val="000000"/>
          <w:sz w:val="20"/>
        </w:rPr>
        <w:t xml:space="preserve">A.移动互联支撑平台 </w:t>
      </w:r>
      <w:r>
        <w:br/>
      </w:r>
      <w:r>
        <w:rPr>
          <w:rFonts w:ascii="STSong" w:hAnsi="STSong" w:eastAsia="STSong"/>
          <w:b w:val="0"/>
          <w:i w:val="0"/>
          <w:color w:val="000000"/>
          <w:sz w:val="20"/>
        </w:rPr>
        <w:t xml:space="preserve">B.内网安全接入平台 </w:t>
      </w:r>
      <w:r>
        <w:br/>
      </w:r>
      <w:r>
        <w:rPr>
          <w:rFonts w:ascii="STSong" w:hAnsi="STSong" w:eastAsia="STSong"/>
          <w:b w:val="0"/>
          <w:i w:val="0"/>
          <w:color w:val="000000"/>
          <w:sz w:val="20"/>
        </w:rPr>
        <w:t xml:space="preserve">C.外网安全交互平台 </w:t>
      </w:r>
      <w:r>
        <w:br/>
      </w:r>
      <w:r>
        <w:rPr>
          <w:rFonts w:ascii="STSong" w:hAnsi="STSong" w:eastAsia="STSong"/>
          <w:b w:val="0"/>
          <w:i w:val="0"/>
          <w:color w:val="000000"/>
          <w:sz w:val="20"/>
        </w:rPr>
        <w:t xml:space="preserve">D.统一防病毒系统 </w:t>
      </w:r>
      <w:r>
        <w:br/>
      </w:r>
      <w:r>
        <w:rPr>
          <w:rFonts w:ascii="STSong" w:hAnsi="STSong" w:eastAsia="STSong"/>
          <w:b w:val="0"/>
          <w:i w:val="0"/>
          <w:color w:val="000000"/>
          <w:sz w:val="20"/>
        </w:rPr>
        <w:t xml:space="preserve">正确答案： BC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 xml:space="preserve">2.5.86. 第86题 </w:t>
      </w:r>
      <w:r>
        <w:br/>
      </w:r>
      <w:r>
        <w:rPr>
          <w:rFonts w:ascii="STSong" w:hAnsi="STSong" w:eastAsia="STSong"/>
          <w:b w:val="0"/>
          <w:i w:val="0"/>
          <w:color w:val="000000"/>
          <w:sz w:val="20"/>
        </w:rPr>
        <w:t>下面哪些应用场景可能违反公司移动安全防护要求？</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A.将运维抢修等业务数据直接推送至外包人员个人手机，方便业务快速开展。</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B.将内网OA涉密公文内容直接推送至员工个人手机，方便员工快速处理公文。</w:t>
      </w:r>
    </w:p>
    <w:p>
      <w:pPr>
        <w:autoSpaceDN w:val="0"/>
        <w:autoSpaceDE w:val="0"/>
        <w:widowControl/>
        <w:spacing w:line="300" w:lineRule="exact" w:before="0" w:after="0"/>
        <w:ind w:left="400" w:right="288" w:firstLine="0"/>
        <w:jc w:val="left"/>
      </w:pPr>
      <w:r>
        <w:rPr>
          <w:rFonts w:ascii="STSong" w:hAnsi="STSong" w:eastAsia="STSong"/>
          <w:b w:val="0"/>
          <w:i w:val="0"/>
          <w:color w:val="000000"/>
          <w:sz w:val="20"/>
        </w:rPr>
        <w:t>C.自行组织开发业务APP，在未经安全加固的情况下，发布至第三方应用市场供外部人员下载使用。</w:t>
      </w:r>
      <w:r>
        <w:rPr>
          <w:rFonts w:ascii="STSong" w:hAnsi="STSong" w:eastAsia="STSong"/>
          <w:b w:val="0"/>
          <w:i w:val="0"/>
          <w:color w:val="000000"/>
          <w:sz w:val="20"/>
        </w:rPr>
        <w:t>D.未使用安全接入平台，将终端直接接入公司内网开展业务。</w:t>
      </w:r>
    </w:p>
    <w:p>
      <w:pPr>
        <w:autoSpaceDN w:val="0"/>
        <w:autoSpaceDE w:val="0"/>
        <w:widowControl/>
        <w:spacing w:line="316" w:lineRule="exact" w:before="0" w:after="0"/>
        <w:ind w:left="400" w:right="1584"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2.5.87. 第87题</w:t>
      </w:r>
      <w:r>
        <w:br/>
      </w:r>
      <w:r>
        <w:rPr>
          <w:rFonts w:ascii="STSong" w:hAnsi="STSong" w:eastAsia="STSong"/>
          <w:b w:val="0"/>
          <w:i w:val="0"/>
          <w:color w:val="000000"/>
          <w:sz w:val="20"/>
        </w:rPr>
        <w:t>《国家电网公司移动作业应用安全防护方案》从以下那几个方面明确安全防护要求？</w:t>
      </w:r>
    </w:p>
    <w:p>
      <w:pPr>
        <w:autoSpaceDN w:val="0"/>
        <w:autoSpaceDE w:val="0"/>
        <w:widowControl/>
        <w:spacing w:line="300" w:lineRule="exact" w:before="0" w:after="0"/>
        <w:ind w:left="288" w:right="8064" w:firstLine="0"/>
        <w:jc w:val="center"/>
      </w:pPr>
      <w:r>
        <w:rPr>
          <w:rFonts w:ascii="STSong" w:hAnsi="STSong" w:eastAsia="STSong"/>
          <w:b w:val="0"/>
          <w:i w:val="0"/>
          <w:color w:val="000000"/>
          <w:sz w:val="20"/>
        </w:rPr>
        <w:t xml:space="preserve">A.终端安全 </w:t>
      </w:r>
      <w:r>
        <w:br/>
      </w:r>
      <w:r>
        <w:rPr>
          <w:rFonts w:ascii="STSong" w:hAnsi="STSong" w:eastAsia="STSong"/>
          <w:b w:val="0"/>
          <w:i w:val="0"/>
          <w:color w:val="000000"/>
          <w:sz w:val="20"/>
        </w:rPr>
        <w:t>B.网络安全</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432 页</w:t>
      </w:r>
    </w:p>
    <w:p>
      <w:pPr>
        <w:sectPr>
          <w:pgSz w:w="11900" w:h="16840"/>
          <w:pgMar w:top="16" w:right="1440" w:bottom="478" w:left="960" w:header="720" w:footer="720" w:gutter="0"/>
          <w:cols w:space="720" w:num="1" w:equalWidth="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4464" w:firstLine="0"/>
        <w:jc w:val="left"/>
      </w:pPr>
      <w:r>
        <w:rPr>
          <w:rFonts w:ascii="STSong" w:hAnsi="STSong" w:eastAsia="STSong"/>
          <w:b w:val="0"/>
          <w:i w:val="0"/>
          <w:color w:val="000000"/>
          <w:sz w:val="20"/>
        </w:rPr>
        <w:t xml:space="preserve">C.应用安全 </w:t>
      </w:r>
      <w:r>
        <w:br/>
      </w:r>
      <w:r>
        <w:rPr>
          <w:rFonts w:ascii="STSong" w:hAnsi="STSong" w:eastAsia="STSong"/>
          <w:b w:val="0"/>
          <w:i w:val="0"/>
          <w:color w:val="000000"/>
          <w:sz w:val="20"/>
        </w:rPr>
        <w:t xml:space="preserve">D.数据安全 </w:t>
      </w:r>
      <w:r>
        <w:br/>
      </w: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 xml:space="preserve">2.5.88. 第88题 </w:t>
      </w:r>
      <w:r>
        <w:br/>
      </w:r>
      <w:r>
        <w:rPr>
          <w:rFonts w:ascii="STSong" w:hAnsi="STSong" w:eastAsia="STSong"/>
          <w:b w:val="0"/>
          <w:i w:val="0"/>
          <w:color w:val="000000"/>
          <w:sz w:val="20"/>
        </w:rPr>
        <w:t>以下那些做法满足移动作业应用数据安全销毁要求？</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A.应用卸载后，删除所有文件及缓存数据，保证移动应用卸载后无残留数据。</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B.应用卸载后，保留本地配置文件，以便下次安装时，可以快速使用。</w:t>
      </w:r>
    </w:p>
    <w:p>
      <w:pPr>
        <w:autoSpaceDN w:val="0"/>
        <w:autoSpaceDE w:val="0"/>
        <w:widowControl/>
        <w:spacing w:line="300" w:lineRule="exact" w:before="0" w:after="0"/>
        <w:ind w:left="400" w:right="0" w:firstLine="0"/>
        <w:jc w:val="left"/>
      </w:pPr>
      <w:r>
        <w:rPr>
          <w:rFonts w:ascii="STSong" w:hAnsi="STSong" w:eastAsia="STSong"/>
          <w:b w:val="0"/>
          <w:i w:val="0"/>
          <w:color w:val="000000"/>
          <w:sz w:val="20"/>
        </w:rPr>
        <w:t>C.在移动终端丢失或被盗的情况下，通过设置安全策略或远程管理功能，远程删除终端上的业务数据。</w:t>
      </w:r>
      <w:r>
        <w:rPr>
          <w:rFonts w:ascii="STSong" w:hAnsi="STSong" w:eastAsia="STSong"/>
          <w:b w:val="0"/>
          <w:i w:val="0"/>
          <w:color w:val="000000"/>
          <w:sz w:val="20"/>
        </w:rPr>
        <w:t>D.在TF卡中对业务数据进行备份，防止数据丢失。</w:t>
      </w:r>
    </w:p>
    <w:p>
      <w:pPr>
        <w:autoSpaceDN w:val="0"/>
        <w:autoSpaceDE w:val="0"/>
        <w:widowControl/>
        <w:spacing w:line="316" w:lineRule="exact" w:before="0" w:after="0"/>
        <w:ind w:left="400" w:right="3024" w:firstLine="0"/>
        <w:jc w:val="left"/>
      </w:pPr>
      <w:r>
        <w:rPr>
          <w:rFonts w:ascii="STSong" w:hAnsi="STSong" w:eastAsia="STSong"/>
          <w:b w:val="0"/>
          <w:i w:val="0"/>
          <w:color w:val="000000"/>
          <w:sz w:val="20"/>
        </w:rPr>
        <w:t xml:space="preserve">正确答案： AC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 xml:space="preserve">2.5.89. 第89题 </w:t>
      </w:r>
      <w:r>
        <w:br/>
      </w:r>
      <w:r>
        <w:rPr>
          <w:rFonts w:ascii="STSong" w:hAnsi="STSong" w:eastAsia="STSong"/>
          <w:b w:val="0"/>
          <w:i w:val="0"/>
          <w:color w:val="000000"/>
          <w:sz w:val="20"/>
        </w:rPr>
        <w:t>对于新上网的移动作业终端，在上线阶段，需要严控哪些接入条件？</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A.移动作业终端的设备型号应通过中国电科院统一入网安全检测，并提供检测报告。</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B.移动作业终端应安装内网移动作业门户（MIP）客户端。</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C.移动作业终端应安装安全接入平台或安全交互平台客户端。</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D.移动作业终端应获得国际或国家权威机构出具的安全检测证书。</w:t>
      </w:r>
    </w:p>
    <w:p>
      <w:pPr>
        <w:autoSpaceDN w:val="0"/>
        <w:autoSpaceDE w:val="0"/>
        <w:widowControl/>
        <w:spacing w:line="316" w:lineRule="exact" w:before="0" w:after="0"/>
        <w:ind w:left="400" w:right="3024"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 xml:space="preserve">2.5.90. 第90题 </w:t>
      </w:r>
      <w:r>
        <w:br/>
      </w:r>
      <w:r>
        <w:rPr>
          <w:rFonts w:ascii="STSong" w:hAnsi="STSong" w:eastAsia="STSong"/>
          <w:b w:val="0"/>
          <w:i w:val="0"/>
          <w:color w:val="000000"/>
          <w:sz w:val="20"/>
        </w:rPr>
        <w:t>对于新上线的移动作业应用，在上线阶段，需要严控哪些接入条件？</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A.统推移动作业应用应通过中国电科院统一安全测评。</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B.自建移动作业应用应通过各单位电科院统一安全测评。</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C.移动作业应用应使用公司移动应用安全加固系统进行统一安全加固。</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D.移动作业应用应通过移动作业门户进行上架并统一发布。</w:t>
      </w:r>
    </w:p>
    <w:p>
      <w:pPr>
        <w:autoSpaceDN w:val="0"/>
        <w:autoSpaceDE w:val="0"/>
        <w:widowControl/>
        <w:spacing w:line="300" w:lineRule="exact" w:before="0" w:after="0"/>
        <w:ind w:left="400" w:right="5184" w:firstLine="0"/>
        <w:jc w:val="left"/>
      </w:pPr>
      <w:r>
        <w:rPr>
          <w:rFonts w:ascii="STSong" w:hAnsi="STSong" w:eastAsia="STSong"/>
          <w:b w:val="0"/>
          <w:i w:val="0"/>
          <w:color w:val="000000"/>
          <w:sz w:val="20"/>
        </w:rPr>
        <w:t xml:space="preserve">正确答案： ABCD </w:t>
      </w:r>
      <w:r>
        <w:br/>
      </w:r>
      <w:r>
        <w:rPr>
          <w:rFonts w:ascii="STSong" w:hAnsi="STSong" w:eastAsia="STSong"/>
          <w:b w:val="0"/>
          <w:i w:val="0"/>
          <w:color w:val="000000"/>
          <w:sz w:val="20"/>
        </w:rPr>
        <w:t>关联评价点的名称：移动应用开发相关概念</w:t>
      </w:r>
    </w:p>
    <w:p>
      <w:pPr>
        <w:autoSpaceDN w:val="0"/>
        <w:autoSpaceDE w:val="0"/>
        <w:widowControl/>
        <w:spacing w:line="208" w:lineRule="exact" w:before="5840" w:after="0"/>
        <w:ind w:left="0" w:right="4206" w:firstLine="0"/>
        <w:jc w:val="right"/>
      </w:pPr>
      <w:r>
        <w:rPr>
          <w:rFonts w:ascii="STSong" w:hAnsi="STSong" w:eastAsia="STSong"/>
          <w:b w:val="0"/>
          <w:i w:val="0"/>
          <w:color w:val="000000"/>
          <w:sz w:val="16"/>
        </w:rPr>
        <w:t>第 433 页</w:t>
      </w:r>
    </w:p>
    <w:p>
      <w:pPr>
        <w:sectPr>
          <w:pgSz w:w="11900" w:h="16840"/>
          <w:pgMar w:top="16" w:right="1440" w:bottom="478" w:left="960" w:header="720" w:footer="720" w:gutter="0"/>
          <w:cols w:space="720" w:num="1" w:equalWidth="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tabs>
          <w:tab w:pos="200" w:val="left"/>
        </w:tabs>
        <w:autoSpaceDE w:val="0"/>
        <w:widowControl/>
        <w:spacing w:line="468" w:lineRule="exact" w:before="926" w:after="0"/>
        <w:ind w:left="0" w:right="8064" w:firstLine="0"/>
        <w:jc w:val="left"/>
      </w:pPr>
      <w:r>
        <w:rPr>
          <w:rFonts w:ascii="STSong" w:hAnsi="STSong" w:eastAsia="STSong"/>
          <w:b w:val="0"/>
          <w:i w:val="0"/>
          <w:color w:val="000000"/>
          <w:sz w:val="36"/>
        </w:rPr>
        <w:t xml:space="preserve">3. 判断题 </w:t>
      </w:r>
      <w:r>
        <w:br/>
      </w:r>
      <w:r>
        <w:tab/>
      </w:r>
      <w:r>
        <w:rPr>
          <w:rFonts w:ascii="STSong" w:hAnsi="STSong" w:eastAsia="STSong"/>
          <w:b w:val="0"/>
          <w:i w:val="0"/>
          <w:color w:val="000000"/>
          <w:sz w:val="32"/>
        </w:rPr>
        <w:t>3.1. 初级工</w:t>
      </w:r>
    </w:p>
    <w:p>
      <w:pPr>
        <w:autoSpaceDN w:val="0"/>
        <w:autoSpaceDE w:val="0"/>
        <w:widowControl/>
        <w:spacing w:line="290" w:lineRule="exact" w:before="410" w:after="0"/>
        <w:ind w:left="400" w:right="2448" w:firstLine="0"/>
        <w:jc w:val="left"/>
      </w:pPr>
      <w:r>
        <w:rPr>
          <w:rFonts w:ascii="STSong" w:hAnsi="STSong" w:eastAsia="STSong"/>
          <w:b w:val="0"/>
          <w:i w:val="0"/>
          <w:color w:val="000000"/>
          <w:sz w:val="24"/>
        </w:rPr>
        <w:t xml:space="preserve">3.1.1. 第1题 </w:t>
      </w:r>
      <w:r>
        <w:br/>
      </w:r>
      <w:r>
        <w:rPr>
          <w:rFonts w:ascii="STSong" w:hAnsi="STSong" w:eastAsia="STSong"/>
          <w:b w:val="0"/>
          <w:i w:val="0"/>
          <w:color w:val="000000"/>
          <w:sz w:val="20"/>
        </w:rPr>
        <w:t>在Windows 操作系统中的计算机上运行ipconfig/all命令，无法查看路由表配置。</w:t>
      </w:r>
    </w:p>
    <w:p>
      <w:pPr>
        <w:autoSpaceDN w:val="0"/>
        <w:autoSpaceDE w:val="0"/>
        <w:widowControl/>
        <w:spacing w:line="310" w:lineRule="exact" w:before="0" w:after="0"/>
        <w:ind w:left="400" w:right="37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3.1.2. 第2题 </w:t>
      </w:r>
      <w:r>
        <w:br/>
      </w:r>
      <w:r>
        <w:rPr>
          <w:rFonts w:ascii="STSong" w:hAnsi="STSong" w:eastAsia="STSong"/>
          <w:b w:val="0"/>
          <w:i w:val="0"/>
          <w:color w:val="000000"/>
          <w:sz w:val="20"/>
        </w:rPr>
        <w:t>在Windows命令窗口输入DNSServer命令来查看DNS服务器的IP。</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3.1.3. 第3题 </w:t>
      </w:r>
      <w:r>
        <w:br/>
      </w:r>
      <w:r>
        <w:rPr>
          <w:rFonts w:ascii="STSong" w:hAnsi="STSong" w:eastAsia="STSong"/>
          <w:b w:val="0"/>
          <w:i w:val="0"/>
          <w:color w:val="000000"/>
          <w:sz w:val="20"/>
        </w:rPr>
        <w:t>操作系统对不同的中断进行分级，磁盘、键盘、时钟三种中断，响应级别由高到低的是磁盘、时钟、键盘。</w:t>
      </w:r>
    </w:p>
    <w:p>
      <w:pPr>
        <w:autoSpaceDN w:val="0"/>
        <w:autoSpaceDE w:val="0"/>
        <w:widowControl/>
        <w:spacing w:line="308" w:lineRule="exact" w:before="0" w:after="0"/>
        <w:ind w:left="400" w:right="115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3.1.4. 第4题 </w:t>
      </w:r>
      <w:r>
        <w:br/>
      </w:r>
      <w:r>
        <w:rPr>
          <w:rFonts w:ascii="STSong" w:hAnsi="STSong" w:eastAsia="STSong"/>
          <w:b w:val="0"/>
          <w:i w:val="0"/>
          <w:color w:val="000000"/>
          <w:sz w:val="20"/>
        </w:rPr>
        <w:t xml:space="preserve">与工作组相比，域具有更高的安全级别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3.1.5. 第5题 </w:t>
      </w:r>
      <w:r>
        <w:br/>
      </w:r>
      <w:r>
        <w:rPr>
          <w:rFonts w:ascii="STSong" w:hAnsi="STSong" w:eastAsia="STSong"/>
          <w:b w:val="0"/>
          <w:i w:val="0"/>
          <w:color w:val="000000"/>
          <w:sz w:val="20"/>
        </w:rPr>
        <w:t xml:space="preserve">在Windows计算机上可以直接对文件实施共享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3.1.6. 第6题 </w:t>
      </w:r>
      <w:r>
        <w:br/>
      </w:r>
      <w:r>
        <w:rPr>
          <w:rFonts w:ascii="STSong" w:hAnsi="STSong" w:eastAsia="STSong"/>
          <w:b w:val="0"/>
          <w:i w:val="0"/>
          <w:color w:val="000000"/>
          <w:sz w:val="20"/>
        </w:rPr>
        <w:t xml:space="preserve">FAT32文件系统，无法存储单个大小超过4G的文件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3.1.7. 第7题 </w:t>
      </w:r>
      <w:r>
        <w:br/>
      </w:r>
      <w:r>
        <w:rPr>
          <w:rFonts w:ascii="STSong" w:hAnsi="STSong" w:eastAsia="STSong"/>
          <w:b w:val="0"/>
          <w:i w:val="0"/>
          <w:color w:val="000000"/>
          <w:sz w:val="20"/>
        </w:rPr>
        <w:t xml:space="preserve">在Windows中，剪贴板是程序和文件间用来传递信息的临时存储区，此存储器是内存的一部分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A</w:t>
      </w:r>
    </w:p>
    <w:p>
      <w:pPr>
        <w:autoSpaceDN w:val="0"/>
        <w:autoSpaceDE w:val="0"/>
        <w:widowControl/>
        <w:spacing w:line="208" w:lineRule="exact" w:before="320" w:after="0"/>
        <w:ind w:left="0" w:right="4526" w:firstLine="0"/>
        <w:jc w:val="right"/>
      </w:pPr>
      <w:r>
        <w:rPr>
          <w:rFonts w:ascii="STSong" w:hAnsi="STSong" w:eastAsia="STSong"/>
          <w:b w:val="0"/>
          <w:i w:val="0"/>
          <w:color w:val="000000"/>
          <w:sz w:val="16"/>
        </w:rPr>
        <w:t>第 434 页</w:t>
      </w:r>
    </w:p>
    <w:p>
      <w:pPr>
        <w:sectPr>
          <w:pgSz w:w="11900" w:h="16840"/>
          <w:pgMar w:top="16" w:right="1120" w:bottom="478" w:left="960" w:header="720" w:footer="720" w:gutter="0"/>
          <w:cols w:space="720" w:num="1" w:equalWidth="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2880" w:firstLine="0"/>
        <w:jc w:val="left"/>
      </w:pP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3.1.8. 第8题 </w:t>
      </w:r>
      <w:r>
        <w:br/>
      </w:r>
      <w:r>
        <w:rPr>
          <w:rFonts w:ascii="STSong" w:hAnsi="STSong" w:eastAsia="STSong"/>
          <w:b w:val="0"/>
          <w:i w:val="0"/>
          <w:color w:val="000000"/>
          <w:sz w:val="20"/>
        </w:rPr>
        <w:t xml:space="preserve">一旦出现死锁，所有进程都不能运行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关联评价点的名称：计算机组成原理 </w:t>
      </w:r>
      <w:r>
        <w:br/>
      </w:r>
      <w:r>
        <w:rPr>
          <w:rFonts w:ascii="STSong" w:hAnsi="STSong" w:eastAsia="STSong"/>
          <w:b w:val="0"/>
          <w:i w:val="0"/>
          <w:color w:val="000000"/>
          <w:sz w:val="24"/>
        </w:rPr>
        <w:t xml:space="preserve">3.1.9. 第9题 </w:t>
      </w:r>
      <w:r>
        <w:br/>
      </w:r>
      <w:r>
        <w:rPr>
          <w:rFonts w:ascii="STSong" w:hAnsi="STSong" w:eastAsia="STSong"/>
          <w:b w:val="0"/>
          <w:i w:val="0"/>
          <w:color w:val="000000"/>
          <w:sz w:val="20"/>
        </w:rPr>
        <w:t>在一个新的硬盘上安装Windows操作系统前必须对硬盘进行分区和格式化。</w:t>
      </w:r>
    </w:p>
    <w:p>
      <w:pPr>
        <w:autoSpaceDN w:val="0"/>
        <w:autoSpaceDE w:val="0"/>
        <w:widowControl/>
        <w:spacing w:line="310" w:lineRule="exact" w:before="0" w:after="0"/>
        <w:ind w:left="400" w:right="403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3.1.10. 第10题 </w:t>
      </w:r>
      <w:r>
        <w:br/>
      </w:r>
      <w:r>
        <w:rPr>
          <w:rFonts w:ascii="STSong" w:hAnsi="STSong" w:eastAsia="STSong"/>
          <w:b w:val="0"/>
          <w:i w:val="0"/>
          <w:color w:val="000000"/>
          <w:sz w:val="20"/>
        </w:rPr>
        <w:t xml:space="preserve">微型计算机中，I/O设备的含义是控制设备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3.1.11. 第11题 </w:t>
      </w:r>
      <w:r>
        <w:br/>
      </w:r>
      <w:r>
        <w:rPr>
          <w:rFonts w:ascii="STSong" w:hAnsi="STSong" w:eastAsia="STSong"/>
          <w:b w:val="0"/>
          <w:i w:val="0"/>
          <w:color w:val="000000"/>
          <w:sz w:val="20"/>
        </w:rPr>
        <w:t xml:space="preserve">在具备固态硬盘的计算机上，应将操作系统存放在固态硬盘上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关联评价点的名称：个人计算机现场接线 </w:t>
      </w:r>
      <w:r>
        <w:br/>
      </w:r>
      <w:r>
        <w:rPr>
          <w:rFonts w:ascii="STSong" w:hAnsi="STSong" w:eastAsia="STSong"/>
          <w:b w:val="0"/>
          <w:i w:val="0"/>
          <w:color w:val="000000"/>
          <w:sz w:val="24"/>
        </w:rPr>
        <w:t xml:space="preserve">3.1.12. 第12题 </w:t>
      </w:r>
      <w:r>
        <w:br/>
      </w:r>
      <w:r>
        <w:rPr>
          <w:rFonts w:ascii="STSong" w:hAnsi="STSong" w:eastAsia="STSong"/>
          <w:b w:val="0"/>
          <w:i w:val="0"/>
          <w:color w:val="000000"/>
          <w:sz w:val="20"/>
        </w:rPr>
        <w:t>因特网(Internet)上最基本的通信协议是TCP/IP。</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3.1.13. 第13题 </w:t>
      </w:r>
      <w:r>
        <w:br/>
      </w:r>
      <w:r>
        <w:rPr>
          <w:rFonts w:ascii="STSong" w:hAnsi="STSong" w:eastAsia="STSong"/>
          <w:b w:val="0"/>
          <w:i w:val="0"/>
          <w:color w:val="000000"/>
          <w:sz w:val="20"/>
        </w:rPr>
        <w:t xml:space="preserve">由于TCP为用户提供的是可靠的、面向连接的服务，因此该协议A于一些实时应用，如IP电话、视频会议等比 </w:t>
      </w:r>
      <w:r>
        <w:rPr>
          <w:rFonts w:ascii="STSong" w:hAnsi="STSong" w:eastAsia="STSong"/>
          <w:b w:val="0"/>
          <w:i w:val="0"/>
          <w:color w:val="000000"/>
          <w:sz w:val="20"/>
        </w:rPr>
        <w:t>较适合。</w:t>
      </w:r>
    </w:p>
    <w:p>
      <w:pPr>
        <w:autoSpaceDN w:val="0"/>
        <w:autoSpaceDE w:val="0"/>
        <w:widowControl/>
        <w:spacing w:line="310" w:lineRule="exact" w:before="0" w:after="0"/>
        <w:ind w:left="400" w:right="403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3.1.14. 第14题 </w:t>
      </w:r>
      <w:r>
        <w:br/>
      </w:r>
      <w:r>
        <w:rPr>
          <w:rFonts w:ascii="STSong" w:hAnsi="STSong" w:eastAsia="STSong"/>
          <w:b w:val="0"/>
          <w:i w:val="0"/>
          <w:color w:val="000000"/>
          <w:sz w:val="20"/>
        </w:rPr>
        <w:t xml:space="preserve">一个最简单的Windows域包含一台域控制器和一台成员服务器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3.1.15. 第15题 </w:t>
      </w:r>
      <w:r>
        <w:br/>
      </w:r>
      <w:r>
        <w:rPr>
          <w:rFonts w:ascii="STSong" w:hAnsi="STSong" w:eastAsia="STSong"/>
          <w:b w:val="0"/>
          <w:i w:val="0"/>
          <w:color w:val="000000"/>
          <w:sz w:val="20"/>
        </w:rPr>
        <w:t>操作系统的所有程序必须常驻内存</w:t>
      </w:r>
    </w:p>
    <w:p>
      <w:pPr>
        <w:autoSpaceDN w:val="0"/>
        <w:autoSpaceDE w:val="0"/>
        <w:widowControl/>
        <w:spacing w:line="208" w:lineRule="exact" w:before="140" w:after="0"/>
        <w:ind w:left="0" w:right="4604" w:firstLine="0"/>
        <w:jc w:val="right"/>
      </w:pPr>
      <w:r>
        <w:rPr>
          <w:rFonts w:ascii="STSong" w:hAnsi="STSong" w:eastAsia="STSong"/>
          <w:b w:val="0"/>
          <w:i w:val="0"/>
          <w:color w:val="000000"/>
          <w:sz w:val="16"/>
        </w:rPr>
        <w:t>第 435 页</w:t>
      </w:r>
    </w:p>
    <w:p>
      <w:pPr>
        <w:sectPr>
          <w:pgSz w:w="11900" w:h="16840"/>
          <w:pgMar w:top="16" w:right="1042" w:bottom="478" w:left="960" w:header="720" w:footer="720" w:gutter="0"/>
          <w:cols w:space="720" w:num="1" w:equalWidth="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584"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关联评价点的名称：个人计算机IP地址配置 </w:t>
      </w:r>
      <w:r>
        <w:br/>
      </w:r>
      <w:r>
        <w:rPr>
          <w:rFonts w:ascii="STSong" w:hAnsi="STSong" w:eastAsia="STSong"/>
          <w:b w:val="0"/>
          <w:i w:val="0"/>
          <w:color w:val="000000"/>
          <w:sz w:val="24"/>
        </w:rPr>
        <w:t xml:space="preserve">3.1.16. 第16题 </w:t>
      </w:r>
      <w:r>
        <w:br/>
      </w:r>
      <w:r>
        <w:rPr>
          <w:rFonts w:ascii="STSong" w:hAnsi="STSong" w:eastAsia="STSong"/>
          <w:b w:val="0"/>
          <w:i w:val="0"/>
          <w:color w:val="000000"/>
          <w:sz w:val="20"/>
        </w:rPr>
        <w:t xml:space="preserve">信息内外网办公计算机及应用系统口令设置，可以使用弱口令，但不可使用空口令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 xml:space="preserve">3.1.17. 第17题 </w:t>
      </w:r>
      <w:r>
        <w:br/>
      </w:r>
      <w:r>
        <w:rPr>
          <w:rFonts w:ascii="STSong" w:hAnsi="STSong" w:eastAsia="STSong"/>
          <w:b w:val="0"/>
          <w:i w:val="0"/>
          <w:color w:val="000000"/>
          <w:sz w:val="20"/>
        </w:rPr>
        <w:t>Guest组包括Guest账户，一般被用于在域中或计算机中没有固定账号的用户临时访问域或计算机时使用的。</w:t>
      </w:r>
    </w:p>
    <w:p>
      <w:pPr>
        <w:autoSpaceDN w:val="0"/>
        <w:autoSpaceDE w:val="0"/>
        <w:widowControl/>
        <w:spacing w:line="310" w:lineRule="exact" w:before="0" w:after="0"/>
        <w:ind w:left="400" w:right="10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 xml:space="preserve">3.1.18. 第18题 </w:t>
      </w:r>
      <w:r>
        <w:br/>
      </w:r>
      <w:r>
        <w:rPr>
          <w:rFonts w:ascii="STSong" w:hAnsi="STSong" w:eastAsia="STSong"/>
          <w:b w:val="0"/>
          <w:i w:val="0"/>
          <w:color w:val="000000"/>
          <w:sz w:val="20"/>
        </w:rPr>
        <w:t xml:space="preserve">NTFS权限中，文件夹有6种标准权限，文件有5种标准权限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关联评价点的名称：个人计算机账户口令配置 </w:t>
      </w:r>
      <w:r>
        <w:br/>
      </w:r>
      <w:r>
        <w:rPr>
          <w:rFonts w:ascii="STSong" w:hAnsi="STSong" w:eastAsia="STSong"/>
          <w:b w:val="0"/>
          <w:i w:val="0"/>
          <w:color w:val="000000"/>
          <w:sz w:val="24"/>
        </w:rPr>
        <w:t xml:space="preserve">3.1.19. 第19题 </w:t>
      </w:r>
      <w:r>
        <w:br/>
      </w:r>
      <w:r>
        <w:rPr>
          <w:rFonts w:ascii="STSong" w:hAnsi="STSong" w:eastAsia="STSong"/>
          <w:b w:val="0"/>
          <w:i w:val="0"/>
          <w:color w:val="000000"/>
          <w:sz w:val="20"/>
        </w:rPr>
        <w:t xml:space="preserve">在Windows计算机上只能对文件实施共享，而不能对文件夹实施共享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关联评价点的名称：打印机现场接线 </w:t>
      </w:r>
      <w:r>
        <w:br/>
      </w:r>
      <w:r>
        <w:rPr>
          <w:rFonts w:ascii="STSong" w:hAnsi="STSong" w:eastAsia="STSong"/>
          <w:b w:val="0"/>
          <w:i w:val="0"/>
          <w:color w:val="000000"/>
          <w:sz w:val="24"/>
        </w:rPr>
        <w:t xml:space="preserve">3.1.20. 第20题 </w:t>
      </w:r>
      <w:r>
        <w:br/>
      </w:r>
      <w:r>
        <w:rPr>
          <w:rFonts w:ascii="STSong" w:hAnsi="STSong" w:eastAsia="STSong"/>
          <w:b w:val="0"/>
          <w:i w:val="0"/>
          <w:color w:val="000000"/>
          <w:sz w:val="20"/>
        </w:rPr>
        <w:t xml:space="preserve">为了有效利用办公资源，可以将一台打印机在内外网之间来回使用，但不得同时接入内、外网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关联评价点的名称：打印机现场接线 </w:t>
      </w:r>
      <w:r>
        <w:br/>
      </w:r>
      <w:r>
        <w:rPr>
          <w:rFonts w:ascii="STSong" w:hAnsi="STSong" w:eastAsia="STSong"/>
          <w:b w:val="0"/>
          <w:i w:val="0"/>
          <w:color w:val="000000"/>
          <w:sz w:val="24"/>
        </w:rPr>
        <w:t xml:space="preserve">3.1.21. 第21题 </w:t>
      </w:r>
      <w:r>
        <w:br/>
      </w:r>
      <w:r>
        <w:rPr>
          <w:rFonts w:ascii="STSong" w:hAnsi="STSong" w:eastAsia="STSong"/>
          <w:b w:val="0"/>
          <w:i w:val="0"/>
          <w:color w:val="000000"/>
          <w:sz w:val="20"/>
        </w:rPr>
        <w:t xml:space="preserve">应用软件是指能被应用单位共同使用的某种软件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关联评价点的名称：驱动软件安装 </w:t>
      </w:r>
      <w:r>
        <w:br/>
      </w:r>
      <w:r>
        <w:rPr>
          <w:rFonts w:ascii="STSong" w:hAnsi="STSong" w:eastAsia="STSong"/>
          <w:b w:val="0"/>
          <w:i w:val="0"/>
          <w:color w:val="000000"/>
          <w:sz w:val="24"/>
        </w:rPr>
        <w:t xml:space="preserve">3.1.22. 第22题 </w:t>
      </w:r>
      <w:r>
        <w:br/>
      </w:r>
      <w:r>
        <w:rPr>
          <w:rFonts w:ascii="STSong" w:hAnsi="STSong" w:eastAsia="STSong"/>
          <w:b w:val="0"/>
          <w:i w:val="0"/>
          <w:color w:val="000000"/>
          <w:sz w:val="20"/>
        </w:rPr>
        <w:t>操作系统是对计算机资源进行管理的软件。</w:t>
      </w:r>
    </w:p>
    <w:p>
      <w:pPr>
        <w:autoSpaceDN w:val="0"/>
        <w:autoSpaceDE w:val="0"/>
        <w:widowControl/>
        <w:spacing w:line="300" w:lineRule="exact" w:before="0" w:after="0"/>
        <w:ind w:left="400" w:right="619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关联评价点的名称：驱动软件安装</w:t>
      </w:r>
    </w:p>
    <w:p>
      <w:pPr>
        <w:autoSpaceDN w:val="0"/>
        <w:autoSpaceDE w:val="0"/>
        <w:widowControl/>
        <w:spacing w:line="208" w:lineRule="exact" w:before="200" w:after="0"/>
        <w:ind w:left="0" w:right="4436" w:firstLine="0"/>
        <w:jc w:val="right"/>
      </w:pPr>
      <w:r>
        <w:rPr>
          <w:rFonts w:ascii="STSong" w:hAnsi="STSong" w:eastAsia="STSong"/>
          <w:b w:val="0"/>
          <w:i w:val="0"/>
          <w:color w:val="000000"/>
          <w:sz w:val="16"/>
        </w:rPr>
        <w:t>第 436 页</w:t>
      </w:r>
    </w:p>
    <w:p>
      <w:pPr>
        <w:sectPr>
          <w:pgSz w:w="11900" w:h="16840"/>
          <w:pgMar w:top="16" w:right="1210" w:bottom="478" w:left="960" w:header="720" w:footer="720" w:gutter="0"/>
          <w:cols w:space="720" w:num="1" w:equalWidth="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72" w:after="0"/>
        <w:ind w:left="400" w:right="1728" w:firstLine="0"/>
        <w:jc w:val="left"/>
      </w:pPr>
      <w:r>
        <w:rPr>
          <w:rFonts w:ascii="STSong" w:hAnsi="STSong" w:eastAsia="STSong"/>
          <w:b w:val="0"/>
          <w:i w:val="0"/>
          <w:color w:val="000000"/>
          <w:sz w:val="24"/>
        </w:rPr>
        <w:t xml:space="preserve">3.1.23. 第23题 </w:t>
      </w:r>
      <w:r>
        <w:br/>
      </w:r>
      <w:r>
        <w:rPr>
          <w:rFonts w:ascii="STSong" w:hAnsi="STSong" w:eastAsia="STSong"/>
          <w:b w:val="0"/>
          <w:i w:val="0"/>
          <w:color w:val="000000"/>
          <w:sz w:val="20"/>
        </w:rPr>
        <w:t xml:space="preserve">路由器和虚拟局域网（vln)能够划分广播域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3.1.24. 第24题 </w:t>
      </w:r>
      <w:r>
        <w:br/>
      </w:r>
      <w:r>
        <w:rPr>
          <w:rFonts w:ascii="STSong" w:hAnsi="STSong" w:eastAsia="STSong"/>
          <w:b w:val="0"/>
          <w:i w:val="0"/>
          <w:color w:val="000000"/>
          <w:sz w:val="20"/>
        </w:rPr>
        <w:t xml:space="preserve">所谓信息的载体，是指计算机输入和输出的信息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3.1.25. 第25题 </w:t>
      </w:r>
      <w:r>
        <w:br/>
      </w:r>
      <w:r>
        <w:rPr>
          <w:rFonts w:ascii="STSong" w:hAnsi="STSong" w:eastAsia="STSong"/>
          <w:b w:val="0"/>
          <w:i w:val="0"/>
          <w:color w:val="000000"/>
          <w:sz w:val="20"/>
        </w:rPr>
        <w:t xml:space="preserve">同一文件夹中的文件不能同名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3.1.26. 第26题 </w:t>
      </w:r>
      <w:r>
        <w:br/>
      </w:r>
      <w:r>
        <w:rPr>
          <w:rFonts w:ascii="STSong" w:hAnsi="STSong" w:eastAsia="STSong"/>
          <w:b w:val="0"/>
          <w:i w:val="0"/>
          <w:color w:val="000000"/>
          <w:sz w:val="20"/>
        </w:rPr>
        <w:t xml:space="preserve">微处理器将传统计算机的两大部件运算器和控制器集成在一块芯片上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3.1.27. 第27题 </w:t>
      </w:r>
      <w:r>
        <w:br/>
      </w:r>
      <w:r>
        <w:rPr>
          <w:rFonts w:ascii="STSong" w:hAnsi="STSong" w:eastAsia="STSong"/>
          <w:b w:val="0"/>
          <w:i w:val="0"/>
          <w:color w:val="000000"/>
          <w:sz w:val="20"/>
        </w:rPr>
        <w:t>计算机之所以能按人们的意图自动地进行操作，主要是由于计算机采用了存储程序控制.</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3.1.28. 第28题 </w:t>
      </w:r>
      <w:r>
        <w:br/>
      </w:r>
      <w:r>
        <w:rPr>
          <w:rFonts w:ascii="STSong" w:hAnsi="STSong" w:eastAsia="STSong"/>
          <w:b w:val="0"/>
          <w:i w:val="0"/>
          <w:color w:val="000000"/>
          <w:sz w:val="20"/>
        </w:rPr>
        <w:t xml:space="preserve">结合国家电网公司运维现状，信息内外网桌面终端标准化均采取三级部署、多级管理的模式，实现“ 总部一 </w:t>
      </w:r>
      <w:r>
        <w:rPr>
          <w:rFonts w:ascii="STSong" w:hAnsi="STSong" w:eastAsia="STSong"/>
          <w:b w:val="0"/>
          <w:i w:val="0"/>
          <w:color w:val="000000"/>
          <w:sz w:val="20"/>
        </w:rPr>
        <w:t xml:space="preserve">网省公司一地市公司” 级联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3.1.29. 第29题 </w:t>
      </w:r>
      <w:r>
        <w:br/>
      </w:r>
      <w:r>
        <w:rPr>
          <w:rFonts w:ascii="STSong" w:hAnsi="STSong" w:eastAsia="STSong"/>
          <w:b w:val="0"/>
          <w:i w:val="0"/>
          <w:color w:val="000000"/>
          <w:sz w:val="20"/>
        </w:rPr>
        <w:t xml:space="preserve">局域网与Internet主机的连接方法有两种，-种是通过电话线，另一种是通过路由器与Internet主机相连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3.1.30. 第30题 </w:t>
      </w:r>
      <w:r>
        <w:br/>
      </w:r>
      <w:r>
        <w:rPr>
          <w:rFonts w:ascii="STSong" w:hAnsi="STSong" w:eastAsia="STSong"/>
          <w:b w:val="0"/>
          <w:i w:val="0"/>
          <w:color w:val="000000"/>
          <w:sz w:val="20"/>
        </w:rPr>
        <w:t xml:space="preserve">在断开内网的条件下使用无线设备接入外网，桌面终端管理软件将不会记录为违规外联现象 </w:t>
      </w:r>
      <w:r>
        <w:br/>
      </w:r>
      <w:r>
        <w:rPr>
          <w:rFonts w:ascii="STSong" w:hAnsi="STSong" w:eastAsia="STSong"/>
          <w:b w:val="0"/>
          <w:i w:val="0"/>
          <w:color w:val="000000"/>
          <w:sz w:val="20"/>
        </w:rPr>
        <w:t>A.正确</w:t>
      </w:r>
    </w:p>
    <w:p>
      <w:pPr>
        <w:autoSpaceDN w:val="0"/>
        <w:autoSpaceDE w:val="0"/>
        <w:widowControl/>
        <w:spacing w:line="208" w:lineRule="exact" w:before="140" w:after="0"/>
        <w:ind w:left="0" w:right="4526" w:firstLine="0"/>
        <w:jc w:val="right"/>
      </w:pPr>
      <w:r>
        <w:rPr>
          <w:rFonts w:ascii="STSong" w:hAnsi="STSong" w:eastAsia="STSong"/>
          <w:b w:val="0"/>
          <w:i w:val="0"/>
          <w:color w:val="000000"/>
          <w:sz w:val="16"/>
        </w:rPr>
        <w:t>第 437 页</w:t>
      </w:r>
    </w:p>
    <w:p>
      <w:pPr>
        <w:sectPr>
          <w:pgSz w:w="11900" w:h="16840"/>
          <w:pgMar w:top="16" w:right="1120" w:bottom="478" w:left="960" w:header="720" w:footer="720" w:gutter="0"/>
          <w:cols w:space="720" w:num="1" w:equalWidth="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3.1.31. 第31题 </w:t>
      </w:r>
      <w:r>
        <w:br/>
      </w:r>
      <w:r>
        <w:rPr>
          <w:rFonts w:ascii="STSong" w:hAnsi="STSong" w:eastAsia="STSong"/>
          <w:b w:val="0"/>
          <w:i w:val="0"/>
          <w:color w:val="000000"/>
          <w:sz w:val="20"/>
        </w:rPr>
        <w:t xml:space="preserve">pci不属于硬盘接口类型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3.1.32. 第32题 </w:t>
      </w:r>
      <w:r>
        <w:br/>
      </w:r>
      <w:r>
        <w:rPr>
          <w:rFonts w:ascii="STSong" w:hAnsi="STSong" w:eastAsia="STSong"/>
          <w:b w:val="0"/>
          <w:i w:val="0"/>
          <w:color w:val="000000"/>
          <w:sz w:val="20"/>
        </w:rPr>
        <w:t xml:space="preserve">PC服务器中最常见的对称多处理系统通常采用2路、4路、8路处理器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3.1.33. 第33题 </w:t>
      </w:r>
      <w:r>
        <w:br/>
      </w:r>
      <w:r>
        <w:rPr>
          <w:rFonts w:ascii="STSong" w:hAnsi="STSong" w:eastAsia="STSong"/>
          <w:b w:val="0"/>
          <w:i w:val="0"/>
          <w:color w:val="000000"/>
          <w:sz w:val="20"/>
        </w:rPr>
        <w:t xml:space="preserve">釆取措施信息外网办公计算机的互联网访问情况进行记录，记录要可追溯，并保存六个月以上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3.1.34. 第34题 </w:t>
      </w:r>
      <w:r>
        <w:br/>
      </w:r>
      <w:r>
        <w:rPr>
          <w:rFonts w:ascii="STSong" w:hAnsi="STSong" w:eastAsia="STSong"/>
          <w:b w:val="0"/>
          <w:i w:val="0"/>
          <w:color w:val="000000"/>
          <w:sz w:val="20"/>
        </w:rPr>
        <w:t xml:space="preserve">常用的 IP 地址有 A 、 B 、 C 三类， 128.199.21.3是一个C类IP地址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3.1.35. 第35题 </w:t>
      </w:r>
      <w:r>
        <w:br/>
      </w:r>
      <w:r>
        <w:rPr>
          <w:rFonts w:ascii="STSong" w:hAnsi="STSong" w:eastAsia="STSong"/>
          <w:b w:val="0"/>
          <w:i w:val="0"/>
          <w:color w:val="000000"/>
          <w:sz w:val="20"/>
        </w:rPr>
        <w:t>根据《国家电网公司信息安全风险评估实施细则（试行)》，在风险评估中，资产评估，包含信息资产安全、</w:t>
      </w:r>
      <w:r>
        <w:rPr>
          <w:rFonts w:ascii="STSong" w:hAnsi="STSong" w:eastAsia="STSong"/>
          <w:b w:val="0"/>
          <w:i w:val="0"/>
          <w:color w:val="000000"/>
          <w:sz w:val="20"/>
        </w:rPr>
        <w:t xml:space="preserve">资产赋值等内容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3.1.36. 第36题 </w:t>
      </w:r>
      <w:r>
        <w:br/>
      </w:r>
      <w:r>
        <w:rPr>
          <w:rFonts w:ascii="STSong" w:hAnsi="STSong" w:eastAsia="STSong"/>
          <w:b w:val="0"/>
          <w:i w:val="0"/>
          <w:color w:val="000000"/>
          <w:sz w:val="20"/>
        </w:rPr>
        <w:t xml:space="preserve">关闭的瞬间文件进行检索，如果发现包含管理员设定的关键字，会通知用户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3.1.37. 第37题 </w:t>
      </w:r>
      <w:r>
        <w:br/>
      </w:r>
      <w:r>
        <w:rPr>
          <w:rFonts w:ascii="STSong" w:hAnsi="STSong" w:eastAsia="STSong"/>
          <w:b w:val="0"/>
          <w:i w:val="0"/>
          <w:color w:val="000000"/>
          <w:sz w:val="20"/>
        </w:rPr>
        <w:t xml:space="preserve">国家电网公司信息系统运行维护坚持运行与安全并重、建设与应用并重原则，确保全公司信息系统稳定、可 </w:t>
      </w:r>
      <w:r>
        <w:rPr>
          <w:rFonts w:ascii="STSong" w:hAnsi="STSong" w:eastAsia="STSong"/>
          <w:b w:val="0"/>
          <w:i w:val="0"/>
          <w:color w:val="000000"/>
          <w:sz w:val="20"/>
        </w:rPr>
        <w:t xml:space="preserve">靠、安全运行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A</w:t>
      </w:r>
    </w:p>
    <w:p>
      <w:pPr>
        <w:autoSpaceDN w:val="0"/>
        <w:autoSpaceDE w:val="0"/>
        <w:widowControl/>
        <w:spacing w:line="208" w:lineRule="exact" w:before="200" w:after="0"/>
        <w:ind w:left="0" w:right="4600" w:firstLine="0"/>
        <w:jc w:val="right"/>
      </w:pPr>
      <w:r>
        <w:rPr>
          <w:rFonts w:ascii="STSong" w:hAnsi="STSong" w:eastAsia="STSong"/>
          <w:b w:val="0"/>
          <w:i w:val="0"/>
          <w:color w:val="000000"/>
          <w:sz w:val="16"/>
        </w:rPr>
        <w:t>第 438 页</w:t>
      </w:r>
    </w:p>
    <w:p>
      <w:pPr>
        <w:sectPr>
          <w:pgSz w:w="11900" w:h="16840"/>
          <w:pgMar w:top="16" w:right="1046" w:bottom="478" w:left="960" w:header="720" w:footer="720" w:gutter="0"/>
          <w:cols w:space="720" w:num="1" w:equalWidth="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0" w:firstLine="0"/>
        <w:jc w:val="left"/>
      </w:pP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3.1.38. 第38题 </w:t>
      </w:r>
      <w:r>
        <w:br/>
      </w:r>
      <w:r>
        <w:rPr>
          <w:rFonts w:ascii="STSong" w:hAnsi="STSong" w:eastAsia="STSong"/>
          <w:b w:val="0"/>
          <w:i w:val="0"/>
          <w:color w:val="000000"/>
          <w:sz w:val="20"/>
        </w:rPr>
        <w:t xml:space="preserve">国家电网公司专用存储设备（U盘/移动硬盘）是集数据加密、访问授权控制功能于一体的移动存储设备，仅 </w:t>
      </w:r>
      <w:r>
        <w:rPr>
          <w:rFonts w:ascii="STSong" w:hAnsi="STSong" w:eastAsia="STSong"/>
          <w:b w:val="0"/>
          <w:i w:val="0"/>
          <w:color w:val="000000"/>
          <w:sz w:val="20"/>
        </w:rPr>
        <w:t xml:space="preserve">限于国家电网公司系统内部使用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3.1.39. 第39题 </w:t>
      </w:r>
      <w:r>
        <w:br/>
      </w:r>
      <w:r>
        <w:rPr>
          <w:rFonts w:ascii="STSong" w:hAnsi="STSong" w:eastAsia="STSong"/>
          <w:b w:val="0"/>
          <w:i w:val="0"/>
          <w:color w:val="000000"/>
          <w:sz w:val="20"/>
        </w:rPr>
        <w:t>互联网中，域名是AIP地址的命名，它采用层次结构，通常最高域名常用于标识行业，如COM代表商业</w:t>
      </w:r>
      <w:r>
        <w:rPr>
          <w:rFonts w:ascii="STSong" w:hAnsi="STSong" w:eastAsia="STSong"/>
          <w:b w:val="0"/>
          <w:i w:val="0"/>
          <w:color w:val="000000"/>
          <w:sz w:val="20"/>
        </w:rPr>
        <w:t>，EDU代表教育。</w:t>
      </w:r>
    </w:p>
    <w:p>
      <w:pPr>
        <w:autoSpaceDN w:val="0"/>
        <w:autoSpaceDE w:val="0"/>
        <w:widowControl/>
        <w:spacing w:line="310" w:lineRule="exact" w:before="0" w:after="0"/>
        <w:ind w:left="400" w:right="115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关联评价点的名称：桌面终端管控安装、注册 </w:t>
      </w:r>
      <w:r>
        <w:br/>
      </w:r>
      <w:r>
        <w:rPr>
          <w:rFonts w:ascii="STSong" w:hAnsi="STSong" w:eastAsia="STSong"/>
          <w:b w:val="0"/>
          <w:i w:val="0"/>
          <w:color w:val="000000"/>
          <w:sz w:val="24"/>
        </w:rPr>
        <w:t xml:space="preserve">3.1.40. 第40题 </w:t>
      </w:r>
      <w:r>
        <w:br/>
      </w:r>
      <w:r>
        <w:rPr>
          <w:rFonts w:ascii="STSong" w:hAnsi="STSong" w:eastAsia="STSong"/>
          <w:b w:val="0"/>
          <w:i w:val="0"/>
          <w:color w:val="000000"/>
          <w:sz w:val="20"/>
        </w:rPr>
        <w:t xml:space="preserve">某员工离职，其原有账号应保留10个工作日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3.1.41. 第41题 </w:t>
      </w:r>
      <w:r>
        <w:br/>
      </w:r>
      <w:r>
        <w:rPr>
          <w:rFonts w:ascii="STSong" w:hAnsi="STSong" w:eastAsia="STSong"/>
          <w:b w:val="0"/>
          <w:i w:val="0"/>
          <w:color w:val="000000"/>
          <w:sz w:val="20"/>
        </w:rPr>
        <w:t>内、外网计算机、安全移动存储介质出现故障，必须联系运维人员处理，严禁私自送外修理。</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3.1.42. 第42题 </w:t>
      </w:r>
      <w:r>
        <w:br/>
      </w:r>
      <w:r>
        <w:rPr>
          <w:rFonts w:ascii="STSong" w:hAnsi="STSong" w:eastAsia="STSong"/>
          <w:b w:val="0"/>
          <w:i w:val="0"/>
          <w:color w:val="000000"/>
          <w:sz w:val="20"/>
        </w:rPr>
        <w:t xml:space="preserve">取消文件的系统属性后，该文件就一定能用DEL命令来删除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3.1.43. 第43题 </w:t>
      </w:r>
      <w:r>
        <w:br/>
      </w:r>
      <w:r>
        <w:rPr>
          <w:rFonts w:ascii="STSong" w:hAnsi="STSong" w:eastAsia="STSong"/>
          <w:b w:val="0"/>
          <w:i w:val="0"/>
          <w:color w:val="000000"/>
          <w:sz w:val="20"/>
        </w:rPr>
        <w:t xml:space="preserve">网关-般用于不同类型、差别较大的网络系统之间的互连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3.1.44. 第44题 </w:t>
      </w:r>
      <w:r>
        <w:br/>
      </w:r>
      <w:r>
        <w:rPr>
          <w:rFonts w:ascii="STSong" w:hAnsi="STSong" w:eastAsia="STSong"/>
          <w:b w:val="0"/>
          <w:i w:val="0"/>
          <w:color w:val="000000"/>
          <w:sz w:val="20"/>
        </w:rPr>
        <w:t>你为一台运行Win7的计算机显卡升级了驱动程序后，计算机变得没有响应。若需要在最短时间内恢复计算机</w:t>
      </w:r>
      <w:r>
        <w:rPr>
          <w:rFonts w:ascii="STSong" w:hAnsi="STSong" w:eastAsia="STSong"/>
          <w:b w:val="0"/>
          <w:i w:val="0"/>
          <w:color w:val="000000"/>
          <w:sz w:val="20"/>
        </w:rPr>
        <w:t>，可在安全模式启动计算机，将计算机恢复到前一个还原点。</w:t>
      </w:r>
    </w:p>
    <w:p>
      <w:pPr>
        <w:autoSpaceDN w:val="0"/>
        <w:autoSpaceDE w:val="0"/>
        <w:widowControl/>
        <w:spacing w:line="300" w:lineRule="exact" w:before="0" w:after="0"/>
        <w:ind w:left="400" w:right="604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关联评价点的名称：防病毒客户端安装</w:t>
      </w:r>
    </w:p>
    <w:p>
      <w:pPr>
        <w:autoSpaceDN w:val="0"/>
        <w:autoSpaceDE w:val="0"/>
        <w:widowControl/>
        <w:spacing w:line="208" w:lineRule="exact" w:before="200" w:after="0"/>
        <w:ind w:left="0" w:right="4566" w:firstLine="0"/>
        <w:jc w:val="right"/>
      </w:pPr>
      <w:r>
        <w:rPr>
          <w:rFonts w:ascii="STSong" w:hAnsi="STSong" w:eastAsia="STSong"/>
          <w:b w:val="0"/>
          <w:i w:val="0"/>
          <w:color w:val="000000"/>
          <w:sz w:val="16"/>
        </w:rPr>
        <w:t>第 439 页</w:t>
      </w:r>
    </w:p>
    <w:p>
      <w:pPr>
        <w:sectPr>
          <w:pgSz w:w="11900" w:h="16840"/>
          <w:pgMar w:top="16" w:right="1080" w:bottom="478" w:left="960" w:header="720" w:footer="720" w:gutter="0"/>
          <w:cols w:space="720" w:num="1" w:equalWidth="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6" w:lineRule="exact" w:before="888" w:after="0"/>
        <w:ind w:left="400" w:right="0" w:firstLine="0"/>
        <w:jc w:val="left"/>
      </w:pPr>
      <w:r>
        <w:rPr>
          <w:rFonts w:ascii="STSong" w:hAnsi="STSong" w:eastAsia="STSong"/>
          <w:b w:val="0"/>
          <w:i w:val="0"/>
          <w:color w:val="000000"/>
          <w:sz w:val="24"/>
        </w:rPr>
        <w:t xml:space="preserve">3.1.45. 第45题 </w:t>
      </w:r>
      <w:r>
        <w:br/>
      </w:r>
      <w:r>
        <w:rPr>
          <w:rFonts w:ascii="STSong" w:hAnsi="STSong" w:eastAsia="STSong"/>
          <w:b w:val="0"/>
          <w:i w:val="0"/>
          <w:color w:val="000000"/>
          <w:sz w:val="20"/>
        </w:rPr>
        <w:t xml:space="preserve">在一台运行Windows7的计算机中，要避免用户复制未加密的文件到可移动驱动器，可在本地组策略中，修改 </w:t>
      </w:r>
      <w:r>
        <w:rPr>
          <w:rFonts w:ascii="STSong" w:hAnsi="STSong" w:eastAsia="STSong"/>
          <w:b w:val="0"/>
          <w:i w:val="0"/>
          <w:color w:val="000000"/>
          <w:sz w:val="20"/>
        </w:rPr>
        <w:t>BitLocker驱动器加密设置。</w:t>
      </w:r>
    </w:p>
    <w:p>
      <w:pPr>
        <w:autoSpaceDN w:val="0"/>
        <w:autoSpaceDE w:val="0"/>
        <w:widowControl/>
        <w:spacing w:line="310" w:lineRule="exact" w:before="0" w:after="0"/>
        <w:ind w:left="400" w:right="230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3.1.46. 第46题</w:t>
      </w:r>
      <w:r>
        <w:br/>
      </w:r>
      <w:r>
        <w:rPr>
          <w:rFonts w:ascii="STSong" w:hAnsi="STSong" w:eastAsia="STSong"/>
          <w:b w:val="0"/>
          <w:i w:val="0"/>
          <w:color w:val="000000"/>
          <w:sz w:val="20"/>
        </w:rPr>
        <w:t xml:space="preserve"> 若通过桌面系统对终端施行IP、MAC地址绑定，该网络IP地址分配方式应为静态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3.1.47. 第47题 </w:t>
      </w:r>
      <w:r>
        <w:br/>
      </w:r>
      <w:r>
        <w:rPr>
          <w:rFonts w:ascii="STSong" w:hAnsi="STSong" w:eastAsia="STSong"/>
          <w:b w:val="0"/>
          <w:i w:val="0"/>
          <w:color w:val="000000"/>
          <w:sz w:val="20"/>
        </w:rPr>
        <w:t>I6000系统中桌面系统注册率和防病毒安装率均为5分钟指标。</w:t>
      </w:r>
    </w:p>
    <w:p>
      <w:pPr>
        <w:autoSpaceDN w:val="0"/>
        <w:autoSpaceDE w:val="0"/>
        <w:widowControl/>
        <w:spacing w:line="310" w:lineRule="exact" w:before="0" w:after="0"/>
        <w:ind w:left="400" w:right="604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3.1.48. 第48题 </w:t>
      </w:r>
      <w:r>
        <w:br/>
      </w:r>
      <w:r>
        <w:rPr>
          <w:rFonts w:ascii="STSong" w:hAnsi="STSong" w:eastAsia="STSong"/>
          <w:b w:val="0"/>
          <w:i w:val="0"/>
          <w:color w:val="000000"/>
          <w:sz w:val="20"/>
        </w:rPr>
        <w:t>Word宏病毒通过.DOC文档进行传播。</w:t>
      </w:r>
    </w:p>
    <w:p>
      <w:pPr>
        <w:autoSpaceDN w:val="0"/>
        <w:autoSpaceDE w:val="0"/>
        <w:widowControl/>
        <w:spacing w:line="310" w:lineRule="exact" w:before="0" w:after="0"/>
        <w:ind w:left="400" w:right="345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3.1.49. 第49题 </w:t>
      </w:r>
      <w:r>
        <w:br/>
      </w:r>
      <w:r>
        <w:rPr>
          <w:rFonts w:ascii="STSong" w:hAnsi="STSong" w:eastAsia="STSong"/>
          <w:b w:val="0"/>
          <w:i w:val="0"/>
          <w:color w:val="000000"/>
          <w:sz w:val="20"/>
        </w:rPr>
        <w:t xml:space="preserve">安全U盘的主要作用是防止病毒通过U盘传播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3.1.50. 第50题 </w:t>
      </w:r>
      <w:r>
        <w:br/>
      </w:r>
      <w:r>
        <w:rPr>
          <w:rFonts w:ascii="STSong" w:hAnsi="STSong" w:eastAsia="STSong"/>
          <w:b w:val="0"/>
          <w:i w:val="0"/>
          <w:color w:val="000000"/>
          <w:sz w:val="20"/>
        </w:rPr>
        <w:t>安全U盘可以防止病毒、木马，因此不需要使用杀毒软件进行查杀。</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3.1.51. 第51题 </w:t>
      </w:r>
      <w:r>
        <w:br/>
      </w:r>
      <w:r>
        <w:rPr>
          <w:rFonts w:ascii="STSong" w:hAnsi="STSong" w:eastAsia="STSong"/>
          <w:b w:val="0"/>
          <w:i w:val="0"/>
          <w:color w:val="000000"/>
          <w:sz w:val="20"/>
        </w:rPr>
        <w:t xml:space="preserve">安装多个杀毒软件会导致系统更加安全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3.1.52. 第52题 </w:t>
      </w:r>
      <w:r>
        <w:br/>
      </w:r>
      <w:r>
        <w:rPr>
          <w:rFonts w:ascii="STSong" w:hAnsi="STSong" w:eastAsia="STSong"/>
          <w:b w:val="0"/>
          <w:i w:val="0"/>
          <w:color w:val="000000"/>
          <w:sz w:val="20"/>
        </w:rPr>
        <w:t xml:space="preserve">按《国家电网公司信息内网计算机桌面终端系统管理规定（试行）》规定下面个人防火墙启用情况不是公司 </w:t>
      </w:r>
      <w:r>
        <w:rPr>
          <w:rFonts w:ascii="STSong" w:hAnsi="STSong" w:eastAsia="STSong"/>
          <w:b w:val="0"/>
          <w:i w:val="0"/>
          <w:color w:val="000000"/>
          <w:sz w:val="20"/>
        </w:rPr>
        <w:t>信息内网桌面终端系统的基线策略。</w:t>
      </w:r>
    </w:p>
    <w:p>
      <w:pPr>
        <w:autoSpaceDN w:val="0"/>
        <w:autoSpaceDE w:val="0"/>
        <w:widowControl/>
        <w:spacing w:line="208" w:lineRule="exact" w:before="140" w:after="0"/>
        <w:ind w:left="0" w:right="4574" w:firstLine="0"/>
        <w:jc w:val="right"/>
      </w:pPr>
      <w:r>
        <w:rPr>
          <w:rFonts w:ascii="STSong" w:hAnsi="STSong" w:eastAsia="STSong"/>
          <w:b w:val="0"/>
          <w:i w:val="0"/>
          <w:color w:val="000000"/>
          <w:sz w:val="16"/>
        </w:rPr>
        <w:t>第 440 页</w:t>
      </w:r>
    </w:p>
    <w:p>
      <w:pPr>
        <w:sectPr>
          <w:pgSz w:w="11900" w:h="16840"/>
          <w:pgMar w:top="16" w:right="1072" w:bottom="478" w:left="960" w:header="720" w:footer="720" w:gutter="0"/>
          <w:cols w:space="720" w:num="1" w:equalWidth="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3.1.53. 第53题 </w:t>
      </w:r>
      <w:r>
        <w:br/>
      </w:r>
      <w:r>
        <w:rPr>
          <w:rFonts w:ascii="STSong" w:hAnsi="STSong" w:eastAsia="STSong"/>
          <w:b w:val="0"/>
          <w:i w:val="0"/>
          <w:color w:val="000000"/>
          <w:sz w:val="20"/>
        </w:rPr>
        <w:t xml:space="preserve">宏病毒是专门感染和破坏word的文档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3.1.54. 第54题 </w:t>
      </w:r>
      <w:r>
        <w:br/>
      </w:r>
      <w:r>
        <w:rPr>
          <w:rFonts w:ascii="STSong" w:hAnsi="STSong" w:eastAsia="STSong"/>
          <w:b w:val="0"/>
          <w:i w:val="0"/>
          <w:color w:val="000000"/>
          <w:sz w:val="20"/>
        </w:rPr>
        <w:t xml:space="preserve">及时更新操作系统厂商发布的核心安全补丁，更断补丁之前应当在正式系统中进行测试，并制订详细的回退 </w:t>
      </w:r>
      <w:r>
        <w:rPr>
          <w:rFonts w:ascii="STSong" w:hAnsi="STSong" w:eastAsia="STSong"/>
          <w:b w:val="0"/>
          <w:i w:val="0"/>
          <w:color w:val="000000"/>
          <w:sz w:val="20"/>
        </w:rPr>
        <w:t>方案。</w:t>
      </w:r>
    </w:p>
    <w:p>
      <w:pPr>
        <w:autoSpaceDN w:val="0"/>
        <w:autoSpaceDE w:val="0"/>
        <w:widowControl/>
        <w:spacing w:line="310" w:lineRule="exact" w:before="0" w:after="0"/>
        <w:ind w:left="400" w:right="8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3.1.55. 第55题 </w:t>
      </w:r>
      <w:r>
        <w:br/>
      </w:r>
      <w:r>
        <w:rPr>
          <w:rFonts w:ascii="STSong" w:hAnsi="STSong" w:eastAsia="STSong"/>
          <w:b w:val="0"/>
          <w:i w:val="0"/>
          <w:color w:val="000000"/>
          <w:sz w:val="20"/>
        </w:rPr>
        <w:t xml:space="preserve">计算机病毒可能在用户打开邮件附件时被启动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3.1.56. 第56题 </w:t>
      </w:r>
      <w:r>
        <w:br/>
      </w:r>
      <w:r>
        <w:rPr>
          <w:rFonts w:ascii="STSong" w:hAnsi="STSong" w:eastAsia="STSong"/>
          <w:b w:val="0"/>
          <w:i w:val="0"/>
          <w:color w:val="000000"/>
          <w:sz w:val="20"/>
        </w:rPr>
        <w:t xml:space="preserve">计算机病毒是在计算机内部或系统之间进行自我繁殖和扩散的程序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关联评价点的名称：防病毒客户端安装 </w:t>
      </w:r>
      <w:r>
        <w:br/>
      </w:r>
      <w:r>
        <w:rPr>
          <w:rFonts w:ascii="STSong" w:hAnsi="STSong" w:eastAsia="STSong"/>
          <w:b w:val="0"/>
          <w:i w:val="0"/>
          <w:color w:val="000000"/>
          <w:sz w:val="24"/>
        </w:rPr>
        <w:t xml:space="preserve">3.1.57. 第57题 </w:t>
      </w:r>
      <w:r>
        <w:br/>
      </w:r>
      <w:r>
        <w:rPr>
          <w:rFonts w:ascii="STSong" w:hAnsi="STSong" w:eastAsia="STSong"/>
          <w:b w:val="0"/>
          <w:i w:val="0"/>
          <w:color w:val="000000"/>
          <w:sz w:val="20"/>
        </w:rPr>
        <w:t xml:space="preserve">客户端在注册时提示No.103错误，表示区域管理器与数据库之间的数据不正常所致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3.1.58. 第58题 </w:t>
      </w:r>
      <w:r>
        <w:br/>
      </w:r>
      <w:r>
        <w:rPr>
          <w:rFonts w:ascii="STSong" w:hAnsi="STSong" w:eastAsia="STSong"/>
          <w:b w:val="0"/>
          <w:i w:val="0"/>
          <w:color w:val="000000"/>
          <w:sz w:val="20"/>
        </w:rPr>
        <w:t xml:space="preserve">通常，在地址栏上显示的就是当前象的路径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3.1.59. 第59题 </w:t>
      </w:r>
      <w:r>
        <w:br/>
      </w:r>
      <w:r>
        <w:rPr>
          <w:rFonts w:ascii="STSong" w:hAnsi="STSong" w:eastAsia="STSong"/>
          <w:b w:val="0"/>
          <w:i w:val="0"/>
          <w:color w:val="000000"/>
          <w:sz w:val="20"/>
        </w:rPr>
        <w:t>可以通过可靠性监视器，查看事件信息来识别一台运行Win7的台式计算上周安装哪些应用程序。</w:t>
      </w:r>
    </w:p>
    <w:p>
      <w:pPr>
        <w:autoSpaceDN w:val="0"/>
        <w:autoSpaceDE w:val="0"/>
        <w:widowControl/>
        <w:spacing w:line="300" w:lineRule="exact" w:before="0" w:after="0"/>
        <w:ind w:left="400" w:right="82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A</w:t>
      </w:r>
    </w:p>
    <w:p>
      <w:pPr>
        <w:autoSpaceDN w:val="0"/>
        <w:autoSpaceDE w:val="0"/>
        <w:widowControl/>
        <w:spacing w:line="208" w:lineRule="exact" w:before="200" w:after="0"/>
        <w:ind w:left="0" w:right="4526" w:firstLine="0"/>
        <w:jc w:val="right"/>
      </w:pPr>
      <w:r>
        <w:rPr>
          <w:rFonts w:ascii="STSong" w:hAnsi="STSong" w:eastAsia="STSong"/>
          <w:b w:val="0"/>
          <w:i w:val="0"/>
          <w:color w:val="000000"/>
          <w:sz w:val="16"/>
        </w:rPr>
        <w:t>第 441 页</w:t>
      </w:r>
    </w:p>
    <w:p>
      <w:pPr>
        <w:sectPr>
          <w:pgSz w:w="11900" w:h="16840"/>
          <w:pgMar w:top="16" w:right="1120" w:bottom="478" w:left="960" w:header="720" w:footer="720" w:gutter="0"/>
          <w:cols w:space="720" w:num="1" w:equalWidth="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144" w:firstLine="0"/>
        <w:jc w:val="left"/>
      </w:pP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3.1.60. 第60题 </w:t>
      </w:r>
      <w:r>
        <w:br/>
      </w:r>
      <w:r>
        <w:rPr>
          <w:rFonts w:ascii="STSong" w:hAnsi="STSong" w:eastAsia="STSong"/>
          <w:b w:val="0"/>
          <w:i w:val="0"/>
          <w:color w:val="000000"/>
          <w:sz w:val="20"/>
        </w:rPr>
        <w:t xml:space="preserve">可通过打开Windows任务管理器，并单击网络标签，查看一台运行Win7的台式计算机当前哪个进程产生网络 </w:t>
      </w:r>
      <w:r>
        <w:rPr>
          <w:rFonts w:ascii="STSong" w:hAnsi="STSong" w:eastAsia="STSong"/>
          <w:b w:val="0"/>
          <w:i w:val="0"/>
          <w:color w:val="000000"/>
          <w:sz w:val="20"/>
        </w:rPr>
        <w:t>行为。</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3.1.61. 第61题 </w:t>
      </w:r>
      <w:r>
        <w:br/>
      </w:r>
      <w:r>
        <w:rPr>
          <w:rFonts w:ascii="STSong" w:hAnsi="STSong" w:eastAsia="STSong"/>
          <w:b w:val="0"/>
          <w:i w:val="0"/>
          <w:color w:val="000000"/>
          <w:sz w:val="20"/>
        </w:rPr>
        <w:t xml:space="preserve">可在Windows更新中，修改Windows更新设置，配置一台运行Windows 7的计算机从一个本地Windows更新服务 </w:t>
      </w:r>
      <w:r>
        <w:rPr>
          <w:rFonts w:ascii="STSong" w:hAnsi="STSong" w:eastAsia="STSong"/>
          <w:b w:val="0"/>
          <w:i w:val="0"/>
          <w:color w:val="000000"/>
          <w:sz w:val="20"/>
        </w:rPr>
        <w:t>器（WSUS）上下载更新。</w:t>
      </w:r>
    </w:p>
    <w:p>
      <w:pPr>
        <w:autoSpaceDN w:val="0"/>
        <w:autoSpaceDE w:val="0"/>
        <w:widowControl/>
        <w:spacing w:line="310" w:lineRule="exact" w:before="0" w:after="0"/>
        <w:ind w:left="400" w:right="115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3.1.62. 第62题 </w:t>
      </w:r>
      <w:r>
        <w:br/>
      </w:r>
      <w:r>
        <w:rPr>
          <w:rFonts w:ascii="STSong" w:hAnsi="STSong" w:eastAsia="STSong"/>
          <w:b w:val="0"/>
          <w:i w:val="0"/>
          <w:color w:val="000000"/>
          <w:sz w:val="20"/>
        </w:rPr>
        <w:t>可以在一台运行Windows 7的计算机“ 系统” 中，修改高级系统设置，来增加页面文件的大小。</w:t>
      </w:r>
    </w:p>
    <w:p>
      <w:pPr>
        <w:autoSpaceDN w:val="0"/>
        <w:autoSpaceDE w:val="0"/>
        <w:widowControl/>
        <w:spacing w:line="310" w:lineRule="exact" w:before="0" w:after="0"/>
        <w:ind w:left="400" w:right="158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3.1.63. 第63题 </w:t>
      </w:r>
      <w:r>
        <w:br/>
      </w:r>
      <w:r>
        <w:rPr>
          <w:rFonts w:ascii="STSong" w:hAnsi="STSong" w:eastAsia="STSong"/>
          <w:b w:val="0"/>
          <w:i w:val="0"/>
          <w:color w:val="000000"/>
          <w:sz w:val="20"/>
        </w:rPr>
        <w:t>Windows 7任务栏上弹出一个带有红色"x"的标志，就表明用户收到了系统和配置警告信息。</w:t>
      </w:r>
    </w:p>
    <w:p>
      <w:pPr>
        <w:autoSpaceDN w:val="0"/>
        <w:autoSpaceDE w:val="0"/>
        <w:widowControl/>
        <w:spacing w:line="310" w:lineRule="exact" w:before="0" w:after="0"/>
        <w:ind w:left="400" w:right="590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3.1.64. 第64题 </w:t>
      </w:r>
      <w:r>
        <w:br/>
      </w:r>
      <w:r>
        <w:rPr>
          <w:rFonts w:ascii="STSong" w:hAnsi="STSong" w:eastAsia="STSong"/>
          <w:b w:val="0"/>
          <w:i w:val="0"/>
          <w:color w:val="000000"/>
          <w:sz w:val="20"/>
        </w:rPr>
        <w:t>Windows 7 中没有预安装的邮件客户端。</w:t>
      </w:r>
    </w:p>
    <w:p>
      <w:pPr>
        <w:autoSpaceDN w:val="0"/>
        <w:autoSpaceDE w:val="0"/>
        <w:widowControl/>
        <w:spacing w:line="310"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3.1.65. 第65题 </w:t>
      </w:r>
      <w:r>
        <w:br/>
      </w:r>
      <w:r>
        <w:rPr>
          <w:rFonts w:ascii="STSong" w:hAnsi="STSong" w:eastAsia="STSong"/>
          <w:b w:val="0"/>
          <w:i w:val="0"/>
          <w:color w:val="000000"/>
          <w:sz w:val="20"/>
        </w:rPr>
        <w:t xml:space="preserve">信息内网办公计算机不能配置、使用无线上网卡等无线设备，严禁通过电话拨号、无线等各种方式与信息外 </w:t>
      </w:r>
      <w:r>
        <w:rPr>
          <w:rFonts w:ascii="STSong" w:hAnsi="STSong" w:eastAsia="STSong"/>
          <w:b w:val="0"/>
          <w:i w:val="0"/>
          <w:color w:val="000000"/>
          <w:sz w:val="20"/>
        </w:rPr>
        <w:t>网和互联网络互联，应对信息内网办公计算机违规外连情况进行监控；</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3.1.66. 第66题 </w:t>
      </w:r>
      <w:r>
        <w:br/>
      </w:r>
      <w:r>
        <w:rPr>
          <w:rFonts w:ascii="STSong" w:hAnsi="STSong" w:eastAsia="STSong"/>
          <w:b w:val="0"/>
          <w:i w:val="0"/>
          <w:color w:val="000000"/>
          <w:sz w:val="20"/>
        </w:rPr>
        <w:t>windows 7可以用开始-运行-gpedit.msc打开组策略窗口。</w:t>
      </w:r>
    </w:p>
    <w:p>
      <w:pPr>
        <w:autoSpaceDN w:val="0"/>
        <w:autoSpaceDE w:val="0"/>
        <w:widowControl/>
        <w:spacing w:line="300" w:lineRule="exact" w:before="0" w:after="0"/>
        <w:ind w:left="400" w:right="648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关联评价点的名称：办公软件安装</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442 页</w:t>
      </w:r>
    </w:p>
    <w:p>
      <w:pPr>
        <w:sectPr>
          <w:pgSz w:w="11900" w:h="16840"/>
          <w:pgMar w:top="16" w:right="962" w:bottom="478" w:left="960" w:header="720" w:footer="720" w:gutter="0"/>
          <w:cols w:space="720" w:num="1" w:equalWidth="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1584" w:firstLine="0"/>
        <w:jc w:val="left"/>
      </w:pPr>
      <w:r>
        <w:rPr>
          <w:rFonts w:ascii="STSong" w:hAnsi="STSong" w:eastAsia="STSong"/>
          <w:b w:val="0"/>
          <w:i w:val="0"/>
          <w:color w:val="000000"/>
          <w:sz w:val="24"/>
        </w:rPr>
        <w:t xml:space="preserve">3.1.67. 第67题 </w:t>
      </w:r>
      <w:r>
        <w:br/>
      </w:r>
      <w:r>
        <w:rPr>
          <w:rFonts w:ascii="STSong" w:hAnsi="STSong" w:eastAsia="STSong"/>
          <w:b w:val="0"/>
          <w:i w:val="0"/>
          <w:color w:val="000000"/>
          <w:sz w:val="20"/>
        </w:rPr>
        <w:t>终端使用人员可根据工作需要自行安装软件，包括office、google chrome等办公软件。</w:t>
      </w:r>
    </w:p>
    <w:p>
      <w:pPr>
        <w:autoSpaceDN w:val="0"/>
        <w:autoSpaceDE w:val="0"/>
        <w:widowControl/>
        <w:spacing w:line="310" w:lineRule="exact" w:before="0" w:after="0"/>
        <w:ind w:left="400" w:right="20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3.1.68. 第68题 </w:t>
      </w:r>
      <w:r>
        <w:br/>
      </w:r>
      <w:r>
        <w:rPr>
          <w:rFonts w:ascii="STSong" w:hAnsi="STSong" w:eastAsia="STSong"/>
          <w:b w:val="0"/>
          <w:i w:val="0"/>
          <w:color w:val="000000"/>
          <w:sz w:val="20"/>
        </w:rPr>
        <w:t xml:space="preserve">windows系统ipconfig/renew命令用于查看网卡的MAC地址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3.1.69. 第69题 </w:t>
      </w:r>
      <w:r>
        <w:br/>
      </w:r>
      <w:r>
        <w:rPr>
          <w:rFonts w:ascii="STSong" w:hAnsi="STSong" w:eastAsia="STSong"/>
          <w:b w:val="0"/>
          <w:i w:val="0"/>
          <w:color w:val="000000"/>
          <w:sz w:val="20"/>
        </w:rPr>
        <w:t xml:space="preserve">专用移动存储介质交换区可使用空口令登陆，保密区需输入登录密码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3.1.70. 第70题 </w:t>
      </w:r>
      <w:r>
        <w:br/>
      </w:r>
      <w:r>
        <w:rPr>
          <w:rFonts w:ascii="STSong" w:hAnsi="STSong" w:eastAsia="STSong"/>
          <w:b w:val="0"/>
          <w:i w:val="0"/>
          <w:color w:val="000000"/>
          <w:sz w:val="20"/>
        </w:rPr>
        <w:t xml:space="preserve">若通过桌面系统对终端施行IP、MAC地址绑定，该网络IP地址分配方式应为静态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3.1.71. 第71题 </w:t>
      </w:r>
      <w:r>
        <w:br/>
      </w:r>
      <w:r>
        <w:rPr>
          <w:rFonts w:ascii="STSong" w:hAnsi="STSong" w:eastAsia="STSong"/>
          <w:b w:val="0"/>
          <w:i w:val="0"/>
          <w:color w:val="000000"/>
          <w:sz w:val="20"/>
        </w:rPr>
        <w:t>不安装操作系统，用户也可以使用某种软件或程序。</w:t>
      </w:r>
    </w:p>
    <w:p>
      <w:pPr>
        <w:autoSpaceDN w:val="0"/>
        <w:autoSpaceDE w:val="0"/>
        <w:widowControl/>
        <w:spacing w:line="310" w:lineRule="exact" w:before="0" w:after="0"/>
        <w:ind w:left="400" w:right="8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3.1.72. 第72题 </w:t>
      </w:r>
      <w:r>
        <w:br/>
      </w:r>
      <w:r>
        <w:rPr>
          <w:rFonts w:ascii="STSong" w:hAnsi="STSong" w:eastAsia="STSong"/>
          <w:b w:val="0"/>
          <w:i w:val="0"/>
          <w:color w:val="000000"/>
          <w:sz w:val="20"/>
        </w:rPr>
        <w:t>软件开发平台有两种平台模式：一种是传统的C/S架构模式，一种是现在流行的B/S架构模式。</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3.1.73. 第73题 </w:t>
      </w:r>
      <w:r>
        <w:br/>
      </w:r>
      <w:r>
        <w:rPr>
          <w:rFonts w:ascii="STSong" w:hAnsi="STSong" w:eastAsia="STSong"/>
          <w:b w:val="0"/>
          <w:i w:val="0"/>
          <w:color w:val="000000"/>
          <w:sz w:val="20"/>
        </w:rPr>
        <w:t>进程存在的唯一标志是它是否处于运行状态。 （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3.1.74. 第74题 </w:t>
      </w:r>
      <w:r>
        <w:br/>
      </w:r>
      <w:r>
        <w:rPr>
          <w:rFonts w:ascii="STSong" w:hAnsi="STSong" w:eastAsia="STSong"/>
          <w:b w:val="0"/>
          <w:i w:val="0"/>
          <w:color w:val="000000"/>
          <w:sz w:val="20"/>
        </w:rPr>
        <w:t xml:space="preserve">Windows系统ipconfig/renew命令用于查看网卡的MAC地址 </w:t>
      </w: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443 页</w:t>
      </w:r>
    </w:p>
    <w:p>
      <w:pPr>
        <w:sectPr>
          <w:pgSz w:w="11900" w:h="16840"/>
          <w:pgMar w:top="16" w:right="1440" w:bottom="478" w:left="960" w:header="720" w:footer="720" w:gutter="0"/>
          <w:cols w:space="720" w:num="1" w:equalWidth="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3.1.75. 第75题</w:t>
      </w:r>
      <w:r>
        <w:br/>
      </w:r>
      <w:r>
        <w:rPr>
          <w:rFonts w:ascii="STSong" w:hAnsi="STSong" w:eastAsia="STSong"/>
          <w:b w:val="0"/>
          <w:i w:val="0"/>
          <w:color w:val="000000"/>
          <w:sz w:val="20"/>
        </w:rPr>
        <w:t xml:space="preserve">“ WWW” （简称Web)中文名称是万维网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3.1.76. 第76题 </w:t>
      </w:r>
      <w:r>
        <w:br/>
      </w:r>
      <w:r>
        <w:rPr>
          <w:rFonts w:ascii="STSong" w:hAnsi="STSong" w:eastAsia="STSong"/>
          <w:b w:val="0"/>
          <w:i w:val="0"/>
          <w:color w:val="000000"/>
          <w:sz w:val="20"/>
        </w:rPr>
        <w:t xml:space="preserve">3380端口是windows系统默认远程登录端口吗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3.1.77. 第77题 </w:t>
      </w:r>
      <w:r>
        <w:br/>
      </w:r>
      <w:r>
        <w:rPr>
          <w:rFonts w:ascii="STSong" w:hAnsi="STSong" w:eastAsia="STSong"/>
          <w:b w:val="0"/>
          <w:i w:val="0"/>
          <w:color w:val="000000"/>
          <w:sz w:val="20"/>
        </w:rPr>
        <w:t xml:space="preserve">CD-ROM光盘上的内容是可读可写的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3.1.78. 第78题 </w:t>
      </w:r>
      <w:r>
        <w:br/>
      </w:r>
      <w:r>
        <w:rPr>
          <w:rFonts w:ascii="STSong" w:hAnsi="STSong" w:eastAsia="STSong"/>
          <w:b w:val="0"/>
          <w:i w:val="0"/>
          <w:color w:val="000000"/>
          <w:sz w:val="20"/>
        </w:rPr>
        <w:t xml:space="preserve">FORMT软盘有效，硬盘无效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3.1.79. 第79题 </w:t>
      </w:r>
      <w:r>
        <w:br/>
      </w:r>
      <w:r>
        <w:rPr>
          <w:rFonts w:ascii="STSong" w:hAnsi="STSong" w:eastAsia="STSong"/>
          <w:b w:val="0"/>
          <w:i w:val="0"/>
          <w:color w:val="000000"/>
          <w:sz w:val="20"/>
        </w:rPr>
        <w:t xml:space="preserve">Internet通过TCP/IP协议将世界各地的网络连接起来实现资源共享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3.1.80. 第80题 </w:t>
      </w:r>
      <w:r>
        <w:br/>
      </w:r>
      <w:r>
        <w:rPr>
          <w:rFonts w:ascii="STSong" w:hAnsi="STSong" w:eastAsia="STSong"/>
          <w:b w:val="0"/>
          <w:i w:val="0"/>
          <w:color w:val="000000"/>
          <w:sz w:val="20"/>
        </w:rPr>
        <w:t xml:space="preserve">Internet中，IP地址表示形式是彼此之间用逗号分隔的四个十进制数，每个十进制数的取值范围为0 255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3.1.81. 第81题 </w:t>
      </w:r>
      <w:r>
        <w:br/>
      </w:r>
      <w:r>
        <w:rPr>
          <w:rFonts w:ascii="STSong" w:hAnsi="STSong" w:eastAsia="STSong"/>
          <w:b w:val="0"/>
          <w:i w:val="0"/>
          <w:color w:val="000000"/>
          <w:sz w:val="20"/>
        </w:rPr>
        <w:t>TCP/IP协议成功地实现不同网络之间难以互联的问题，实现了异网互联通信。</w:t>
      </w:r>
    </w:p>
    <w:p>
      <w:pPr>
        <w:autoSpaceDN w:val="0"/>
        <w:autoSpaceDE w:val="0"/>
        <w:widowControl/>
        <w:spacing w:line="310" w:lineRule="exact" w:before="0" w:after="0"/>
        <w:ind w:left="400" w:right="604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3.1.82. 第82题 </w:t>
      </w:r>
      <w:r>
        <w:br/>
      </w:r>
      <w:r>
        <w:rPr>
          <w:rFonts w:ascii="STSong" w:hAnsi="STSong" w:eastAsia="STSong"/>
          <w:b w:val="0"/>
          <w:i w:val="0"/>
          <w:color w:val="000000"/>
          <w:sz w:val="20"/>
        </w:rPr>
        <w:t>telnet远程登录端口是23。</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444 页</w:t>
      </w:r>
    </w:p>
    <w:p>
      <w:pPr>
        <w:sectPr>
          <w:pgSz w:w="11900" w:h="16840"/>
          <w:pgMar w:top="16" w:right="1440" w:bottom="478" w:left="960" w:header="720" w:footer="720" w:gutter="0"/>
          <w:cols w:space="720" w:num="1" w:equalWidth="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230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3.1.83. 第83题 </w:t>
      </w:r>
      <w:r>
        <w:br/>
      </w:r>
      <w:r>
        <w:rPr>
          <w:rFonts w:ascii="STSong" w:hAnsi="STSong" w:eastAsia="STSong"/>
          <w:b w:val="0"/>
          <w:i w:val="0"/>
          <w:color w:val="000000"/>
          <w:sz w:val="20"/>
        </w:rPr>
        <w:t xml:space="preserve">UNIX系统既是分时操作系统也是网络操作系统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3.1.84. 第84题 </w:t>
      </w:r>
      <w:r>
        <w:br/>
      </w:r>
      <w:r>
        <w:rPr>
          <w:rFonts w:ascii="STSong" w:hAnsi="STSong" w:eastAsia="STSong"/>
          <w:b w:val="0"/>
          <w:i w:val="0"/>
          <w:color w:val="000000"/>
          <w:sz w:val="20"/>
        </w:rPr>
        <w:t xml:space="preserve">USB2.0接口的数据传输率最高可达480Mbps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3.1.85. 第85题 </w:t>
      </w:r>
      <w:r>
        <w:br/>
      </w:r>
      <w:r>
        <w:rPr>
          <w:rFonts w:ascii="STSong" w:hAnsi="STSong" w:eastAsia="STSong"/>
          <w:b w:val="0"/>
          <w:i w:val="0"/>
          <w:color w:val="000000"/>
          <w:sz w:val="20"/>
        </w:rPr>
        <w:t xml:space="preserve">WindowsXP中的“ 剪贴版” 占用的是硬盘中的空间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3.1.86. 第86题 </w:t>
      </w:r>
      <w:r>
        <w:br/>
      </w:r>
      <w:r>
        <w:rPr>
          <w:rFonts w:ascii="STSong" w:hAnsi="STSong" w:eastAsia="STSong"/>
          <w:b w:val="0"/>
          <w:i w:val="0"/>
          <w:color w:val="000000"/>
          <w:sz w:val="20"/>
        </w:rPr>
        <w:t>安装Windows Server 2003的过程中，只能加入工作组模式，不能加入域模式。</w:t>
      </w:r>
    </w:p>
    <w:p>
      <w:pPr>
        <w:autoSpaceDN w:val="0"/>
        <w:autoSpaceDE w:val="0"/>
        <w:widowControl/>
        <w:spacing w:line="308" w:lineRule="exact" w:before="0" w:after="0"/>
        <w:ind w:left="400" w:right="216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3.1.87. 第87题 </w:t>
      </w:r>
      <w:r>
        <w:br/>
      </w:r>
      <w:r>
        <w:rPr>
          <w:rFonts w:ascii="STSong" w:hAnsi="STSong" w:eastAsia="STSong"/>
          <w:b w:val="0"/>
          <w:i w:val="0"/>
          <w:color w:val="000000"/>
          <w:sz w:val="20"/>
        </w:rPr>
        <w:t xml:space="preserve">操作系统是计算机资源进行管理的软件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3.1.88. 第88题 </w:t>
      </w:r>
      <w:r>
        <w:br/>
      </w:r>
      <w:r>
        <w:rPr>
          <w:rFonts w:ascii="STSong" w:hAnsi="STSong" w:eastAsia="STSong"/>
          <w:b w:val="0"/>
          <w:i w:val="0"/>
          <w:color w:val="000000"/>
          <w:sz w:val="20"/>
        </w:rPr>
        <w:t xml:space="preserve">超文本传输协议/HTTP是WWW客户机WWW服务器之间的网络层传输协议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3.1.89. 第89题 </w:t>
      </w:r>
      <w:r>
        <w:br/>
      </w:r>
      <w:r>
        <w:rPr>
          <w:rFonts w:ascii="STSong" w:hAnsi="STSong" w:eastAsia="STSong"/>
          <w:b w:val="0"/>
          <w:i w:val="0"/>
          <w:color w:val="000000"/>
          <w:sz w:val="20"/>
        </w:rPr>
        <w:t xml:space="preserve">出于系统安全角度考虑，Windows 2000及以后的操作系统采用的文件系统是TFS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关联评价点的名称：办公软件安装</w:t>
      </w:r>
    </w:p>
    <w:p>
      <w:pPr>
        <w:autoSpaceDN w:val="0"/>
        <w:autoSpaceDE w:val="0"/>
        <w:widowControl/>
        <w:spacing w:line="208" w:lineRule="exact" w:before="200" w:after="0"/>
        <w:ind w:left="0" w:right="4206" w:firstLine="0"/>
        <w:jc w:val="right"/>
      </w:pPr>
      <w:r>
        <w:rPr>
          <w:rFonts w:ascii="STSong" w:hAnsi="STSong" w:eastAsia="STSong"/>
          <w:b w:val="0"/>
          <w:i w:val="0"/>
          <w:color w:val="000000"/>
          <w:sz w:val="16"/>
        </w:rPr>
        <w:t>第 445 页</w:t>
      </w:r>
    </w:p>
    <w:p>
      <w:pPr>
        <w:sectPr>
          <w:pgSz w:w="11900" w:h="16840"/>
          <w:pgMar w:top="16" w:right="1440" w:bottom="478" w:left="960" w:header="720" w:footer="720" w:gutter="0"/>
          <w:cols w:space="720" w:num="1" w:equalWidth="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74" w:after="0"/>
        <w:ind w:left="400" w:right="2016" w:firstLine="0"/>
        <w:jc w:val="left"/>
      </w:pPr>
      <w:r>
        <w:rPr>
          <w:rFonts w:ascii="STSong" w:hAnsi="STSong" w:eastAsia="STSong"/>
          <w:b w:val="0"/>
          <w:i w:val="0"/>
          <w:color w:val="000000"/>
          <w:sz w:val="24"/>
        </w:rPr>
        <w:t xml:space="preserve">3.1.90. 第90题 </w:t>
      </w:r>
      <w:r>
        <w:br/>
      </w:r>
      <w:r>
        <w:rPr>
          <w:rFonts w:ascii="STSong" w:hAnsi="STSong" w:eastAsia="STSong"/>
          <w:b w:val="0"/>
          <w:i w:val="0"/>
          <w:color w:val="000000"/>
          <w:sz w:val="20"/>
        </w:rPr>
        <w:t xml:space="preserve">当汉字通过键盘输入后，一般要转换成内码，它在计算机中至少占4Byte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3.1.91. 第91题 </w:t>
      </w:r>
      <w:r>
        <w:br/>
      </w:r>
      <w:r>
        <w:rPr>
          <w:rFonts w:ascii="STSong" w:hAnsi="STSong" w:eastAsia="STSong"/>
          <w:b w:val="0"/>
          <w:i w:val="0"/>
          <w:color w:val="000000"/>
          <w:sz w:val="20"/>
        </w:rPr>
        <w:t xml:space="preserve">对注册表进行备份时，注册表导出文件的扩展名为reg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3.1.92. 第92题 </w:t>
      </w:r>
      <w:r>
        <w:br/>
      </w:r>
      <w:r>
        <w:rPr>
          <w:rFonts w:ascii="STSong" w:hAnsi="STSong" w:eastAsia="STSong"/>
          <w:b w:val="0"/>
          <w:i w:val="0"/>
          <w:color w:val="000000"/>
          <w:sz w:val="20"/>
        </w:rPr>
        <w:t>个人计算机只需设置开机口令，是否开启屏幕保护中的密码保护功能并不重要。</w:t>
      </w:r>
    </w:p>
    <w:p>
      <w:pPr>
        <w:autoSpaceDN w:val="0"/>
        <w:autoSpaceDE w:val="0"/>
        <w:widowControl/>
        <w:spacing w:line="310" w:lineRule="exact" w:before="0" w:after="0"/>
        <w:ind w:left="400" w:right="20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3.1.93. 第93题 </w:t>
      </w:r>
      <w:r>
        <w:br/>
      </w:r>
      <w:r>
        <w:rPr>
          <w:rFonts w:ascii="STSong" w:hAnsi="STSong" w:eastAsia="STSong"/>
          <w:b w:val="0"/>
          <w:i w:val="0"/>
          <w:color w:val="000000"/>
          <w:sz w:val="20"/>
        </w:rPr>
        <w:t xml:space="preserve">如果文件内容很短，所以只要不超过磁盘可用空间，用户可以存放任意多个文件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3.1.94. 第94题 </w:t>
      </w:r>
      <w:r>
        <w:br/>
      </w:r>
      <w:r>
        <w:rPr>
          <w:rFonts w:ascii="STSong" w:hAnsi="STSong" w:eastAsia="STSong"/>
          <w:b w:val="0"/>
          <w:i w:val="0"/>
          <w:color w:val="000000"/>
          <w:sz w:val="20"/>
        </w:rPr>
        <w:t xml:space="preserve">计算机工作时，内存储器中存储的是指令与数据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3.1.95. 第95题 </w:t>
      </w:r>
      <w:r>
        <w:br/>
      </w:r>
      <w:r>
        <w:rPr>
          <w:rFonts w:ascii="STSong" w:hAnsi="STSong" w:eastAsia="STSong"/>
          <w:b w:val="0"/>
          <w:i w:val="0"/>
          <w:color w:val="000000"/>
          <w:sz w:val="20"/>
        </w:rPr>
        <w:t xml:space="preserve">计算机网络按作用范围（距离）可分为局域网、城域网和广域网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关联评价点的名称：办公软件安装 </w:t>
      </w:r>
      <w:r>
        <w:br/>
      </w:r>
      <w:r>
        <w:rPr>
          <w:rFonts w:ascii="STSong" w:hAnsi="STSong" w:eastAsia="STSong"/>
          <w:b w:val="0"/>
          <w:i w:val="0"/>
          <w:color w:val="000000"/>
          <w:sz w:val="24"/>
        </w:rPr>
        <w:t xml:space="preserve">3.1.96. 第96题 </w:t>
      </w:r>
      <w:r>
        <w:br/>
      </w:r>
      <w:r>
        <w:rPr>
          <w:rFonts w:ascii="STSong" w:hAnsi="STSong" w:eastAsia="STSong"/>
          <w:b w:val="0"/>
          <w:i w:val="0"/>
          <w:color w:val="000000"/>
          <w:sz w:val="20"/>
        </w:rPr>
        <w:t xml:space="preserve">计算机中所有用户的权限相同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3.1.97. 第97题 </w:t>
      </w:r>
      <w:r>
        <w:br/>
      </w:r>
      <w:r>
        <w:rPr>
          <w:rFonts w:ascii="STSong" w:hAnsi="STSong" w:eastAsia="STSong"/>
          <w:b w:val="0"/>
          <w:i w:val="0"/>
          <w:color w:val="000000"/>
          <w:sz w:val="20"/>
        </w:rPr>
        <w:t>重要数据应使用专用介质拷贝，涉及企业秘密的数据应存储在交换区。</w:t>
      </w:r>
    </w:p>
    <w:p>
      <w:pPr>
        <w:autoSpaceDN w:val="0"/>
        <w:autoSpaceDE w:val="0"/>
        <w:widowControl/>
        <w:spacing w:line="300" w:lineRule="exact" w:before="0" w:after="0"/>
        <w:ind w:left="288" w:right="8496" w:firstLine="0"/>
        <w:jc w:val="center"/>
      </w:pP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446 页</w:t>
      </w:r>
    </w:p>
    <w:p>
      <w:pPr>
        <w:sectPr>
          <w:pgSz w:w="11900" w:h="16840"/>
          <w:pgMar w:top="16" w:right="1440" w:bottom="478" w:left="960" w:header="720" w:footer="720" w:gutter="0"/>
          <w:cols w:space="720" w:num="1" w:equalWidth="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2016"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3.1.98. 第98题 </w:t>
      </w:r>
      <w:r>
        <w:br/>
      </w:r>
      <w:r>
        <w:rPr>
          <w:rFonts w:ascii="STSong" w:hAnsi="STSong" w:eastAsia="STSong"/>
          <w:b w:val="0"/>
          <w:i w:val="0"/>
          <w:color w:val="000000"/>
          <w:sz w:val="20"/>
        </w:rPr>
        <w:t xml:space="preserve">802.1w协议是基于Client/Server的访问控制和认证协议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3.1.99. 第99题 </w:t>
      </w:r>
      <w:r>
        <w:br/>
      </w:r>
      <w:r>
        <w:rPr>
          <w:rFonts w:ascii="STSong" w:hAnsi="STSong" w:eastAsia="STSong"/>
          <w:b w:val="0"/>
          <w:i w:val="0"/>
          <w:color w:val="000000"/>
          <w:sz w:val="20"/>
        </w:rPr>
        <w:t xml:space="preserve">IP地址的主机部分如果全为0则表示广播地址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3.1.100. 第100题 </w:t>
      </w:r>
      <w:r>
        <w:br/>
      </w:r>
      <w:r>
        <w:rPr>
          <w:rFonts w:ascii="STSong" w:hAnsi="STSong" w:eastAsia="STSong"/>
          <w:b w:val="0"/>
          <w:i w:val="0"/>
          <w:color w:val="000000"/>
          <w:sz w:val="20"/>
        </w:rPr>
        <w:t xml:space="preserve">IP地址使用DHCP方式分配的网络环境，可以通过桌面系统对终端实行IP与MAC绑定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3.1.101. 第101题 </w:t>
      </w:r>
      <w:r>
        <w:br/>
      </w:r>
      <w:r>
        <w:rPr>
          <w:rFonts w:ascii="STSong" w:hAnsi="STSong" w:eastAsia="STSong"/>
          <w:b w:val="0"/>
          <w:i w:val="0"/>
          <w:color w:val="000000"/>
          <w:sz w:val="20"/>
        </w:rPr>
        <w:t>SMTP服务的默认端口号是23，POP3服务的默认端口号是110。</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3.1.102. 第102题 </w:t>
      </w:r>
      <w:r>
        <w:br/>
      </w:r>
      <w:r>
        <w:rPr>
          <w:rFonts w:ascii="STSong" w:hAnsi="STSong" w:eastAsia="STSong"/>
          <w:b w:val="0"/>
          <w:i w:val="0"/>
          <w:color w:val="000000"/>
          <w:sz w:val="20"/>
        </w:rPr>
        <w:t>WINDOWS注册表是Windows的核心，通过修改注册表，可以A系统进行限制和优化。</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3.1.103. 第103题 </w:t>
      </w:r>
      <w:r>
        <w:br/>
      </w:r>
      <w:r>
        <w:rPr>
          <w:rFonts w:ascii="STSong" w:hAnsi="STSong" w:eastAsia="STSong"/>
          <w:b w:val="0"/>
          <w:i w:val="0"/>
          <w:color w:val="000000"/>
          <w:sz w:val="20"/>
        </w:rPr>
        <w:t xml:space="preserve">大宽行打印机、针式打印机、喷墨打印机和激光打印机中，打印速度最快的是激光打印机，打印质量最好的 </w:t>
      </w:r>
      <w:r>
        <w:rPr>
          <w:rFonts w:ascii="STSong" w:hAnsi="STSong" w:eastAsia="STSong"/>
          <w:b w:val="0"/>
          <w:i w:val="0"/>
          <w:color w:val="000000"/>
          <w:sz w:val="20"/>
        </w:rPr>
        <w:t xml:space="preserve">是针式打印机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3.1.104. 第104题 </w:t>
      </w:r>
      <w:r>
        <w:br/>
      </w:r>
      <w:r>
        <w:rPr>
          <w:rFonts w:ascii="STSong" w:hAnsi="STSong" w:eastAsia="STSong"/>
          <w:b w:val="0"/>
          <w:i w:val="0"/>
          <w:color w:val="000000"/>
          <w:sz w:val="20"/>
        </w:rPr>
        <w:t xml:space="preserve">国家电网公司提出了构建以“ 两级三线” 为基础的运维体系规范，其中的“ 两级” 是指各网省公司和所属地 </w:t>
      </w:r>
      <w:r>
        <w:rPr>
          <w:rFonts w:ascii="STSong" w:hAnsi="STSong" w:eastAsia="STSong"/>
          <w:b w:val="0"/>
          <w:i w:val="0"/>
          <w:color w:val="000000"/>
          <w:sz w:val="20"/>
        </w:rPr>
        <w:t xml:space="preserve">市公司分别建设信息系统运行中心，形成两级信息运维体系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关联评价点的名称：终端管控系统用户管理</w:t>
      </w:r>
    </w:p>
    <w:p>
      <w:pPr>
        <w:autoSpaceDN w:val="0"/>
        <w:autoSpaceDE w:val="0"/>
        <w:widowControl/>
        <w:spacing w:line="208" w:lineRule="exact" w:before="200" w:after="0"/>
        <w:ind w:left="0" w:right="4526" w:firstLine="0"/>
        <w:jc w:val="right"/>
      </w:pPr>
      <w:r>
        <w:rPr>
          <w:rFonts w:ascii="STSong" w:hAnsi="STSong" w:eastAsia="STSong"/>
          <w:b w:val="0"/>
          <w:i w:val="0"/>
          <w:color w:val="000000"/>
          <w:sz w:val="16"/>
        </w:rPr>
        <w:t>第 447 页</w:t>
      </w:r>
    </w:p>
    <w:p>
      <w:pPr>
        <w:sectPr>
          <w:pgSz w:w="11900" w:h="16840"/>
          <w:pgMar w:top="16" w:right="1120" w:bottom="478" w:left="960" w:header="720" w:footer="720" w:gutter="0"/>
          <w:cols w:space="720" w:num="1" w:equalWidth="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74" w:after="0"/>
        <w:ind w:left="400" w:right="864" w:firstLine="0"/>
        <w:jc w:val="left"/>
      </w:pPr>
      <w:r>
        <w:rPr>
          <w:rFonts w:ascii="STSong" w:hAnsi="STSong" w:eastAsia="STSong"/>
          <w:b w:val="0"/>
          <w:i w:val="0"/>
          <w:color w:val="000000"/>
          <w:sz w:val="24"/>
        </w:rPr>
        <w:t xml:space="preserve">3.1.105. 第105题 </w:t>
      </w:r>
      <w:r>
        <w:br/>
      </w:r>
      <w:r>
        <w:rPr>
          <w:rFonts w:ascii="STSong" w:hAnsi="STSong" w:eastAsia="STSong"/>
          <w:b w:val="0"/>
          <w:i w:val="0"/>
          <w:color w:val="000000"/>
          <w:sz w:val="20"/>
        </w:rPr>
        <w:t xml:space="preserve">国家电网公司网络与信息系统安全运行情况通报的工作原则是：谁运行谁负责，谁使用谁负责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3.1.106. 第106题 </w:t>
      </w:r>
      <w:r>
        <w:br/>
      </w:r>
      <w:r>
        <w:rPr>
          <w:rFonts w:ascii="STSong" w:hAnsi="STSong" w:eastAsia="STSong"/>
          <w:b w:val="0"/>
          <w:i w:val="0"/>
          <w:color w:val="000000"/>
          <w:sz w:val="20"/>
        </w:rPr>
        <w:t>计算机理想的工作湿度是20%~80%。</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3.1.107. 第107题 </w:t>
      </w:r>
      <w:r>
        <w:br/>
      </w:r>
      <w:r>
        <w:rPr>
          <w:rFonts w:ascii="STSong" w:hAnsi="STSong" w:eastAsia="STSong"/>
          <w:b w:val="0"/>
          <w:i w:val="0"/>
          <w:color w:val="000000"/>
          <w:sz w:val="20"/>
        </w:rPr>
        <w:t xml:space="preserve">计算机理想的工作湿度为45%～65%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3.1.108. 第108题 </w:t>
      </w:r>
      <w:r>
        <w:br/>
      </w:r>
      <w:r>
        <w:rPr>
          <w:rFonts w:ascii="STSong" w:hAnsi="STSong" w:eastAsia="STSong"/>
          <w:b w:val="0"/>
          <w:i w:val="0"/>
          <w:color w:val="000000"/>
          <w:sz w:val="20"/>
        </w:rPr>
        <w:t xml:space="preserve">计算机网络中常用的三种有线媒体是同轴电缆、双绞线、光纤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关联评价点的名称：终端管控系统用户管理 </w:t>
      </w:r>
      <w:r>
        <w:br/>
      </w:r>
      <w:r>
        <w:rPr>
          <w:rFonts w:ascii="STSong" w:hAnsi="STSong" w:eastAsia="STSong"/>
          <w:b w:val="0"/>
          <w:i w:val="0"/>
          <w:color w:val="000000"/>
          <w:sz w:val="24"/>
        </w:rPr>
        <w:t xml:space="preserve">3.1.109. 第109题 </w:t>
      </w:r>
      <w:r>
        <w:br/>
      </w:r>
      <w:r>
        <w:rPr>
          <w:rFonts w:ascii="STSong" w:hAnsi="STSong" w:eastAsia="STSong"/>
          <w:b w:val="0"/>
          <w:i w:val="0"/>
          <w:color w:val="000000"/>
          <w:sz w:val="20"/>
        </w:rPr>
        <w:t xml:space="preserve">开启未注册阻断后，所有没有注册的终端将被阻断而无法连入正常网络，也将无法完成终端注册的操作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3.1.110. 第110题 </w:t>
      </w:r>
      <w:r>
        <w:br/>
      </w:r>
      <w:r>
        <w:rPr>
          <w:rFonts w:ascii="STSong" w:hAnsi="STSong" w:eastAsia="STSong"/>
          <w:b w:val="0"/>
          <w:i w:val="0"/>
          <w:color w:val="000000"/>
          <w:sz w:val="20"/>
        </w:rPr>
        <w:t xml:space="preserve">桌面终端的管理工作范围包括信息网的台式机、外设，不包括笔记本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3.1.111. 第111题 </w:t>
      </w:r>
      <w:r>
        <w:br/>
      </w:r>
      <w:r>
        <w:rPr>
          <w:rFonts w:ascii="STSong" w:hAnsi="STSong" w:eastAsia="STSong"/>
          <w:b w:val="0"/>
          <w:i w:val="0"/>
          <w:color w:val="000000"/>
          <w:sz w:val="20"/>
        </w:rPr>
        <w:t xml:space="preserve">启动计算机，是先打开显示器，再按下主机的Power键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3.1.112. 第112题 </w:t>
      </w:r>
      <w:r>
        <w:br/>
      </w:r>
      <w:r>
        <w:rPr>
          <w:rFonts w:ascii="STSong" w:hAnsi="STSong" w:eastAsia="STSong"/>
          <w:b w:val="0"/>
          <w:i w:val="0"/>
          <w:color w:val="000000"/>
          <w:sz w:val="20"/>
        </w:rPr>
        <w:t xml:space="preserve">使用终端涉密检查工具，被粉碎、删除的文件不能通过任何程序恢复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448 页</w:t>
      </w:r>
    </w:p>
    <w:p>
      <w:pPr>
        <w:sectPr>
          <w:pgSz w:w="11900" w:h="16840"/>
          <w:pgMar w:top="16" w:right="1440" w:bottom="478" w:left="960" w:header="720" w:footer="720" w:gutter="0"/>
          <w:cols w:space="720" w:num="1" w:equalWidth="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3.1.113. 第113题 </w:t>
      </w:r>
      <w:r>
        <w:br/>
      </w:r>
      <w:r>
        <w:rPr>
          <w:rFonts w:ascii="STSong" w:hAnsi="STSong" w:eastAsia="STSong"/>
          <w:b w:val="0"/>
          <w:i w:val="0"/>
          <w:color w:val="000000"/>
          <w:sz w:val="20"/>
        </w:rPr>
        <w:t xml:space="preserve">外网桌面终端管理应做好补丁统计与查询工作，督促终端使用人安装系统漏洞补丁，外面桌面系统不包含补 </w:t>
      </w:r>
      <w:r>
        <w:rPr>
          <w:rFonts w:ascii="STSong" w:hAnsi="STSong" w:eastAsia="STSong"/>
          <w:b w:val="0"/>
          <w:i w:val="0"/>
          <w:color w:val="000000"/>
          <w:sz w:val="20"/>
        </w:rPr>
        <w:t xml:space="preserve">丁分发功能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3.1.114. 第114题 </w:t>
      </w:r>
      <w:r>
        <w:br/>
      </w:r>
      <w:r>
        <w:rPr>
          <w:rFonts w:ascii="STSong" w:hAnsi="STSong" w:eastAsia="STSong"/>
          <w:b w:val="0"/>
          <w:i w:val="0"/>
          <w:color w:val="000000"/>
          <w:sz w:val="20"/>
        </w:rPr>
        <w:t xml:space="preserve">你在一台运行Win 7的计算机中执行了一个镜像备份。一个病毒感染了计算机并导致计算机变得没有响应。为 </w:t>
      </w:r>
      <w:r>
        <w:rPr>
          <w:rFonts w:ascii="STSong" w:hAnsi="STSong" w:eastAsia="STSong"/>
          <w:b w:val="0"/>
          <w:i w:val="0"/>
          <w:color w:val="000000"/>
          <w:sz w:val="20"/>
        </w:rPr>
        <w:t>尽可能快的还原计算机，可使用Windows 7 DVD启动计算机并使用系统镜像恢复工具。</w:t>
      </w:r>
    </w:p>
    <w:p>
      <w:pPr>
        <w:autoSpaceDN w:val="0"/>
        <w:autoSpaceDE w:val="0"/>
        <w:widowControl/>
        <w:spacing w:line="310"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3.1.115. 第115题 </w:t>
      </w:r>
      <w:r>
        <w:br/>
      </w:r>
      <w:r>
        <w:rPr>
          <w:rFonts w:ascii="STSong" w:hAnsi="STSong" w:eastAsia="STSong"/>
          <w:b w:val="0"/>
          <w:i w:val="0"/>
          <w:color w:val="000000"/>
          <w:sz w:val="20"/>
        </w:rPr>
        <w:t>配置一台运行Windows 7的计算机，在不活动时30分钟后关闭显示器，可在该计算机个性化中，修改主题。</w:t>
      </w:r>
    </w:p>
    <w:p>
      <w:pPr>
        <w:autoSpaceDN w:val="0"/>
        <w:autoSpaceDE w:val="0"/>
        <w:widowControl/>
        <w:spacing w:line="310" w:lineRule="exact" w:before="0" w:after="0"/>
        <w:ind w:left="400" w:right="28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3.1.116. 第116题 </w:t>
      </w:r>
      <w:r>
        <w:br/>
      </w:r>
      <w:r>
        <w:rPr>
          <w:rFonts w:ascii="STSong" w:hAnsi="STSong" w:eastAsia="STSong"/>
          <w:b w:val="0"/>
          <w:i w:val="0"/>
          <w:color w:val="000000"/>
          <w:sz w:val="20"/>
        </w:rPr>
        <w:t>终端在注册时，必须填写所在单位、部门、使用人姓名、计算机所在地、联系电话、终端类型等详细信息</w:t>
      </w:r>
      <w:r>
        <w:rPr>
          <w:rFonts w:ascii="STSong" w:hAnsi="STSong" w:eastAsia="STSong"/>
          <w:b w:val="0"/>
          <w:i w:val="0"/>
          <w:color w:val="000000"/>
          <w:sz w:val="20"/>
        </w:rPr>
        <w:t xml:space="preserve">，否则无法完成注册操作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3.1.117. 第117题 </w:t>
      </w:r>
      <w:r>
        <w:br/>
      </w:r>
      <w:r>
        <w:rPr>
          <w:rFonts w:ascii="STSong" w:hAnsi="STSong" w:eastAsia="STSong"/>
          <w:b w:val="0"/>
          <w:i w:val="0"/>
          <w:color w:val="000000"/>
          <w:sz w:val="20"/>
        </w:rPr>
        <w:t>存储和读取网络上的任何数据不必密码登录。</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3.1.118. 第118题 </w:t>
      </w:r>
      <w:r>
        <w:br/>
      </w:r>
      <w:r>
        <w:rPr>
          <w:rFonts w:ascii="STSong" w:hAnsi="STSong" w:eastAsia="STSong"/>
          <w:b w:val="0"/>
          <w:i w:val="0"/>
          <w:color w:val="000000"/>
          <w:sz w:val="20"/>
        </w:rPr>
        <w:t xml:space="preserve">办公计算机及外设需进行维护时，应由本单位对办公计算机和外设中存储的信息进行审核，通过本单位负责 </w:t>
      </w:r>
      <w:r>
        <w:rPr>
          <w:rFonts w:ascii="STSong" w:hAnsi="STSong" w:eastAsia="STSong"/>
          <w:b w:val="0"/>
          <w:i w:val="0"/>
          <w:color w:val="000000"/>
          <w:sz w:val="20"/>
        </w:rPr>
        <w:t xml:space="preserve">人的审批后报送运行维护部门进行维护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3.1.119. 第119题 </w:t>
      </w:r>
      <w:r>
        <w:br/>
      </w:r>
      <w:r>
        <w:rPr>
          <w:rFonts w:ascii="STSong" w:hAnsi="STSong" w:eastAsia="STSong"/>
          <w:b w:val="0"/>
          <w:i w:val="0"/>
          <w:color w:val="000000"/>
          <w:sz w:val="20"/>
        </w:rPr>
        <w:t xml:space="preserve">操作系统、电子邮件、上网帐号等口令密码复杂度，长度不少于6位字符，使用大小字母和数字的字符组合 </w:t>
      </w: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200" w:after="0"/>
        <w:ind w:left="0" w:right="4608" w:firstLine="0"/>
        <w:jc w:val="right"/>
      </w:pPr>
      <w:r>
        <w:rPr>
          <w:rFonts w:ascii="STSong" w:hAnsi="STSong" w:eastAsia="STSong"/>
          <w:b w:val="0"/>
          <w:i w:val="0"/>
          <w:color w:val="000000"/>
          <w:sz w:val="16"/>
        </w:rPr>
        <w:t>第 449 页</w:t>
      </w:r>
    </w:p>
    <w:p>
      <w:pPr>
        <w:sectPr>
          <w:pgSz w:w="11900" w:h="16840"/>
          <w:pgMar w:top="16" w:right="1038" w:bottom="478" w:left="960" w:header="720" w:footer="720" w:gutter="0"/>
          <w:cols w:space="720" w:num="1" w:equalWidth="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3.1.120. 第120题 </w:t>
      </w:r>
      <w:r>
        <w:br/>
      </w:r>
      <w:r>
        <w:rPr>
          <w:rFonts w:ascii="STSong" w:hAnsi="STSong" w:eastAsia="STSong"/>
          <w:b w:val="0"/>
          <w:i w:val="0"/>
          <w:color w:val="000000"/>
          <w:sz w:val="20"/>
        </w:rPr>
        <w:t xml:space="preserve">国家电网公司网络与信息系统安全运行情况通报工作实行“ 统一领导，分级管理，逐级上报” 的工作方针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3.1.121. 第121题 </w:t>
      </w:r>
      <w:r>
        <w:br/>
      </w:r>
      <w:r>
        <w:rPr>
          <w:rFonts w:ascii="STSong" w:hAnsi="STSong" w:eastAsia="STSong"/>
          <w:b w:val="0"/>
          <w:i w:val="0"/>
          <w:color w:val="000000"/>
          <w:sz w:val="20"/>
        </w:rPr>
        <w:t xml:space="preserve">国家电网公司一体化企业级信息系统运行工作实行统一领导、分级负责，在总部、网省二级建立信息系统运 </w:t>
      </w:r>
      <w:r>
        <w:rPr>
          <w:rFonts w:ascii="STSong" w:hAnsi="STSong" w:eastAsia="STSong"/>
          <w:b w:val="0"/>
          <w:i w:val="0"/>
          <w:color w:val="000000"/>
          <w:sz w:val="20"/>
        </w:rPr>
        <w:t xml:space="preserve">行管理职能机构，落实相应的运行单位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3.1.122. 第122题 </w:t>
      </w:r>
      <w:r>
        <w:br/>
      </w:r>
      <w:r>
        <w:rPr>
          <w:rFonts w:ascii="STSong" w:hAnsi="STSong" w:eastAsia="STSong"/>
          <w:b w:val="0"/>
          <w:i w:val="0"/>
          <w:color w:val="000000"/>
          <w:sz w:val="20"/>
        </w:rPr>
        <w:t xml:space="preserve">国家电网公司灾备系统调度运行管理工作实行统一领导、分级负责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3.1.123. 第123题 </w:t>
      </w:r>
      <w:r>
        <w:br/>
      </w:r>
      <w:r>
        <w:rPr>
          <w:rFonts w:ascii="STSong" w:hAnsi="STSong" w:eastAsia="STSong"/>
          <w:b w:val="0"/>
          <w:i w:val="0"/>
          <w:color w:val="000000"/>
          <w:sz w:val="20"/>
        </w:rPr>
        <w:t xml:space="preserve">操作系统、电子邮件、上网帐号等口令密码复杂度，长度不少于8位字符，使用大小写字母、数字和特殊符号 </w:t>
      </w:r>
      <w:r>
        <w:rPr>
          <w:rFonts w:ascii="STSong" w:hAnsi="STSong" w:eastAsia="STSong"/>
          <w:b w:val="0"/>
          <w:i w:val="0"/>
          <w:color w:val="000000"/>
          <w:sz w:val="20"/>
        </w:rPr>
        <w:t xml:space="preserve">的字符组合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关联评价点的名称：终端台账数据管理 </w:t>
      </w:r>
      <w:r>
        <w:br/>
      </w:r>
      <w:r>
        <w:rPr>
          <w:rFonts w:ascii="STSong" w:hAnsi="STSong" w:eastAsia="STSong"/>
          <w:b w:val="0"/>
          <w:i w:val="0"/>
          <w:color w:val="000000"/>
          <w:sz w:val="24"/>
        </w:rPr>
        <w:t xml:space="preserve">3.1.124. 第124题 </w:t>
      </w:r>
      <w:r>
        <w:br/>
      </w:r>
      <w:r>
        <w:rPr>
          <w:rFonts w:ascii="STSong" w:hAnsi="STSong" w:eastAsia="STSong"/>
          <w:b w:val="0"/>
          <w:i w:val="0"/>
          <w:color w:val="000000"/>
          <w:sz w:val="20"/>
        </w:rPr>
        <w:t xml:space="preserve">内网安全客户端四个主程序是vrvedp_m.exe、vrvrf_c.exe、vrvsafec.exe、watchclient.exe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3.1.125. 第125题 </w:t>
      </w:r>
      <w:r>
        <w:br/>
      </w:r>
      <w:r>
        <w:rPr>
          <w:rFonts w:ascii="STSong" w:hAnsi="STSong" w:eastAsia="STSong"/>
          <w:b w:val="0"/>
          <w:i w:val="0"/>
          <w:color w:val="000000"/>
          <w:sz w:val="20"/>
        </w:rPr>
        <w:t xml:space="preserve">使用保密检测工具粉碎的文件将不可恢复，删除的文件通过特定程序可以恢复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3.1.126. 第126题 </w:t>
      </w:r>
      <w:r>
        <w:br/>
      </w:r>
      <w:r>
        <w:rPr>
          <w:rFonts w:ascii="STSong" w:hAnsi="STSong" w:eastAsia="STSong"/>
          <w:b w:val="0"/>
          <w:i w:val="0"/>
          <w:color w:val="000000"/>
          <w:sz w:val="20"/>
        </w:rPr>
        <w:t xml:space="preserve">通过补丁自动分发策略，管理员可以设置终端在所有补丁都安装完成后才进行重新启动计算机的提示，同时 </w:t>
      </w:r>
      <w:r>
        <w:rPr>
          <w:rFonts w:ascii="STSong" w:hAnsi="STSong" w:eastAsia="STSong"/>
          <w:b w:val="0"/>
          <w:i w:val="0"/>
          <w:color w:val="000000"/>
          <w:sz w:val="20"/>
        </w:rPr>
        <w:t xml:space="preserve">可以让终端用户选择是否重启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A</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450 页</w:t>
      </w:r>
    </w:p>
    <w:p>
      <w:pPr>
        <w:sectPr>
          <w:pgSz w:w="11900" w:h="16840"/>
          <w:pgMar w:top="16" w:right="1028" w:bottom="478" w:left="960" w:header="720" w:footer="720" w:gutter="0"/>
          <w:cols w:space="720" w:num="1" w:equalWidth="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2304" w:firstLine="0"/>
        <w:jc w:val="left"/>
      </w:pP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3.1.127. 第127题 </w:t>
      </w:r>
      <w:r>
        <w:br/>
      </w:r>
      <w:r>
        <w:rPr>
          <w:rFonts w:ascii="STSong" w:hAnsi="STSong" w:eastAsia="STSong"/>
          <w:b w:val="0"/>
          <w:i w:val="0"/>
          <w:color w:val="000000"/>
          <w:sz w:val="20"/>
        </w:rPr>
        <w:t>计算机在注册桌面终端时，弹出缺省注册成功，该计算机已成功注册桌面终端。</w:t>
      </w:r>
    </w:p>
    <w:p>
      <w:pPr>
        <w:autoSpaceDN w:val="0"/>
        <w:autoSpaceDE w:val="0"/>
        <w:widowControl/>
        <w:spacing w:line="310" w:lineRule="exact" w:before="0" w:after="0"/>
        <w:ind w:left="400" w:right="10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3.1.128. 第128题 </w:t>
      </w:r>
      <w:r>
        <w:br/>
      </w:r>
      <w:r>
        <w:rPr>
          <w:rFonts w:ascii="STSong" w:hAnsi="STSong" w:eastAsia="STSong"/>
          <w:b w:val="0"/>
          <w:i w:val="0"/>
          <w:color w:val="000000"/>
          <w:sz w:val="20"/>
        </w:rPr>
        <w:t>保密检查加入白名单的文件，如果存放路径及内容未发生变化，将不再被检测是否含敏感字样。</w:t>
      </w:r>
    </w:p>
    <w:p>
      <w:pPr>
        <w:autoSpaceDN w:val="0"/>
        <w:autoSpaceDE w:val="0"/>
        <w:widowControl/>
        <w:spacing w:line="310" w:lineRule="exact" w:before="0" w:after="0"/>
        <w:ind w:left="400" w:right="10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3.1.129. 第129题 </w:t>
      </w:r>
      <w:r>
        <w:br/>
      </w:r>
      <w:r>
        <w:rPr>
          <w:rFonts w:ascii="STSong" w:hAnsi="STSong" w:eastAsia="STSong"/>
          <w:b w:val="0"/>
          <w:i w:val="0"/>
          <w:color w:val="000000"/>
          <w:sz w:val="20"/>
        </w:rPr>
        <w:t xml:space="preserve">将一块硬盘分成几个分区后，如果一个分区安装了操作系统，则其他的分区不能再安装操作系统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3.1.130. 第130题 </w:t>
      </w:r>
      <w:r>
        <w:br/>
      </w:r>
      <w:r>
        <w:rPr>
          <w:rFonts w:ascii="STSong" w:hAnsi="STSong" w:eastAsia="STSong"/>
          <w:b w:val="0"/>
          <w:i w:val="0"/>
          <w:color w:val="000000"/>
          <w:sz w:val="20"/>
        </w:rPr>
        <w:t xml:space="preserve">交换区和保密区大小可按用户要求修改，比例设置4：1为宜，打标签后可以再次修改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3.1.131. 第131题 </w:t>
      </w:r>
      <w:r>
        <w:br/>
      </w:r>
      <w:r>
        <w:rPr>
          <w:rFonts w:ascii="STSong" w:hAnsi="STSong" w:eastAsia="STSong"/>
          <w:b w:val="0"/>
          <w:i w:val="0"/>
          <w:color w:val="000000"/>
          <w:sz w:val="20"/>
        </w:rPr>
        <w:t>交换区与保密区登录密码需分别设置。</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3.1.132. 第132题 </w:t>
      </w:r>
      <w:r>
        <w:br/>
      </w:r>
      <w:r>
        <w:rPr>
          <w:rFonts w:ascii="STSong" w:hAnsi="STSong" w:eastAsia="STSong"/>
          <w:b w:val="0"/>
          <w:i w:val="0"/>
          <w:color w:val="000000"/>
          <w:sz w:val="20"/>
        </w:rPr>
        <w:t xml:space="preserve">对信息外网办公计算机的互联网访问情况进行记录，记录要可追溯，并保存六个月以上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3.1.133. 第133题 </w:t>
      </w:r>
      <w:r>
        <w:br/>
      </w:r>
      <w:r>
        <w:rPr>
          <w:rFonts w:ascii="STSong" w:hAnsi="STSong" w:eastAsia="STSong"/>
          <w:b w:val="0"/>
          <w:i w:val="0"/>
          <w:color w:val="000000"/>
          <w:sz w:val="20"/>
        </w:rPr>
        <w:t xml:space="preserve">桌面终端的使用用户是终端的第一安全责任人，按照公司办公计算机信息安全与保密规定，执行桌面终端安 </w:t>
      </w:r>
      <w:r>
        <w:rPr>
          <w:rFonts w:ascii="STSong" w:hAnsi="STSong" w:eastAsia="STSong"/>
          <w:b w:val="0"/>
          <w:i w:val="0"/>
          <w:color w:val="000000"/>
          <w:sz w:val="20"/>
        </w:rPr>
        <w:t>全操作，运行桌面终端系统进行安全管理与防护，确保本用户终端的信息安全。</w:t>
      </w:r>
    </w:p>
    <w:p>
      <w:pPr>
        <w:autoSpaceDN w:val="0"/>
        <w:autoSpaceDE w:val="0"/>
        <w:widowControl/>
        <w:spacing w:line="310" w:lineRule="exact" w:before="0" w:after="0"/>
        <w:ind w:left="400" w:right="7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3.1.134. 第134题 </w:t>
      </w:r>
      <w:r>
        <w:br/>
      </w:r>
      <w:r>
        <w:rPr>
          <w:rFonts w:ascii="STSong" w:hAnsi="STSong" w:eastAsia="STSong"/>
          <w:b w:val="0"/>
          <w:i w:val="0"/>
          <w:color w:val="000000"/>
          <w:sz w:val="20"/>
        </w:rPr>
        <w:t>桌面系统的配置、策略、审计等数据信息保存在数据库中，数据库文件是vrveis.ldf 、vrveis.mdf （）</w:t>
      </w:r>
    </w:p>
    <w:p>
      <w:pPr>
        <w:autoSpaceDN w:val="0"/>
        <w:autoSpaceDE w:val="0"/>
        <w:widowControl/>
        <w:spacing w:line="208" w:lineRule="exact" w:before="140" w:after="0"/>
        <w:ind w:left="0" w:right="4526" w:firstLine="0"/>
        <w:jc w:val="right"/>
      </w:pPr>
      <w:r>
        <w:rPr>
          <w:rFonts w:ascii="STSong" w:hAnsi="STSong" w:eastAsia="STSong"/>
          <w:b w:val="0"/>
          <w:i w:val="0"/>
          <w:color w:val="000000"/>
          <w:sz w:val="16"/>
        </w:rPr>
        <w:t>第 451 页</w:t>
      </w:r>
    </w:p>
    <w:p>
      <w:pPr>
        <w:sectPr>
          <w:pgSz w:w="11900" w:h="16840"/>
          <w:pgMar w:top="16" w:right="1120" w:bottom="478" w:left="960" w:header="720" w:footer="720" w:gutter="0"/>
          <w:cols w:space="720" w:num="1" w:equalWidth="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3.1.135. 第135题 </w:t>
      </w:r>
      <w:r>
        <w:br/>
      </w:r>
      <w:r>
        <w:rPr>
          <w:rFonts w:ascii="STSong" w:hAnsi="STSong" w:eastAsia="STSong"/>
          <w:b w:val="0"/>
          <w:i w:val="0"/>
          <w:color w:val="000000"/>
          <w:sz w:val="20"/>
        </w:rPr>
        <w:t xml:space="preserve">终端安装桌面系统注册程序后，在与桌面系统服务器无法连接的情况下无法卸载客户端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3.1.136. 第136题 </w:t>
      </w:r>
      <w:r>
        <w:br/>
      </w:r>
      <w:r>
        <w:rPr>
          <w:rFonts w:ascii="STSong" w:hAnsi="STSong" w:eastAsia="STSong"/>
          <w:b w:val="0"/>
          <w:i w:val="0"/>
          <w:color w:val="000000"/>
          <w:sz w:val="20"/>
        </w:rPr>
        <w:t xml:space="preserve">为方便用户使用，专用移动存储介质交换区与保密区登陆密码不区分大小写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3.1.137. 第137题 </w:t>
      </w:r>
      <w:r>
        <w:br/>
      </w:r>
      <w:r>
        <w:rPr>
          <w:rFonts w:ascii="STSong" w:hAnsi="STSong" w:eastAsia="STSong"/>
          <w:b w:val="0"/>
          <w:i w:val="0"/>
          <w:color w:val="000000"/>
          <w:sz w:val="20"/>
        </w:rPr>
        <w:t xml:space="preserve">专用移动存储介质保密区输入登陆密码后可以在外网终端上拷贝、读取数据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3.1.138. 第138题 </w:t>
      </w:r>
      <w:r>
        <w:br/>
      </w:r>
      <w:r>
        <w:rPr>
          <w:rFonts w:ascii="STSong" w:hAnsi="STSong" w:eastAsia="STSong"/>
          <w:b w:val="0"/>
          <w:i w:val="0"/>
          <w:color w:val="000000"/>
          <w:sz w:val="20"/>
        </w:rPr>
        <w:t xml:space="preserve">桌面系统服务器端补丁下载默认存放路径是X:\vrv\ RegionManage \Distribute\Patch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3.1.139. 第139题 </w:t>
      </w:r>
      <w:r>
        <w:br/>
      </w:r>
      <w:r>
        <w:rPr>
          <w:rFonts w:ascii="STSong" w:hAnsi="STSong" w:eastAsia="STSong"/>
          <w:b w:val="0"/>
          <w:i w:val="0"/>
          <w:color w:val="000000"/>
          <w:sz w:val="20"/>
        </w:rPr>
        <w:t xml:space="preserve">专用存储介质启动区内包含3个文件，EdpEDisk.exe、EdpEDisk.chm、EdpEDisk_gjdw.dll，误删除后，插入已注 </w:t>
      </w:r>
      <w:r>
        <w:rPr>
          <w:rFonts w:ascii="STSong" w:hAnsi="STSong" w:eastAsia="STSong"/>
          <w:b w:val="0"/>
          <w:i w:val="0"/>
          <w:color w:val="000000"/>
          <w:sz w:val="20"/>
        </w:rPr>
        <w:t xml:space="preserve">册的内网终端中，三个文件均可以自动恢复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3.1.140. 第140题 </w:t>
      </w:r>
      <w:r>
        <w:br/>
      </w:r>
      <w:r>
        <w:rPr>
          <w:rFonts w:ascii="STSong" w:hAnsi="STSong" w:eastAsia="STSong"/>
          <w:b w:val="0"/>
          <w:i w:val="0"/>
          <w:color w:val="000000"/>
          <w:sz w:val="20"/>
        </w:rPr>
        <w:t xml:space="preserve">专用移动存储介质应由使用人在部门 统一销毁，并做好记录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3.1.141. 第141题 </w:t>
      </w:r>
      <w:r>
        <w:br/>
      </w:r>
      <w:r>
        <w:rPr>
          <w:rFonts w:ascii="STSong" w:hAnsi="STSong" w:eastAsia="STSong"/>
          <w:b w:val="0"/>
          <w:i w:val="0"/>
          <w:color w:val="000000"/>
          <w:sz w:val="20"/>
        </w:rPr>
        <w:t xml:space="preserve">上级服务器下发的强制策略，下级管理员无权进行修改和删除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A</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452 页</w:t>
      </w:r>
    </w:p>
    <w:p>
      <w:pPr>
        <w:sectPr>
          <w:pgSz w:w="11900" w:h="16840"/>
          <w:pgMar w:top="16" w:right="1016" w:bottom="478" w:left="960" w:header="720" w:footer="720" w:gutter="0"/>
          <w:cols w:space="720" w:num="1" w:equalWidth="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3.1.142. 第142题 </w:t>
      </w:r>
      <w:r>
        <w:br/>
      </w:r>
      <w:r>
        <w:rPr>
          <w:rFonts w:ascii="STSong" w:hAnsi="STSong" w:eastAsia="STSong"/>
          <w:b w:val="0"/>
          <w:i w:val="0"/>
          <w:color w:val="000000"/>
          <w:sz w:val="20"/>
        </w:rPr>
        <w:t xml:space="preserve">专用移动存储介质的交换区、保密区密码最大错误次数是防止其他用户暴力破解U盘密码，输入密码次数进行 </w:t>
      </w:r>
      <w:r>
        <w:rPr>
          <w:rFonts w:ascii="STSong" w:hAnsi="STSong" w:eastAsia="STSong"/>
          <w:b w:val="0"/>
          <w:i w:val="0"/>
          <w:color w:val="000000"/>
          <w:sz w:val="20"/>
        </w:rPr>
        <w:t xml:space="preserve">限制，一旦错误次数超过设定值，U盘将被锁定，无法输入密码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3.1.143. 第143题 </w:t>
      </w:r>
      <w:r>
        <w:br/>
      </w:r>
      <w:r>
        <w:rPr>
          <w:rFonts w:ascii="STSong" w:hAnsi="STSong" w:eastAsia="STSong"/>
          <w:b w:val="0"/>
          <w:i w:val="0"/>
          <w:color w:val="000000"/>
          <w:sz w:val="20"/>
        </w:rPr>
        <w:t xml:space="preserve">终端使用涉密工具进行深度检查,选择扇区级别的检测时，可检测出已删除文件含敏感关键字的情况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3.1.144. 第144题 </w:t>
      </w:r>
      <w:r>
        <w:br/>
      </w:r>
      <w:r>
        <w:rPr>
          <w:rFonts w:ascii="STSong" w:hAnsi="STSong" w:eastAsia="STSong"/>
          <w:b w:val="0"/>
          <w:i w:val="0"/>
          <w:color w:val="000000"/>
          <w:sz w:val="20"/>
        </w:rPr>
        <w:t xml:space="preserve">桌面终端标准化管理系统支持微软操作系统发布补丁的统一分发，并且用户可使用此系统进行级联方式的补 </w:t>
      </w:r>
      <w:r>
        <w:rPr>
          <w:rFonts w:ascii="STSong" w:hAnsi="STSong" w:eastAsia="STSong"/>
          <w:b w:val="0"/>
          <w:i w:val="0"/>
          <w:color w:val="000000"/>
          <w:sz w:val="20"/>
        </w:rPr>
        <w:t xml:space="preserve">丁自动分发安装和监控统一补丁分发通过补丁下载服务器(互联网）从互联网下载所有补丁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3.1.145. 第145题 </w:t>
      </w:r>
      <w:r>
        <w:br/>
      </w:r>
      <w:r>
        <w:rPr>
          <w:rFonts w:ascii="STSong" w:hAnsi="STSong" w:eastAsia="STSong"/>
          <w:b w:val="0"/>
          <w:i w:val="0"/>
          <w:color w:val="000000"/>
          <w:sz w:val="20"/>
        </w:rPr>
        <w:t xml:space="preserve">桌面终端管理系统审计用户可以审计所有用户的用户登录日志、用户操作日志、策略操作日志，以及USB标签 </w:t>
      </w:r>
      <w:r>
        <w:rPr>
          <w:rFonts w:ascii="STSong" w:hAnsi="STSong" w:eastAsia="STSong"/>
          <w:b w:val="0"/>
          <w:i w:val="0"/>
          <w:color w:val="000000"/>
          <w:sz w:val="20"/>
        </w:rPr>
        <w:t xml:space="preserve">制作查询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3.1.146. 第146题 </w:t>
      </w:r>
      <w:r>
        <w:br/>
      </w:r>
      <w:r>
        <w:rPr>
          <w:rFonts w:ascii="STSong" w:hAnsi="STSong" w:eastAsia="STSong"/>
          <w:b w:val="0"/>
          <w:i w:val="0"/>
          <w:color w:val="000000"/>
          <w:sz w:val="20"/>
        </w:rPr>
        <w:t xml:space="preserve">在一个IP网络中负责主机IP地址与主机名称之间的转换协议称为地址解析协议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3.1.147. 第147题 </w:t>
      </w:r>
      <w:r>
        <w:br/>
      </w:r>
      <w:r>
        <w:rPr>
          <w:rFonts w:ascii="STSong" w:hAnsi="STSong" w:eastAsia="STSong"/>
          <w:b w:val="0"/>
          <w:i w:val="0"/>
          <w:color w:val="000000"/>
          <w:sz w:val="20"/>
        </w:rPr>
        <w:t xml:space="preserve">桌面终端管理系统的审计默认账号为admin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3.1.148. 第148题 </w:t>
      </w:r>
      <w:r>
        <w:br/>
      </w:r>
      <w:r>
        <w:rPr>
          <w:rFonts w:ascii="STSong" w:hAnsi="STSong" w:eastAsia="STSong"/>
          <w:b w:val="0"/>
          <w:i w:val="0"/>
          <w:color w:val="000000"/>
          <w:sz w:val="20"/>
        </w:rPr>
        <w:t xml:space="preserve">桌面终端管理系统中区域管理器配置的高级配置中，防火墙阻断选项的阻断端口为“ 0”  表示全部端口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关联评价点的名称：管控策略创建</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453 页</w:t>
      </w:r>
    </w:p>
    <w:p>
      <w:pPr>
        <w:sectPr>
          <w:pgSz w:w="11900" w:h="16840"/>
          <w:pgMar w:top="16" w:right="964" w:bottom="478" w:left="960" w:header="720" w:footer="720" w:gutter="0"/>
          <w:cols w:space="720" w:num="1" w:equalWidth="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74" w:after="0"/>
        <w:ind w:left="400" w:right="864" w:firstLine="0"/>
        <w:jc w:val="left"/>
      </w:pPr>
      <w:r>
        <w:rPr>
          <w:rFonts w:ascii="STSong" w:hAnsi="STSong" w:eastAsia="STSong"/>
          <w:b w:val="0"/>
          <w:i w:val="0"/>
          <w:color w:val="000000"/>
          <w:sz w:val="24"/>
        </w:rPr>
        <w:t xml:space="preserve">3.1.149. 第149题 </w:t>
      </w:r>
      <w:r>
        <w:br/>
      </w:r>
      <w:r>
        <w:rPr>
          <w:rFonts w:ascii="STSong" w:hAnsi="STSong" w:eastAsia="STSong"/>
          <w:b w:val="0"/>
          <w:i w:val="0"/>
          <w:color w:val="000000"/>
          <w:sz w:val="20"/>
        </w:rPr>
        <w:t xml:space="preserve">只要终端获得授权，就可以对加密U盘进行密码初始化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3.1.150. 第150题 </w:t>
      </w:r>
      <w:r>
        <w:br/>
      </w:r>
      <w:r>
        <w:rPr>
          <w:rFonts w:ascii="STSong" w:hAnsi="STSong" w:eastAsia="STSong"/>
          <w:b w:val="0"/>
          <w:i w:val="0"/>
          <w:color w:val="000000"/>
          <w:sz w:val="20"/>
        </w:rPr>
        <w:t xml:space="preserve">制作保密U盘时，!SAFE6表示加密类型为分区加扰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3.1.151. 第151题 </w:t>
      </w:r>
      <w:r>
        <w:br/>
      </w:r>
      <w:r>
        <w:rPr>
          <w:rFonts w:ascii="STSong" w:hAnsi="STSong" w:eastAsia="STSong"/>
          <w:b w:val="0"/>
          <w:i w:val="0"/>
          <w:color w:val="000000"/>
          <w:sz w:val="20"/>
        </w:rPr>
        <w:t xml:space="preserve">桌面管控客户端的删除只能通过输入命令uninstalledp来进行执行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3.1.152. 第152题 </w:t>
      </w:r>
      <w:r>
        <w:br/>
      </w:r>
      <w:r>
        <w:rPr>
          <w:rFonts w:ascii="STSong" w:hAnsi="STSong" w:eastAsia="STSong"/>
          <w:b w:val="0"/>
          <w:i w:val="0"/>
          <w:color w:val="000000"/>
          <w:sz w:val="20"/>
        </w:rPr>
        <w:t>桌面管理终端系统终端进程管理可以获取该客户端当前运行进程，并可以远程结束所有进程。</w:t>
      </w:r>
    </w:p>
    <w:p>
      <w:pPr>
        <w:autoSpaceDN w:val="0"/>
        <w:autoSpaceDE w:val="0"/>
        <w:widowControl/>
        <w:spacing w:line="310" w:lineRule="exact" w:before="0" w:after="0"/>
        <w:ind w:left="400" w:right="475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3.1.153. 第153题 </w:t>
      </w:r>
      <w:r>
        <w:br/>
      </w:r>
      <w:r>
        <w:rPr>
          <w:rFonts w:ascii="STSong" w:hAnsi="STSong" w:eastAsia="STSong"/>
          <w:b w:val="0"/>
          <w:i w:val="0"/>
          <w:color w:val="000000"/>
          <w:sz w:val="20"/>
        </w:rPr>
        <w:t>桌管系统中，Private策略可以被所有管理员修改。</w:t>
      </w:r>
    </w:p>
    <w:p>
      <w:pPr>
        <w:autoSpaceDN w:val="0"/>
        <w:autoSpaceDE w:val="0"/>
        <w:widowControl/>
        <w:spacing w:line="310" w:lineRule="exact" w:before="0" w:after="0"/>
        <w:ind w:left="400" w:right="115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3.1.154. 第154题</w:t>
      </w:r>
      <w:r>
        <w:br/>
      </w:r>
      <w:r>
        <w:rPr>
          <w:rFonts w:ascii="STSong" w:hAnsi="STSong" w:eastAsia="STSong"/>
          <w:b w:val="0"/>
          <w:i w:val="0"/>
          <w:color w:val="000000"/>
          <w:sz w:val="20"/>
        </w:rPr>
        <w:t xml:space="preserve"> 对于移动存储介质，在虚拟磁盘技术基础上，采用AES-128加密算法，对磁盘扇区进行加密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3.1.155. 第155题</w:t>
      </w:r>
      <w:r>
        <w:br/>
      </w:r>
      <w:r>
        <w:rPr>
          <w:rFonts w:ascii="STSong" w:hAnsi="STSong" w:eastAsia="STSong"/>
          <w:b w:val="0"/>
          <w:i w:val="0"/>
          <w:color w:val="000000"/>
          <w:sz w:val="20"/>
        </w:rPr>
        <w:t xml:space="preserve"> 终端安装桌面系统注册程序后，在与桌面系统服务器无法连接的情况下无法卸载客户端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3.1.156. 第156题</w:t>
      </w:r>
      <w:r>
        <w:br/>
      </w:r>
      <w:r>
        <w:rPr>
          <w:rFonts w:ascii="STSong" w:hAnsi="STSong" w:eastAsia="STSong"/>
          <w:b w:val="0"/>
          <w:i w:val="0"/>
          <w:color w:val="000000"/>
          <w:sz w:val="20"/>
        </w:rPr>
        <w:t xml:space="preserve"> 桌面系统服务器端补丁下载默认存放路径是X:\vrv\ RegionManage \Distribute\Patch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454 页</w:t>
      </w:r>
    </w:p>
    <w:p>
      <w:pPr>
        <w:sectPr>
          <w:pgSz w:w="11900" w:h="16840"/>
          <w:pgMar w:top="16" w:right="1440" w:bottom="478" w:left="960" w:header="720" w:footer="720" w:gutter="0"/>
          <w:cols w:space="720" w:num="1" w:equalWidth="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720"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3.1.157. 第157题</w:t>
      </w:r>
      <w:r>
        <w:br/>
      </w:r>
      <w:r>
        <w:rPr>
          <w:rFonts w:ascii="STSong" w:hAnsi="STSong" w:eastAsia="STSong"/>
          <w:b w:val="0"/>
          <w:i w:val="0"/>
          <w:color w:val="000000"/>
          <w:sz w:val="20"/>
        </w:rPr>
        <w:t xml:space="preserve">《国家电网公司信息系统口令管理暂行规定》中，口令管理的原则是：谁运行，谁使用，谁负责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3.1.158. 第158题 </w:t>
      </w:r>
      <w:r>
        <w:br/>
      </w:r>
      <w:r>
        <w:rPr>
          <w:rFonts w:ascii="STSong" w:hAnsi="STSong" w:eastAsia="STSong"/>
          <w:b w:val="0"/>
          <w:i w:val="0"/>
          <w:color w:val="000000"/>
          <w:sz w:val="20"/>
        </w:rPr>
        <w:t xml:space="preserve">安全移动存储介质的启动区被格式化后，可以将其接入内网授权计算机上，启动区文件会自动恢复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3.1.159. 第159题 </w:t>
      </w:r>
      <w:r>
        <w:br/>
      </w:r>
      <w:r>
        <w:rPr>
          <w:rFonts w:ascii="STSong" w:hAnsi="STSong" w:eastAsia="STSong"/>
          <w:b w:val="0"/>
          <w:i w:val="0"/>
          <w:color w:val="000000"/>
          <w:sz w:val="20"/>
        </w:rPr>
        <w:t xml:space="preserve">安全移动存储介质管理系统从主机层次和传递介质层次对文件的读写进行访问限制和事后追踪审计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3.1.160. 第160题 </w:t>
      </w:r>
      <w:r>
        <w:br/>
      </w:r>
      <w:r>
        <w:rPr>
          <w:rFonts w:ascii="STSong" w:hAnsi="STSong" w:eastAsia="STSong"/>
          <w:b w:val="0"/>
          <w:i w:val="0"/>
          <w:color w:val="000000"/>
          <w:sz w:val="20"/>
        </w:rPr>
        <w:t xml:space="preserve">按照默认设置安装完系统完成后，首次通过浏览器访问WEB管理页面，应在IE地址栏输入 </w:t>
      </w:r>
      <w:r>
        <w:rPr>
          <w:rFonts w:ascii="STSong" w:hAnsi="STSong" w:eastAsia="STSong"/>
          <w:b w:val="0"/>
          <w:i w:val="0"/>
          <w:color w:val="000000"/>
          <w:sz w:val="20"/>
        </w:rPr>
        <w:t xml:space="preserve">http://*.*.*.*/index.asp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3.1.161. 第161题 </w:t>
      </w:r>
      <w:r>
        <w:br/>
      </w:r>
      <w:r>
        <w:rPr>
          <w:rFonts w:ascii="STSong" w:hAnsi="STSong" w:eastAsia="STSong"/>
          <w:b w:val="0"/>
          <w:i w:val="0"/>
          <w:color w:val="000000"/>
          <w:sz w:val="20"/>
        </w:rPr>
        <w:t xml:space="preserve">按照信息安全加固的可控性原则，信息安全加固工作应该做到人员可控、工具可控、项目过程可控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3.1.162. 第162题 </w:t>
      </w:r>
      <w:r>
        <w:br/>
      </w:r>
      <w:r>
        <w:rPr>
          <w:rFonts w:ascii="STSong" w:hAnsi="STSong" w:eastAsia="STSong"/>
          <w:b w:val="0"/>
          <w:i w:val="0"/>
          <w:color w:val="000000"/>
          <w:sz w:val="20"/>
        </w:rPr>
        <w:t>北信源桌面管理软件不能检测到系统硬件发生变化。</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3.1.163. 第163题 </w:t>
      </w:r>
      <w:r>
        <w:br/>
      </w:r>
      <w:r>
        <w:rPr>
          <w:rFonts w:ascii="STSong" w:hAnsi="STSong" w:eastAsia="STSong"/>
          <w:b w:val="0"/>
          <w:i w:val="0"/>
          <w:color w:val="000000"/>
          <w:sz w:val="20"/>
        </w:rPr>
        <w:t xml:space="preserve">补丁的来源可使用补丁下载服务器从软件厂商网站获取补丁索引及补丁，直接或通过 </w:t>
      </w:r>
      <w:r>
        <w:br/>
      </w:r>
      <w:r>
        <w:rPr>
          <w:rFonts w:ascii="STSong" w:hAnsi="STSong" w:eastAsia="STSong"/>
          <w:b w:val="0"/>
          <w:i w:val="0"/>
          <w:color w:val="000000"/>
          <w:sz w:val="20"/>
        </w:rPr>
        <w:t xml:space="preserve">移动存储设备，导入内网区域管理器的补丁分发目录进行客户端补丁自动分发，客户端将获取的补丁放在本 </w:t>
      </w:r>
      <w:r>
        <w:rPr>
          <w:rFonts w:ascii="STSong" w:hAnsi="STSong" w:eastAsia="STSong"/>
          <w:b w:val="0"/>
          <w:i w:val="0"/>
          <w:color w:val="000000"/>
          <w:sz w:val="20"/>
        </w:rPr>
        <w:t xml:space="preserve">地％windir%\system32\distribute目录下，下载后可自动安装，安装后会自动删除安装文件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A</w:t>
      </w:r>
    </w:p>
    <w:p>
      <w:pPr>
        <w:autoSpaceDN w:val="0"/>
        <w:autoSpaceDE w:val="0"/>
        <w:widowControl/>
        <w:spacing w:line="208" w:lineRule="exact" w:before="200" w:after="0"/>
        <w:ind w:left="0" w:right="4526" w:firstLine="0"/>
        <w:jc w:val="right"/>
      </w:pPr>
      <w:r>
        <w:rPr>
          <w:rFonts w:ascii="STSong" w:hAnsi="STSong" w:eastAsia="STSong"/>
          <w:b w:val="0"/>
          <w:i w:val="0"/>
          <w:color w:val="000000"/>
          <w:sz w:val="16"/>
        </w:rPr>
        <w:t>第 455 页</w:t>
      </w:r>
    </w:p>
    <w:p>
      <w:pPr>
        <w:sectPr>
          <w:pgSz w:w="11900" w:h="16840"/>
          <w:pgMar w:top="16" w:right="1120" w:bottom="478" w:left="960" w:header="720" w:footer="720" w:gutter="0"/>
          <w:cols w:space="720" w:num="1" w:equalWidth="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0" w:firstLine="0"/>
        <w:jc w:val="left"/>
      </w:pP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3.1.164. 第164题 </w:t>
      </w:r>
      <w:r>
        <w:br/>
      </w:r>
      <w:r>
        <w:rPr>
          <w:rFonts w:ascii="STSong" w:hAnsi="STSong" w:eastAsia="STSong"/>
          <w:b w:val="0"/>
          <w:i w:val="0"/>
          <w:color w:val="000000"/>
          <w:sz w:val="20"/>
        </w:rPr>
        <w:t xml:space="preserve">补丁更新率计算公式：每一台终端（已注册并上报补丁安装结果的终端）补丁安装率=已安装补丁/(已安装补 </w:t>
      </w:r>
      <w:r>
        <w:rPr>
          <w:rFonts w:ascii="STSong" w:hAnsi="STSong" w:eastAsia="STSong"/>
          <w:b w:val="0"/>
          <w:i w:val="0"/>
          <w:color w:val="000000"/>
          <w:sz w:val="20"/>
        </w:rPr>
        <w:t>丁+未安装补丁）</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3.1.165. 第165题 </w:t>
      </w:r>
      <w:r>
        <w:br/>
      </w:r>
      <w:r>
        <w:rPr>
          <w:rFonts w:ascii="STSong" w:hAnsi="STSong" w:eastAsia="STSong"/>
          <w:b w:val="0"/>
          <w:i w:val="0"/>
          <w:color w:val="000000"/>
          <w:sz w:val="20"/>
        </w:rPr>
        <w:t xml:space="preserve">补丁下载服务器默认配置为从微软公司网站下载微软所有补丁，下载后移植到桌面终端标准化管理系统的系 </w:t>
      </w:r>
      <w:r>
        <w:rPr>
          <w:rFonts w:ascii="STSong" w:hAnsi="STSong" w:eastAsia="STSong"/>
          <w:b w:val="0"/>
          <w:i w:val="0"/>
          <w:color w:val="000000"/>
          <w:sz w:val="20"/>
        </w:rPr>
        <w:t>统\vrv\Distribute\Patch\目录下保存。</w:t>
      </w:r>
    </w:p>
    <w:p>
      <w:pPr>
        <w:autoSpaceDN w:val="0"/>
        <w:autoSpaceDE w:val="0"/>
        <w:widowControl/>
        <w:spacing w:line="310" w:lineRule="exact" w:before="0" w:after="0"/>
        <w:ind w:left="400" w:right="8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3.1.166. 第166题 </w:t>
      </w:r>
      <w:r>
        <w:br/>
      </w:r>
      <w:r>
        <w:rPr>
          <w:rFonts w:ascii="STSong" w:hAnsi="STSong" w:eastAsia="STSong"/>
          <w:b w:val="0"/>
          <w:i w:val="0"/>
          <w:color w:val="000000"/>
          <w:sz w:val="20"/>
        </w:rPr>
        <w:t xml:space="preserve">采取措施对信息外网办公计算机的互联网访问情况进行记录，记录要可追溯，并保存六个月以上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3.1.167. 第167题 </w:t>
      </w:r>
      <w:r>
        <w:br/>
      </w:r>
      <w:r>
        <w:rPr>
          <w:rFonts w:ascii="STSong" w:hAnsi="STSong" w:eastAsia="STSong"/>
          <w:b w:val="0"/>
          <w:i w:val="0"/>
          <w:color w:val="000000"/>
          <w:sz w:val="20"/>
        </w:rPr>
        <w:t xml:space="preserve">策略编辑完成，按IP 地址分配对象分发策略时，应该将输入法调整为英文，IP 与IP之间用、号隔开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3.1.168. 第168题 </w:t>
      </w:r>
      <w:r>
        <w:br/>
      </w:r>
      <w:r>
        <w:rPr>
          <w:rFonts w:ascii="STSong" w:hAnsi="STSong" w:eastAsia="STSong"/>
          <w:b w:val="0"/>
          <w:i w:val="0"/>
          <w:color w:val="000000"/>
          <w:sz w:val="20"/>
        </w:rPr>
        <w:t xml:space="preserve">单台桌面系统扫描器配置可以添加多个扫描器，并且多个扫描器可以同时扫描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3.1.169. 第169题 </w:t>
      </w:r>
      <w:r>
        <w:br/>
      </w:r>
      <w:r>
        <w:rPr>
          <w:rFonts w:ascii="STSong" w:hAnsi="STSong" w:eastAsia="STSong"/>
          <w:b w:val="0"/>
          <w:i w:val="0"/>
          <w:color w:val="000000"/>
          <w:sz w:val="20"/>
        </w:rPr>
        <w:t xml:space="preserve">单台桌面系统扫描器配置只能添加1个扫描器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3.1.170. 第170题 </w:t>
      </w:r>
      <w:r>
        <w:br/>
      </w:r>
      <w:r>
        <w:rPr>
          <w:rFonts w:ascii="STSong" w:hAnsi="STSong" w:eastAsia="STSong"/>
          <w:b w:val="0"/>
          <w:i w:val="0"/>
          <w:color w:val="000000"/>
          <w:sz w:val="20"/>
        </w:rPr>
        <w:t xml:space="preserve">当桌面管控服务器更换时，移动存储介质系统标签不发生改变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3.1.171. 第171题</w:t>
      </w:r>
    </w:p>
    <w:p>
      <w:pPr>
        <w:autoSpaceDN w:val="0"/>
        <w:autoSpaceDE w:val="0"/>
        <w:widowControl/>
        <w:spacing w:line="208" w:lineRule="exact" w:before="130" w:after="0"/>
        <w:ind w:left="0" w:right="4588" w:firstLine="0"/>
        <w:jc w:val="right"/>
      </w:pPr>
      <w:r>
        <w:rPr>
          <w:rFonts w:ascii="STSong" w:hAnsi="STSong" w:eastAsia="STSong"/>
          <w:b w:val="0"/>
          <w:i w:val="0"/>
          <w:color w:val="000000"/>
          <w:sz w:val="16"/>
        </w:rPr>
        <w:t>第 456 页</w:t>
      </w:r>
    </w:p>
    <w:p>
      <w:pPr>
        <w:sectPr>
          <w:pgSz w:w="11900" w:h="16840"/>
          <w:pgMar w:top="16" w:right="1058" w:bottom="478" w:left="960" w:header="720" w:footer="720" w:gutter="0"/>
          <w:cols w:space="720" w:num="1" w:equalWidth="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1152" w:firstLine="0"/>
        <w:jc w:val="left"/>
      </w:pPr>
      <w:r>
        <w:rPr>
          <w:rFonts w:ascii="STSong" w:hAnsi="STSong" w:eastAsia="STSong"/>
          <w:b w:val="0"/>
          <w:i w:val="0"/>
          <w:color w:val="000000"/>
          <w:sz w:val="20"/>
        </w:rPr>
        <w:t xml:space="preserve">对于移动存储介质，在虚拟磁盘技术基础上，采用AES-128加密算法，对磁盘扇区进行加密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3.1.172. 第172题 </w:t>
      </w:r>
      <w:r>
        <w:br/>
      </w:r>
      <w:r>
        <w:rPr>
          <w:rFonts w:ascii="STSong" w:hAnsi="STSong" w:eastAsia="STSong"/>
          <w:b w:val="0"/>
          <w:i w:val="0"/>
          <w:color w:val="000000"/>
          <w:sz w:val="20"/>
        </w:rPr>
        <w:t>各地市桌面服务器和网省桌面服务器区域管理器级联数据通过1433端口通信。</w:t>
      </w:r>
    </w:p>
    <w:p>
      <w:pPr>
        <w:autoSpaceDN w:val="0"/>
        <w:autoSpaceDE w:val="0"/>
        <w:widowControl/>
        <w:spacing w:line="310" w:lineRule="exact" w:before="0" w:after="0"/>
        <w:ind w:left="400" w:right="158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3.1.173. 第173题 </w:t>
      </w:r>
      <w:r>
        <w:br/>
      </w:r>
      <w:r>
        <w:rPr>
          <w:rFonts w:ascii="STSong" w:hAnsi="STSong" w:eastAsia="STSong"/>
          <w:b w:val="0"/>
          <w:i w:val="0"/>
          <w:color w:val="000000"/>
          <w:sz w:val="20"/>
        </w:rPr>
        <w:t xml:space="preserve">国家电网公司桌面安全客户端注册方法包括网页静态注册、网页动态注册、手动注册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3.1.174. 第174题 </w:t>
      </w:r>
      <w:r>
        <w:br/>
      </w:r>
      <w:r>
        <w:rPr>
          <w:rFonts w:ascii="STSong" w:hAnsi="STSong" w:eastAsia="STSong"/>
          <w:b w:val="0"/>
          <w:i w:val="0"/>
          <w:color w:val="000000"/>
          <w:sz w:val="20"/>
        </w:rPr>
        <w:t>国网桌面终端管理系统只能使用Mircosoft SQL Server数据库。</w:t>
      </w:r>
    </w:p>
    <w:p>
      <w:pPr>
        <w:autoSpaceDN w:val="0"/>
        <w:autoSpaceDE w:val="0"/>
        <w:widowControl/>
        <w:spacing w:line="310" w:lineRule="exact" w:before="0" w:after="0"/>
        <w:ind w:left="400" w:right="532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关联评价点的名称：管控策略创建 </w:t>
      </w:r>
      <w:r>
        <w:br/>
      </w:r>
      <w:r>
        <w:rPr>
          <w:rFonts w:ascii="STSong" w:hAnsi="STSong" w:eastAsia="STSong"/>
          <w:b w:val="0"/>
          <w:i w:val="0"/>
          <w:color w:val="000000"/>
          <w:sz w:val="24"/>
        </w:rPr>
        <w:t xml:space="preserve">3.1.175. 第175题 </w:t>
      </w:r>
      <w:r>
        <w:br/>
      </w:r>
      <w:r>
        <w:rPr>
          <w:rFonts w:ascii="STSong" w:hAnsi="STSong" w:eastAsia="STSong"/>
          <w:b w:val="0"/>
          <w:i w:val="0"/>
          <w:color w:val="000000"/>
          <w:sz w:val="20"/>
        </w:rPr>
        <w:t>360天擎6提供文件保护、资产管理等功能。</w:t>
      </w:r>
    </w:p>
    <w:p>
      <w:pPr>
        <w:autoSpaceDN w:val="0"/>
        <w:autoSpaceDE w:val="0"/>
        <w:widowControl/>
        <w:spacing w:line="310" w:lineRule="exact" w:before="0" w:after="0"/>
        <w:ind w:left="400" w:right="403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关联评价点的名称：防病毒终端数据管理 </w:t>
      </w:r>
      <w:r>
        <w:br/>
      </w:r>
      <w:r>
        <w:rPr>
          <w:rFonts w:ascii="STSong" w:hAnsi="STSong" w:eastAsia="STSong"/>
          <w:b w:val="0"/>
          <w:i w:val="0"/>
          <w:color w:val="000000"/>
          <w:sz w:val="24"/>
        </w:rPr>
        <w:t xml:space="preserve">3.1.176. 第176题 </w:t>
      </w:r>
      <w:r>
        <w:br/>
      </w:r>
      <w:r>
        <w:rPr>
          <w:rFonts w:ascii="STSong" w:hAnsi="STSong" w:eastAsia="STSong"/>
          <w:b w:val="0"/>
          <w:i w:val="0"/>
          <w:color w:val="000000"/>
          <w:sz w:val="20"/>
        </w:rPr>
        <w:t>ICMP 协议（RFC792）不是应用层协议，是网络层协议。</w:t>
      </w:r>
    </w:p>
    <w:p>
      <w:pPr>
        <w:autoSpaceDN w:val="0"/>
        <w:autoSpaceDE w:val="0"/>
        <w:widowControl/>
        <w:spacing w:line="310" w:lineRule="exact" w:before="0" w:after="0"/>
        <w:ind w:left="400" w:right="5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3.1.177. 第177题 </w:t>
      </w:r>
      <w:r>
        <w:br/>
      </w:r>
      <w:r>
        <w:rPr>
          <w:rFonts w:ascii="STSong" w:hAnsi="STSong" w:eastAsia="STSong"/>
          <w:b w:val="0"/>
          <w:i w:val="0"/>
          <w:color w:val="000000"/>
          <w:sz w:val="20"/>
        </w:rPr>
        <w:t>HDLC 是一种面向比特流的数据链路层协议，可以对不同字符集的数据均可以实现透明的传输。</w:t>
      </w:r>
    </w:p>
    <w:p>
      <w:pPr>
        <w:autoSpaceDN w:val="0"/>
        <w:autoSpaceDE w:val="0"/>
        <w:widowControl/>
        <w:spacing w:line="310" w:lineRule="exact" w:before="0" w:after="0"/>
        <w:ind w:left="400" w:right="37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3.1.178. 第178题 </w:t>
      </w:r>
      <w:r>
        <w:br/>
      </w:r>
      <w:r>
        <w:rPr>
          <w:rFonts w:ascii="STSong" w:hAnsi="STSong" w:eastAsia="STSong"/>
          <w:b w:val="0"/>
          <w:i w:val="0"/>
          <w:color w:val="000000"/>
          <w:sz w:val="20"/>
        </w:rPr>
        <w:t>标准 HDLC 协议族中的协议都是运行于同步串行线路之上。</w:t>
      </w:r>
    </w:p>
    <w:p>
      <w:pPr>
        <w:autoSpaceDN w:val="0"/>
        <w:autoSpaceDE w:val="0"/>
        <w:widowControl/>
        <w:spacing w:line="300" w:lineRule="exact" w:before="0" w:after="0"/>
        <w:ind w:left="400" w:right="79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A</w:t>
      </w:r>
    </w:p>
    <w:p>
      <w:pPr>
        <w:autoSpaceDN w:val="0"/>
        <w:autoSpaceDE w:val="0"/>
        <w:widowControl/>
        <w:spacing w:line="208" w:lineRule="exact" w:before="200" w:after="0"/>
        <w:ind w:left="0" w:right="4206" w:firstLine="0"/>
        <w:jc w:val="right"/>
      </w:pPr>
      <w:r>
        <w:rPr>
          <w:rFonts w:ascii="STSong" w:hAnsi="STSong" w:eastAsia="STSong"/>
          <w:b w:val="0"/>
          <w:i w:val="0"/>
          <w:color w:val="000000"/>
          <w:sz w:val="16"/>
        </w:rPr>
        <w:t>第 457 页</w:t>
      </w:r>
    </w:p>
    <w:p>
      <w:pPr>
        <w:sectPr>
          <w:pgSz w:w="11900" w:h="16840"/>
          <w:pgMar w:top="16" w:right="1440" w:bottom="478" w:left="960" w:header="720" w:footer="720" w:gutter="0"/>
          <w:cols w:space="720" w:num="1" w:equalWidth="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0" w:firstLine="0"/>
        <w:jc w:val="left"/>
      </w:pP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3.1.179. 第179题 </w:t>
      </w:r>
      <w:r>
        <w:br/>
      </w:r>
      <w:r>
        <w:rPr>
          <w:rFonts w:ascii="STSong" w:hAnsi="STSong" w:eastAsia="STSong"/>
          <w:b w:val="0"/>
          <w:i w:val="0"/>
          <w:color w:val="000000"/>
          <w:sz w:val="20"/>
        </w:rPr>
        <w:t xml:space="preserve">运行 HDLC 的串行接口可以通过 ip address unnumbered interface LoopBack 0 命令来配置与LoopBack 0 共享 IP 地 </w:t>
      </w:r>
      <w:r>
        <w:rPr>
          <w:rFonts w:ascii="STSong" w:hAnsi="STSong" w:eastAsia="STSong"/>
          <w:b w:val="0"/>
          <w:i w:val="0"/>
          <w:color w:val="000000"/>
          <w:sz w:val="20"/>
        </w:rPr>
        <w:t>址。</w:t>
      </w:r>
    </w:p>
    <w:p>
      <w:pPr>
        <w:autoSpaceDN w:val="0"/>
        <w:autoSpaceDE w:val="0"/>
        <w:widowControl/>
        <w:spacing w:line="310" w:lineRule="exact" w:before="0" w:after="0"/>
        <w:ind w:left="400" w:right="158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3.1.180. 第180题 </w:t>
      </w:r>
      <w:r>
        <w:br/>
      </w:r>
      <w:r>
        <w:rPr>
          <w:rFonts w:ascii="STSong" w:hAnsi="STSong" w:eastAsia="STSong"/>
          <w:b w:val="0"/>
          <w:i w:val="0"/>
          <w:color w:val="000000"/>
          <w:sz w:val="20"/>
        </w:rPr>
        <w:t>在以太网协议中使用1—坚持型监听算法的特点是能及时抢占信道，并减少了冲突的概率。</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3.1.181. 第181题 </w:t>
      </w:r>
      <w:r>
        <w:br/>
      </w:r>
      <w:r>
        <w:rPr>
          <w:rFonts w:ascii="STSong" w:hAnsi="STSong" w:eastAsia="STSong"/>
          <w:b w:val="0"/>
          <w:i w:val="0"/>
          <w:color w:val="000000"/>
          <w:sz w:val="20"/>
        </w:rPr>
        <w:t xml:space="preserve">以太网的最大帧长 1518 字节，每个数据帧前面有 8 个字节的前导字段，帧间隔为 9.6μ s，对于 10BAS-5 网络来 </w:t>
      </w:r>
      <w:r>
        <w:rPr>
          <w:rFonts w:ascii="STSong" w:hAnsi="STSong" w:eastAsia="STSong"/>
          <w:b w:val="0"/>
          <w:i w:val="0"/>
          <w:color w:val="000000"/>
          <w:sz w:val="20"/>
        </w:rPr>
        <w:t>说，发送这样的帧需要 12.3ms。</w:t>
      </w:r>
    </w:p>
    <w:p>
      <w:pPr>
        <w:autoSpaceDN w:val="0"/>
        <w:autoSpaceDE w:val="0"/>
        <w:widowControl/>
        <w:spacing w:line="310" w:lineRule="exact" w:before="0" w:after="0"/>
        <w:ind w:left="400" w:right="288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3.1.182. 第182题 </w:t>
      </w:r>
      <w:r>
        <w:br/>
      </w:r>
      <w:r>
        <w:rPr>
          <w:rFonts w:ascii="STSong" w:hAnsi="STSong" w:eastAsia="STSong"/>
          <w:b w:val="0"/>
          <w:i w:val="0"/>
          <w:color w:val="000000"/>
          <w:sz w:val="20"/>
        </w:rPr>
        <w:t>数据传输包括同步传输与异步传输两种方式，异步传输的最高效率是 80%。</w:t>
      </w:r>
    </w:p>
    <w:p>
      <w:pPr>
        <w:autoSpaceDN w:val="0"/>
        <w:autoSpaceDE w:val="0"/>
        <w:widowControl/>
        <w:spacing w:line="310" w:lineRule="exact" w:before="0" w:after="0"/>
        <w:ind w:left="400" w:right="504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3.1.183. 第183题 </w:t>
      </w:r>
      <w:r>
        <w:br/>
      </w:r>
      <w:r>
        <w:rPr>
          <w:rFonts w:ascii="STSong" w:hAnsi="STSong" w:eastAsia="STSong"/>
          <w:b w:val="0"/>
          <w:i w:val="0"/>
          <w:color w:val="000000"/>
          <w:sz w:val="20"/>
        </w:rPr>
        <w:t>虚电路方法传输数据，其健壮性优于数据报方法。</w:t>
      </w:r>
    </w:p>
    <w:p>
      <w:pPr>
        <w:autoSpaceDN w:val="0"/>
        <w:autoSpaceDE w:val="0"/>
        <w:widowControl/>
        <w:spacing w:line="310" w:lineRule="exact" w:before="0" w:after="0"/>
        <w:ind w:left="400" w:right="259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3.1.184. 第184题 </w:t>
      </w:r>
      <w:r>
        <w:br/>
      </w:r>
      <w:r>
        <w:rPr>
          <w:rFonts w:ascii="STSong" w:hAnsi="STSong" w:eastAsia="STSong"/>
          <w:b w:val="0"/>
          <w:i w:val="0"/>
          <w:color w:val="000000"/>
          <w:sz w:val="20"/>
        </w:rPr>
        <w:t>802.11 标准的无线局域网具有对等网、结构化网络、无线网状网三种拓扑结构。</w:t>
      </w:r>
    </w:p>
    <w:p>
      <w:pPr>
        <w:autoSpaceDN w:val="0"/>
        <w:autoSpaceDE w:val="0"/>
        <w:widowControl/>
        <w:spacing w:line="310" w:lineRule="exact" w:before="0" w:after="0"/>
        <w:ind w:left="400" w:right="532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3.1.185. 第185题 </w:t>
      </w:r>
      <w:r>
        <w:br/>
      </w:r>
      <w:r>
        <w:rPr>
          <w:rFonts w:ascii="STSong" w:hAnsi="STSong" w:eastAsia="STSong"/>
          <w:b w:val="0"/>
          <w:i w:val="0"/>
          <w:color w:val="000000"/>
          <w:sz w:val="20"/>
        </w:rPr>
        <w:t>在 RADIUS 协议中，验证端口的缺省使用 1812。</w:t>
      </w:r>
    </w:p>
    <w:p>
      <w:pPr>
        <w:autoSpaceDN w:val="0"/>
        <w:autoSpaceDE w:val="0"/>
        <w:widowControl/>
        <w:spacing w:line="314" w:lineRule="exact" w:before="0" w:after="0"/>
        <w:ind w:left="400" w:right="648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3.1.186. 第186题</w:t>
      </w:r>
    </w:p>
    <w:p>
      <w:pPr>
        <w:autoSpaceDN w:val="0"/>
        <w:autoSpaceDE w:val="0"/>
        <w:widowControl/>
        <w:spacing w:line="208" w:lineRule="exact" w:before="130" w:after="0"/>
        <w:ind w:left="0" w:right="0" w:firstLine="0"/>
        <w:jc w:val="center"/>
      </w:pPr>
      <w:r>
        <w:rPr>
          <w:rFonts w:ascii="STSong" w:hAnsi="STSong" w:eastAsia="STSong"/>
          <w:b w:val="0"/>
          <w:i w:val="0"/>
          <w:color w:val="000000"/>
          <w:sz w:val="16"/>
        </w:rPr>
        <w:t>第 458 页</w:t>
      </w:r>
    </w:p>
    <w:p>
      <w:pPr>
        <w:sectPr>
          <w:pgSz w:w="11900" w:h="16840"/>
          <w:pgMar w:top="16" w:right="974" w:bottom="478" w:left="960" w:header="720" w:footer="720" w:gutter="0"/>
          <w:cols w:space="720" w:num="1" w:equalWidth="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面向连接服务不能防止报文的丢失、重复或失序。</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关联评价点的名称：网络体系结构 </w:t>
      </w:r>
      <w:r>
        <w:br/>
      </w:r>
      <w:r>
        <w:rPr>
          <w:rFonts w:ascii="STSong" w:hAnsi="STSong" w:eastAsia="STSong"/>
          <w:b w:val="0"/>
          <w:i w:val="0"/>
          <w:color w:val="000000"/>
          <w:sz w:val="24"/>
        </w:rPr>
        <w:t xml:space="preserve">3.1.187. 第187题 </w:t>
      </w:r>
      <w:r>
        <w:br/>
      </w:r>
      <w:r>
        <w:rPr>
          <w:rFonts w:ascii="STSong" w:hAnsi="STSong" w:eastAsia="STSong"/>
          <w:b w:val="0"/>
          <w:i w:val="0"/>
          <w:color w:val="000000"/>
          <w:sz w:val="20"/>
        </w:rPr>
        <w:t xml:space="preserve">建立一个家庭无线局域网，使得计算机不但能够连接因特网 ，而且 WLAN 内部还可以直接通信，正确的组网 </w:t>
      </w:r>
      <w:r>
        <w:rPr>
          <w:rFonts w:ascii="STSong" w:hAnsi="STSong" w:eastAsia="STSong"/>
          <w:b w:val="0"/>
          <w:i w:val="0"/>
          <w:color w:val="000000"/>
          <w:sz w:val="20"/>
        </w:rPr>
        <w:t>方案是 AP＋无线网卡。</w:t>
      </w:r>
    </w:p>
    <w:p>
      <w:pPr>
        <w:autoSpaceDN w:val="0"/>
        <w:autoSpaceDE w:val="0"/>
        <w:widowControl/>
        <w:spacing w:line="310" w:lineRule="exact" w:before="0" w:after="0"/>
        <w:ind w:left="400" w:right="44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关联评价点的名称：网络拓扑类型 </w:t>
      </w:r>
      <w:r>
        <w:br/>
      </w:r>
      <w:r>
        <w:rPr>
          <w:rFonts w:ascii="STSong" w:hAnsi="STSong" w:eastAsia="STSong"/>
          <w:b w:val="0"/>
          <w:i w:val="0"/>
          <w:color w:val="000000"/>
          <w:sz w:val="24"/>
        </w:rPr>
        <w:t xml:space="preserve">3.1.188. 第188题 </w:t>
      </w:r>
      <w:r>
        <w:br/>
      </w:r>
      <w:r>
        <w:rPr>
          <w:rFonts w:ascii="STSong" w:hAnsi="STSong" w:eastAsia="STSong"/>
          <w:b w:val="0"/>
          <w:i w:val="0"/>
          <w:color w:val="000000"/>
          <w:sz w:val="20"/>
        </w:rPr>
        <w:t>令牌环网的环路上只有拥有令牌的结点才可以访问网络。</w:t>
      </w:r>
    </w:p>
    <w:p>
      <w:pPr>
        <w:autoSpaceDN w:val="0"/>
        <w:autoSpaceDE w:val="0"/>
        <w:widowControl/>
        <w:spacing w:line="310" w:lineRule="exact" w:before="0" w:after="0"/>
        <w:ind w:left="400" w:right="43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关联评价点的名称：网络拓扑类型 </w:t>
      </w:r>
      <w:r>
        <w:br/>
      </w:r>
      <w:r>
        <w:rPr>
          <w:rFonts w:ascii="STSong" w:hAnsi="STSong" w:eastAsia="STSong"/>
          <w:b w:val="0"/>
          <w:i w:val="0"/>
          <w:color w:val="000000"/>
          <w:sz w:val="24"/>
        </w:rPr>
        <w:t xml:space="preserve">3.1.189. 第189题 </w:t>
      </w:r>
      <w:r>
        <w:br/>
      </w:r>
      <w:r>
        <w:rPr>
          <w:rFonts w:ascii="STSong" w:hAnsi="STSong" w:eastAsia="STSong"/>
          <w:b w:val="0"/>
          <w:i w:val="0"/>
          <w:color w:val="000000"/>
          <w:sz w:val="20"/>
        </w:rPr>
        <w:t>在共享介质的总线型局域网中，无论采用什么样的介质访问控制方法，“ 冲突” 现象都是不可避免的。</w:t>
      </w:r>
    </w:p>
    <w:p>
      <w:pPr>
        <w:autoSpaceDN w:val="0"/>
        <w:autoSpaceDE w:val="0"/>
        <w:widowControl/>
        <w:spacing w:line="310" w:lineRule="exact" w:before="0" w:after="0"/>
        <w:ind w:left="400" w:right="172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关联评价点的名称：网络拓扑类型 </w:t>
      </w:r>
      <w:r>
        <w:br/>
      </w:r>
      <w:r>
        <w:rPr>
          <w:rFonts w:ascii="STSong" w:hAnsi="STSong" w:eastAsia="STSong"/>
          <w:b w:val="0"/>
          <w:i w:val="0"/>
          <w:color w:val="000000"/>
          <w:sz w:val="24"/>
        </w:rPr>
        <w:t xml:space="preserve">3.1.190. 第190题 </w:t>
      </w:r>
      <w:r>
        <w:br/>
      </w:r>
      <w:r>
        <w:rPr>
          <w:rFonts w:ascii="STSong" w:hAnsi="STSong" w:eastAsia="STSong"/>
          <w:b w:val="0"/>
          <w:i w:val="0"/>
          <w:color w:val="000000"/>
          <w:sz w:val="20"/>
        </w:rPr>
        <w:t>局域网较常用的总线型、星型拓扑结构是指实际的物理设备构型，而非网络的逻辑结构。</w:t>
      </w:r>
    </w:p>
    <w:p>
      <w:pPr>
        <w:autoSpaceDN w:val="0"/>
        <w:autoSpaceDE w:val="0"/>
        <w:widowControl/>
        <w:spacing w:line="310" w:lineRule="exact" w:before="0" w:after="0"/>
        <w:ind w:left="400" w:right="403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3.1.191. 第191题 </w:t>
      </w:r>
      <w:r>
        <w:br/>
      </w:r>
      <w:r>
        <w:rPr>
          <w:rFonts w:ascii="STSong" w:hAnsi="STSong" w:eastAsia="STSong"/>
          <w:b w:val="0"/>
          <w:i w:val="0"/>
          <w:color w:val="000000"/>
          <w:sz w:val="20"/>
        </w:rPr>
        <w:t>粗同轴电缆 10Base5 中，5 代表电缆的最大传输距离是 500 米。</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3.1.192. 第192题 </w:t>
      </w:r>
      <w:r>
        <w:br/>
      </w:r>
      <w:r>
        <w:rPr>
          <w:rFonts w:ascii="STSong" w:hAnsi="STSong" w:eastAsia="STSong"/>
          <w:b w:val="0"/>
          <w:i w:val="0"/>
          <w:color w:val="000000"/>
          <w:sz w:val="20"/>
        </w:rPr>
        <w:t>超五类双绞线在百兆以太网向万兆以太网的升级过程中，不需要对原有线路进行改造。</w:t>
      </w:r>
    </w:p>
    <w:p>
      <w:pPr>
        <w:autoSpaceDN w:val="0"/>
        <w:autoSpaceDE w:val="0"/>
        <w:widowControl/>
        <w:spacing w:line="310" w:lineRule="exact" w:before="0" w:after="0"/>
        <w:ind w:left="400" w:right="158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关联评价点的名称：常用的传输介质 </w:t>
      </w:r>
      <w:r>
        <w:br/>
      </w:r>
      <w:r>
        <w:rPr>
          <w:rFonts w:ascii="STSong" w:hAnsi="STSong" w:eastAsia="STSong"/>
          <w:b w:val="0"/>
          <w:i w:val="0"/>
          <w:color w:val="000000"/>
          <w:sz w:val="24"/>
        </w:rPr>
        <w:t xml:space="preserve">3.1.193. 第193题 </w:t>
      </w:r>
      <w:r>
        <w:br/>
      </w:r>
      <w:r>
        <w:rPr>
          <w:rFonts w:ascii="STSong" w:hAnsi="STSong" w:eastAsia="STSong"/>
          <w:b w:val="0"/>
          <w:i w:val="0"/>
          <w:color w:val="000000"/>
          <w:sz w:val="20"/>
        </w:rPr>
        <w:t>L2 交换机在多播情况下，与单播一致，MAC 地址表项的建立也是通过 MAC 学习得到的。</w:t>
      </w:r>
    </w:p>
    <w:p>
      <w:pPr>
        <w:autoSpaceDN w:val="0"/>
        <w:autoSpaceDE w:val="0"/>
        <w:widowControl/>
        <w:spacing w:line="300" w:lineRule="exact" w:before="0" w:after="0"/>
        <w:ind w:left="288" w:right="8928" w:firstLine="0"/>
        <w:jc w:val="center"/>
      </w:pP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459 页</w:t>
      </w:r>
    </w:p>
    <w:p>
      <w:pPr>
        <w:sectPr>
          <w:pgSz w:w="11900" w:h="16840"/>
          <w:pgMar w:top="16" w:right="1008" w:bottom="478" w:left="960" w:header="720" w:footer="720" w:gutter="0"/>
          <w:cols w:space="720" w:num="1" w:equalWidth="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3.1.194. 第194题 </w:t>
      </w:r>
      <w:r>
        <w:br/>
      </w:r>
      <w:r>
        <w:rPr>
          <w:rFonts w:ascii="STSong" w:hAnsi="STSong" w:eastAsia="STSong"/>
          <w:b w:val="0"/>
          <w:i w:val="0"/>
          <w:color w:val="000000"/>
          <w:sz w:val="20"/>
        </w:rPr>
        <w:t xml:space="preserve">IP 地址采用分层设计，每一台三层网络设备就不必储存每一台主机的 IP 地址，而是储存每一个网段的网络地 </w:t>
      </w:r>
      <w:r>
        <w:rPr>
          <w:rFonts w:ascii="STSong" w:hAnsi="STSong" w:eastAsia="STSong"/>
          <w:b w:val="0"/>
          <w:i w:val="0"/>
          <w:color w:val="000000"/>
          <w:sz w:val="20"/>
        </w:rPr>
        <w:t>址，大大减少了路由表条目，增加了路由的灵活性。</w:t>
      </w:r>
    </w:p>
    <w:p>
      <w:pPr>
        <w:autoSpaceDN w:val="0"/>
        <w:autoSpaceDE w:val="0"/>
        <w:widowControl/>
        <w:spacing w:line="310" w:lineRule="exact" w:before="0" w:after="0"/>
        <w:ind w:left="400" w:right="43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3.1.195. 第195题 </w:t>
      </w:r>
      <w:r>
        <w:br/>
      </w:r>
      <w:r>
        <w:rPr>
          <w:rFonts w:ascii="STSong" w:hAnsi="STSong" w:eastAsia="STSong"/>
          <w:b w:val="0"/>
          <w:i w:val="0"/>
          <w:color w:val="000000"/>
          <w:sz w:val="20"/>
        </w:rPr>
        <w:t>IP 地址 10.0.255.255／8 是个主机地址，不是网络广播地址。</w:t>
      </w:r>
    </w:p>
    <w:p>
      <w:pPr>
        <w:autoSpaceDN w:val="0"/>
        <w:autoSpaceDE w:val="0"/>
        <w:widowControl/>
        <w:spacing w:line="310" w:lineRule="exact" w:before="0" w:after="0"/>
        <w:ind w:left="400" w:right="604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3.1.196. 第196题 </w:t>
      </w:r>
      <w:r>
        <w:br/>
      </w:r>
      <w:r>
        <w:rPr>
          <w:rFonts w:ascii="STSong" w:hAnsi="STSong" w:eastAsia="STSong"/>
          <w:b w:val="0"/>
          <w:i w:val="0"/>
          <w:color w:val="000000"/>
          <w:sz w:val="20"/>
        </w:rPr>
        <w:t>域名与 IP 地址是多对多的关系。</w:t>
      </w:r>
    </w:p>
    <w:p>
      <w:pPr>
        <w:autoSpaceDN w:val="0"/>
        <w:autoSpaceDE w:val="0"/>
        <w:widowControl/>
        <w:spacing w:line="310" w:lineRule="exact" w:before="0" w:after="0"/>
        <w:ind w:left="400" w:right="532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3.1.197. 第197题 </w:t>
      </w:r>
      <w:r>
        <w:br/>
      </w:r>
      <w:r>
        <w:rPr>
          <w:rFonts w:ascii="STSong" w:hAnsi="STSong" w:eastAsia="STSong"/>
          <w:b w:val="0"/>
          <w:i w:val="0"/>
          <w:color w:val="000000"/>
          <w:sz w:val="20"/>
        </w:rPr>
        <w:t>IPV4版本的因特网总共有126个A 类地址网络。</w:t>
      </w:r>
    </w:p>
    <w:p>
      <w:pPr>
        <w:autoSpaceDN w:val="0"/>
        <w:autoSpaceDE w:val="0"/>
        <w:widowControl/>
        <w:spacing w:line="310" w:lineRule="exact" w:before="0" w:after="0"/>
        <w:ind w:left="400" w:right="403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3.1.198. 第198题 </w:t>
      </w:r>
      <w:r>
        <w:br/>
      </w:r>
      <w:r>
        <w:rPr>
          <w:rFonts w:ascii="STSong" w:hAnsi="STSong" w:eastAsia="STSong"/>
          <w:b w:val="0"/>
          <w:i w:val="0"/>
          <w:color w:val="000000"/>
          <w:sz w:val="20"/>
        </w:rPr>
        <w:t>IPv6中，两个IP包若有相同的流标号，则表示走同一条路径。</w:t>
      </w:r>
    </w:p>
    <w:p>
      <w:pPr>
        <w:autoSpaceDN w:val="0"/>
        <w:autoSpaceDE w:val="0"/>
        <w:widowControl/>
        <w:spacing w:line="310" w:lineRule="exact" w:before="0" w:after="0"/>
        <w:ind w:left="400" w:right="518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3.1.199. 第199题 </w:t>
      </w:r>
      <w:r>
        <w:br/>
      </w:r>
      <w:r>
        <w:rPr>
          <w:rFonts w:ascii="STSong" w:hAnsi="STSong" w:eastAsia="STSong"/>
          <w:b w:val="0"/>
          <w:i w:val="0"/>
          <w:color w:val="000000"/>
          <w:sz w:val="20"/>
        </w:rPr>
        <w:t>IP地址中主机部分如果全为 1，则表示广播地址。</w:t>
      </w:r>
    </w:p>
    <w:p>
      <w:pPr>
        <w:autoSpaceDN w:val="0"/>
        <w:autoSpaceDE w:val="0"/>
        <w:widowControl/>
        <w:spacing w:line="310" w:lineRule="exact" w:before="0" w:after="0"/>
        <w:ind w:left="400" w:right="590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 xml:space="preserve">3.1.200. 第200题 </w:t>
      </w:r>
      <w:r>
        <w:br/>
      </w:r>
      <w:r>
        <w:rPr>
          <w:rFonts w:ascii="STSong" w:hAnsi="STSong" w:eastAsia="STSong"/>
          <w:b w:val="0"/>
          <w:i w:val="0"/>
          <w:color w:val="000000"/>
          <w:sz w:val="20"/>
        </w:rPr>
        <w:t>一个 IP 地址可同时对应多个域名地址。</w:t>
      </w:r>
    </w:p>
    <w:p>
      <w:pPr>
        <w:autoSpaceDN w:val="0"/>
        <w:autoSpaceDE w:val="0"/>
        <w:widowControl/>
        <w:spacing w:line="314" w:lineRule="exact" w:before="0" w:after="0"/>
        <w:ind w:left="400" w:right="604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关联评价点的名称：IP地址及子网掩码 </w:t>
      </w:r>
      <w:r>
        <w:br/>
      </w:r>
      <w:r>
        <w:rPr>
          <w:rFonts w:ascii="STSong" w:hAnsi="STSong" w:eastAsia="STSong"/>
          <w:b w:val="0"/>
          <w:i w:val="0"/>
          <w:color w:val="000000"/>
          <w:sz w:val="24"/>
        </w:rPr>
        <w:t>3.1.201. 第201题</w:t>
      </w:r>
    </w:p>
    <w:p>
      <w:pPr>
        <w:autoSpaceDN w:val="0"/>
        <w:autoSpaceDE w:val="0"/>
        <w:widowControl/>
        <w:spacing w:line="208" w:lineRule="exact" w:before="130" w:after="0"/>
        <w:ind w:left="0" w:right="4596" w:firstLine="0"/>
        <w:jc w:val="right"/>
      </w:pPr>
      <w:r>
        <w:rPr>
          <w:rFonts w:ascii="STSong" w:hAnsi="STSong" w:eastAsia="STSong"/>
          <w:b w:val="0"/>
          <w:i w:val="0"/>
          <w:color w:val="000000"/>
          <w:sz w:val="16"/>
        </w:rPr>
        <w:t>第 460 页</w:t>
      </w:r>
    </w:p>
    <w:p>
      <w:pPr>
        <w:sectPr>
          <w:pgSz w:w="11900" w:h="16840"/>
          <w:pgMar w:top="16" w:right="1050" w:bottom="478" w:left="960" w:header="720" w:footer="720" w:gutter="0"/>
          <w:cols w:space="720" w:num="1" w:equalWidth="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用户端口直接通过背板连到主控板芯片，通常称为“ 光板” 。 单板上的所有业务都必须由主控板来完成。</w:t>
      </w:r>
    </w:p>
    <w:p>
      <w:pPr>
        <w:autoSpaceDN w:val="0"/>
        <w:autoSpaceDE w:val="0"/>
        <w:widowControl/>
        <w:spacing w:line="310" w:lineRule="exact" w:before="0" w:after="0"/>
        <w:ind w:left="400" w:right="28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关联评价点的名称：网络设备类型及各功能件 </w:t>
      </w:r>
      <w:r>
        <w:br/>
      </w:r>
      <w:r>
        <w:rPr>
          <w:rFonts w:ascii="STSong" w:hAnsi="STSong" w:eastAsia="STSong"/>
          <w:b w:val="0"/>
          <w:i w:val="0"/>
          <w:color w:val="000000"/>
          <w:sz w:val="24"/>
        </w:rPr>
        <w:t xml:space="preserve">3.1.202. 第202题 </w:t>
      </w:r>
      <w:r>
        <w:br/>
      </w:r>
      <w:r>
        <w:rPr>
          <w:rFonts w:ascii="STSong" w:hAnsi="STSong" w:eastAsia="STSong"/>
          <w:b w:val="0"/>
          <w:i w:val="0"/>
          <w:color w:val="000000"/>
          <w:sz w:val="20"/>
        </w:rPr>
        <w:t>风扇支持热插拔，但是拔出风扇后，相应的卡位的制冷系统就不再工作了。（）</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关联评价点的名称：网络设备类型及各功能件 </w:t>
      </w:r>
      <w:r>
        <w:br/>
      </w:r>
      <w:r>
        <w:rPr>
          <w:rFonts w:ascii="STSong" w:hAnsi="STSong" w:eastAsia="STSong"/>
          <w:b w:val="0"/>
          <w:i w:val="0"/>
          <w:color w:val="000000"/>
          <w:sz w:val="24"/>
        </w:rPr>
        <w:t xml:space="preserve">3.1.203. 第203题 </w:t>
      </w:r>
      <w:r>
        <w:br/>
      </w:r>
      <w:r>
        <w:rPr>
          <w:rFonts w:ascii="STSong" w:hAnsi="STSong" w:eastAsia="STSong"/>
          <w:b w:val="0"/>
          <w:i w:val="0"/>
          <w:color w:val="000000"/>
          <w:sz w:val="20"/>
        </w:rPr>
        <w:t>核心设备两个风扇模块保持整个机箱内各部件可接受的温度环境，这两个风扇模块是一样的，可以互换。</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关联评价点的名称：网络设备类型及各功能件 </w:t>
      </w:r>
      <w:r>
        <w:br/>
      </w:r>
      <w:r>
        <w:rPr>
          <w:rFonts w:ascii="STSong" w:hAnsi="STSong" w:eastAsia="STSong"/>
          <w:b w:val="0"/>
          <w:i w:val="0"/>
          <w:color w:val="000000"/>
          <w:sz w:val="24"/>
        </w:rPr>
        <w:t xml:space="preserve">3.1.204. 第204题 </w:t>
      </w:r>
      <w:r>
        <w:br/>
      </w:r>
      <w:r>
        <w:rPr>
          <w:rFonts w:ascii="STSong" w:hAnsi="STSong" w:eastAsia="STSong"/>
          <w:b w:val="0"/>
          <w:i w:val="0"/>
          <w:color w:val="000000"/>
          <w:sz w:val="20"/>
        </w:rPr>
        <w:t xml:space="preserve">多模光缆主要用于高速度、长距离的传输；单模光缆主要用于低速度、短距离的传输。 答案：错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关联评价点的名称：光纤及光模块的使用 </w:t>
      </w:r>
      <w:r>
        <w:br/>
      </w:r>
      <w:r>
        <w:rPr>
          <w:rFonts w:ascii="STSong" w:hAnsi="STSong" w:eastAsia="STSong"/>
          <w:b w:val="0"/>
          <w:i w:val="0"/>
          <w:color w:val="000000"/>
          <w:sz w:val="24"/>
        </w:rPr>
        <w:t xml:space="preserve">3.1.205. 第205题 </w:t>
      </w:r>
      <w:r>
        <w:br/>
      </w:r>
      <w:r>
        <w:rPr>
          <w:rFonts w:ascii="STSong" w:hAnsi="STSong" w:eastAsia="STSong"/>
          <w:b w:val="0"/>
          <w:i w:val="0"/>
          <w:color w:val="000000"/>
          <w:sz w:val="20"/>
        </w:rPr>
        <w:t xml:space="preserve">双绞线电缆中的4对线用不同的颜色来标识，EIA/TIA 568A规定的线序为白橙／橙／白 绿／蓝／白蓝／绿／白 </w:t>
      </w:r>
      <w:r>
        <w:rPr>
          <w:rFonts w:ascii="STSong" w:hAnsi="STSong" w:eastAsia="STSong"/>
          <w:b w:val="0"/>
          <w:i w:val="0"/>
          <w:color w:val="000000"/>
          <w:sz w:val="20"/>
        </w:rPr>
        <w:t>棕／棕。</w:t>
      </w:r>
    </w:p>
    <w:p>
      <w:pPr>
        <w:autoSpaceDN w:val="0"/>
        <w:autoSpaceDE w:val="0"/>
        <w:widowControl/>
        <w:spacing w:line="310" w:lineRule="exact" w:before="0" w:after="0"/>
        <w:ind w:left="400" w:right="41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关联评价点的名称：网络跳线制作与使用 </w:t>
      </w:r>
      <w:r>
        <w:br/>
      </w:r>
      <w:r>
        <w:rPr>
          <w:rFonts w:ascii="STSong" w:hAnsi="STSong" w:eastAsia="STSong"/>
          <w:b w:val="0"/>
          <w:i w:val="0"/>
          <w:color w:val="000000"/>
          <w:sz w:val="24"/>
        </w:rPr>
        <w:t xml:space="preserve">3.1.206. 第206题 </w:t>
      </w:r>
      <w:r>
        <w:br/>
      </w:r>
      <w:r>
        <w:rPr>
          <w:rFonts w:ascii="STSong" w:hAnsi="STSong" w:eastAsia="STSong"/>
          <w:b w:val="0"/>
          <w:i w:val="0"/>
          <w:color w:val="000000"/>
          <w:sz w:val="20"/>
        </w:rPr>
        <w:t>对于双绞线来说，随着线缆长度的增加，信号衰减也增加。</w:t>
      </w:r>
    </w:p>
    <w:p>
      <w:pPr>
        <w:autoSpaceDN w:val="0"/>
        <w:autoSpaceDE w:val="0"/>
        <w:widowControl/>
        <w:spacing w:line="310" w:lineRule="exact" w:before="0" w:after="0"/>
        <w:ind w:left="400" w:right="288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关联评价点的名称：网络跳线制作与使用 </w:t>
      </w:r>
      <w:r>
        <w:br/>
      </w:r>
      <w:r>
        <w:rPr>
          <w:rFonts w:ascii="STSong" w:hAnsi="STSong" w:eastAsia="STSong"/>
          <w:b w:val="0"/>
          <w:i w:val="0"/>
          <w:color w:val="000000"/>
          <w:sz w:val="24"/>
        </w:rPr>
        <w:t xml:space="preserve">3.1.207. 第207题 </w:t>
      </w:r>
      <w:r>
        <w:br/>
      </w:r>
      <w:r>
        <w:rPr>
          <w:rFonts w:ascii="STSong" w:hAnsi="STSong" w:eastAsia="STSong"/>
          <w:b w:val="0"/>
          <w:i w:val="0"/>
          <w:color w:val="000000"/>
          <w:sz w:val="20"/>
        </w:rPr>
        <w:t>在结构化布线系统中，干线子系统用于把设备间子系统延伸到用户工作区。</w:t>
      </w:r>
    </w:p>
    <w:p>
      <w:pPr>
        <w:autoSpaceDN w:val="0"/>
        <w:autoSpaceDE w:val="0"/>
        <w:widowControl/>
        <w:spacing w:line="308" w:lineRule="exact" w:before="0" w:after="0"/>
        <w:ind w:left="400" w:right="316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关联评价点的名称：设备上架与标签标识操作 </w:t>
      </w:r>
      <w:r>
        <w:br/>
      </w:r>
      <w:r>
        <w:rPr>
          <w:rFonts w:ascii="STSong" w:hAnsi="STSong" w:eastAsia="STSong"/>
          <w:b w:val="0"/>
          <w:i w:val="0"/>
          <w:color w:val="000000"/>
          <w:sz w:val="24"/>
        </w:rPr>
        <w:t xml:space="preserve">3.1.208. 第208题 </w:t>
      </w:r>
      <w:r>
        <w:br/>
      </w:r>
      <w:r>
        <w:rPr>
          <w:rFonts w:ascii="STSong" w:hAnsi="STSong" w:eastAsia="STSong"/>
          <w:b w:val="0"/>
          <w:i w:val="0"/>
          <w:color w:val="000000"/>
          <w:sz w:val="20"/>
        </w:rPr>
        <w:t>按照故障出现的对象不同，网络故障可分为硬件故障和软件故障。（）</w:t>
      </w:r>
      <w:r>
        <w:rPr>
          <w:rFonts w:ascii="STSong" w:hAnsi="STSong" w:eastAsia="STSong"/>
          <w:b w:val="0"/>
          <w:i w:val="0"/>
          <w:color w:val="000000"/>
          <w:sz w:val="20"/>
        </w:rPr>
        <w:t>A.正确</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461 页</w:t>
      </w:r>
    </w:p>
    <w:p>
      <w:pPr>
        <w:sectPr>
          <w:pgSz w:w="11900" w:h="16840"/>
          <w:pgMar w:top="16" w:right="1030" w:bottom="478" w:left="960" w:header="720" w:footer="720" w:gutter="0"/>
          <w:cols w:space="720" w:num="1" w:equalWidth="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2736"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关联评价点的名称：设备运行状态描述与故障现象发现 </w:t>
      </w:r>
      <w:r>
        <w:br/>
      </w:r>
      <w:r>
        <w:rPr>
          <w:rFonts w:ascii="STSong" w:hAnsi="STSong" w:eastAsia="STSong"/>
          <w:b w:val="0"/>
          <w:i w:val="0"/>
          <w:color w:val="000000"/>
          <w:sz w:val="24"/>
        </w:rPr>
        <w:t xml:space="preserve">3.1.209. 第209题 </w:t>
      </w:r>
      <w:r>
        <w:br/>
      </w:r>
      <w:r>
        <w:rPr>
          <w:rFonts w:ascii="STSong" w:hAnsi="STSong" w:eastAsia="STSong"/>
          <w:b w:val="0"/>
          <w:i w:val="0"/>
          <w:color w:val="000000"/>
          <w:sz w:val="20"/>
        </w:rPr>
        <w:t>网卡红色灯，表示的是数据正在传输。（）</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关联评价点的名称：设备运行状态描述与故障现象发现 </w:t>
      </w:r>
      <w:r>
        <w:br/>
      </w:r>
      <w:r>
        <w:rPr>
          <w:rFonts w:ascii="STSong" w:hAnsi="STSong" w:eastAsia="STSong"/>
          <w:b w:val="0"/>
          <w:i w:val="0"/>
          <w:color w:val="000000"/>
          <w:sz w:val="24"/>
        </w:rPr>
        <w:t xml:space="preserve">3.1.210. 第210题 </w:t>
      </w:r>
      <w:r>
        <w:br/>
      </w:r>
      <w:r>
        <w:rPr>
          <w:rFonts w:ascii="STSong" w:hAnsi="STSong" w:eastAsia="STSong"/>
          <w:b w:val="0"/>
          <w:i w:val="0"/>
          <w:color w:val="000000"/>
          <w:sz w:val="20"/>
        </w:rPr>
        <w:t>当网络发生故障后，静态路由可以自动修正，不需要管理员重新进行配置。</w:t>
      </w:r>
    </w:p>
    <w:p>
      <w:pPr>
        <w:autoSpaceDN w:val="0"/>
        <w:autoSpaceDE w:val="0"/>
        <w:widowControl/>
        <w:spacing w:line="308" w:lineRule="exact" w:before="0" w:after="0"/>
        <w:ind w:left="400" w:right="158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关联评价点的名称：常见网络故障排除 </w:t>
      </w:r>
      <w:r>
        <w:br/>
      </w:r>
      <w:r>
        <w:rPr>
          <w:rFonts w:ascii="STSong" w:hAnsi="STSong" w:eastAsia="STSong"/>
          <w:b w:val="0"/>
          <w:i w:val="0"/>
          <w:color w:val="000000"/>
          <w:sz w:val="24"/>
        </w:rPr>
        <w:t xml:space="preserve">3.1.211. 第211题 </w:t>
      </w:r>
      <w:r>
        <w:br/>
      </w:r>
      <w:r>
        <w:rPr>
          <w:rFonts w:ascii="STSong" w:hAnsi="STSong" w:eastAsia="STSong"/>
          <w:b w:val="0"/>
          <w:i w:val="0"/>
          <w:color w:val="000000"/>
          <w:sz w:val="20"/>
        </w:rPr>
        <w:t>网络速度非常慢，可能是网络上蠕虫病毒会不停地往外发送数据包，造成网络阻塞。（）</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关联评价点的名称：常见网络故障排除 </w:t>
      </w:r>
      <w:r>
        <w:br/>
      </w:r>
      <w:r>
        <w:rPr>
          <w:rFonts w:ascii="STSong" w:hAnsi="STSong" w:eastAsia="STSong"/>
          <w:b w:val="0"/>
          <w:i w:val="0"/>
          <w:color w:val="000000"/>
          <w:sz w:val="24"/>
        </w:rPr>
        <w:t xml:space="preserve">3.1.212. 第212题 </w:t>
      </w:r>
      <w:r>
        <w:br/>
      </w:r>
      <w:r>
        <w:rPr>
          <w:rFonts w:ascii="STSong" w:hAnsi="STSong" w:eastAsia="STSong"/>
          <w:b w:val="0"/>
          <w:i w:val="0"/>
          <w:color w:val="000000"/>
          <w:sz w:val="20"/>
        </w:rPr>
        <w:t>两个现象完全相同的故障，其故障原因相同。（）</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关联评价点的名称：常见网络故障排除</w:t>
      </w:r>
    </w:p>
    <w:p>
      <w:pPr>
        <w:autoSpaceDN w:val="0"/>
        <w:autoSpaceDE w:val="0"/>
        <w:widowControl/>
        <w:spacing w:line="418" w:lineRule="exact" w:before="92" w:after="0"/>
        <w:ind w:left="200" w:right="0" w:firstLine="0"/>
        <w:jc w:val="left"/>
      </w:pPr>
      <w:r>
        <w:rPr>
          <w:rFonts w:ascii="STSong" w:hAnsi="STSong" w:eastAsia="STSong"/>
          <w:b w:val="0"/>
          <w:i w:val="0"/>
          <w:color w:val="000000"/>
          <w:sz w:val="32"/>
        </w:rPr>
        <w:t>3.2. 中级工</w:t>
      </w:r>
    </w:p>
    <w:p>
      <w:pPr>
        <w:autoSpaceDN w:val="0"/>
        <w:autoSpaceDE w:val="0"/>
        <w:widowControl/>
        <w:spacing w:line="296" w:lineRule="exact" w:before="406" w:after="0"/>
        <w:ind w:left="400" w:right="0" w:firstLine="0"/>
        <w:jc w:val="left"/>
      </w:pPr>
      <w:r>
        <w:rPr>
          <w:rFonts w:ascii="STSong" w:hAnsi="STSong" w:eastAsia="STSong"/>
          <w:b w:val="0"/>
          <w:i w:val="0"/>
          <w:color w:val="000000"/>
          <w:sz w:val="24"/>
        </w:rPr>
        <w:t>3.2.1. 第1题</w:t>
      </w:r>
      <w:r>
        <w:br/>
      </w:r>
      <w:r>
        <w:rPr>
          <w:rFonts w:ascii="STSong" w:hAnsi="STSong" w:eastAsia="STSong"/>
          <w:b w:val="0"/>
          <w:i w:val="0"/>
          <w:color w:val="000000"/>
          <w:sz w:val="20"/>
        </w:rPr>
        <w:t xml:space="preserve">《国家电网公司电力安全工作规程（信息部分）》适用于国家电网公司系统各单位运行中的信息系统及相关 </w:t>
      </w:r>
      <w:r>
        <w:rPr>
          <w:rFonts w:ascii="STSong" w:hAnsi="STSong" w:eastAsia="STSong"/>
          <w:b w:val="0"/>
          <w:i w:val="0"/>
          <w:color w:val="000000"/>
          <w:sz w:val="20"/>
        </w:rPr>
        <w:t>场所，其他相关系统可参照执行。</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3.2.2. 第2题</w:t>
      </w:r>
      <w:r>
        <w:br/>
      </w:r>
      <w:r>
        <w:rPr>
          <w:rFonts w:ascii="STSong" w:hAnsi="STSong" w:eastAsia="STSong"/>
          <w:b w:val="0"/>
          <w:i w:val="0"/>
          <w:color w:val="000000"/>
          <w:sz w:val="20"/>
        </w:rPr>
        <w:t>《国家电网公司电力安全工作规程（信息部分）》主要规范信息系统运行维护人员，对业务用户无约束效力</w:t>
      </w:r>
      <w:r>
        <w:rPr>
          <w:rFonts w:ascii="STSong" w:hAnsi="STSong" w:eastAsia="STSong"/>
          <w:b w:val="0"/>
          <w:i w:val="0"/>
          <w:color w:val="000000"/>
          <w:sz w:val="20"/>
        </w:rPr>
        <w:t>。</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3.2.3. 第3题</w:t>
      </w:r>
      <w:r>
        <w:br/>
      </w:r>
      <w:r>
        <w:rPr>
          <w:rFonts w:ascii="STSong" w:hAnsi="STSong" w:eastAsia="STSong"/>
          <w:b w:val="0"/>
          <w:i w:val="0"/>
          <w:color w:val="000000"/>
          <w:sz w:val="20"/>
        </w:rPr>
        <w:t>《国家电网公司电力安全工作规程（信息部分）》下发后，在变（配）电站、发电厂、电力线路等场所的信</w:t>
      </w:r>
    </w:p>
    <w:p>
      <w:pPr>
        <w:autoSpaceDN w:val="0"/>
        <w:autoSpaceDE w:val="0"/>
        <w:widowControl/>
        <w:spacing w:line="208" w:lineRule="exact" w:before="260" w:after="0"/>
        <w:ind w:left="0" w:right="4526" w:firstLine="0"/>
        <w:jc w:val="right"/>
      </w:pPr>
      <w:r>
        <w:rPr>
          <w:rFonts w:ascii="STSong" w:hAnsi="STSong" w:eastAsia="STSong"/>
          <w:b w:val="0"/>
          <w:i w:val="0"/>
          <w:color w:val="000000"/>
          <w:sz w:val="16"/>
        </w:rPr>
        <w:t>第 462 页</w:t>
      </w:r>
    </w:p>
    <w:p>
      <w:pPr>
        <w:sectPr>
          <w:pgSz w:w="11900" w:h="16840"/>
          <w:pgMar w:top="16" w:right="1120" w:bottom="478" w:left="960" w:header="720" w:footer="720" w:gutter="0"/>
          <w:cols w:space="720" w:num="1" w:equalWidth="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息工作，无须遵守《国家电网公司电力安全工作规程》的变电、配电、线路等相应部分。</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3.2.4. 第4题 </w:t>
      </w:r>
      <w:r>
        <w:br/>
      </w:r>
      <w:r>
        <w:rPr>
          <w:rFonts w:ascii="STSong" w:hAnsi="STSong" w:eastAsia="STSong"/>
          <w:b w:val="0"/>
          <w:i w:val="0"/>
          <w:color w:val="000000"/>
          <w:sz w:val="20"/>
        </w:rPr>
        <w:t>电力通信专业和电力监控专业人员在信息场所从事各自专业工作，应执行《国家电网公司电力安全工作规程</w:t>
      </w:r>
      <w:r>
        <w:rPr>
          <w:rFonts w:ascii="STSong" w:hAnsi="STSong" w:eastAsia="STSong"/>
          <w:b w:val="0"/>
          <w:i w:val="0"/>
          <w:color w:val="000000"/>
          <w:sz w:val="20"/>
        </w:rPr>
        <w:t>（信息部分）》的规定。</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3.2.5. 第5题</w:t>
      </w:r>
      <w:r>
        <w:br/>
      </w:r>
      <w:r>
        <w:rPr>
          <w:rFonts w:ascii="STSong" w:hAnsi="STSong" w:eastAsia="STSong"/>
          <w:b w:val="0"/>
          <w:i w:val="0"/>
          <w:color w:val="000000"/>
          <w:sz w:val="20"/>
        </w:rPr>
        <w:t xml:space="preserve">《国家电网公司电力安全工作规程（信息部分）》现场使用的工器具、调试计算机（或其他专用设备）、外 </w:t>
      </w:r>
      <w:r>
        <w:rPr>
          <w:rFonts w:ascii="STSong" w:hAnsi="STSong" w:eastAsia="STSong"/>
          <w:b w:val="0"/>
          <w:i w:val="0"/>
          <w:color w:val="000000"/>
          <w:sz w:val="20"/>
        </w:rPr>
        <w:t>接存储设备、软件工具等应符合有关安全要求。</w:t>
      </w:r>
    </w:p>
    <w:p>
      <w:pPr>
        <w:autoSpaceDN w:val="0"/>
        <w:autoSpaceDE w:val="0"/>
        <w:widowControl/>
        <w:spacing w:line="310" w:lineRule="exact" w:before="0" w:after="0"/>
        <w:ind w:left="400" w:right="20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3.2.6. 第6题 </w:t>
      </w:r>
      <w:r>
        <w:br/>
      </w:r>
      <w:r>
        <w:rPr>
          <w:rFonts w:ascii="STSong" w:hAnsi="STSong" w:eastAsia="STSong"/>
          <w:b w:val="0"/>
          <w:i w:val="0"/>
          <w:color w:val="000000"/>
          <w:sz w:val="20"/>
        </w:rPr>
        <w:t>机房内的照明、温度、湿度、防静电设施及消防系统应符合有关标准、规范的要求。</w:t>
      </w:r>
    </w:p>
    <w:p>
      <w:pPr>
        <w:autoSpaceDN w:val="0"/>
        <w:autoSpaceDE w:val="0"/>
        <w:widowControl/>
        <w:spacing w:line="310" w:lineRule="exact" w:before="0" w:after="0"/>
        <w:ind w:left="400" w:right="475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3.2.7. 第7题 </w:t>
      </w:r>
      <w:r>
        <w:br/>
      </w:r>
      <w:r>
        <w:rPr>
          <w:rFonts w:ascii="STSong" w:hAnsi="STSong" w:eastAsia="STSong"/>
          <w:b w:val="0"/>
          <w:i w:val="0"/>
          <w:color w:val="000000"/>
          <w:sz w:val="20"/>
        </w:rPr>
        <w:t>机房及相关设施宜配备防盗、防小动物等安全设施。</w:t>
      </w:r>
    </w:p>
    <w:p>
      <w:pPr>
        <w:autoSpaceDN w:val="0"/>
        <w:autoSpaceDE w:val="0"/>
        <w:widowControl/>
        <w:spacing w:line="310" w:lineRule="exact" w:before="0" w:after="0"/>
        <w:ind w:left="400" w:right="518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3.2.8. 第8题 </w:t>
      </w:r>
      <w:r>
        <w:br/>
      </w:r>
      <w:r>
        <w:rPr>
          <w:rFonts w:ascii="STSong" w:hAnsi="STSong" w:eastAsia="STSong"/>
          <w:b w:val="0"/>
          <w:i w:val="0"/>
          <w:color w:val="000000"/>
          <w:sz w:val="20"/>
        </w:rPr>
        <w:t>信息系统应满足相应的信息安全等级保护要求。</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3.2.9. 第9题</w:t>
      </w:r>
      <w:r>
        <w:br/>
      </w:r>
      <w:r>
        <w:rPr>
          <w:rFonts w:ascii="STSong" w:hAnsi="STSong" w:eastAsia="STSong"/>
          <w:b w:val="0"/>
          <w:i w:val="0"/>
          <w:color w:val="000000"/>
          <w:sz w:val="20"/>
        </w:rPr>
        <w:t>《国家电网公司电力安全工作规程（信息部分）》按口头、电话命令执行的工作应留有录音或书面派工记录</w:t>
      </w:r>
      <w:r>
        <w:rPr>
          <w:rFonts w:ascii="STSong" w:hAnsi="STSong" w:eastAsia="STSong"/>
          <w:b w:val="0"/>
          <w:i w:val="0"/>
          <w:color w:val="000000"/>
          <w:sz w:val="20"/>
        </w:rPr>
        <w:t>。</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3.2.10. 第10题 </w:t>
      </w:r>
      <w:r>
        <w:br/>
      </w:r>
      <w:r>
        <w:rPr>
          <w:rFonts w:ascii="STSong" w:hAnsi="STSong" w:eastAsia="STSong"/>
          <w:b w:val="0"/>
          <w:i w:val="0"/>
          <w:color w:val="000000"/>
          <w:sz w:val="20"/>
        </w:rPr>
        <w:t>在原工作票的安全措施范围内增加工作任务时，应由工作负责人征得工作票签发人和工作许可人同意，并在</w:t>
      </w:r>
    </w:p>
    <w:p>
      <w:pPr>
        <w:autoSpaceDN w:val="0"/>
        <w:autoSpaceDE w:val="0"/>
        <w:widowControl/>
        <w:spacing w:line="208" w:lineRule="exact" w:before="200" w:after="0"/>
        <w:ind w:left="0" w:right="4526" w:firstLine="0"/>
        <w:jc w:val="right"/>
      </w:pPr>
      <w:r>
        <w:rPr>
          <w:rFonts w:ascii="STSong" w:hAnsi="STSong" w:eastAsia="STSong"/>
          <w:b w:val="0"/>
          <w:i w:val="0"/>
          <w:color w:val="000000"/>
          <w:sz w:val="16"/>
        </w:rPr>
        <w:t>第 463 页</w:t>
      </w:r>
    </w:p>
    <w:p>
      <w:pPr>
        <w:sectPr>
          <w:pgSz w:w="11900" w:h="16840"/>
          <w:pgMar w:top="16" w:right="1120" w:bottom="478" w:left="960" w:header="720" w:footer="720" w:gutter="0"/>
          <w:cols w:space="720" w:num="1" w:equalWidth="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工作票上增填工作项目。</w:t>
      </w:r>
    </w:p>
    <w:p>
      <w:pPr>
        <w:autoSpaceDN w:val="0"/>
        <w:autoSpaceDE w:val="0"/>
        <w:widowControl/>
        <w:spacing w:line="310" w:lineRule="exact" w:before="0" w:after="0"/>
        <w:ind w:left="400" w:right="41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3.2.11. 第11题 </w:t>
      </w:r>
      <w:r>
        <w:br/>
      </w:r>
      <w:r>
        <w:rPr>
          <w:rFonts w:ascii="STSong" w:hAnsi="STSong" w:eastAsia="STSong"/>
          <w:b w:val="0"/>
          <w:i w:val="0"/>
          <w:color w:val="000000"/>
          <w:sz w:val="20"/>
        </w:rPr>
        <w:t>确认工作必要性和安全性是工作票签发人的安全责任之一。</w:t>
      </w:r>
    </w:p>
    <w:p>
      <w:pPr>
        <w:autoSpaceDN w:val="0"/>
        <w:autoSpaceDE w:val="0"/>
        <w:widowControl/>
        <w:spacing w:line="310" w:lineRule="exact" w:before="0" w:after="0"/>
        <w:ind w:left="400" w:right="288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3.2.12. 第12题 </w:t>
      </w:r>
      <w:r>
        <w:br/>
      </w:r>
      <w:r>
        <w:rPr>
          <w:rFonts w:ascii="STSong" w:hAnsi="STSong" w:eastAsia="STSong"/>
          <w:b w:val="0"/>
          <w:i w:val="0"/>
          <w:color w:val="000000"/>
          <w:sz w:val="20"/>
        </w:rPr>
        <w:t>工作许可人的安全责任之一是确认工作票上所填安全措施是否正确完备。</w:t>
      </w:r>
    </w:p>
    <w:p>
      <w:pPr>
        <w:autoSpaceDN w:val="0"/>
        <w:autoSpaceDE w:val="0"/>
        <w:widowControl/>
        <w:spacing w:line="310" w:lineRule="exact" w:before="0" w:after="0"/>
        <w:ind w:left="400" w:right="532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3.2.13. 第13题 </w:t>
      </w:r>
      <w:r>
        <w:br/>
      </w:r>
      <w:r>
        <w:rPr>
          <w:rFonts w:ascii="STSong" w:hAnsi="STSong" w:eastAsia="STSong"/>
          <w:b w:val="0"/>
          <w:i w:val="0"/>
          <w:color w:val="000000"/>
          <w:sz w:val="20"/>
        </w:rPr>
        <w:t>正确组织工作是工作负责人的安全责任之一。</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3.2.14. 第14题 </w:t>
      </w:r>
      <w:r>
        <w:br/>
      </w:r>
      <w:r>
        <w:rPr>
          <w:rFonts w:ascii="STSong" w:hAnsi="STSong" w:eastAsia="STSong"/>
          <w:b w:val="0"/>
          <w:i w:val="0"/>
          <w:color w:val="000000"/>
          <w:sz w:val="20"/>
        </w:rPr>
        <w:t xml:space="preserve">工作负责人的安全责任之一是检查工作票所列安全措施是否正确完备，是否符合现场实际条件，必要时予以 </w:t>
      </w:r>
      <w:r>
        <w:rPr>
          <w:rFonts w:ascii="STSong" w:hAnsi="STSong" w:eastAsia="STSong"/>
          <w:b w:val="0"/>
          <w:i w:val="0"/>
          <w:color w:val="000000"/>
          <w:sz w:val="20"/>
        </w:rPr>
        <w:t>补充完善。</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3.2.15. 第15题 </w:t>
      </w:r>
      <w:r>
        <w:br/>
      </w:r>
      <w:r>
        <w:rPr>
          <w:rFonts w:ascii="STSong" w:hAnsi="STSong" w:eastAsia="STSong"/>
          <w:b w:val="0"/>
          <w:i w:val="0"/>
          <w:color w:val="000000"/>
          <w:sz w:val="20"/>
        </w:rPr>
        <w:t>工作负责人应由有本专业工作经验、熟悉工作范围内信息系统情况、熟悉本规程、熟悉工作班成员工作能力</w:t>
      </w:r>
      <w:r>
        <w:rPr>
          <w:rFonts w:ascii="STSong" w:hAnsi="STSong" w:eastAsia="STSong"/>
          <w:b w:val="0"/>
          <w:i w:val="0"/>
          <w:color w:val="000000"/>
          <w:sz w:val="20"/>
        </w:rPr>
        <w:t>，并经信息运维部门批准的人员担任，名单应公布。</w:t>
      </w:r>
    </w:p>
    <w:p>
      <w:pPr>
        <w:autoSpaceDN w:val="0"/>
        <w:autoSpaceDE w:val="0"/>
        <w:widowControl/>
        <w:spacing w:line="310" w:lineRule="exact" w:before="0" w:after="0"/>
        <w:ind w:left="400" w:right="360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3.2.16. 第16题 </w:t>
      </w:r>
      <w:r>
        <w:br/>
      </w:r>
      <w:r>
        <w:rPr>
          <w:rFonts w:ascii="STSong" w:hAnsi="STSong" w:eastAsia="STSong"/>
          <w:b w:val="0"/>
          <w:i w:val="0"/>
          <w:color w:val="000000"/>
          <w:sz w:val="20"/>
        </w:rPr>
        <w:t>工作负责人的安全责任之一是确认工作票所列的安全措施已实施。</w:t>
      </w:r>
    </w:p>
    <w:p>
      <w:pPr>
        <w:autoSpaceDN w:val="0"/>
        <w:autoSpaceDE w:val="0"/>
        <w:widowControl/>
        <w:spacing w:line="310" w:lineRule="exact" w:before="0" w:after="0"/>
        <w:ind w:left="400" w:right="388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3.2.17. 第17题 </w:t>
      </w:r>
      <w:r>
        <w:br/>
      </w:r>
      <w:r>
        <w:rPr>
          <w:rFonts w:ascii="STSong" w:hAnsi="STSong" w:eastAsia="STSong"/>
          <w:b w:val="0"/>
          <w:i w:val="0"/>
          <w:color w:val="000000"/>
          <w:sz w:val="20"/>
        </w:rPr>
        <w:t>工作许可人应将许可开始工作的命令通知到工作班全体成员。</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A.正确</w:t>
      </w:r>
    </w:p>
    <w:p>
      <w:pPr>
        <w:autoSpaceDN w:val="0"/>
        <w:autoSpaceDE w:val="0"/>
        <w:widowControl/>
        <w:spacing w:line="208" w:lineRule="exact" w:before="200" w:after="0"/>
        <w:ind w:left="0" w:right="4526" w:firstLine="0"/>
        <w:jc w:val="right"/>
      </w:pPr>
      <w:r>
        <w:rPr>
          <w:rFonts w:ascii="STSong" w:hAnsi="STSong" w:eastAsia="STSong"/>
          <w:b w:val="0"/>
          <w:i w:val="0"/>
          <w:color w:val="000000"/>
          <w:sz w:val="16"/>
        </w:rPr>
        <w:t>第 464 页</w:t>
      </w:r>
    </w:p>
    <w:p>
      <w:pPr>
        <w:sectPr>
          <w:pgSz w:w="11900" w:h="16840"/>
          <w:pgMar w:top="16" w:right="1120" w:bottom="478" w:left="960" w:header="720" w:footer="720" w:gutter="0"/>
          <w:cols w:space="720" w:num="1" w:equalWidth="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0"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3.2.18. 第18题 </w:t>
      </w:r>
      <w:r>
        <w:br/>
      </w:r>
      <w:r>
        <w:rPr>
          <w:rFonts w:ascii="STSong" w:hAnsi="STSong" w:eastAsia="STSong"/>
          <w:b w:val="0"/>
          <w:i w:val="0"/>
          <w:color w:val="000000"/>
          <w:sz w:val="20"/>
        </w:rPr>
        <w:t xml:space="preserve">工作班成员应服从工作负责人的指挥，严格遵守本规程和劳动纪律，在确定的作业范围内工作，对自己在工 </w:t>
      </w:r>
      <w:r>
        <w:rPr>
          <w:rFonts w:ascii="STSong" w:hAnsi="STSong" w:eastAsia="STSong"/>
          <w:b w:val="0"/>
          <w:i w:val="0"/>
          <w:color w:val="000000"/>
          <w:sz w:val="20"/>
        </w:rPr>
        <w:t>作中的行为负责，互相关心工作安全。</w:t>
      </w:r>
    </w:p>
    <w:p>
      <w:pPr>
        <w:autoSpaceDN w:val="0"/>
        <w:autoSpaceDE w:val="0"/>
        <w:widowControl/>
        <w:spacing w:line="310" w:lineRule="exact" w:before="0" w:after="0"/>
        <w:ind w:left="400" w:right="43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3.2.19. 第19题 </w:t>
      </w:r>
      <w:r>
        <w:br/>
      </w:r>
      <w:r>
        <w:rPr>
          <w:rFonts w:ascii="STSong" w:hAnsi="STSong" w:eastAsia="STSong"/>
          <w:b w:val="0"/>
          <w:i w:val="0"/>
          <w:color w:val="000000"/>
          <w:sz w:val="20"/>
        </w:rPr>
        <w:t>主机设备或存储设备检修前，应根据需要备份运行参数。</w:t>
      </w:r>
    </w:p>
    <w:p>
      <w:pPr>
        <w:autoSpaceDN w:val="0"/>
        <w:autoSpaceDE w:val="0"/>
        <w:widowControl/>
        <w:spacing w:line="310" w:lineRule="exact" w:before="0" w:after="0"/>
        <w:ind w:left="400" w:right="518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3.2.20. 第20题 </w:t>
      </w:r>
      <w:r>
        <w:br/>
      </w:r>
      <w:r>
        <w:rPr>
          <w:rFonts w:ascii="STSong" w:hAnsi="STSong" w:eastAsia="STSong"/>
          <w:b w:val="0"/>
          <w:i w:val="0"/>
          <w:color w:val="000000"/>
          <w:sz w:val="20"/>
        </w:rPr>
        <w:t>系统维护工作不得通过互联网等公共网络实施。</w:t>
      </w:r>
    </w:p>
    <w:p>
      <w:pPr>
        <w:autoSpaceDN w:val="0"/>
        <w:autoSpaceDE w:val="0"/>
        <w:widowControl/>
        <w:spacing w:line="310" w:lineRule="exact" w:before="0" w:after="0"/>
        <w:ind w:left="400" w:right="590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3.2.21. 第21题 </w:t>
      </w:r>
      <w:r>
        <w:br/>
      </w:r>
      <w:r>
        <w:rPr>
          <w:rFonts w:ascii="STSong" w:hAnsi="STSong" w:eastAsia="STSong"/>
          <w:b w:val="0"/>
          <w:i w:val="0"/>
          <w:color w:val="000000"/>
          <w:sz w:val="20"/>
        </w:rPr>
        <w:t>信息系统远程检修可使用办公终端。</w:t>
      </w:r>
    </w:p>
    <w:p>
      <w:pPr>
        <w:autoSpaceDN w:val="0"/>
        <w:autoSpaceDE w:val="0"/>
        <w:widowControl/>
        <w:spacing w:line="310" w:lineRule="exact" w:before="0" w:after="0"/>
        <w:ind w:left="400" w:right="56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3.2.22. 第22题 </w:t>
      </w:r>
      <w:r>
        <w:br/>
      </w:r>
      <w:r>
        <w:rPr>
          <w:rFonts w:ascii="STSong" w:hAnsi="STSong" w:eastAsia="STSong"/>
          <w:b w:val="0"/>
          <w:i w:val="0"/>
          <w:color w:val="000000"/>
          <w:sz w:val="20"/>
        </w:rPr>
        <w:t>信息系统检修工作完成后应收回临时授权。</w:t>
      </w:r>
    </w:p>
    <w:p>
      <w:pPr>
        <w:autoSpaceDN w:val="0"/>
        <w:autoSpaceDE w:val="0"/>
        <w:widowControl/>
        <w:spacing w:line="310" w:lineRule="exact" w:before="0" w:after="0"/>
        <w:ind w:left="400" w:right="331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3.2.23. 第23题 </w:t>
      </w:r>
      <w:r>
        <w:br/>
      </w:r>
      <w:r>
        <w:rPr>
          <w:rFonts w:ascii="STSong" w:hAnsi="STSong" w:eastAsia="STSong"/>
          <w:b w:val="0"/>
          <w:i w:val="0"/>
          <w:color w:val="000000"/>
          <w:sz w:val="20"/>
        </w:rPr>
        <w:t>信息系统巡视时不得改变信息系统或机房动力环境设备的运行状态。</w:t>
      </w:r>
    </w:p>
    <w:p>
      <w:pPr>
        <w:autoSpaceDN w:val="0"/>
        <w:autoSpaceDE w:val="0"/>
        <w:widowControl/>
        <w:spacing w:line="310" w:lineRule="exact" w:before="0" w:after="0"/>
        <w:ind w:left="400" w:right="41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3.2.24. 第24题 </w:t>
      </w:r>
      <w:r>
        <w:br/>
      </w:r>
      <w:r>
        <w:rPr>
          <w:rFonts w:ascii="STSong" w:hAnsi="STSong" w:eastAsia="STSong"/>
          <w:b w:val="0"/>
          <w:i w:val="0"/>
          <w:color w:val="000000"/>
          <w:sz w:val="20"/>
        </w:rPr>
        <w:t>巡视时发现异常问题，应及时报告信息运维单位（部门）。</w:t>
      </w:r>
    </w:p>
    <w:p>
      <w:pPr>
        <w:autoSpaceDN w:val="0"/>
        <w:autoSpaceDE w:val="0"/>
        <w:widowControl/>
        <w:spacing w:line="300" w:lineRule="exact" w:before="0" w:after="0"/>
        <w:ind w:left="400" w:right="590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关联评价点的名称：信息安全工作规程</w:t>
      </w:r>
    </w:p>
    <w:p>
      <w:pPr>
        <w:autoSpaceDN w:val="0"/>
        <w:autoSpaceDE w:val="0"/>
        <w:widowControl/>
        <w:spacing w:line="208" w:lineRule="exact" w:before="200" w:after="0"/>
        <w:ind w:left="0" w:right="4526" w:firstLine="0"/>
        <w:jc w:val="right"/>
      </w:pPr>
      <w:r>
        <w:rPr>
          <w:rFonts w:ascii="STSong" w:hAnsi="STSong" w:eastAsia="STSong"/>
          <w:b w:val="0"/>
          <w:i w:val="0"/>
          <w:color w:val="000000"/>
          <w:sz w:val="16"/>
        </w:rPr>
        <w:t>第 465 页</w:t>
      </w:r>
    </w:p>
    <w:p>
      <w:pPr>
        <w:sectPr>
          <w:pgSz w:w="11900" w:h="16840"/>
          <w:pgMar w:top="16" w:right="1120" w:bottom="478" w:left="960" w:header="720" w:footer="720" w:gutter="0"/>
          <w:cols w:space="720" w:num="1" w:equalWidth="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5328" w:firstLine="0"/>
        <w:jc w:val="left"/>
      </w:pPr>
      <w:r>
        <w:rPr>
          <w:rFonts w:ascii="STSong" w:hAnsi="STSong" w:eastAsia="STSong"/>
          <w:b w:val="0"/>
          <w:i w:val="0"/>
          <w:color w:val="000000"/>
          <w:sz w:val="24"/>
        </w:rPr>
        <w:t xml:space="preserve">3.2.25. 第25题 </w:t>
      </w:r>
      <w:r>
        <w:br/>
      </w:r>
      <w:r>
        <w:rPr>
          <w:rFonts w:ascii="STSong" w:hAnsi="STSong" w:eastAsia="STSong"/>
          <w:b w:val="0"/>
          <w:i w:val="0"/>
          <w:color w:val="000000"/>
          <w:sz w:val="20"/>
        </w:rPr>
        <w:t>信息系统巡视时，可以清除误报的告警信息。</w:t>
      </w:r>
    </w:p>
    <w:p>
      <w:pPr>
        <w:autoSpaceDN w:val="0"/>
        <w:autoSpaceDE w:val="0"/>
        <w:widowControl/>
        <w:spacing w:line="310" w:lineRule="exact" w:before="0" w:after="0"/>
        <w:ind w:left="400" w:right="37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3.2.26. 第26题 </w:t>
      </w:r>
      <w:r>
        <w:br/>
      </w:r>
      <w:r>
        <w:rPr>
          <w:rFonts w:ascii="STSong" w:hAnsi="STSong" w:eastAsia="STSong"/>
          <w:b w:val="0"/>
          <w:i w:val="0"/>
          <w:color w:val="000000"/>
          <w:sz w:val="20"/>
        </w:rPr>
        <w:t>为了提高安全设备的可用率，安全设备的特征库不宜定期更新。</w:t>
      </w:r>
    </w:p>
    <w:p>
      <w:pPr>
        <w:autoSpaceDN w:val="0"/>
        <w:autoSpaceDE w:val="0"/>
        <w:widowControl/>
        <w:spacing w:line="310" w:lineRule="exact" w:before="0" w:after="0"/>
        <w:ind w:left="400" w:right="230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3.2.27. 第27题 </w:t>
      </w:r>
      <w:r>
        <w:br/>
      </w:r>
      <w:r>
        <w:rPr>
          <w:rFonts w:ascii="STSong" w:hAnsi="STSong" w:eastAsia="STSong"/>
          <w:b w:val="0"/>
          <w:i w:val="0"/>
          <w:color w:val="000000"/>
          <w:sz w:val="20"/>
        </w:rPr>
        <w:t>更换网络设备或安全设备的热插拔部件、内部板卡等时，均应做好防静电措施。</w:t>
      </w:r>
    </w:p>
    <w:p>
      <w:pPr>
        <w:autoSpaceDN w:val="0"/>
        <w:autoSpaceDE w:val="0"/>
        <w:widowControl/>
        <w:spacing w:line="310" w:lineRule="exact" w:before="0" w:after="0"/>
        <w:ind w:left="400" w:right="7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3.2.28. 第28题 </w:t>
      </w:r>
      <w:r>
        <w:br/>
      </w:r>
      <w:r>
        <w:rPr>
          <w:rFonts w:ascii="STSong" w:hAnsi="STSong" w:eastAsia="STSong"/>
          <w:b w:val="0"/>
          <w:i w:val="0"/>
          <w:color w:val="000000"/>
          <w:sz w:val="20"/>
        </w:rPr>
        <w:t>网络设备或安全设备检修工作结束前，应验证设备及所承载的业务运行正常，配置策略符合要求。</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3.2.29. 第29题 </w:t>
      </w:r>
      <w:r>
        <w:br/>
      </w:r>
      <w:r>
        <w:rPr>
          <w:rFonts w:ascii="STSong" w:hAnsi="STSong" w:eastAsia="STSong"/>
          <w:b w:val="0"/>
          <w:i w:val="0"/>
          <w:color w:val="000000"/>
          <w:sz w:val="20"/>
        </w:rPr>
        <w:t>如果机柜已接地，更换机柜内的主机设备或存储设备的热插拔部件、内部办卡等配件时，可不做防静电处理</w:t>
      </w:r>
      <w:r>
        <w:rPr>
          <w:rFonts w:ascii="STSong" w:hAnsi="STSong" w:eastAsia="STSong"/>
          <w:b w:val="0"/>
          <w:i w:val="0"/>
          <w:color w:val="000000"/>
          <w:sz w:val="20"/>
        </w:rPr>
        <w:t>。</w:t>
      </w:r>
    </w:p>
    <w:p>
      <w:pPr>
        <w:autoSpaceDN w:val="0"/>
        <w:autoSpaceDE w:val="0"/>
        <w:widowControl/>
        <w:spacing w:line="310" w:lineRule="exact" w:before="0" w:after="0"/>
        <w:ind w:left="400" w:right="273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3.2.30. 第30题 </w:t>
      </w:r>
      <w:r>
        <w:br/>
      </w:r>
      <w:r>
        <w:rPr>
          <w:rFonts w:ascii="STSong" w:hAnsi="STSong" w:eastAsia="STSong"/>
          <w:b w:val="0"/>
          <w:i w:val="0"/>
          <w:color w:val="000000"/>
          <w:sz w:val="20"/>
        </w:rPr>
        <w:t>检修工作如需停运数据库、中间件，应确认所承载的业务可停用或已转移。</w:t>
      </w:r>
    </w:p>
    <w:p>
      <w:pPr>
        <w:autoSpaceDN w:val="0"/>
        <w:autoSpaceDE w:val="0"/>
        <w:widowControl/>
        <w:spacing w:line="310" w:lineRule="exact" w:before="0" w:after="0"/>
        <w:ind w:left="400" w:right="288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3.2.31. 第31题 </w:t>
      </w:r>
      <w:r>
        <w:br/>
      </w:r>
      <w:r>
        <w:rPr>
          <w:rFonts w:ascii="STSong" w:hAnsi="STSong" w:eastAsia="STSong"/>
          <w:b w:val="0"/>
          <w:i w:val="0"/>
          <w:color w:val="000000"/>
          <w:sz w:val="20"/>
        </w:rPr>
        <w:t>业务系统版本升级后，应验证业务系统运行正常，并清除旧版本的文件。</w:t>
      </w:r>
    </w:p>
    <w:p>
      <w:pPr>
        <w:autoSpaceDN w:val="0"/>
        <w:autoSpaceDE w:val="0"/>
        <w:widowControl/>
        <w:spacing w:line="310" w:lineRule="exact" w:before="0" w:after="0"/>
        <w:ind w:left="400" w:right="475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3.2.32. 第32题 </w:t>
      </w:r>
      <w:r>
        <w:br/>
      </w:r>
      <w:r>
        <w:rPr>
          <w:rFonts w:ascii="STSong" w:hAnsi="STSong" w:eastAsia="STSong"/>
          <w:b w:val="0"/>
          <w:i w:val="0"/>
          <w:color w:val="000000"/>
          <w:sz w:val="20"/>
        </w:rPr>
        <w:t>业务系统下线后，所有业务数据应妥善保存或销毁。</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A.正确</w:t>
      </w:r>
    </w:p>
    <w:p>
      <w:pPr>
        <w:autoSpaceDN w:val="0"/>
        <w:autoSpaceDE w:val="0"/>
        <w:widowControl/>
        <w:spacing w:line="208" w:lineRule="exact" w:before="140" w:after="0"/>
        <w:ind w:left="0" w:right="4526" w:firstLine="0"/>
        <w:jc w:val="right"/>
      </w:pPr>
      <w:r>
        <w:rPr>
          <w:rFonts w:ascii="STSong" w:hAnsi="STSong" w:eastAsia="STSong"/>
          <w:b w:val="0"/>
          <w:i w:val="0"/>
          <w:color w:val="000000"/>
          <w:sz w:val="16"/>
        </w:rPr>
        <w:t>第 466 页</w:t>
      </w:r>
    </w:p>
    <w:p>
      <w:pPr>
        <w:sectPr>
          <w:pgSz w:w="11900" w:h="16840"/>
          <w:pgMar w:top="16" w:right="1120" w:bottom="478" w:left="960" w:header="720" w:footer="720" w:gutter="0"/>
          <w:cols w:space="720" w:num="1" w:equalWidth="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3600"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3.2.33. 第33题 </w:t>
      </w:r>
      <w:r>
        <w:br/>
      </w:r>
      <w:r>
        <w:rPr>
          <w:rFonts w:ascii="STSong" w:hAnsi="STSong" w:eastAsia="STSong"/>
          <w:b w:val="0"/>
          <w:i w:val="0"/>
          <w:color w:val="000000"/>
          <w:sz w:val="20"/>
        </w:rPr>
        <w:t>在不间断电源上的工作，新增负载前，应核查电源负载能力。</w:t>
      </w:r>
    </w:p>
    <w:p>
      <w:pPr>
        <w:autoSpaceDN w:val="0"/>
        <w:autoSpaceDE w:val="0"/>
        <w:widowControl/>
        <w:spacing w:line="310" w:lineRule="exact" w:before="0" w:after="0"/>
        <w:ind w:left="400" w:right="41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3.2.34. 第34题 </w:t>
      </w:r>
      <w:r>
        <w:br/>
      </w:r>
      <w:r>
        <w:rPr>
          <w:rFonts w:ascii="STSong" w:hAnsi="STSong" w:eastAsia="STSong"/>
          <w:b w:val="0"/>
          <w:i w:val="0"/>
          <w:color w:val="000000"/>
          <w:sz w:val="20"/>
        </w:rPr>
        <w:t>在不间断电源上工作时，裸露电缆线头应做绝缘处理。</w:t>
      </w:r>
    </w:p>
    <w:p>
      <w:pPr>
        <w:autoSpaceDN w:val="0"/>
        <w:autoSpaceDE w:val="0"/>
        <w:widowControl/>
        <w:spacing w:line="310" w:lineRule="exact" w:before="0" w:after="0"/>
        <w:ind w:left="400" w:right="302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3.2.35. 第35题 </w:t>
      </w:r>
      <w:r>
        <w:br/>
      </w:r>
      <w:r>
        <w:rPr>
          <w:rFonts w:ascii="STSong" w:hAnsi="STSong" w:eastAsia="STSong"/>
          <w:b w:val="0"/>
          <w:i w:val="0"/>
          <w:color w:val="000000"/>
          <w:sz w:val="20"/>
        </w:rPr>
        <w:t>在不间断电源上工作时，拆接负载电缆前，应断开负载端电源开关。</w:t>
      </w:r>
    </w:p>
    <w:p>
      <w:pPr>
        <w:autoSpaceDN w:val="0"/>
        <w:autoSpaceDE w:val="0"/>
        <w:widowControl/>
        <w:spacing w:line="310" w:lineRule="exact" w:before="0" w:after="0"/>
        <w:ind w:left="400" w:right="244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3.2.36. 第36题 </w:t>
      </w:r>
      <w:r>
        <w:br/>
      </w:r>
      <w:r>
        <w:rPr>
          <w:rFonts w:ascii="STSong" w:hAnsi="STSong" w:eastAsia="STSong"/>
          <w:b w:val="0"/>
          <w:i w:val="0"/>
          <w:color w:val="000000"/>
          <w:sz w:val="20"/>
        </w:rPr>
        <w:t>在不间断电源上工作时，设备断电检修前，应先确认负荷已经转移或关闭。</w:t>
      </w:r>
    </w:p>
    <w:p>
      <w:pPr>
        <w:autoSpaceDN w:val="0"/>
        <w:autoSpaceDE w:val="0"/>
        <w:widowControl/>
        <w:spacing w:line="310" w:lineRule="exact" w:before="0" w:after="0"/>
        <w:ind w:left="400" w:right="28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3.2.37. 第37题 </w:t>
      </w:r>
      <w:r>
        <w:br/>
      </w:r>
      <w:r>
        <w:rPr>
          <w:rFonts w:ascii="STSong" w:hAnsi="STSong" w:eastAsia="STSong"/>
          <w:b w:val="0"/>
          <w:i w:val="0"/>
          <w:color w:val="000000"/>
          <w:sz w:val="20"/>
        </w:rPr>
        <w:t>在不间断电源上工作时，配置旁路检修开关的不间断电源设备检修时，应严格执行停机及断电顺序。</w:t>
      </w:r>
    </w:p>
    <w:p>
      <w:pPr>
        <w:autoSpaceDN w:val="0"/>
        <w:autoSpaceDE w:val="0"/>
        <w:widowControl/>
        <w:spacing w:line="310" w:lineRule="exact" w:before="0" w:after="0"/>
        <w:ind w:left="400" w:right="388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3.2.38. 第38题 </w:t>
      </w:r>
      <w:r>
        <w:br/>
      </w:r>
      <w:r>
        <w:rPr>
          <w:rFonts w:ascii="STSong" w:hAnsi="STSong" w:eastAsia="STSong"/>
          <w:b w:val="0"/>
          <w:i w:val="0"/>
          <w:color w:val="000000"/>
          <w:sz w:val="20"/>
        </w:rPr>
        <w:t>终端设备用户应妥善保管账号及密码，不得随意授予他人。</w:t>
      </w:r>
    </w:p>
    <w:p>
      <w:pPr>
        <w:autoSpaceDN w:val="0"/>
        <w:autoSpaceDE w:val="0"/>
        <w:widowControl/>
        <w:spacing w:line="310" w:lineRule="exact" w:before="0" w:after="0"/>
        <w:ind w:left="400" w:right="41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3.2.39. 第39题 </w:t>
      </w:r>
      <w:r>
        <w:br/>
      </w:r>
      <w:r>
        <w:rPr>
          <w:rFonts w:ascii="STSong" w:hAnsi="STSong" w:eastAsia="STSong"/>
          <w:b w:val="0"/>
          <w:i w:val="0"/>
          <w:color w:val="000000"/>
          <w:sz w:val="20"/>
        </w:rPr>
        <w:t>办公计算机应安装防病毒、桌面管理等安全防护软件。</w:t>
      </w:r>
    </w:p>
    <w:p>
      <w:pPr>
        <w:autoSpaceDN w:val="0"/>
        <w:autoSpaceDE w:val="0"/>
        <w:widowControl/>
        <w:spacing w:line="314" w:lineRule="exact" w:before="0" w:after="0"/>
        <w:ind w:left="400" w:right="56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3.2.40. 第40题</w:t>
      </w:r>
    </w:p>
    <w:p>
      <w:pPr>
        <w:autoSpaceDN w:val="0"/>
        <w:autoSpaceDE w:val="0"/>
        <w:widowControl/>
        <w:spacing w:line="208" w:lineRule="exact" w:before="130" w:after="0"/>
        <w:ind w:left="0" w:right="4206" w:firstLine="0"/>
        <w:jc w:val="right"/>
      </w:pPr>
      <w:r>
        <w:rPr>
          <w:rFonts w:ascii="STSong" w:hAnsi="STSong" w:eastAsia="STSong"/>
          <w:b w:val="0"/>
          <w:i w:val="0"/>
          <w:color w:val="000000"/>
          <w:sz w:val="16"/>
        </w:rPr>
        <w:t>第 467 页</w:t>
      </w:r>
    </w:p>
    <w:p>
      <w:pPr>
        <w:sectPr>
          <w:pgSz w:w="11900" w:h="16840"/>
          <w:pgMar w:top="16" w:right="1440" w:bottom="478" w:left="960" w:header="720" w:footer="720" w:gutter="0"/>
          <w:cols w:space="720" w:num="1" w:equalWidth="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0" w:lineRule="exact" w:before="812" w:after="0"/>
        <w:ind w:left="400" w:right="0" w:firstLine="0"/>
        <w:jc w:val="left"/>
      </w:pPr>
      <w:r>
        <w:rPr>
          <w:rFonts w:ascii="STSong" w:hAnsi="STSong" w:eastAsia="STSong"/>
          <w:b w:val="0"/>
          <w:i w:val="0"/>
          <w:color w:val="000000"/>
          <w:sz w:val="20"/>
        </w:rPr>
        <w:t xml:space="preserve">卸载或禁用计算机防病毒、桌面管理等安全防护软件，以及拆卸、更换终端设备硬件应经相关单位分管领导 </w:t>
      </w:r>
      <w:r>
        <w:rPr>
          <w:rFonts w:ascii="STSong" w:hAnsi="STSong" w:eastAsia="STSong"/>
          <w:b w:val="0"/>
          <w:i w:val="0"/>
          <w:color w:val="000000"/>
          <w:sz w:val="20"/>
        </w:rPr>
        <w:t>批准。</w:t>
      </w:r>
    </w:p>
    <w:p>
      <w:pPr>
        <w:autoSpaceDN w:val="0"/>
        <w:autoSpaceDE w:val="0"/>
        <w:widowControl/>
        <w:spacing w:line="310" w:lineRule="exact" w:before="0" w:after="0"/>
        <w:ind w:left="400" w:right="576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3.2.41. 第41题 </w:t>
      </w:r>
      <w:r>
        <w:br/>
      </w:r>
      <w:r>
        <w:rPr>
          <w:rFonts w:ascii="STSong" w:hAnsi="STSong" w:eastAsia="STSong"/>
          <w:b w:val="0"/>
          <w:i w:val="0"/>
          <w:color w:val="000000"/>
          <w:sz w:val="20"/>
        </w:rPr>
        <w:t>终端设备及外围设备不得私自带出维修。</w:t>
      </w:r>
    </w:p>
    <w:p>
      <w:pPr>
        <w:autoSpaceDN w:val="0"/>
        <w:autoSpaceDE w:val="0"/>
        <w:widowControl/>
        <w:spacing w:line="310" w:lineRule="exact" w:before="0" w:after="0"/>
        <w:ind w:left="400" w:right="273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3.2.42. 第42题 </w:t>
      </w:r>
      <w:r>
        <w:br/>
      </w:r>
      <w:r>
        <w:rPr>
          <w:rFonts w:ascii="STSong" w:hAnsi="STSong" w:eastAsia="STSong"/>
          <w:b w:val="0"/>
          <w:i w:val="0"/>
          <w:color w:val="000000"/>
          <w:sz w:val="20"/>
        </w:rPr>
        <w:t>允许约时开始或终结工作。（）</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3.2.43. 第43题 </w:t>
      </w:r>
      <w:r>
        <w:br/>
      </w:r>
      <w:r>
        <w:rPr>
          <w:rFonts w:ascii="STSong" w:hAnsi="STSong" w:eastAsia="STSong"/>
          <w:b w:val="0"/>
          <w:i w:val="0"/>
          <w:color w:val="000000"/>
          <w:sz w:val="20"/>
        </w:rPr>
        <w:t>机房监管工作的主要方针是做好环境卫生，遵守工作规定，实施安全管理。</w:t>
      </w:r>
    </w:p>
    <w:p>
      <w:pPr>
        <w:autoSpaceDN w:val="0"/>
        <w:autoSpaceDE w:val="0"/>
        <w:widowControl/>
        <w:spacing w:line="310" w:lineRule="exact" w:before="0" w:after="0"/>
        <w:ind w:left="400" w:right="43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3.2.44. 第44题 </w:t>
      </w:r>
      <w:r>
        <w:br/>
      </w:r>
      <w:r>
        <w:rPr>
          <w:rFonts w:ascii="STSong" w:hAnsi="STSong" w:eastAsia="STSong"/>
          <w:b w:val="0"/>
          <w:i w:val="0"/>
          <w:color w:val="000000"/>
          <w:sz w:val="20"/>
        </w:rPr>
        <w:t>对于巡视发现的信息系统紧急异常，可先酌情自行处理。</w:t>
      </w:r>
    </w:p>
    <w:p>
      <w:pPr>
        <w:autoSpaceDN w:val="0"/>
        <w:autoSpaceDE w:val="0"/>
        <w:widowControl/>
        <w:spacing w:line="310" w:lineRule="exact" w:before="0" w:after="0"/>
        <w:ind w:left="400" w:right="489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3.2.45. 第45题 </w:t>
      </w:r>
      <w:r>
        <w:br/>
      </w:r>
      <w:r>
        <w:rPr>
          <w:rFonts w:ascii="STSong" w:hAnsi="STSong" w:eastAsia="STSong"/>
          <w:b w:val="0"/>
          <w:i w:val="0"/>
          <w:color w:val="000000"/>
          <w:sz w:val="20"/>
        </w:rPr>
        <w:t>禁止终端设备在管理信息内、外网之间交叉使用。</w:t>
      </w:r>
    </w:p>
    <w:p>
      <w:pPr>
        <w:autoSpaceDN w:val="0"/>
        <w:autoSpaceDE w:val="0"/>
        <w:widowControl/>
        <w:spacing w:line="310"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关联评价点的名称：信息安全工作规程 </w:t>
      </w:r>
      <w:r>
        <w:br/>
      </w:r>
      <w:r>
        <w:rPr>
          <w:rFonts w:ascii="STSong" w:hAnsi="STSong" w:eastAsia="STSong"/>
          <w:b w:val="0"/>
          <w:i w:val="0"/>
          <w:color w:val="000000"/>
          <w:sz w:val="24"/>
        </w:rPr>
        <w:t xml:space="preserve">3.2.46. 第46题 </w:t>
      </w:r>
      <w:r>
        <w:br/>
      </w:r>
      <w:r>
        <w:rPr>
          <w:rFonts w:ascii="STSong" w:hAnsi="STSong" w:eastAsia="STSong"/>
          <w:b w:val="0"/>
          <w:i w:val="0"/>
          <w:color w:val="000000"/>
          <w:sz w:val="20"/>
        </w:rPr>
        <w:t>各单位信息网络的核心层网络设备、上联网络设备和安全设备的投运、检修工作应填用信息工作任务单。</w:t>
      </w:r>
    </w:p>
    <w:p>
      <w:pPr>
        <w:autoSpaceDN w:val="0"/>
        <w:autoSpaceDE w:val="0"/>
        <w:widowControl/>
        <w:spacing w:line="310" w:lineRule="exact" w:before="0" w:after="0"/>
        <w:ind w:left="400" w:right="41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3.2.47. 第47题 </w:t>
      </w:r>
      <w:r>
        <w:br/>
      </w:r>
      <w:r>
        <w:rPr>
          <w:rFonts w:ascii="STSong" w:hAnsi="STSong" w:eastAsia="STSong"/>
          <w:b w:val="0"/>
          <w:i w:val="0"/>
          <w:color w:val="000000"/>
          <w:sz w:val="20"/>
        </w:rPr>
        <w:t>工作票可以由工作负责人填写，不能由工作票签发人填写。</w:t>
      </w:r>
    </w:p>
    <w:p>
      <w:pPr>
        <w:autoSpaceDN w:val="0"/>
        <w:autoSpaceDE w:val="0"/>
        <w:widowControl/>
        <w:spacing w:line="300" w:lineRule="exact" w:before="0" w:after="0"/>
        <w:ind w:left="288" w:right="8784" w:firstLine="0"/>
        <w:jc w:val="center"/>
      </w:pP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200" w:after="0"/>
        <w:ind w:left="0" w:right="4526" w:firstLine="0"/>
        <w:jc w:val="right"/>
      </w:pPr>
      <w:r>
        <w:rPr>
          <w:rFonts w:ascii="STSong" w:hAnsi="STSong" w:eastAsia="STSong"/>
          <w:b w:val="0"/>
          <w:i w:val="0"/>
          <w:color w:val="000000"/>
          <w:sz w:val="16"/>
        </w:rPr>
        <w:t>第 468 页</w:t>
      </w:r>
    </w:p>
    <w:p>
      <w:pPr>
        <w:sectPr>
          <w:pgSz w:w="11900" w:h="16840"/>
          <w:pgMar w:top="16" w:right="1120" w:bottom="478" w:left="960" w:header="720" w:footer="720" w:gutter="0"/>
          <w:cols w:space="720" w:num="1" w:equalWidth="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1584"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3.2.48. 第48题 </w:t>
      </w:r>
      <w:r>
        <w:br/>
      </w:r>
      <w:r>
        <w:rPr>
          <w:rFonts w:ascii="STSong" w:hAnsi="STSong" w:eastAsia="STSong"/>
          <w:b w:val="0"/>
          <w:i w:val="0"/>
          <w:color w:val="000000"/>
          <w:sz w:val="20"/>
        </w:rPr>
        <w:t>工作票应使用统一的票面格式，采用计算机生成、打印或手工方式填写，至少一式两份。</w:t>
      </w:r>
    </w:p>
    <w:p>
      <w:pPr>
        <w:autoSpaceDN w:val="0"/>
        <w:autoSpaceDE w:val="0"/>
        <w:widowControl/>
        <w:spacing w:line="310" w:lineRule="exact" w:before="0" w:after="0"/>
        <w:ind w:left="400" w:right="518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3.2.49. 第49题 </w:t>
      </w:r>
      <w:r>
        <w:br/>
      </w:r>
      <w:r>
        <w:rPr>
          <w:rFonts w:ascii="STSong" w:hAnsi="STSong" w:eastAsia="STSong"/>
          <w:b w:val="0"/>
          <w:i w:val="0"/>
          <w:color w:val="000000"/>
          <w:sz w:val="20"/>
        </w:rPr>
        <w:t>工作票由工作票签发人审核、签名后方可执行。</w:t>
      </w:r>
    </w:p>
    <w:p>
      <w:pPr>
        <w:autoSpaceDN w:val="0"/>
        <w:autoSpaceDE w:val="0"/>
        <w:widowControl/>
        <w:spacing w:line="310" w:lineRule="exact" w:before="0" w:after="0"/>
        <w:ind w:left="400" w:right="20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3.2.50. 第50题 </w:t>
      </w:r>
      <w:r>
        <w:br/>
      </w:r>
      <w:r>
        <w:rPr>
          <w:rFonts w:ascii="STSong" w:hAnsi="STSong" w:eastAsia="STSong"/>
          <w:b w:val="0"/>
          <w:i w:val="0"/>
          <w:color w:val="000000"/>
          <w:sz w:val="20"/>
        </w:rPr>
        <w:t>一个工作负责人不能同时执行多张信息工作票，但可同时执行多张信息工作任务单。</w:t>
      </w:r>
    </w:p>
    <w:p>
      <w:pPr>
        <w:autoSpaceDN w:val="0"/>
        <w:autoSpaceDE w:val="0"/>
        <w:widowControl/>
        <w:spacing w:line="310" w:lineRule="exact" w:before="0" w:after="0"/>
        <w:ind w:left="400" w:right="43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3.2.51. 第51题 </w:t>
      </w:r>
      <w:r>
        <w:br/>
      </w:r>
      <w:r>
        <w:rPr>
          <w:rFonts w:ascii="STSong" w:hAnsi="STSong" w:eastAsia="STSong"/>
          <w:b w:val="0"/>
          <w:i w:val="0"/>
          <w:color w:val="000000"/>
          <w:sz w:val="20"/>
        </w:rPr>
        <w:t>原工作票若需变更或增设安全措施，应办理新的工作票。</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3.2.52. 第52题 </w:t>
      </w:r>
      <w:r>
        <w:br/>
      </w:r>
      <w:r>
        <w:rPr>
          <w:rFonts w:ascii="STSong" w:hAnsi="STSong" w:eastAsia="STSong"/>
          <w:b w:val="0"/>
          <w:i w:val="0"/>
          <w:color w:val="000000"/>
          <w:sz w:val="20"/>
        </w:rPr>
        <w:t>工作许可人的安全责任是确认工作必要性和安全性，确认工作具备条件，工作不具备条件时应退回工作票。</w:t>
      </w:r>
    </w:p>
    <w:p>
      <w:pPr>
        <w:autoSpaceDN w:val="0"/>
        <w:autoSpaceDE w:val="0"/>
        <w:widowControl/>
        <w:spacing w:line="310" w:lineRule="exact" w:before="0" w:after="0"/>
        <w:ind w:left="400" w:right="43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3.2.53. 第53题 </w:t>
      </w:r>
      <w:r>
        <w:br/>
      </w:r>
      <w:r>
        <w:rPr>
          <w:rFonts w:ascii="STSong" w:hAnsi="STSong" w:eastAsia="STSong"/>
          <w:b w:val="0"/>
          <w:i w:val="0"/>
          <w:color w:val="000000"/>
          <w:sz w:val="20"/>
        </w:rPr>
        <w:t>信息工作票中，工作签发人与工作负责人不得互相兼任。</w:t>
      </w:r>
    </w:p>
    <w:p>
      <w:pPr>
        <w:autoSpaceDN w:val="0"/>
        <w:autoSpaceDE w:val="0"/>
        <w:widowControl/>
        <w:spacing w:line="310" w:lineRule="exact" w:before="0" w:after="0"/>
        <w:ind w:left="400" w:right="5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3.2.54. 第54题 </w:t>
      </w:r>
      <w:r>
        <w:br/>
      </w:r>
      <w:r>
        <w:rPr>
          <w:rFonts w:ascii="STSong" w:hAnsi="STSong" w:eastAsia="STSong"/>
          <w:b w:val="0"/>
          <w:i w:val="0"/>
          <w:color w:val="000000"/>
          <w:sz w:val="20"/>
        </w:rPr>
        <w:t>工作班成员应熟悉工作内容、工作流程，清楚工作中的风险点和安全措施，并在工作票上签名确认。</w:t>
      </w:r>
    </w:p>
    <w:p>
      <w:pPr>
        <w:autoSpaceDN w:val="0"/>
        <w:autoSpaceDE w:val="0"/>
        <w:widowControl/>
        <w:spacing w:line="310" w:lineRule="exact" w:before="0" w:after="0"/>
        <w:ind w:left="400" w:right="475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3.2.55. 第55题 </w:t>
      </w:r>
      <w:r>
        <w:br/>
      </w:r>
      <w:r>
        <w:rPr>
          <w:rFonts w:ascii="STSong" w:hAnsi="STSong" w:eastAsia="STSong"/>
          <w:b w:val="0"/>
          <w:i w:val="0"/>
          <w:color w:val="000000"/>
          <w:sz w:val="20"/>
        </w:rPr>
        <w:t>使用信息工作任务单时，可以约时开始或终结工作。</w:t>
      </w:r>
    </w:p>
    <w:p>
      <w:pPr>
        <w:autoSpaceDN w:val="0"/>
        <w:autoSpaceDE w:val="0"/>
        <w:widowControl/>
        <w:spacing w:line="208" w:lineRule="exact" w:before="140" w:after="0"/>
        <w:ind w:left="0" w:right="4526" w:firstLine="0"/>
        <w:jc w:val="right"/>
      </w:pPr>
      <w:r>
        <w:rPr>
          <w:rFonts w:ascii="STSong" w:hAnsi="STSong" w:eastAsia="STSong"/>
          <w:b w:val="0"/>
          <w:i w:val="0"/>
          <w:color w:val="000000"/>
          <w:sz w:val="16"/>
        </w:rPr>
        <w:t>第 469 页</w:t>
      </w:r>
    </w:p>
    <w:p>
      <w:pPr>
        <w:sectPr>
          <w:pgSz w:w="11900" w:h="16840"/>
          <w:pgMar w:top="16" w:right="1120" w:bottom="478" w:left="960" w:header="720" w:footer="720" w:gutter="0"/>
          <w:cols w:space="720" w:num="1" w:equalWidth="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619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3.2.56. 第56题 </w:t>
      </w:r>
      <w:r>
        <w:br/>
      </w:r>
      <w:r>
        <w:rPr>
          <w:rFonts w:ascii="STSong" w:hAnsi="STSong" w:eastAsia="STSong"/>
          <w:b w:val="0"/>
          <w:i w:val="0"/>
          <w:color w:val="000000"/>
          <w:sz w:val="20"/>
        </w:rPr>
        <w:t>工作票编号可以不连续。</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3.2.57. 第57题 </w:t>
      </w:r>
      <w:r>
        <w:br/>
      </w:r>
      <w:r>
        <w:rPr>
          <w:rFonts w:ascii="STSong" w:hAnsi="STSong" w:eastAsia="STSong"/>
          <w:b w:val="0"/>
          <w:i w:val="0"/>
          <w:color w:val="000000"/>
          <w:sz w:val="20"/>
        </w:rPr>
        <w:t>禁止约时开始或终结工作。（）</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3.2.58. 第58题 </w:t>
      </w:r>
      <w:r>
        <w:br/>
      </w:r>
      <w:r>
        <w:rPr>
          <w:rFonts w:ascii="STSong" w:hAnsi="STSong" w:eastAsia="STSong"/>
          <w:b w:val="0"/>
          <w:i w:val="0"/>
          <w:color w:val="000000"/>
          <w:sz w:val="20"/>
        </w:rPr>
        <w:t xml:space="preserve">信息系统故障紧急抢修时，工作票可不经工作票签发人书面签发，但应经工作票签发人同意，并在工作票备 </w:t>
      </w:r>
      <w:r>
        <w:rPr>
          <w:rFonts w:ascii="STSong" w:hAnsi="STSong" w:eastAsia="STSong"/>
          <w:b w:val="0"/>
          <w:i w:val="0"/>
          <w:color w:val="000000"/>
          <w:sz w:val="20"/>
        </w:rPr>
        <w:t>注栏中注明。</w:t>
      </w:r>
    </w:p>
    <w:p>
      <w:pPr>
        <w:autoSpaceDN w:val="0"/>
        <w:autoSpaceDE w:val="0"/>
        <w:widowControl/>
        <w:spacing w:line="310" w:lineRule="exact" w:before="0" w:after="0"/>
        <w:ind w:left="400" w:right="244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关联评价点的名称：填写和使用两票 </w:t>
      </w:r>
      <w:r>
        <w:br/>
      </w:r>
      <w:r>
        <w:rPr>
          <w:rFonts w:ascii="STSong" w:hAnsi="STSong" w:eastAsia="STSong"/>
          <w:b w:val="0"/>
          <w:i w:val="0"/>
          <w:color w:val="000000"/>
          <w:sz w:val="24"/>
        </w:rPr>
        <w:t xml:space="preserve">3.2.59. 第59题 </w:t>
      </w:r>
      <w:r>
        <w:br/>
      </w:r>
      <w:r>
        <w:rPr>
          <w:rFonts w:ascii="STSong" w:hAnsi="STSong" w:eastAsia="STSong"/>
          <w:b w:val="0"/>
          <w:i w:val="0"/>
          <w:color w:val="000000"/>
          <w:sz w:val="20"/>
        </w:rPr>
        <w:t>夜间机房巡检时发现主机房空调低湿报警，应用水擦拭空调，使空调提高湿度。</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关联评价点的名称：精密空调故障检查 </w:t>
      </w:r>
      <w:r>
        <w:br/>
      </w:r>
      <w:r>
        <w:rPr>
          <w:rFonts w:ascii="STSong" w:hAnsi="STSong" w:eastAsia="STSong"/>
          <w:b w:val="0"/>
          <w:i w:val="0"/>
          <w:color w:val="000000"/>
          <w:sz w:val="24"/>
        </w:rPr>
        <w:t xml:space="preserve">3.2.60. 第60题 </w:t>
      </w:r>
      <w:r>
        <w:br/>
      </w:r>
      <w:r>
        <w:rPr>
          <w:rFonts w:ascii="STSong" w:hAnsi="STSong" w:eastAsia="STSong"/>
          <w:b w:val="0"/>
          <w:i w:val="0"/>
          <w:color w:val="000000"/>
          <w:sz w:val="20"/>
        </w:rPr>
        <w:t xml:space="preserve">信息机房一般性巡视：每日检测4次机房的综合布线、温湿度、漏水、电源出线符合情况和电源开关状态等机 </w:t>
      </w:r>
      <w:r>
        <w:rPr>
          <w:rFonts w:ascii="STSong" w:hAnsi="STSong" w:eastAsia="STSong"/>
          <w:b w:val="0"/>
          <w:i w:val="0"/>
          <w:color w:val="000000"/>
          <w:sz w:val="20"/>
        </w:rPr>
        <w:t>房参数有无异常及报警。</w:t>
      </w:r>
    </w:p>
    <w:p>
      <w:pPr>
        <w:autoSpaceDN w:val="0"/>
        <w:autoSpaceDE w:val="0"/>
        <w:widowControl/>
        <w:spacing w:line="310" w:lineRule="exact" w:before="0" w:after="0"/>
        <w:ind w:left="400" w:right="244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关联评价点的名称：精密空调故障检查 </w:t>
      </w:r>
      <w:r>
        <w:br/>
      </w:r>
      <w:r>
        <w:rPr>
          <w:rFonts w:ascii="STSong" w:hAnsi="STSong" w:eastAsia="STSong"/>
          <w:b w:val="0"/>
          <w:i w:val="0"/>
          <w:color w:val="000000"/>
          <w:sz w:val="24"/>
        </w:rPr>
        <w:t xml:space="preserve">3.2.61. 第61题 </w:t>
      </w:r>
      <w:r>
        <w:br/>
      </w:r>
      <w:r>
        <w:rPr>
          <w:rFonts w:ascii="STSong" w:hAnsi="STSong" w:eastAsia="STSong"/>
          <w:b w:val="0"/>
          <w:i w:val="0"/>
          <w:color w:val="000000"/>
          <w:sz w:val="20"/>
        </w:rPr>
        <w:t>夜间机房巡检时发现主机房空调低湿报警，应用水擦拭空调，使空调提高湿度。</w:t>
      </w:r>
    </w:p>
    <w:p>
      <w:pPr>
        <w:autoSpaceDN w:val="0"/>
        <w:autoSpaceDE w:val="0"/>
        <w:widowControl/>
        <w:spacing w:line="308" w:lineRule="exact" w:before="0" w:after="0"/>
        <w:ind w:left="400" w:right="44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关联评价点的名称：精密空调故障检查 </w:t>
      </w:r>
      <w:r>
        <w:br/>
      </w:r>
      <w:r>
        <w:rPr>
          <w:rFonts w:ascii="STSong" w:hAnsi="STSong" w:eastAsia="STSong"/>
          <w:b w:val="0"/>
          <w:i w:val="0"/>
          <w:color w:val="000000"/>
          <w:sz w:val="24"/>
        </w:rPr>
        <w:t xml:space="preserve">3.2.62. 第62题 </w:t>
      </w:r>
      <w:r>
        <w:br/>
      </w:r>
      <w:r>
        <w:rPr>
          <w:rFonts w:ascii="STSong" w:hAnsi="STSong" w:eastAsia="STSong"/>
          <w:b w:val="0"/>
          <w:i w:val="0"/>
          <w:color w:val="000000"/>
          <w:sz w:val="20"/>
        </w:rPr>
        <w:t>信息设备变更用途或下线，应擦除或销毁其中数据。（）</w:t>
      </w: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470 页</w:t>
      </w:r>
    </w:p>
    <w:p>
      <w:pPr>
        <w:sectPr>
          <w:pgSz w:w="11900" w:h="16840"/>
          <w:pgMar w:top="16" w:right="1028" w:bottom="478" w:left="960" w:header="720" w:footer="720" w:gutter="0"/>
          <w:cols w:space="720" w:num="1" w:equalWidth="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0"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关联评价点的名称：机房温湿度检查 </w:t>
      </w:r>
      <w:r>
        <w:br/>
      </w:r>
      <w:r>
        <w:rPr>
          <w:rFonts w:ascii="STSong" w:hAnsi="STSong" w:eastAsia="STSong"/>
          <w:b w:val="0"/>
          <w:i w:val="0"/>
          <w:color w:val="000000"/>
          <w:sz w:val="24"/>
        </w:rPr>
        <w:t xml:space="preserve">3.2.63. 第63题 </w:t>
      </w:r>
      <w:r>
        <w:br/>
      </w:r>
      <w:r>
        <w:rPr>
          <w:rFonts w:ascii="STSong" w:hAnsi="STSong" w:eastAsia="STSong"/>
          <w:b w:val="0"/>
          <w:i w:val="0"/>
          <w:color w:val="000000"/>
          <w:sz w:val="20"/>
        </w:rPr>
        <w:t xml:space="preserve">信息机房一般性巡视：每日检测4次机房的综合布线、温湿度、漏水、电源出线符合情况和电源开关状态等机 </w:t>
      </w:r>
      <w:r>
        <w:rPr>
          <w:rFonts w:ascii="STSong" w:hAnsi="STSong" w:eastAsia="STSong"/>
          <w:b w:val="0"/>
          <w:i w:val="0"/>
          <w:color w:val="000000"/>
          <w:sz w:val="20"/>
        </w:rPr>
        <w:t>房参数有无异常及报警。</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关联评价点的名称：机房网络设备检查 </w:t>
      </w:r>
      <w:r>
        <w:br/>
      </w:r>
      <w:r>
        <w:rPr>
          <w:rFonts w:ascii="STSong" w:hAnsi="STSong" w:eastAsia="STSong"/>
          <w:b w:val="0"/>
          <w:i w:val="0"/>
          <w:color w:val="000000"/>
          <w:sz w:val="24"/>
        </w:rPr>
        <w:t xml:space="preserve">3.2.64. 第64题 </w:t>
      </w:r>
      <w:r>
        <w:br/>
      </w:r>
      <w:r>
        <w:rPr>
          <w:rFonts w:ascii="STSong" w:hAnsi="STSong" w:eastAsia="STSong"/>
          <w:b w:val="0"/>
          <w:i w:val="0"/>
          <w:color w:val="000000"/>
          <w:sz w:val="20"/>
        </w:rPr>
        <w:t>安全设备特征库不必定期更新。（）</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关联评价点的名称：机房网络设备检查 </w:t>
      </w:r>
      <w:r>
        <w:br/>
      </w:r>
      <w:r>
        <w:rPr>
          <w:rFonts w:ascii="STSong" w:hAnsi="STSong" w:eastAsia="STSong"/>
          <w:b w:val="0"/>
          <w:i w:val="0"/>
          <w:color w:val="000000"/>
          <w:sz w:val="24"/>
        </w:rPr>
        <w:t>3.2.65. 第65题</w:t>
      </w:r>
      <w:r>
        <w:br/>
      </w:r>
      <w:r>
        <w:rPr>
          <w:rFonts w:ascii="STSong" w:hAnsi="STSong" w:eastAsia="STSong"/>
          <w:b w:val="0"/>
          <w:i w:val="0"/>
          <w:color w:val="000000"/>
          <w:sz w:val="20"/>
        </w:rPr>
        <w:t xml:space="preserve">《电子信息系统机房设计规范》（GB 50174-2008）在对环境和监控系统的标准规范部分中要求，A 级和B 级电 </w:t>
      </w:r>
      <w:r>
        <w:rPr>
          <w:rFonts w:ascii="STSong" w:hAnsi="STSong" w:eastAsia="STSong"/>
          <w:b w:val="0"/>
          <w:i w:val="0"/>
          <w:color w:val="000000"/>
          <w:sz w:val="20"/>
        </w:rPr>
        <w:t>子信息系统机房宜采用KVM 切换系统对主机进行集中控制和管理。</w:t>
      </w:r>
    </w:p>
    <w:p>
      <w:pPr>
        <w:autoSpaceDN w:val="0"/>
        <w:autoSpaceDE w:val="0"/>
        <w:widowControl/>
        <w:spacing w:line="310" w:lineRule="exact" w:before="0" w:after="0"/>
        <w:ind w:left="400" w:right="43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关联评价点的名称：机房网络设备检查 </w:t>
      </w:r>
      <w:r>
        <w:br/>
      </w:r>
      <w:r>
        <w:rPr>
          <w:rFonts w:ascii="STSong" w:hAnsi="STSong" w:eastAsia="STSong"/>
          <w:b w:val="0"/>
          <w:i w:val="0"/>
          <w:color w:val="000000"/>
          <w:sz w:val="24"/>
        </w:rPr>
        <w:t xml:space="preserve">3.2.66. 第66题 </w:t>
      </w:r>
      <w:r>
        <w:br/>
      </w:r>
      <w:r>
        <w:rPr>
          <w:rFonts w:ascii="STSong" w:hAnsi="STSong" w:eastAsia="STSong"/>
          <w:b w:val="0"/>
          <w:i w:val="0"/>
          <w:color w:val="000000"/>
          <w:sz w:val="20"/>
        </w:rPr>
        <w:t>信息机房监控系统的视频数据保存时间应不少于一年时间。</w:t>
      </w:r>
    </w:p>
    <w:p>
      <w:pPr>
        <w:autoSpaceDN w:val="0"/>
        <w:autoSpaceDE w:val="0"/>
        <w:widowControl/>
        <w:spacing w:line="310" w:lineRule="exact" w:before="0" w:after="0"/>
        <w:ind w:left="400" w:right="43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关联评价点的名称：机房网络设备检查 </w:t>
      </w:r>
      <w:r>
        <w:br/>
      </w:r>
      <w:r>
        <w:rPr>
          <w:rFonts w:ascii="STSong" w:hAnsi="STSong" w:eastAsia="STSong"/>
          <w:b w:val="0"/>
          <w:i w:val="0"/>
          <w:color w:val="000000"/>
          <w:sz w:val="24"/>
        </w:rPr>
        <w:t xml:space="preserve">3.2.67. 第67题 </w:t>
      </w:r>
      <w:r>
        <w:br/>
      </w:r>
      <w:r>
        <w:rPr>
          <w:rFonts w:ascii="STSong" w:hAnsi="STSong" w:eastAsia="STSong"/>
          <w:b w:val="0"/>
          <w:i w:val="0"/>
          <w:color w:val="000000"/>
          <w:sz w:val="20"/>
        </w:rPr>
        <w:t>信息机房监控系统的视频数据保存时间应不少于一年时间。</w:t>
      </w:r>
    </w:p>
    <w:p>
      <w:pPr>
        <w:autoSpaceDN w:val="0"/>
        <w:autoSpaceDE w:val="0"/>
        <w:widowControl/>
        <w:spacing w:line="308" w:lineRule="exact" w:before="0" w:after="0"/>
        <w:ind w:left="400" w:right="475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关联评价点的名称：机房服务器检查 </w:t>
      </w:r>
      <w:r>
        <w:br/>
      </w:r>
      <w:r>
        <w:rPr>
          <w:rFonts w:ascii="STSong" w:hAnsi="STSong" w:eastAsia="STSong"/>
          <w:b w:val="0"/>
          <w:i w:val="0"/>
          <w:color w:val="000000"/>
          <w:sz w:val="24"/>
        </w:rPr>
        <w:t xml:space="preserve">3.2.68. 第68题 </w:t>
      </w:r>
      <w:r>
        <w:br/>
      </w:r>
      <w:r>
        <w:rPr>
          <w:rFonts w:ascii="STSong" w:hAnsi="STSong" w:eastAsia="STSong"/>
          <w:b w:val="0"/>
          <w:i w:val="0"/>
          <w:color w:val="000000"/>
          <w:sz w:val="20"/>
        </w:rPr>
        <w:t>信息系统的过期账号及其权限应及时注销或调整。（）</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关联评价点的名称：机房服务器检查 </w:t>
      </w:r>
      <w:r>
        <w:br/>
      </w:r>
      <w:r>
        <w:rPr>
          <w:rFonts w:ascii="STSong" w:hAnsi="STSong" w:eastAsia="STSong"/>
          <w:b w:val="0"/>
          <w:i w:val="0"/>
          <w:color w:val="000000"/>
          <w:sz w:val="24"/>
        </w:rPr>
        <w:t xml:space="preserve">3.2.69. 第69题 </w:t>
      </w:r>
      <w:r>
        <w:br/>
      </w:r>
      <w:r>
        <w:rPr>
          <w:rFonts w:ascii="STSong" w:hAnsi="STSong" w:eastAsia="STSong"/>
          <w:b w:val="0"/>
          <w:i w:val="0"/>
          <w:color w:val="000000"/>
          <w:sz w:val="20"/>
        </w:rPr>
        <w:t>检修工作完成后应收回临时授权。（）</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关联评价点的名称：机房服务器检查</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471 页</w:t>
      </w:r>
    </w:p>
    <w:p>
      <w:pPr>
        <w:sectPr>
          <w:pgSz w:w="11900" w:h="16840"/>
          <w:pgMar w:top="16" w:right="982" w:bottom="478" w:left="960" w:header="720" w:footer="720" w:gutter="0"/>
          <w:cols w:space="720" w:num="1" w:equalWidth="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74" w:after="0"/>
        <w:ind w:left="400" w:right="0" w:firstLine="0"/>
        <w:jc w:val="left"/>
      </w:pPr>
      <w:r>
        <w:rPr>
          <w:rFonts w:ascii="STSong" w:hAnsi="STSong" w:eastAsia="STSong"/>
          <w:b w:val="0"/>
          <w:i w:val="0"/>
          <w:color w:val="000000"/>
          <w:sz w:val="24"/>
        </w:rPr>
        <w:t xml:space="preserve">3.2.70. 第70题 </w:t>
      </w:r>
      <w:r>
        <w:br/>
      </w:r>
      <w:r>
        <w:rPr>
          <w:rFonts w:ascii="STSong" w:hAnsi="STSong" w:eastAsia="STSong"/>
          <w:b w:val="0"/>
          <w:i w:val="0"/>
          <w:color w:val="000000"/>
          <w:sz w:val="20"/>
        </w:rPr>
        <w:t>信息系统的配置、业务数据等应定期备份，备份的数据宜定期进行验证。（）</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关联评价点的名称：机房服务器检查 </w:t>
      </w:r>
      <w:r>
        <w:br/>
      </w:r>
      <w:r>
        <w:rPr>
          <w:rFonts w:ascii="STSong" w:hAnsi="STSong" w:eastAsia="STSong"/>
          <w:b w:val="0"/>
          <w:i w:val="0"/>
          <w:color w:val="000000"/>
          <w:sz w:val="24"/>
        </w:rPr>
        <w:t xml:space="preserve">3.2.71. 第71题 </w:t>
      </w:r>
      <w:r>
        <w:br/>
      </w:r>
      <w:r>
        <w:rPr>
          <w:rFonts w:ascii="STSong" w:hAnsi="STSong" w:eastAsia="STSong"/>
          <w:b w:val="0"/>
          <w:i w:val="0"/>
          <w:color w:val="000000"/>
          <w:sz w:val="20"/>
        </w:rPr>
        <w:t>信息系统的账号、权限应按需分配。（）</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关联评价点的名称：机房服务器检查 </w:t>
      </w:r>
      <w:r>
        <w:br/>
      </w:r>
      <w:r>
        <w:rPr>
          <w:rFonts w:ascii="STSong" w:hAnsi="STSong" w:eastAsia="STSong"/>
          <w:b w:val="0"/>
          <w:i w:val="0"/>
          <w:color w:val="000000"/>
          <w:sz w:val="24"/>
        </w:rPr>
        <w:t xml:space="preserve">3.2.72. 第72题 </w:t>
      </w:r>
      <w:r>
        <w:br/>
      </w:r>
      <w:r>
        <w:rPr>
          <w:rFonts w:ascii="STSong" w:hAnsi="STSong" w:eastAsia="STSong"/>
          <w:b w:val="0"/>
          <w:i w:val="0"/>
          <w:color w:val="000000"/>
          <w:sz w:val="20"/>
        </w:rPr>
        <w:t>重要的信息机房应实行7× 24h 有人值班，具备远程监控条件的，正常工作时间以外可以实行无人值守。</w:t>
      </w:r>
    </w:p>
    <w:p>
      <w:pPr>
        <w:autoSpaceDN w:val="0"/>
        <w:autoSpaceDE w:val="0"/>
        <w:widowControl/>
        <w:spacing w:line="310" w:lineRule="exact" w:before="0" w:after="0"/>
        <w:ind w:left="400" w:right="360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关联评价点的名称：机房服务器检查 </w:t>
      </w:r>
      <w:r>
        <w:br/>
      </w:r>
      <w:r>
        <w:rPr>
          <w:rFonts w:ascii="STSong" w:hAnsi="STSong" w:eastAsia="STSong"/>
          <w:b w:val="0"/>
          <w:i w:val="0"/>
          <w:color w:val="000000"/>
          <w:sz w:val="24"/>
        </w:rPr>
        <w:t xml:space="preserve">3.2.73. 第73题 </w:t>
      </w:r>
      <w:r>
        <w:br/>
      </w:r>
      <w:r>
        <w:rPr>
          <w:rFonts w:ascii="STSong" w:hAnsi="STSong" w:eastAsia="STSong"/>
          <w:b w:val="0"/>
          <w:i w:val="0"/>
          <w:color w:val="000000"/>
          <w:sz w:val="20"/>
        </w:rPr>
        <w:t>检修工作完成后不必收回临时授权。（）</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关联评价点的名称：机房消防设备检查 </w:t>
      </w:r>
      <w:r>
        <w:br/>
      </w:r>
      <w:r>
        <w:rPr>
          <w:rFonts w:ascii="STSong" w:hAnsi="STSong" w:eastAsia="STSong"/>
          <w:b w:val="0"/>
          <w:i w:val="0"/>
          <w:color w:val="000000"/>
          <w:sz w:val="24"/>
        </w:rPr>
        <w:t xml:space="preserve">3.2.74. 第74题 </w:t>
      </w:r>
      <w:r>
        <w:br/>
      </w:r>
      <w:r>
        <w:rPr>
          <w:rFonts w:ascii="STSong" w:hAnsi="STSong" w:eastAsia="STSong"/>
          <w:b w:val="0"/>
          <w:i w:val="0"/>
          <w:color w:val="000000"/>
          <w:sz w:val="20"/>
        </w:rPr>
        <w:t>影响其他设备正常运行的故障设备应及时脱网（隔离）。（）</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关联评价点的名称：机房市电、ATS等电源设备检查 </w:t>
      </w:r>
      <w:r>
        <w:br/>
      </w:r>
      <w:r>
        <w:rPr>
          <w:rFonts w:ascii="STSong" w:hAnsi="STSong" w:eastAsia="STSong"/>
          <w:b w:val="0"/>
          <w:i w:val="0"/>
          <w:color w:val="000000"/>
          <w:sz w:val="24"/>
        </w:rPr>
        <w:t xml:space="preserve">3.2.75. 第75题 </w:t>
      </w:r>
      <w:r>
        <w:br/>
      </w:r>
      <w:r>
        <w:rPr>
          <w:rFonts w:ascii="STSong" w:hAnsi="STSong" w:eastAsia="STSong"/>
          <w:b w:val="0"/>
          <w:i w:val="0"/>
          <w:color w:val="000000"/>
          <w:sz w:val="20"/>
        </w:rPr>
        <w:t>机房供电线路和动力、照明用电可以用同一线路。</w:t>
      </w:r>
    </w:p>
    <w:p>
      <w:pPr>
        <w:autoSpaceDN w:val="0"/>
        <w:autoSpaceDE w:val="0"/>
        <w:widowControl/>
        <w:spacing w:line="310" w:lineRule="exact" w:before="0" w:after="0"/>
        <w:ind w:left="400" w:right="216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关联评价点的名称：机房市电、ATS等电源设备检查 </w:t>
      </w:r>
      <w:r>
        <w:br/>
      </w:r>
      <w:r>
        <w:rPr>
          <w:rFonts w:ascii="STSong" w:hAnsi="STSong" w:eastAsia="STSong"/>
          <w:b w:val="0"/>
          <w:i w:val="0"/>
          <w:color w:val="000000"/>
          <w:sz w:val="24"/>
        </w:rPr>
        <w:t xml:space="preserve">3.2.76. 第76题 </w:t>
      </w:r>
      <w:r>
        <w:br/>
      </w:r>
      <w:r>
        <w:rPr>
          <w:rFonts w:ascii="STSong" w:hAnsi="STSong" w:eastAsia="STSong"/>
          <w:b w:val="0"/>
          <w:i w:val="0"/>
          <w:color w:val="000000"/>
          <w:sz w:val="20"/>
        </w:rPr>
        <w:t>统一权限系统在集群环境下，Memecached节点宕机后统一认证仍可进行访问。</w:t>
      </w:r>
    </w:p>
    <w:p>
      <w:pPr>
        <w:autoSpaceDN w:val="0"/>
        <w:autoSpaceDE w:val="0"/>
        <w:widowControl/>
        <w:spacing w:line="310" w:lineRule="exact" w:before="0" w:after="0"/>
        <w:ind w:left="400" w:right="144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3.2.77. 第77题 </w:t>
      </w:r>
      <w:r>
        <w:br/>
      </w:r>
      <w:r>
        <w:rPr>
          <w:rFonts w:ascii="STSong" w:hAnsi="STSong" w:eastAsia="STSong"/>
          <w:b w:val="0"/>
          <w:i w:val="0"/>
          <w:color w:val="000000"/>
          <w:sz w:val="20"/>
        </w:rPr>
        <w:t>统一权限系统中采用的缓存中间件是Memcached。</w:t>
      </w:r>
    </w:p>
    <w:p>
      <w:pPr>
        <w:autoSpaceDN w:val="0"/>
        <w:autoSpaceDE w:val="0"/>
        <w:widowControl/>
        <w:spacing w:line="300" w:lineRule="exact" w:before="0" w:after="0"/>
        <w:ind w:left="288" w:right="8496" w:firstLine="0"/>
        <w:jc w:val="center"/>
      </w:pP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472 页</w:t>
      </w:r>
    </w:p>
    <w:p>
      <w:pPr>
        <w:sectPr>
          <w:pgSz w:w="11900" w:h="16840"/>
          <w:pgMar w:top="16" w:right="1440" w:bottom="478" w:left="960" w:header="720" w:footer="720" w:gutter="0"/>
          <w:cols w:space="720" w:num="1" w:equalWidth="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1872"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3.2.78. 第78题 </w:t>
      </w:r>
      <w:r>
        <w:br/>
      </w:r>
      <w:r>
        <w:rPr>
          <w:rFonts w:ascii="STSong" w:hAnsi="STSong" w:eastAsia="STSong"/>
          <w:b w:val="0"/>
          <w:i w:val="0"/>
          <w:color w:val="000000"/>
          <w:sz w:val="20"/>
        </w:rPr>
        <w:t>统一权限平台中认证源可以是目录也可以是数据库。</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3.2.79. 第79题 </w:t>
      </w:r>
      <w:r>
        <w:br/>
      </w:r>
      <w:r>
        <w:rPr>
          <w:rFonts w:ascii="STSong" w:hAnsi="STSong" w:eastAsia="STSong"/>
          <w:b w:val="0"/>
          <w:i w:val="0"/>
          <w:color w:val="000000"/>
          <w:sz w:val="20"/>
        </w:rPr>
        <w:t xml:space="preserve">统一权限平台系统主要包括统一认证服务、权限管理平台、系统接口服务、审计服务、数据同步服务五大应 </w:t>
      </w:r>
      <w:r>
        <w:rPr>
          <w:rFonts w:ascii="STSong" w:hAnsi="STSong" w:eastAsia="STSong"/>
          <w:b w:val="0"/>
          <w:i w:val="0"/>
          <w:color w:val="000000"/>
          <w:sz w:val="20"/>
        </w:rPr>
        <w:t>用服务模块。</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3.2.80. 第80题 </w:t>
      </w:r>
      <w:r>
        <w:br/>
      </w:r>
      <w:r>
        <w:rPr>
          <w:rFonts w:ascii="STSong" w:hAnsi="STSong" w:eastAsia="STSong"/>
          <w:b w:val="0"/>
          <w:i w:val="0"/>
          <w:color w:val="000000"/>
          <w:sz w:val="20"/>
        </w:rPr>
        <w:t>统一权限平台逻辑架构分为应用层、适配层和安全数据存储。</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3.2.81. 第81题 </w:t>
      </w:r>
      <w:r>
        <w:br/>
      </w:r>
      <w:r>
        <w:rPr>
          <w:rFonts w:ascii="STSong" w:hAnsi="STSong" w:eastAsia="STSong"/>
          <w:b w:val="0"/>
          <w:i w:val="0"/>
          <w:color w:val="000000"/>
          <w:sz w:val="20"/>
        </w:rPr>
        <w:t>登录统一权限平台用户名不区分大小写。</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3.2.82. 第82题 </w:t>
      </w:r>
      <w:r>
        <w:br/>
      </w:r>
      <w:r>
        <w:rPr>
          <w:rFonts w:ascii="STSong" w:hAnsi="STSong" w:eastAsia="STSong"/>
          <w:b w:val="0"/>
          <w:i w:val="0"/>
          <w:color w:val="000000"/>
          <w:sz w:val="20"/>
        </w:rPr>
        <w:t>统一权限系统是C/S架构。</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3.2.83. 第83题 </w:t>
      </w:r>
      <w:r>
        <w:br/>
      </w:r>
      <w:r>
        <w:rPr>
          <w:rFonts w:ascii="STSong" w:hAnsi="STSong" w:eastAsia="STSong"/>
          <w:b w:val="0"/>
          <w:i w:val="0"/>
          <w:color w:val="000000"/>
          <w:sz w:val="20"/>
        </w:rPr>
        <w:t>统一权限系统能够实现分层分级授权，提高管理运维效率，节约成本。</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3.2.84. 第84题 </w:t>
      </w:r>
      <w:r>
        <w:br/>
      </w:r>
      <w:r>
        <w:rPr>
          <w:rFonts w:ascii="STSong" w:hAnsi="STSong" w:eastAsia="STSong"/>
          <w:b w:val="0"/>
          <w:i w:val="0"/>
          <w:color w:val="000000"/>
          <w:sz w:val="20"/>
        </w:rPr>
        <w:t>统一权限主要用于对权限的统一集中式管理，还包括用户和组织机构维护。</w:t>
      </w:r>
    </w:p>
    <w:p>
      <w:pPr>
        <w:autoSpaceDN w:val="0"/>
        <w:autoSpaceDE w:val="0"/>
        <w:widowControl/>
        <w:spacing w:line="314"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3.2.85. 第85题</w:t>
      </w:r>
    </w:p>
    <w:p>
      <w:pPr>
        <w:autoSpaceDN w:val="0"/>
        <w:autoSpaceDE w:val="0"/>
        <w:widowControl/>
        <w:spacing w:line="208" w:lineRule="exact" w:before="130" w:after="0"/>
        <w:ind w:left="0" w:right="4526" w:firstLine="0"/>
        <w:jc w:val="right"/>
      </w:pPr>
      <w:r>
        <w:rPr>
          <w:rFonts w:ascii="STSong" w:hAnsi="STSong" w:eastAsia="STSong"/>
          <w:b w:val="0"/>
          <w:i w:val="0"/>
          <w:color w:val="000000"/>
          <w:sz w:val="16"/>
        </w:rPr>
        <w:t>第 473 页</w:t>
      </w:r>
    </w:p>
    <w:p>
      <w:pPr>
        <w:sectPr>
          <w:pgSz w:w="11900" w:h="16840"/>
          <w:pgMar w:top="16" w:right="1120" w:bottom="478" w:left="960" w:header="720" w:footer="720" w:gutter="0"/>
          <w:cols w:space="720" w:num="1" w:equalWidth="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统一认证模块中，业务应用存放的是私钥。</w:t>
      </w:r>
    </w:p>
    <w:p>
      <w:pPr>
        <w:autoSpaceDN w:val="0"/>
        <w:autoSpaceDE w:val="0"/>
        <w:widowControl/>
        <w:spacing w:line="310" w:lineRule="exact" w:before="0" w:after="0"/>
        <w:ind w:left="400" w:right="20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3.2.86. 第86题 </w:t>
      </w:r>
      <w:r>
        <w:br/>
      </w:r>
      <w:r>
        <w:rPr>
          <w:rFonts w:ascii="STSong" w:hAnsi="STSong" w:eastAsia="STSong"/>
          <w:b w:val="0"/>
          <w:i w:val="0"/>
          <w:color w:val="000000"/>
          <w:sz w:val="20"/>
        </w:rPr>
        <w:t>统一权限平台9大功能模块都可以相互独立部署到不同的web服务器中。</w:t>
      </w:r>
    </w:p>
    <w:p>
      <w:pPr>
        <w:autoSpaceDN w:val="0"/>
        <w:autoSpaceDE w:val="0"/>
        <w:widowControl/>
        <w:spacing w:line="310" w:lineRule="exact" w:before="0" w:after="0"/>
        <w:ind w:left="400" w:right="129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3.2.87. 第87题 </w:t>
      </w:r>
      <w:r>
        <w:br/>
      </w:r>
      <w:r>
        <w:rPr>
          <w:rFonts w:ascii="STSong" w:hAnsi="STSong" w:eastAsia="STSong"/>
          <w:b w:val="0"/>
          <w:i w:val="0"/>
          <w:color w:val="000000"/>
          <w:sz w:val="20"/>
        </w:rPr>
        <w:t>权限管理平台(ISC_MP)服务是通过接口服务进行数据库操作的，本身没有直接的数据库操作。</w:t>
      </w:r>
    </w:p>
    <w:p>
      <w:pPr>
        <w:autoSpaceDN w:val="0"/>
        <w:autoSpaceDE w:val="0"/>
        <w:widowControl/>
        <w:spacing w:line="310" w:lineRule="exact" w:before="0" w:after="0"/>
        <w:ind w:left="400" w:right="20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3.2.88. 第88题 </w:t>
      </w:r>
      <w:r>
        <w:br/>
      </w:r>
      <w:r>
        <w:rPr>
          <w:rFonts w:ascii="STSong" w:hAnsi="STSong" w:eastAsia="STSong"/>
          <w:b w:val="0"/>
          <w:i w:val="0"/>
          <w:color w:val="000000"/>
          <w:sz w:val="20"/>
        </w:rPr>
        <w:t>统一权限平台系统支撑“ 总部-网省” 两级部署以及总部集中部署版本。</w:t>
      </w:r>
    </w:p>
    <w:p>
      <w:pPr>
        <w:autoSpaceDN w:val="0"/>
        <w:autoSpaceDE w:val="0"/>
        <w:widowControl/>
        <w:spacing w:line="310" w:lineRule="exact" w:before="0" w:after="0"/>
        <w:ind w:left="400" w:right="20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3.2.89. 第89题 </w:t>
      </w:r>
      <w:r>
        <w:br/>
      </w:r>
      <w:r>
        <w:rPr>
          <w:rFonts w:ascii="STSong" w:hAnsi="STSong" w:eastAsia="STSong"/>
          <w:b w:val="0"/>
          <w:i w:val="0"/>
          <w:color w:val="000000"/>
          <w:sz w:val="20"/>
        </w:rPr>
        <w:t>统一权限缓存服务是通过ISC_MS服务实现的。</w:t>
      </w:r>
    </w:p>
    <w:p>
      <w:pPr>
        <w:autoSpaceDN w:val="0"/>
        <w:autoSpaceDE w:val="0"/>
        <w:widowControl/>
        <w:spacing w:line="310" w:lineRule="exact" w:before="0" w:after="0"/>
        <w:ind w:left="400" w:right="20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3.2.90. 第90题 </w:t>
      </w:r>
      <w:r>
        <w:br/>
      </w:r>
      <w:r>
        <w:rPr>
          <w:rFonts w:ascii="STSong" w:hAnsi="STSong" w:eastAsia="STSong"/>
          <w:b w:val="0"/>
          <w:i w:val="0"/>
          <w:color w:val="000000"/>
          <w:sz w:val="20"/>
        </w:rPr>
        <w:t>统一用户管理平台不可从门户单点登录。</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3.2.91. 第91题 </w:t>
      </w:r>
      <w:r>
        <w:br/>
      </w:r>
      <w:r>
        <w:rPr>
          <w:rFonts w:ascii="STSong" w:hAnsi="STSong" w:eastAsia="STSong"/>
          <w:b w:val="0"/>
          <w:i w:val="0"/>
          <w:color w:val="000000"/>
          <w:sz w:val="20"/>
        </w:rPr>
        <w:t xml:space="preserve">统一权限平台系统消息服务模块是通过消息队列（MQ）来完成的，消息队列是一种应用程序对应用程序的通 </w:t>
      </w:r>
      <w:r>
        <w:rPr>
          <w:rFonts w:ascii="STSong" w:hAnsi="STSong" w:eastAsia="STSong"/>
          <w:b w:val="0"/>
          <w:i w:val="0"/>
          <w:color w:val="000000"/>
          <w:sz w:val="20"/>
        </w:rPr>
        <w:t>信方法，主要有topic模式和queue模式。</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3.2.92. 第92题 </w:t>
      </w:r>
      <w:r>
        <w:br/>
      </w:r>
      <w:r>
        <w:rPr>
          <w:rFonts w:ascii="STSong" w:hAnsi="STSong" w:eastAsia="STSong"/>
          <w:b w:val="0"/>
          <w:i w:val="0"/>
          <w:color w:val="000000"/>
          <w:sz w:val="20"/>
        </w:rPr>
        <w:t xml:space="preserve">为提高鉴权效率，统一权限平台系统在基于服务模式集成的业务应用客户端缓存用户权限信息，当用户在权 </w:t>
      </w:r>
      <w:r>
        <w:rPr>
          <w:rFonts w:ascii="STSong" w:hAnsi="STSong" w:eastAsia="STSong"/>
          <w:b w:val="0"/>
          <w:i w:val="0"/>
          <w:color w:val="000000"/>
          <w:sz w:val="20"/>
        </w:rPr>
        <w:t>限管理平台更新用户信息时，接口服务通过消息服务中间件更新客户端缓存。</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A.正确</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474 页</w:t>
      </w:r>
    </w:p>
    <w:p>
      <w:pPr>
        <w:sectPr>
          <w:pgSz w:w="11900" w:h="16840"/>
          <w:pgMar w:top="16" w:right="986" w:bottom="478" w:left="960" w:header="720" w:footer="720" w:gutter="0"/>
          <w:cols w:space="720" w:num="1" w:equalWidth="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1296"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3.2.93. 第93题 </w:t>
      </w:r>
      <w:r>
        <w:br/>
      </w:r>
      <w:r>
        <w:rPr>
          <w:rFonts w:ascii="STSong" w:hAnsi="STSong" w:eastAsia="STSong"/>
          <w:b w:val="0"/>
          <w:i w:val="0"/>
          <w:color w:val="000000"/>
          <w:sz w:val="20"/>
        </w:rPr>
        <w:t>业务系统的受控资源就是各个接入统一权限平台的业务系统固有的功能菜单项及操作权限。</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3.2.94. 第94题 </w:t>
      </w:r>
      <w:r>
        <w:br/>
      </w:r>
      <w:r>
        <w:rPr>
          <w:rFonts w:ascii="STSong" w:hAnsi="STSong" w:eastAsia="STSong"/>
          <w:b w:val="0"/>
          <w:i w:val="0"/>
          <w:color w:val="000000"/>
          <w:sz w:val="20"/>
        </w:rPr>
        <w:t>在统一权限系统中给用户授权只能通过权限管理中的身份权限维护进行操作。</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3.2.95. 第95题 </w:t>
      </w:r>
      <w:r>
        <w:br/>
      </w:r>
      <w:r>
        <w:rPr>
          <w:rFonts w:ascii="STSong" w:hAnsi="STSong" w:eastAsia="STSong"/>
          <w:b w:val="0"/>
          <w:i w:val="0"/>
          <w:color w:val="000000"/>
          <w:sz w:val="20"/>
        </w:rPr>
        <w:t xml:space="preserve">统一权限平台系统可以部署到多个不同的中间件服务器下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3.2.96. 第96题 </w:t>
      </w:r>
      <w:r>
        <w:br/>
      </w:r>
      <w:r>
        <w:rPr>
          <w:rFonts w:ascii="STSong" w:hAnsi="STSong" w:eastAsia="STSong"/>
          <w:b w:val="0"/>
          <w:i w:val="0"/>
          <w:color w:val="000000"/>
          <w:sz w:val="20"/>
        </w:rPr>
        <w:t xml:space="preserve">身份管理子系统为业务应用系统提供员工身份账号信息、并确保信息及时同步至业务应用系统，主要由身份 </w:t>
      </w:r>
      <w:r>
        <w:rPr>
          <w:rFonts w:ascii="STSong" w:hAnsi="STSong" w:eastAsia="STSong"/>
          <w:b w:val="0"/>
          <w:i w:val="0"/>
          <w:color w:val="000000"/>
          <w:sz w:val="20"/>
        </w:rPr>
        <w:t>目录组成。</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3.2.97. 第97题 </w:t>
      </w:r>
      <w:r>
        <w:br/>
      </w:r>
      <w:r>
        <w:rPr>
          <w:rFonts w:ascii="STSong" w:hAnsi="STSong" w:eastAsia="STSong"/>
          <w:b w:val="0"/>
          <w:i w:val="0"/>
          <w:color w:val="000000"/>
          <w:sz w:val="20"/>
        </w:rPr>
        <w:t>统一权限平台审计数据和权限数据共用一个数据库。</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3.2.98. 第98题 </w:t>
      </w:r>
      <w:r>
        <w:br/>
      </w:r>
      <w:r>
        <w:rPr>
          <w:rFonts w:ascii="STSong" w:hAnsi="STSong" w:eastAsia="STSong"/>
          <w:b w:val="0"/>
          <w:i w:val="0"/>
          <w:color w:val="000000"/>
          <w:sz w:val="20"/>
        </w:rPr>
        <w:t xml:space="preserve">统一授权管理服务正常运行对服务器硬件依赖较大，因此在进行安装部署前，需要完成对当前服务器硬件的 </w:t>
      </w:r>
      <w:r>
        <w:rPr>
          <w:rFonts w:ascii="STSong" w:hAnsi="STSong" w:eastAsia="STSong"/>
          <w:b w:val="0"/>
          <w:i w:val="0"/>
          <w:color w:val="000000"/>
          <w:sz w:val="20"/>
        </w:rPr>
        <w:t>配置进行确认。</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3.2.99. 第99题 </w:t>
      </w:r>
      <w:r>
        <w:br/>
      </w:r>
      <w:r>
        <w:rPr>
          <w:rFonts w:ascii="STSong" w:hAnsi="STSong" w:eastAsia="STSong"/>
          <w:b w:val="0"/>
          <w:i w:val="0"/>
          <w:color w:val="000000"/>
          <w:sz w:val="20"/>
        </w:rPr>
        <w:t>统一授权管理接口服务承担与业务系统进行数据交换功能。</w:t>
      </w:r>
    </w:p>
    <w:p>
      <w:pPr>
        <w:autoSpaceDN w:val="0"/>
        <w:autoSpaceDE w:val="0"/>
        <w:widowControl/>
        <w:spacing w:line="300" w:lineRule="exact" w:before="0" w:after="0"/>
        <w:ind w:left="400" w:right="82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A</w:t>
      </w:r>
    </w:p>
    <w:p>
      <w:pPr>
        <w:autoSpaceDN w:val="0"/>
        <w:autoSpaceDE w:val="0"/>
        <w:widowControl/>
        <w:spacing w:line="208" w:lineRule="exact" w:before="200" w:after="0"/>
        <w:ind w:left="0" w:right="4526" w:firstLine="0"/>
        <w:jc w:val="right"/>
      </w:pPr>
      <w:r>
        <w:rPr>
          <w:rFonts w:ascii="STSong" w:hAnsi="STSong" w:eastAsia="STSong"/>
          <w:b w:val="0"/>
          <w:i w:val="0"/>
          <w:color w:val="000000"/>
          <w:sz w:val="16"/>
        </w:rPr>
        <w:t>第 475 页</w:t>
      </w:r>
    </w:p>
    <w:p>
      <w:pPr>
        <w:sectPr>
          <w:pgSz w:w="11900" w:h="16840"/>
          <w:pgMar w:top="16" w:right="1120" w:bottom="478" w:left="960" w:header="720" w:footer="720" w:gutter="0"/>
          <w:cols w:space="720" w:num="1" w:equalWidth="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1872" w:firstLine="0"/>
        <w:jc w:val="left"/>
      </w:pP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3.2.100. 第100题 </w:t>
      </w:r>
      <w:r>
        <w:br/>
      </w:r>
      <w:r>
        <w:rPr>
          <w:rFonts w:ascii="STSong" w:hAnsi="STSong" w:eastAsia="STSong"/>
          <w:b w:val="0"/>
          <w:i w:val="0"/>
          <w:color w:val="000000"/>
          <w:sz w:val="20"/>
        </w:rPr>
        <w:t>统一授权管理数据库初始化操作基于数据库基础服务软件已安装完成。</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3.2.101. 第101题 </w:t>
      </w:r>
      <w:r>
        <w:br/>
      </w:r>
      <w:r>
        <w:rPr>
          <w:rFonts w:ascii="STSong" w:hAnsi="STSong" w:eastAsia="STSong"/>
          <w:b w:val="0"/>
          <w:i w:val="0"/>
          <w:color w:val="000000"/>
          <w:sz w:val="20"/>
        </w:rPr>
        <w:t>业务应用和权限平台集成后，原来目录集成的身份同步和统一认证就可以下线。</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3.2.102. 第102题 </w:t>
      </w:r>
      <w:r>
        <w:br/>
      </w:r>
      <w:r>
        <w:rPr>
          <w:rFonts w:ascii="STSong" w:hAnsi="STSong" w:eastAsia="STSong"/>
          <w:b w:val="0"/>
          <w:i w:val="0"/>
          <w:color w:val="000000"/>
          <w:sz w:val="20"/>
        </w:rPr>
        <w:t>在权限平台节点配置中json同步适配信息填写错误会导致适配器无法同步。</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br/>
      </w:r>
      <w:r>
        <w:rPr>
          <w:rFonts w:ascii="STSong" w:hAnsi="STSong" w:eastAsia="STSong"/>
          <w:b w:val="0"/>
          <w:i w:val="0"/>
          <w:color w:val="000000"/>
          <w:sz w:val="24"/>
        </w:rPr>
        <w:t xml:space="preserve">3.2.103. 第103题 </w:t>
      </w:r>
      <w:r>
        <w:br/>
      </w:r>
      <w:r>
        <w:rPr>
          <w:rFonts w:ascii="STSong" w:hAnsi="STSong" w:eastAsia="STSong"/>
          <w:b w:val="0"/>
          <w:i w:val="0"/>
          <w:color w:val="000000"/>
          <w:sz w:val="20"/>
        </w:rPr>
        <w:t xml:space="preserve">在统一权限中，采用同步适配器集成的业务系统，在进行授权时，是统一权限调用了业务系统的数据同步接 </w:t>
      </w:r>
      <w:r>
        <w:rPr>
          <w:rFonts w:ascii="STSong" w:hAnsi="STSong" w:eastAsia="STSong"/>
          <w:b w:val="0"/>
          <w:i w:val="0"/>
          <w:color w:val="000000"/>
          <w:sz w:val="20"/>
        </w:rPr>
        <w:t>口将数据发出。</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3.2.104. 第104题 </w:t>
      </w:r>
      <w:r>
        <w:br/>
      </w:r>
      <w:r>
        <w:rPr>
          <w:rFonts w:ascii="STSong" w:hAnsi="STSong" w:eastAsia="STSong"/>
          <w:b w:val="0"/>
          <w:i w:val="0"/>
          <w:color w:val="000000"/>
          <w:sz w:val="20"/>
        </w:rPr>
        <w:t>与统一权限集成的业务系统用户登录时需要调用统一权限的接口获取权限。</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3.2.105. 第105题 </w:t>
      </w:r>
      <w:r>
        <w:br/>
      </w:r>
      <w:r>
        <w:rPr>
          <w:rFonts w:ascii="STSong" w:hAnsi="STSong" w:eastAsia="STSong"/>
          <w:b w:val="0"/>
          <w:i w:val="0"/>
          <w:color w:val="000000"/>
          <w:sz w:val="20"/>
        </w:rPr>
        <w:t>统一权限平台基准组织的显示和管理范围是依靠数据规则来决定的。</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3.2.106. 第106题 </w:t>
      </w:r>
      <w:r>
        <w:br/>
      </w:r>
      <w:r>
        <w:rPr>
          <w:rFonts w:ascii="STSong" w:hAnsi="STSong" w:eastAsia="STSong"/>
          <w:b w:val="0"/>
          <w:i w:val="0"/>
          <w:color w:val="000000"/>
          <w:sz w:val="20"/>
        </w:rPr>
        <w:t>在统一权限平台受控资源管理可以查看用户的身份权限信息。</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3.2.107. 第107题 </w:t>
      </w:r>
      <w:r>
        <w:br/>
      </w:r>
      <w:r>
        <w:rPr>
          <w:rFonts w:ascii="STSong" w:hAnsi="STSong" w:eastAsia="STSong"/>
          <w:b w:val="0"/>
          <w:i w:val="0"/>
          <w:color w:val="000000"/>
          <w:sz w:val="20"/>
        </w:rPr>
        <w:t>统一权限系统在审计模块下可以检测业务系统接口是否正常。</w:t>
      </w:r>
    </w:p>
    <w:p>
      <w:pPr>
        <w:autoSpaceDN w:val="0"/>
        <w:autoSpaceDE w:val="0"/>
        <w:widowControl/>
        <w:spacing w:line="208" w:lineRule="exact" w:before="140" w:after="0"/>
        <w:ind w:left="0" w:right="4526" w:firstLine="0"/>
        <w:jc w:val="right"/>
      </w:pPr>
      <w:r>
        <w:rPr>
          <w:rFonts w:ascii="STSong" w:hAnsi="STSong" w:eastAsia="STSong"/>
          <w:b w:val="0"/>
          <w:i w:val="0"/>
          <w:color w:val="000000"/>
          <w:sz w:val="16"/>
        </w:rPr>
        <w:t>第 476 页</w:t>
      </w:r>
    </w:p>
    <w:p>
      <w:pPr>
        <w:sectPr>
          <w:pgSz w:w="11900" w:h="16840"/>
          <w:pgMar w:top="16" w:right="1120" w:bottom="478" w:left="960" w:header="720" w:footer="720" w:gutter="0"/>
          <w:cols w:space="720" w:num="1" w:equalWidth="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关联评价点的名称：统一权限系统架构内容(系统数据库、级联方式、接口、中间件等) </w:t>
      </w:r>
      <w:r>
        <w:rPr>
          <w:rFonts w:ascii="STSong" w:hAnsi="STSong" w:eastAsia="STSong"/>
          <w:b w:val="0"/>
          <w:i w:val="0"/>
          <w:color w:val="000000"/>
          <w:sz w:val="24"/>
        </w:rPr>
        <w:t xml:space="preserve">3.2.108. 第108题 </w:t>
      </w:r>
      <w:r>
        <w:br/>
      </w:r>
      <w:r>
        <w:rPr>
          <w:rFonts w:ascii="STSong" w:hAnsi="STSong" w:eastAsia="STSong"/>
          <w:b w:val="0"/>
          <w:i w:val="0"/>
          <w:color w:val="000000"/>
          <w:sz w:val="20"/>
        </w:rPr>
        <w:t>统一权限平台基准组织的显示和管理范围是依靠数据规则来决定的。</w:t>
      </w:r>
    </w:p>
    <w:p>
      <w:pPr>
        <w:autoSpaceDN w:val="0"/>
        <w:autoSpaceDE w:val="0"/>
        <w:widowControl/>
        <w:spacing w:line="310" w:lineRule="exact" w:before="0" w:after="0"/>
        <w:ind w:left="400" w:right="41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关联评价点的名称：统一权限系统权限增、删、查、改模块 </w:t>
      </w:r>
      <w:r>
        <w:rPr>
          <w:rFonts w:ascii="STSong" w:hAnsi="STSong" w:eastAsia="STSong"/>
          <w:b w:val="0"/>
          <w:i w:val="0"/>
          <w:color w:val="000000"/>
          <w:sz w:val="24"/>
        </w:rPr>
        <w:t xml:space="preserve">3.2.109. 第109题 </w:t>
      </w:r>
      <w:r>
        <w:br/>
      </w:r>
      <w:r>
        <w:rPr>
          <w:rFonts w:ascii="STSong" w:hAnsi="STSong" w:eastAsia="STSong"/>
          <w:b w:val="0"/>
          <w:i w:val="0"/>
          <w:color w:val="000000"/>
          <w:sz w:val="20"/>
        </w:rPr>
        <w:t>统一权限平台的登录用户和密码与门户账号及密码一致。</w:t>
      </w:r>
    </w:p>
    <w:p>
      <w:pPr>
        <w:autoSpaceDN w:val="0"/>
        <w:autoSpaceDE w:val="0"/>
        <w:widowControl/>
        <w:spacing w:line="310" w:lineRule="exact" w:before="0" w:after="0"/>
        <w:ind w:left="400" w:right="41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关联评价点的名称：统一权限系统权限增、删、查、改模块 </w:t>
      </w:r>
      <w:r>
        <w:rPr>
          <w:rFonts w:ascii="STSong" w:hAnsi="STSong" w:eastAsia="STSong"/>
          <w:b w:val="0"/>
          <w:i w:val="0"/>
          <w:color w:val="000000"/>
          <w:sz w:val="24"/>
        </w:rPr>
        <w:t xml:space="preserve">3.2.110. 第110题 </w:t>
      </w:r>
      <w:r>
        <w:br/>
      </w:r>
      <w:r>
        <w:rPr>
          <w:rFonts w:ascii="STSong" w:hAnsi="STSong" w:eastAsia="STSong"/>
          <w:b w:val="0"/>
          <w:i w:val="0"/>
          <w:color w:val="000000"/>
          <w:sz w:val="20"/>
        </w:rPr>
        <w:t>在统一权限受控资源模块中可以新增菜单和功能。</w:t>
      </w:r>
    </w:p>
    <w:p>
      <w:pPr>
        <w:autoSpaceDN w:val="0"/>
        <w:autoSpaceDE w:val="0"/>
        <w:widowControl/>
        <w:spacing w:line="310" w:lineRule="exact" w:before="0" w:after="0"/>
        <w:ind w:left="400" w:right="172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关联评价点的名称：统一权限系统权限增、删、查、改模块 </w:t>
      </w:r>
      <w:r>
        <w:br/>
      </w:r>
      <w:r>
        <w:rPr>
          <w:rFonts w:ascii="STSong" w:hAnsi="STSong" w:eastAsia="STSong"/>
          <w:b w:val="0"/>
          <w:i w:val="0"/>
          <w:color w:val="000000"/>
          <w:sz w:val="24"/>
        </w:rPr>
        <w:t xml:space="preserve">3.2.111. 第111题 </w:t>
      </w:r>
      <w:r>
        <w:br/>
      </w:r>
      <w:r>
        <w:rPr>
          <w:rFonts w:ascii="STSong" w:hAnsi="STSong" w:eastAsia="STSong"/>
          <w:b w:val="0"/>
          <w:i w:val="0"/>
          <w:color w:val="000000"/>
          <w:sz w:val="20"/>
        </w:rPr>
        <w:t>统一权限系统实现了各系统授权的集中统一管理，完成各个业务应用系统的身份统一。</w:t>
      </w:r>
    </w:p>
    <w:p>
      <w:pPr>
        <w:autoSpaceDN w:val="0"/>
        <w:autoSpaceDE w:val="0"/>
        <w:widowControl/>
        <w:spacing w:line="310" w:lineRule="exact" w:before="0" w:after="0"/>
        <w:ind w:left="400" w:right="41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关联评价点的名称：统一权限系统权限增、删、查、改模块 </w:t>
      </w:r>
      <w:r>
        <w:rPr>
          <w:rFonts w:ascii="STSong" w:hAnsi="STSong" w:eastAsia="STSong"/>
          <w:b w:val="0"/>
          <w:i w:val="0"/>
          <w:color w:val="000000"/>
          <w:sz w:val="24"/>
        </w:rPr>
        <w:t xml:space="preserve">3.2.112. 第112题 </w:t>
      </w:r>
      <w:r>
        <w:br/>
      </w:r>
      <w:r>
        <w:rPr>
          <w:rFonts w:ascii="STSong" w:hAnsi="STSong" w:eastAsia="STSong"/>
          <w:b w:val="0"/>
          <w:i w:val="0"/>
          <w:color w:val="000000"/>
          <w:sz w:val="20"/>
        </w:rPr>
        <w:t>统一权限平台中账号的权限是不可以被复制的。</w:t>
      </w:r>
    </w:p>
    <w:p>
      <w:pPr>
        <w:autoSpaceDN w:val="0"/>
        <w:autoSpaceDE w:val="0"/>
        <w:widowControl/>
        <w:spacing w:line="310" w:lineRule="exact" w:before="0" w:after="0"/>
        <w:ind w:left="400" w:right="37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关联评价点的名称：统一权限系统权限增、删、查、改模块 </w:t>
      </w:r>
      <w:r>
        <w:rPr>
          <w:rFonts w:ascii="STSong" w:hAnsi="STSong" w:eastAsia="STSong"/>
          <w:b w:val="0"/>
          <w:i w:val="0"/>
          <w:color w:val="000000"/>
          <w:sz w:val="24"/>
        </w:rPr>
        <w:t xml:space="preserve">3.2.113. 第113题 </w:t>
      </w:r>
      <w:r>
        <w:br/>
      </w:r>
      <w:r>
        <w:rPr>
          <w:rFonts w:ascii="STSong" w:hAnsi="STSong" w:eastAsia="STSong"/>
          <w:b w:val="0"/>
          <w:i w:val="0"/>
          <w:color w:val="000000"/>
          <w:sz w:val="20"/>
        </w:rPr>
        <w:t>统一权限平台中，在身份权限维护中可以查询人员的授权信息。</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3.2.114. 第114题 </w:t>
      </w:r>
      <w:r>
        <w:br/>
      </w:r>
      <w:r>
        <w:rPr>
          <w:rFonts w:ascii="STSong" w:hAnsi="STSong" w:eastAsia="STSong"/>
          <w:b w:val="0"/>
          <w:i w:val="0"/>
          <w:color w:val="000000"/>
          <w:sz w:val="20"/>
        </w:rPr>
        <w:t xml:space="preserve">通过实施统一权限平台，完成与各业务系统集成，实现用户身份、权限集中存储与管理，提升公司信息化服 </w:t>
      </w:r>
      <w:r>
        <w:rPr>
          <w:rFonts w:ascii="STSong" w:hAnsi="STSong" w:eastAsia="STSong"/>
          <w:b w:val="0"/>
          <w:i w:val="0"/>
          <w:color w:val="000000"/>
          <w:sz w:val="20"/>
        </w:rPr>
        <w:t>务支撑的能力。</w:t>
      </w:r>
    </w:p>
    <w:p>
      <w:pPr>
        <w:autoSpaceDN w:val="0"/>
        <w:autoSpaceDE w:val="0"/>
        <w:widowControl/>
        <w:spacing w:line="300" w:lineRule="exact" w:before="0" w:after="0"/>
        <w:ind w:left="400" w:right="82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A</w:t>
      </w:r>
    </w:p>
    <w:p>
      <w:pPr>
        <w:autoSpaceDN w:val="0"/>
        <w:autoSpaceDE w:val="0"/>
        <w:widowControl/>
        <w:spacing w:line="208" w:lineRule="exact" w:before="200" w:after="0"/>
        <w:ind w:left="0" w:right="4526" w:firstLine="0"/>
        <w:jc w:val="right"/>
      </w:pPr>
      <w:r>
        <w:rPr>
          <w:rFonts w:ascii="STSong" w:hAnsi="STSong" w:eastAsia="STSong"/>
          <w:b w:val="0"/>
          <w:i w:val="0"/>
          <w:color w:val="000000"/>
          <w:sz w:val="16"/>
        </w:rPr>
        <w:t>第 477 页</w:t>
      </w:r>
    </w:p>
    <w:p>
      <w:pPr>
        <w:sectPr>
          <w:pgSz w:w="11900" w:h="16840"/>
          <w:pgMar w:top="16" w:right="1120" w:bottom="478" w:left="960" w:header="720" w:footer="720" w:gutter="0"/>
          <w:cols w:space="720" w:num="1" w:equalWidth="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0" w:firstLine="0"/>
        <w:jc w:val="left"/>
      </w:pP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3.2.115. 第115题 </w:t>
      </w:r>
      <w:r>
        <w:br/>
      </w:r>
      <w:r>
        <w:rPr>
          <w:rFonts w:ascii="STSong" w:hAnsi="STSong" w:eastAsia="STSong"/>
          <w:b w:val="0"/>
          <w:i w:val="0"/>
          <w:color w:val="000000"/>
          <w:sz w:val="20"/>
        </w:rPr>
        <w:t xml:space="preserve">统一权限平台中新建业务系统时将无需再单独开发组织、账号、权限管理功能模块，可缩短业务系统开发周 </w:t>
      </w:r>
      <w:r>
        <w:rPr>
          <w:rFonts w:ascii="STSong" w:hAnsi="STSong" w:eastAsia="STSong"/>
          <w:b w:val="0"/>
          <w:i w:val="0"/>
          <w:color w:val="000000"/>
          <w:sz w:val="20"/>
        </w:rPr>
        <w:t>期，降低开发成本。</w:t>
      </w:r>
    </w:p>
    <w:p>
      <w:pPr>
        <w:autoSpaceDN w:val="0"/>
        <w:autoSpaceDE w:val="0"/>
        <w:widowControl/>
        <w:spacing w:line="310" w:lineRule="exact" w:before="0" w:after="0"/>
        <w:ind w:left="400" w:right="216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3.2.116. 第116题 </w:t>
      </w:r>
      <w:r>
        <w:br/>
      </w:r>
      <w:r>
        <w:rPr>
          <w:rFonts w:ascii="STSong" w:hAnsi="STSong" w:eastAsia="STSong"/>
          <w:b w:val="0"/>
          <w:i w:val="0"/>
          <w:color w:val="000000"/>
          <w:sz w:val="20"/>
        </w:rPr>
        <w:t>与统一权限系统集成后，业务系统管理员必须在权限系统中对用户进行权限变更。</w:t>
      </w:r>
    </w:p>
    <w:p>
      <w:pPr>
        <w:autoSpaceDN w:val="0"/>
        <w:autoSpaceDE w:val="0"/>
        <w:widowControl/>
        <w:spacing w:line="310" w:lineRule="exact" w:before="0" w:after="0"/>
        <w:ind w:left="400" w:right="43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关联评价点的名称：统一权限系统权限模块间的对应关系 </w:t>
      </w:r>
      <w:r>
        <w:rPr>
          <w:rFonts w:ascii="STSong" w:hAnsi="STSong" w:eastAsia="STSong"/>
          <w:b w:val="0"/>
          <w:i w:val="0"/>
          <w:color w:val="000000"/>
          <w:sz w:val="24"/>
        </w:rPr>
        <w:t xml:space="preserve">3.2.117. 第117题 </w:t>
      </w:r>
      <w:r>
        <w:br/>
      </w:r>
      <w:r>
        <w:rPr>
          <w:rFonts w:ascii="STSong" w:hAnsi="STSong" w:eastAsia="STSong"/>
          <w:b w:val="0"/>
          <w:i w:val="0"/>
          <w:color w:val="000000"/>
          <w:sz w:val="20"/>
        </w:rPr>
        <w:t>统一权限平台不能单独为各业务应用扩展业务组织属性。</w:t>
      </w:r>
    </w:p>
    <w:p>
      <w:pPr>
        <w:autoSpaceDN w:val="0"/>
        <w:autoSpaceDE w:val="0"/>
        <w:widowControl/>
        <w:spacing w:line="310" w:lineRule="exact" w:before="0" w:after="0"/>
        <w:ind w:left="400" w:right="273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3.2.118. 第118题 </w:t>
      </w:r>
      <w:r>
        <w:br/>
      </w:r>
      <w:r>
        <w:rPr>
          <w:rFonts w:ascii="STSong" w:hAnsi="STSong" w:eastAsia="STSong"/>
          <w:b w:val="0"/>
          <w:i w:val="0"/>
          <w:color w:val="000000"/>
          <w:sz w:val="20"/>
        </w:rPr>
        <w:t>业务系统与统一权限集成方案可以根据现场系统实际情况进行修改或裁剪。</w:t>
      </w:r>
    </w:p>
    <w:p>
      <w:pPr>
        <w:autoSpaceDN w:val="0"/>
        <w:autoSpaceDE w:val="0"/>
        <w:widowControl/>
        <w:spacing w:line="310" w:lineRule="exact" w:before="0" w:after="0"/>
        <w:ind w:left="400" w:right="43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关联评价点的名称：统一权限系统权限模块间的对应关系 </w:t>
      </w:r>
      <w:r>
        <w:rPr>
          <w:rFonts w:ascii="STSong" w:hAnsi="STSong" w:eastAsia="STSong"/>
          <w:b w:val="0"/>
          <w:i w:val="0"/>
          <w:color w:val="000000"/>
          <w:sz w:val="24"/>
        </w:rPr>
        <w:t xml:space="preserve">3.2.119. 第119题 </w:t>
      </w:r>
      <w:r>
        <w:br/>
      </w:r>
      <w:r>
        <w:rPr>
          <w:rFonts w:ascii="STSong" w:hAnsi="STSong" w:eastAsia="STSong"/>
          <w:b w:val="0"/>
          <w:i w:val="0"/>
          <w:color w:val="000000"/>
          <w:sz w:val="20"/>
        </w:rPr>
        <w:t>统一认证属于统一权限系统组成模块。</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3.2.120. 第120题 </w:t>
      </w:r>
      <w:r>
        <w:br/>
      </w:r>
      <w:r>
        <w:rPr>
          <w:rFonts w:ascii="STSong" w:hAnsi="STSong" w:eastAsia="STSong"/>
          <w:b w:val="0"/>
          <w:i w:val="0"/>
          <w:color w:val="000000"/>
          <w:sz w:val="20"/>
        </w:rPr>
        <w:t>在协同办公2.0系统中进行新增部门、人员等操作时不需在统一权限系统中进行处理。</w:t>
      </w:r>
    </w:p>
    <w:p>
      <w:pPr>
        <w:autoSpaceDN w:val="0"/>
        <w:autoSpaceDE w:val="0"/>
        <w:widowControl/>
        <w:spacing w:line="310" w:lineRule="exact" w:before="0" w:after="0"/>
        <w:ind w:left="400" w:right="259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3.2.121. 第121题 </w:t>
      </w:r>
      <w:r>
        <w:br/>
      </w:r>
      <w:r>
        <w:rPr>
          <w:rFonts w:ascii="STSong" w:hAnsi="STSong" w:eastAsia="STSong"/>
          <w:b w:val="0"/>
          <w:i w:val="0"/>
          <w:color w:val="000000"/>
          <w:sz w:val="20"/>
        </w:rPr>
        <w:t>在统一权限中，新增一个部门后，不需要重新创建一个与之对应的虚拟角色。</w:t>
      </w:r>
    </w:p>
    <w:p>
      <w:pPr>
        <w:autoSpaceDN w:val="0"/>
        <w:autoSpaceDE w:val="0"/>
        <w:widowControl/>
        <w:spacing w:line="310" w:lineRule="exact" w:before="0" w:after="0"/>
        <w:ind w:left="400" w:right="43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关联评价点的名称：统一权限系统权限模块间的对应关系 </w:t>
      </w:r>
      <w:r>
        <w:rPr>
          <w:rFonts w:ascii="STSong" w:hAnsi="STSong" w:eastAsia="STSong"/>
          <w:b w:val="0"/>
          <w:i w:val="0"/>
          <w:color w:val="000000"/>
          <w:sz w:val="24"/>
        </w:rPr>
        <w:t xml:space="preserve">3.2.122. 第122题 </w:t>
      </w:r>
      <w:r>
        <w:br/>
      </w:r>
      <w:r>
        <w:rPr>
          <w:rFonts w:ascii="STSong" w:hAnsi="STSong" w:eastAsia="STSong"/>
          <w:b w:val="0"/>
          <w:i w:val="0"/>
          <w:color w:val="000000"/>
          <w:sz w:val="20"/>
        </w:rPr>
        <w:t>统一权限系统用户的组织机构信息来自于人资系统。</w:t>
      </w:r>
    </w:p>
    <w:p>
      <w:pPr>
        <w:autoSpaceDN w:val="0"/>
        <w:autoSpaceDE w:val="0"/>
        <w:widowControl/>
        <w:spacing w:line="208" w:lineRule="exact" w:before="140" w:after="0"/>
        <w:ind w:left="0" w:right="4526" w:firstLine="0"/>
        <w:jc w:val="right"/>
      </w:pPr>
      <w:r>
        <w:rPr>
          <w:rFonts w:ascii="STSong" w:hAnsi="STSong" w:eastAsia="STSong"/>
          <w:b w:val="0"/>
          <w:i w:val="0"/>
          <w:color w:val="000000"/>
          <w:sz w:val="16"/>
        </w:rPr>
        <w:t>第 478 页</w:t>
      </w:r>
    </w:p>
    <w:p>
      <w:pPr>
        <w:sectPr>
          <w:pgSz w:w="11900" w:h="16840"/>
          <w:pgMar w:top="16" w:right="1120" w:bottom="478" w:left="960" w:header="720" w:footer="720" w:gutter="0"/>
          <w:cols w:space="720" w:num="1" w:equalWidth="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43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关联评价点的名称：统一权限系统权限模块间的对应关系 </w:t>
      </w:r>
      <w:r>
        <w:rPr>
          <w:rFonts w:ascii="STSong" w:hAnsi="STSong" w:eastAsia="STSong"/>
          <w:b w:val="0"/>
          <w:i w:val="0"/>
          <w:color w:val="000000"/>
          <w:sz w:val="24"/>
        </w:rPr>
        <w:t xml:space="preserve">3.2.123. 第123题 </w:t>
      </w:r>
      <w:r>
        <w:br/>
      </w:r>
      <w:r>
        <w:rPr>
          <w:rFonts w:ascii="STSong" w:hAnsi="STSong" w:eastAsia="STSong"/>
          <w:b w:val="0"/>
          <w:i w:val="0"/>
          <w:color w:val="000000"/>
          <w:sz w:val="20"/>
        </w:rPr>
        <w:t>统一权限平台可以推送修改所有系统的密码。</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3.2.124. 第124题 </w:t>
      </w:r>
      <w:r>
        <w:br/>
      </w:r>
      <w:r>
        <w:rPr>
          <w:rFonts w:ascii="STSong" w:hAnsi="STSong" w:eastAsia="STSong"/>
          <w:b w:val="0"/>
          <w:i w:val="0"/>
          <w:color w:val="000000"/>
          <w:sz w:val="20"/>
        </w:rPr>
        <w:t xml:space="preserve">统一权限平台建立统一的企业标准角色库，将各种应用受控资源的权限纳入到企业标准角色库管理，实现对 </w:t>
      </w:r>
      <w:r>
        <w:rPr>
          <w:rFonts w:ascii="STSong" w:hAnsi="STSong" w:eastAsia="STSong"/>
          <w:b w:val="0"/>
          <w:i w:val="0"/>
          <w:color w:val="000000"/>
          <w:sz w:val="20"/>
        </w:rPr>
        <w:t>业务应用权限集中管理，实现对人员身份权限集中监控与审计分析。</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3.2.125. 第125题 </w:t>
      </w:r>
      <w:r>
        <w:br/>
      </w:r>
      <w:r>
        <w:rPr>
          <w:rFonts w:ascii="STSong" w:hAnsi="STSong" w:eastAsia="STSong"/>
          <w:b w:val="0"/>
          <w:i w:val="0"/>
          <w:color w:val="000000"/>
          <w:sz w:val="20"/>
        </w:rPr>
        <w:t xml:space="preserve">业务系统在接入统一权限平台后，需要统一权限管理员初始化一个业务系统管理员，并授予其业务系统管理 </w:t>
      </w:r>
      <w:r>
        <w:rPr>
          <w:rFonts w:ascii="STSong" w:hAnsi="STSong" w:eastAsia="STSong"/>
          <w:b w:val="0"/>
          <w:i w:val="0"/>
          <w:color w:val="000000"/>
          <w:sz w:val="20"/>
        </w:rPr>
        <w:t>员组织角色，由该业务系统管理员负责管理自己业务系统的授权与受控资源管理。</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3.2.126. 第126题 </w:t>
      </w:r>
      <w:r>
        <w:br/>
      </w:r>
      <w:r>
        <w:rPr>
          <w:rFonts w:ascii="STSong" w:hAnsi="STSong" w:eastAsia="STSong"/>
          <w:b w:val="0"/>
          <w:i w:val="0"/>
          <w:color w:val="000000"/>
          <w:sz w:val="20"/>
        </w:rPr>
        <w:t>业务组织和账号是没有直接关联的，但是可以通过账号和默认组织角色的关系找到账号和业务组织的关系。</w:t>
      </w:r>
    </w:p>
    <w:p>
      <w:pPr>
        <w:autoSpaceDN w:val="0"/>
        <w:autoSpaceDE w:val="0"/>
        <w:widowControl/>
        <w:spacing w:line="310" w:lineRule="exact" w:before="0" w:after="0"/>
        <w:ind w:left="400" w:right="230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3.2.127. 第127题 </w:t>
      </w:r>
      <w:r>
        <w:br/>
      </w:r>
      <w:r>
        <w:rPr>
          <w:rFonts w:ascii="STSong" w:hAnsi="STSong" w:eastAsia="STSong"/>
          <w:b w:val="0"/>
          <w:i w:val="0"/>
          <w:color w:val="000000"/>
          <w:sz w:val="20"/>
        </w:rPr>
        <w:t>在业务系统与统一权限集成时，应将业务系统的管理角色授予业务系统管理员。</w:t>
      </w:r>
    </w:p>
    <w:p>
      <w:pPr>
        <w:autoSpaceDN w:val="0"/>
        <w:autoSpaceDE w:val="0"/>
        <w:widowControl/>
        <w:spacing w:line="310" w:lineRule="exact" w:before="0" w:after="0"/>
        <w:ind w:left="400" w:right="360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关联评价点的名称：统一权限系统权限模块间的对应关系 </w:t>
      </w:r>
      <w:r>
        <w:br/>
      </w:r>
      <w:r>
        <w:rPr>
          <w:rFonts w:ascii="STSong" w:hAnsi="STSong" w:eastAsia="STSong"/>
          <w:b w:val="0"/>
          <w:i w:val="0"/>
          <w:color w:val="000000"/>
          <w:sz w:val="24"/>
        </w:rPr>
        <w:t xml:space="preserve">3.2.128. 第128题 </w:t>
      </w:r>
      <w:r>
        <w:br/>
      </w:r>
      <w:r>
        <w:rPr>
          <w:rFonts w:ascii="STSong" w:hAnsi="STSong" w:eastAsia="STSong"/>
          <w:b w:val="0"/>
          <w:i w:val="0"/>
          <w:color w:val="000000"/>
          <w:sz w:val="20"/>
        </w:rPr>
        <w:t>统一认证服务宕机后只影响统一权限平台登录，不影响业务系统。</w:t>
      </w:r>
    </w:p>
    <w:p>
      <w:pPr>
        <w:autoSpaceDN w:val="0"/>
        <w:autoSpaceDE w:val="0"/>
        <w:widowControl/>
        <w:spacing w:line="310" w:lineRule="exact" w:before="0" w:after="0"/>
        <w:ind w:left="400" w:right="10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关联评价点的名称：统一权限系统业务角色、组织角色对应关系 </w:t>
      </w:r>
      <w:r>
        <w:br/>
      </w:r>
      <w:r>
        <w:rPr>
          <w:rFonts w:ascii="STSong" w:hAnsi="STSong" w:eastAsia="STSong"/>
          <w:b w:val="0"/>
          <w:i w:val="0"/>
          <w:color w:val="000000"/>
          <w:sz w:val="24"/>
        </w:rPr>
        <w:t xml:space="preserve">3.2.129. 第129题 </w:t>
      </w:r>
      <w:r>
        <w:br/>
      </w:r>
      <w:r>
        <w:rPr>
          <w:rFonts w:ascii="STSong" w:hAnsi="STSong" w:eastAsia="STSong"/>
          <w:b w:val="0"/>
          <w:i w:val="0"/>
          <w:color w:val="000000"/>
          <w:sz w:val="20"/>
        </w:rPr>
        <w:t>统一权限平台中，业务角色权限变更后，点击“ 更新到组织角色” 功能按钮的结果是增量更新。</w:t>
      </w:r>
    </w:p>
    <w:p>
      <w:pPr>
        <w:autoSpaceDN w:val="0"/>
        <w:autoSpaceDE w:val="0"/>
        <w:widowControl/>
        <w:spacing w:line="300" w:lineRule="exact" w:before="0" w:after="0"/>
        <w:ind w:left="288" w:right="8784" w:firstLine="0"/>
        <w:jc w:val="center"/>
      </w:pP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200" w:after="0"/>
        <w:ind w:left="0" w:right="4526" w:firstLine="0"/>
        <w:jc w:val="right"/>
      </w:pPr>
      <w:r>
        <w:rPr>
          <w:rFonts w:ascii="STSong" w:hAnsi="STSong" w:eastAsia="STSong"/>
          <w:b w:val="0"/>
          <w:i w:val="0"/>
          <w:color w:val="000000"/>
          <w:sz w:val="16"/>
        </w:rPr>
        <w:t>第 479 页</w:t>
      </w:r>
    </w:p>
    <w:p>
      <w:pPr>
        <w:sectPr>
          <w:pgSz w:w="11900" w:h="16840"/>
          <w:pgMar w:top="16" w:right="1120" w:bottom="478" w:left="960" w:header="720" w:footer="720" w:gutter="0"/>
          <w:cols w:space="720" w:num="1" w:equalWidth="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3456"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3.2.130. 第130题 </w:t>
      </w:r>
      <w:r>
        <w:br/>
      </w:r>
      <w:r>
        <w:rPr>
          <w:rFonts w:ascii="STSong" w:hAnsi="STSong" w:eastAsia="STSong"/>
          <w:b w:val="0"/>
          <w:i w:val="0"/>
          <w:color w:val="000000"/>
          <w:sz w:val="20"/>
        </w:rPr>
        <w:t>统一权限平台中身份权限维护中能对多个用户进行单独授权。</w:t>
      </w:r>
    </w:p>
    <w:p>
      <w:pPr>
        <w:autoSpaceDN w:val="0"/>
        <w:autoSpaceDE w:val="0"/>
        <w:widowControl/>
        <w:spacing w:line="310" w:lineRule="exact" w:before="0" w:after="0"/>
        <w:ind w:left="400" w:right="345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3.2.131. 第131题 </w:t>
      </w:r>
      <w:r>
        <w:br/>
      </w:r>
      <w:r>
        <w:rPr>
          <w:rFonts w:ascii="STSong" w:hAnsi="STSong" w:eastAsia="STSong"/>
          <w:b w:val="0"/>
          <w:i w:val="0"/>
          <w:color w:val="000000"/>
          <w:sz w:val="20"/>
        </w:rPr>
        <w:t>统一权限平台中，业务角色可以作为组织角色的父级角色。</w:t>
      </w:r>
    </w:p>
    <w:p>
      <w:pPr>
        <w:autoSpaceDN w:val="0"/>
        <w:autoSpaceDE w:val="0"/>
        <w:widowControl/>
        <w:spacing w:line="310" w:lineRule="exact" w:before="0" w:after="0"/>
        <w:ind w:left="400" w:right="10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关联评价点的名称：统一权限系统业务角色、组织角色对应关系 </w:t>
      </w:r>
      <w:r>
        <w:br/>
      </w:r>
      <w:r>
        <w:rPr>
          <w:rFonts w:ascii="STSong" w:hAnsi="STSong" w:eastAsia="STSong"/>
          <w:b w:val="0"/>
          <w:i w:val="0"/>
          <w:color w:val="000000"/>
          <w:sz w:val="24"/>
        </w:rPr>
        <w:t xml:space="preserve">3.2.132. 第132题 </w:t>
      </w:r>
      <w:r>
        <w:br/>
      </w:r>
      <w:r>
        <w:rPr>
          <w:rFonts w:ascii="STSong" w:hAnsi="STSong" w:eastAsia="STSong"/>
          <w:b w:val="0"/>
          <w:i w:val="0"/>
          <w:color w:val="000000"/>
          <w:sz w:val="20"/>
        </w:rPr>
        <w:t>统一权限平台中一个业务角色只能对应一个组织角色，一个组织角色只能有一个业务角色。</w:t>
      </w:r>
    </w:p>
    <w:p>
      <w:pPr>
        <w:autoSpaceDN w:val="0"/>
        <w:autoSpaceDE w:val="0"/>
        <w:widowControl/>
        <w:spacing w:line="310" w:lineRule="exact" w:before="0" w:after="0"/>
        <w:ind w:left="400" w:right="345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3.2.133. 第133题 </w:t>
      </w:r>
      <w:r>
        <w:br/>
      </w:r>
      <w:r>
        <w:rPr>
          <w:rFonts w:ascii="STSong" w:hAnsi="STSong" w:eastAsia="STSong"/>
          <w:b w:val="0"/>
          <w:i w:val="0"/>
          <w:color w:val="000000"/>
          <w:sz w:val="20"/>
        </w:rPr>
        <w:t>统一权限平台给用户授权时分配的是组织角色。</w:t>
      </w:r>
    </w:p>
    <w:p>
      <w:pPr>
        <w:autoSpaceDN w:val="0"/>
        <w:autoSpaceDE w:val="0"/>
        <w:widowControl/>
        <w:spacing w:line="310" w:lineRule="exact" w:before="0" w:after="0"/>
        <w:ind w:left="400" w:right="345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3.2.134. 第134题 </w:t>
      </w:r>
      <w:r>
        <w:br/>
      </w:r>
      <w:r>
        <w:rPr>
          <w:rFonts w:ascii="STSong" w:hAnsi="STSong" w:eastAsia="STSong"/>
          <w:b w:val="0"/>
          <w:i w:val="0"/>
          <w:color w:val="000000"/>
          <w:sz w:val="20"/>
        </w:rPr>
        <w:t>统一权限系统业务角色和组织角色都可以绑定账号。</w:t>
      </w:r>
    </w:p>
    <w:p>
      <w:pPr>
        <w:autoSpaceDN w:val="0"/>
        <w:autoSpaceDE w:val="0"/>
        <w:widowControl/>
        <w:spacing w:line="310" w:lineRule="exact" w:before="0" w:after="0"/>
        <w:ind w:left="400" w:right="345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3.2.135. 第135题 </w:t>
      </w:r>
      <w:r>
        <w:br/>
      </w:r>
      <w:r>
        <w:rPr>
          <w:rFonts w:ascii="STSong" w:hAnsi="STSong" w:eastAsia="STSong"/>
          <w:b w:val="0"/>
          <w:i w:val="0"/>
          <w:color w:val="000000"/>
          <w:sz w:val="20"/>
        </w:rPr>
        <w:t>统一权限系统业务角色可以直接赋权给用户使用。</w:t>
      </w:r>
    </w:p>
    <w:p>
      <w:pPr>
        <w:autoSpaceDN w:val="0"/>
        <w:autoSpaceDE w:val="0"/>
        <w:widowControl/>
        <w:spacing w:line="310" w:lineRule="exact" w:before="0" w:after="0"/>
        <w:ind w:left="400" w:right="259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关联评价点的名称：统一权限系统业务角色、组织角色对应关系 </w:t>
      </w:r>
      <w:r>
        <w:br/>
      </w:r>
      <w:r>
        <w:rPr>
          <w:rFonts w:ascii="STSong" w:hAnsi="STSong" w:eastAsia="STSong"/>
          <w:b w:val="0"/>
          <w:i w:val="0"/>
          <w:color w:val="000000"/>
          <w:sz w:val="24"/>
        </w:rPr>
        <w:t xml:space="preserve">3.2.136. 第136题 </w:t>
      </w:r>
      <w:r>
        <w:br/>
      </w:r>
      <w:r>
        <w:rPr>
          <w:rFonts w:ascii="STSong" w:hAnsi="STSong" w:eastAsia="STSong"/>
          <w:b w:val="0"/>
          <w:i w:val="0"/>
          <w:color w:val="000000"/>
          <w:sz w:val="20"/>
        </w:rPr>
        <w:t>业务角色和组织角色变更权限时可以通过按钮“ 权限变更” 来完成操作。</w:t>
      </w:r>
    </w:p>
    <w:p>
      <w:pPr>
        <w:autoSpaceDN w:val="0"/>
        <w:autoSpaceDE w:val="0"/>
        <w:widowControl/>
        <w:spacing w:line="310" w:lineRule="exact" w:before="0" w:after="0"/>
        <w:ind w:left="400" w:right="288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3.2.137. 第137题 </w:t>
      </w:r>
      <w:r>
        <w:br/>
      </w:r>
      <w:r>
        <w:rPr>
          <w:rFonts w:ascii="STSong" w:hAnsi="STSong" w:eastAsia="STSong"/>
          <w:b w:val="0"/>
          <w:i w:val="0"/>
          <w:color w:val="000000"/>
          <w:sz w:val="20"/>
        </w:rPr>
        <w:t>在统一权限中有虚拟角色这一概念，一个组织必须对应一个虚拟角色。</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480 页</w:t>
      </w:r>
    </w:p>
    <w:p>
      <w:pPr>
        <w:sectPr>
          <w:pgSz w:w="11900" w:h="16840"/>
          <w:pgMar w:top="16" w:right="1440" w:bottom="478" w:left="960" w:header="720" w:footer="720" w:gutter="0"/>
          <w:cols w:space="720" w:num="1" w:equalWidth="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关联评价点的名称：统一权限系统业务角色、组织角色对应关系 </w:t>
      </w:r>
      <w:r>
        <w:br/>
      </w:r>
      <w:r>
        <w:rPr>
          <w:rFonts w:ascii="STSong" w:hAnsi="STSong" w:eastAsia="STSong"/>
          <w:b w:val="0"/>
          <w:i w:val="0"/>
          <w:color w:val="000000"/>
          <w:sz w:val="24"/>
        </w:rPr>
        <w:t xml:space="preserve">3.2.138. 第138题 </w:t>
      </w:r>
      <w:r>
        <w:br/>
      </w:r>
      <w:r>
        <w:rPr>
          <w:rFonts w:ascii="STSong" w:hAnsi="STSong" w:eastAsia="STSong"/>
          <w:b w:val="0"/>
          <w:i w:val="0"/>
          <w:color w:val="000000"/>
          <w:sz w:val="20"/>
        </w:rPr>
        <w:t xml:space="preserve">统一权限系统中一个用户不可以同时授予多个不同的组织角色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关联评价点的名称：统一权限系统业务角色、组织角色对应关系 </w:t>
      </w:r>
      <w:r>
        <w:br/>
      </w:r>
      <w:r>
        <w:rPr>
          <w:rFonts w:ascii="STSong" w:hAnsi="STSong" w:eastAsia="STSong"/>
          <w:b w:val="0"/>
          <w:i w:val="0"/>
          <w:color w:val="000000"/>
          <w:sz w:val="24"/>
        </w:rPr>
        <w:t xml:space="preserve">3.2.139. 第139题 </w:t>
      </w:r>
      <w:r>
        <w:br/>
      </w:r>
      <w:r>
        <w:rPr>
          <w:rFonts w:ascii="STSong" w:hAnsi="STSong" w:eastAsia="STSong"/>
          <w:b w:val="0"/>
          <w:i w:val="0"/>
          <w:color w:val="000000"/>
          <w:sz w:val="20"/>
        </w:rPr>
        <w:t>统一权限平台中的任何一个角色都必须在一个角色分组里面，若不建立角色分组，默认分组为“ 未分组” 。</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关联评价点的名称：统一权限系统业务角色、组织角色对应关系 </w:t>
      </w:r>
      <w:r>
        <w:br/>
      </w:r>
      <w:r>
        <w:rPr>
          <w:rFonts w:ascii="STSong" w:hAnsi="STSong" w:eastAsia="STSong"/>
          <w:b w:val="0"/>
          <w:i w:val="0"/>
          <w:color w:val="000000"/>
          <w:sz w:val="24"/>
        </w:rPr>
        <w:t xml:space="preserve">3.2.140. 第140题 </w:t>
      </w:r>
      <w:r>
        <w:br/>
      </w:r>
      <w:r>
        <w:rPr>
          <w:rFonts w:ascii="STSong" w:hAnsi="STSong" w:eastAsia="STSong"/>
          <w:b w:val="0"/>
          <w:i w:val="0"/>
          <w:color w:val="000000"/>
          <w:sz w:val="20"/>
        </w:rPr>
        <w:t xml:space="preserve">信息系统账号按照使用角色不同至少可划分为系统审计员账号、系统管理员账号、业务配置员账号、普通用 </w:t>
      </w:r>
      <w:r>
        <w:rPr>
          <w:rFonts w:ascii="STSong" w:hAnsi="STSong" w:eastAsia="STSong"/>
          <w:b w:val="0"/>
          <w:i w:val="0"/>
          <w:color w:val="000000"/>
          <w:sz w:val="20"/>
        </w:rPr>
        <w:t>户账号等四类。</w:t>
      </w:r>
    </w:p>
    <w:p>
      <w:pPr>
        <w:autoSpaceDN w:val="0"/>
        <w:autoSpaceDE w:val="0"/>
        <w:widowControl/>
        <w:spacing w:line="310" w:lineRule="exact" w:before="0" w:after="0"/>
        <w:ind w:left="400" w:right="37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3.2.141. 第141题 </w:t>
      </w:r>
      <w:r>
        <w:br/>
      </w:r>
      <w:r>
        <w:rPr>
          <w:rFonts w:ascii="STSong" w:hAnsi="STSong" w:eastAsia="STSong"/>
          <w:b w:val="0"/>
          <w:i w:val="0"/>
          <w:color w:val="000000"/>
          <w:sz w:val="20"/>
        </w:rPr>
        <w:t>在统一权限平台可以给用户授权组织角色。</w:t>
      </w:r>
    </w:p>
    <w:p>
      <w:pPr>
        <w:autoSpaceDN w:val="0"/>
        <w:autoSpaceDE w:val="0"/>
        <w:widowControl/>
        <w:spacing w:line="310" w:lineRule="exact" w:before="0" w:after="0"/>
        <w:ind w:left="400" w:right="37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3.2.142. 第142题 </w:t>
      </w:r>
      <w:r>
        <w:br/>
      </w:r>
      <w:r>
        <w:rPr>
          <w:rFonts w:ascii="STSong" w:hAnsi="STSong" w:eastAsia="STSong"/>
          <w:b w:val="0"/>
          <w:i w:val="0"/>
          <w:color w:val="000000"/>
          <w:sz w:val="20"/>
        </w:rPr>
        <w:t>在统一权限平台可以修改用户使用的组织角色。</w:t>
      </w:r>
    </w:p>
    <w:p>
      <w:pPr>
        <w:autoSpaceDN w:val="0"/>
        <w:autoSpaceDE w:val="0"/>
        <w:widowControl/>
        <w:spacing w:line="310" w:lineRule="exact" w:before="0" w:after="0"/>
        <w:ind w:left="400" w:right="37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3.2.143. 第143题 </w:t>
      </w:r>
      <w:r>
        <w:br/>
      </w:r>
      <w:r>
        <w:rPr>
          <w:rFonts w:ascii="STSong" w:hAnsi="STSong" w:eastAsia="STSong"/>
          <w:b w:val="0"/>
          <w:i w:val="0"/>
          <w:color w:val="000000"/>
          <w:sz w:val="20"/>
        </w:rPr>
        <w:t>在统一权限平台中不可以将组织角色赋予一个普通用户。</w:t>
      </w:r>
    </w:p>
    <w:p>
      <w:pPr>
        <w:autoSpaceDN w:val="0"/>
        <w:autoSpaceDE w:val="0"/>
        <w:widowControl/>
        <w:spacing w:line="310" w:lineRule="exact" w:before="0" w:after="0"/>
        <w:ind w:left="400" w:right="37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关联评价点的名称：统一权限系统业务角色、组织角色对应关系 </w:t>
      </w:r>
      <w:r>
        <w:rPr>
          <w:rFonts w:ascii="STSong" w:hAnsi="STSong" w:eastAsia="STSong"/>
          <w:b w:val="0"/>
          <w:i w:val="0"/>
          <w:color w:val="000000"/>
          <w:sz w:val="24"/>
        </w:rPr>
        <w:t xml:space="preserve">3.2.144. 第144题 </w:t>
      </w:r>
      <w:r>
        <w:br/>
      </w:r>
      <w:r>
        <w:rPr>
          <w:rFonts w:ascii="STSong" w:hAnsi="STSong" w:eastAsia="STSong"/>
          <w:b w:val="0"/>
          <w:i w:val="0"/>
          <w:color w:val="000000"/>
          <w:sz w:val="20"/>
        </w:rPr>
        <w:t>登录统一权限管理系统，在身份管理中可以查看组织维护 。</w:t>
      </w:r>
    </w:p>
    <w:p>
      <w:pPr>
        <w:autoSpaceDN w:val="0"/>
        <w:autoSpaceDE w:val="0"/>
        <w:widowControl/>
        <w:spacing w:line="300" w:lineRule="exact" w:before="0" w:after="0"/>
        <w:ind w:left="400" w:right="82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A</w:t>
      </w:r>
    </w:p>
    <w:p>
      <w:pPr>
        <w:autoSpaceDN w:val="0"/>
        <w:autoSpaceDE w:val="0"/>
        <w:widowControl/>
        <w:spacing w:line="208" w:lineRule="exact" w:before="200" w:after="0"/>
        <w:ind w:left="0" w:right="4526" w:firstLine="0"/>
        <w:jc w:val="right"/>
      </w:pPr>
      <w:r>
        <w:rPr>
          <w:rFonts w:ascii="STSong" w:hAnsi="STSong" w:eastAsia="STSong"/>
          <w:b w:val="0"/>
          <w:i w:val="0"/>
          <w:color w:val="000000"/>
          <w:sz w:val="16"/>
        </w:rPr>
        <w:t>第 481 页</w:t>
      </w:r>
    </w:p>
    <w:p>
      <w:pPr>
        <w:sectPr>
          <w:pgSz w:w="11900" w:h="16840"/>
          <w:pgMar w:top="16" w:right="1120" w:bottom="478" w:left="960" w:header="720" w:footer="720" w:gutter="0"/>
          <w:cols w:space="720" w:num="1" w:equalWidth="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3600" w:firstLine="0"/>
        <w:jc w:val="left"/>
      </w:pPr>
      <w:r>
        <w:rPr>
          <w:rFonts w:ascii="STSong" w:hAnsi="STSong" w:eastAsia="STSong"/>
          <w:b w:val="0"/>
          <w:i w:val="0"/>
          <w:color w:val="000000"/>
          <w:sz w:val="20"/>
        </w:rPr>
        <w:t xml:space="preserve">关联评价点的名称：统一权限系统业务角色授权操作注意事项 </w:t>
      </w:r>
      <w:r>
        <w:rPr>
          <w:rFonts w:ascii="STSong" w:hAnsi="STSong" w:eastAsia="STSong"/>
          <w:b w:val="0"/>
          <w:i w:val="0"/>
          <w:color w:val="000000"/>
          <w:sz w:val="24"/>
        </w:rPr>
        <w:t xml:space="preserve">3.2.145. 第145题 </w:t>
      </w:r>
      <w:r>
        <w:br/>
      </w:r>
      <w:r>
        <w:rPr>
          <w:rFonts w:ascii="STSong" w:hAnsi="STSong" w:eastAsia="STSong"/>
          <w:b w:val="0"/>
          <w:i w:val="0"/>
          <w:color w:val="000000"/>
          <w:sz w:val="20"/>
        </w:rPr>
        <w:t>统一权限平台不能新建用户。</w:t>
      </w:r>
    </w:p>
    <w:p>
      <w:pPr>
        <w:autoSpaceDN w:val="0"/>
        <w:autoSpaceDE w:val="0"/>
        <w:widowControl/>
        <w:spacing w:line="310" w:lineRule="exact" w:before="0" w:after="0"/>
        <w:ind w:left="400" w:right="360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关联评价点的名称：统一权限系统业务角色授权操作注意事项 </w:t>
      </w:r>
      <w:r>
        <w:rPr>
          <w:rFonts w:ascii="STSong" w:hAnsi="STSong" w:eastAsia="STSong"/>
          <w:b w:val="0"/>
          <w:i w:val="0"/>
          <w:color w:val="000000"/>
          <w:sz w:val="24"/>
        </w:rPr>
        <w:t xml:space="preserve">3.2.146. 第146题 </w:t>
      </w:r>
      <w:r>
        <w:br/>
      </w:r>
      <w:r>
        <w:rPr>
          <w:rFonts w:ascii="STSong" w:hAnsi="STSong" w:eastAsia="STSong"/>
          <w:b w:val="0"/>
          <w:i w:val="0"/>
          <w:color w:val="000000"/>
          <w:sz w:val="20"/>
        </w:rPr>
        <w:t>统一权限系统给用户授权时可以不设置缺省组织角色。</w:t>
      </w:r>
    </w:p>
    <w:p>
      <w:pPr>
        <w:autoSpaceDN w:val="0"/>
        <w:autoSpaceDE w:val="0"/>
        <w:widowControl/>
        <w:spacing w:line="310" w:lineRule="exact" w:before="0" w:after="0"/>
        <w:ind w:left="400" w:right="144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关联评价点的名称：统一权限系统业务角色授权操作注意事项 </w:t>
      </w:r>
      <w:r>
        <w:br/>
      </w:r>
      <w:r>
        <w:rPr>
          <w:rFonts w:ascii="STSong" w:hAnsi="STSong" w:eastAsia="STSong"/>
          <w:b w:val="0"/>
          <w:i w:val="0"/>
          <w:color w:val="000000"/>
          <w:sz w:val="24"/>
        </w:rPr>
        <w:t xml:space="preserve">3.2.147. 第147题 </w:t>
      </w:r>
      <w:r>
        <w:br/>
      </w:r>
      <w:r>
        <w:rPr>
          <w:rFonts w:ascii="STSong" w:hAnsi="STSong" w:eastAsia="STSong"/>
          <w:b w:val="0"/>
          <w:i w:val="0"/>
          <w:color w:val="000000"/>
          <w:sz w:val="20"/>
        </w:rPr>
        <w:t>统一权限平台中业务角色是组织角色的一个模板，是不能直接将业务角色赋予用户的。</w:t>
      </w:r>
    </w:p>
    <w:p>
      <w:pPr>
        <w:autoSpaceDN w:val="0"/>
        <w:autoSpaceDE w:val="0"/>
        <w:widowControl/>
        <w:spacing w:line="310" w:lineRule="exact" w:before="0" w:after="0"/>
        <w:ind w:left="400" w:right="360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关联评价点的名称：统一权限系统业务角色授权操作注意事项 </w:t>
      </w:r>
      <w:r>
        <w:rPr>
          <w:rFonts w:ascii="STSong" w:hAnsi="STSong" w:eastAsia="STSong"/>
          <w:b w:val="0"/>
          <w:i w:val="0"/>
          <w:color w:val="000000"/>
          <w:sz w:val="24"/>
        </w:rPr>
        <w:t xml:space="preserve">3.2.148. 第148题 </w:t>
      </w:r>
      <w:r>
        <w:br/>
      </w:r>
      <w:r>
        <w:rPr>
          <w:rFonts w:ascii="STSong" w:hAnsi="STSong" w:eastAsia="STSong"/>
          <w:b w:val="0"/>
          <w:i w:val="0"/>
          <w:color w:val="000000"/>
          <w:sz w:val="20"/>
        </w:rPr>
        <w:t>在统一权限平台可以给用户授权业务角色。</w:t>
      </w:r>
    </w:p>
    <w:p>
      <w:pPr>
        <w:autoSpaceDN w:val="0"/>
        <w:autoSpaceDE w:val="0"/>
        <w:widowControl/>
        <w:spacing w:line="310" w:lineRule="exact" w:before="0" w:after="0"/>
        <w:ind w:left="400" w:right="302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关联评价点的名称：统一权限系统完成业务角色授权操作全流程实操 </w:t>
      </w:r>
      <w:r>
        <w:rPr>
          <w:rFonts w:ascii="STSong" w:hAnsi="STSong" w:eastAsia="STSong"/>
          <w:b w:val="0"/>
          <w:i w:val="0"/>
          <w:color w:val="000000"/>
          <w:sz w:val="24"/>
        </w:rPr>
        <w:t xml:space="preserve">3.2.149. 第149题 </w:t>
      </w:r>
      <w:r>
        <w:br/>
      </w:r>
      <w:r>
        <w:rPr>
          <w:rFonts w:ascii="STSong" w:hAnsi="STSong" w:eastAsia="STSong"/>
          <w:b w:val="0"/>
          <w:i w:val="0"/>
          <w:color w:val="000000"/>
          <w:sz w:val="20"/>
        </w:rPr>
        <w:t>统一权限平台中组织角色的变更不会直接影响到账号的权限信息。</w:t>
      </w:r>
    </w:p>
    <w:p>
      <w:pPr>
        <w:autoSpaceDN w:val="0"/>
        <w:autoSpaceDE w:val="0"/>
        <w:widowControl/>
        <w:spacing w:line="310" w:lineRule="exact" w:before="0" w:after="0"/>
        <w:ind w:left="400" w:right="288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关联评价点的名称：统一权限系统组织角色授权操作注意事项 </w:t>
      </w:r>
      <w:r>
        <w:br/>
      </w:r>
      <w:r>
        <w:rPr>
          <w:rFonts w:ascii="STSong" w:hAnsi="STSong" w:eastAsia="STSong"/>
          <w:b w:val="0"/>
          <w:i w:val="0"/>
          <w:color w:val="000000"/>
          <w:sz w:val="24"/>
        </w:rPr>
        <w:t xml:space="preserve">3.2.150. 第150题 </w:t>
      </w:r>
      <w:r>
        <w:br/>
      </w:r>
      <w:r>
        <w:rPr>
          <w:rFonts w:ascii="STSong" w:hAnsi="STSong" w:eastAsia="STSong"/>
          <w:b w:val="0"/>
          <w:i w:val="0"/>
          <w:color w:val="000000"/>
          <w:sz w:val="20"/>
        </w:rPr>
        <w:t>统一权限平台中，业务角色的权限变更是不会直接影响到组织角色的。</w:t>
      </w:r>
    </w:p>
    <w:p>
      <w:pPr>
        <w:autoSpaceDN w:val="0"/>
        <w:autoSpaceDE w:val="0"/>
        <w:widowControl/>
        <w:spacing w:line="310" w:lineRule="exact" w:before="0" w:after="0"/>
        <w:ind w:left="400" w:right="360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关联评价点的名称：统一权限系统组织角色授权操作注意事项 </w:t>
      </w:r>
      <w:r>
        <w:rPr>
          <w:rFonts w:ascii="STSong" w:hAnsi="STSong" w:eastAsia="STSong"/>
          <w:b w:val="0"/>
          <w:i w:val="0"/>
          <w:color w:val="000000"/>
          <w:sz w:val="24"/>
        </w:rPr>
        <w:t xml:space="preserve">3.2.151. 第151题 </w:t>
      </w:r>
      <w:r>
        <w:br/>
      </w:r>
      <w:r>
        <w:rPr>
          <w:rFonts w:ascii="STSong" w:hAnsi="STSong" w:eastAsia="STSong"/>
          <w:b w:val="0"/>
          <w:i w:val="0"/>
          <w:color w:val="000000"/>
          <w:sz w:val="20"/>
        </w:rPr>
        <w:t>统一权限平台可以直接为组织角色授予功能菜单对象。</w:t>
      </w:r>
    </w:p>
    <w:p>
      <w:pPr>
        <w:autoSpaceDN w:val="0"/>
        <w:autoSpaceDE w:val="0"/>
        <w:widowControl/>
        <w:spacing w:line="310" w:lineRule="exact" w:before="0" w:after="0"/>
        <w:ind w:left="400" w:right="302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关联评价点的名称：统一权限系统组织角色授权操作注意事项 </w:t>
      </w:r>
      <w:r>
        <w:rPr>
          <w:rFonts w:ascii="STSong" w:hAnsi="STSong" w:eastAsia="STSong"/>
          <w:b w:val="0"/>
          <w:i w:val="0"/>
          <w:color w:val="000000"/>
          <w:sz w:val="24"/>
        </w:rPr>
        <w:t xml:space="preserve">3.2.152. 第152题 </w:t>
      </w:r>
      <w:r>
        <w:br/>
      </w:r>
      <w:r>
        <w:rPr>
          <w:rFonts w:ascii="STSong" w:hAnsi="STSong" w:eastAsia="STSong"/>
          <w:b w:val="0"/>
          <w:i w:val="0"/>
          <w:color w:val="000000"/>
          <w:sz w:val="20"/>
        </w:rPr>
        <w:t>统一权限平台只能提供一种同步适配器的方式向业务系统同步数据。</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A.正确</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482 页</w:t>
      </w:r>
    </w:p>
    <w:p>
      <w:pPr>
        <w:sectPr>
          <w:pgSz w:w="11900" w:h="16840"/>
          <w:pgMar w:top="16" w:right="1440" w:bottom="478" w:left="960" w:header="720" w:footer="720" w:gutter="0"/>
          <w:cols w:space="720" w:num="1" w:equalWidth="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4464"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3.2.153. 第153题 </w:t>
      </w:r>
      <w:r>
        <w:br/>
      </w:r>
      <w:r>
        <w:rPr>
          <w:rFonts w:ascii="STSong" w:hAnsi="STSong" w:eastAsia="STSong"/>
          <w:b w:val="0"/>
          <w:i w:val="0"/>
          <w:color w:val="000000"/>
          <w:sz w:val="20"/>
        </w:rPr>
        <w:t>统一权限平台不能同步用户所属组织。</w:t>
      </w:r>
    </w:p>
    <w:p>
      <w:pPr>
        <w:autoSpaceDN w:val="0"/>
        <w:autoSpaceDE w:val="0"/>
        <w:widowControl/>
        <w:spacing w:line="310" w:lineRule="exact" w:before="0" w:after="0"/>
        <w:ind w:left="400" w:right="44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关联评价点的名称：统一权限系统同步授权参数配置 </w:t>
      </w:r>
      <w:r>
        <w:br/>
      </w:r>
      <w:r>
        <w:rPr>
          <w:rFonts w:ascii="STSong" w:hAnsi="STSong" w:eastAsia="STSong"/>
          <w:b w:val="0"/>
          <w:i w:val="0"/>
          <w:color w:val="000000"/>
          <w:sz w:val="24"/>
        </w:rPr>
        <w:t xml:space="preserve">3.2.154. 第154题 </w:t>
      </w:r>
      <w:r>
        <w:br/>
      </w:r>
      <w:r>
        <w:rPr>
          <w:rFonts w:ascii="STSong" w:hAnsi="STSong" w:eastAsia="STSong"/>
          <w:b w:val="0"/>
          <w:i w:val="0"/>
          <w:color w:val="000000"/>
          <w:sz w:val="20"/>
        </w:rPr>
        <w:t>统一权限运维管理员在权限平台不能监控同步结果。</w:t>
      </w:r>
    </w:p>
    <w:p>
      <w:pPr>
        <w:autoSpaceDN w:val="0"/>
        <w:autoSpaceDE w:val="0"/>
        <w:widowControl/>
        <w:spacing w:line="310" w:lineRule="exact" w:before="0" w:after="0"/>
        <w:ind w:left="400" w:right="345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关联评价点的名称：统一权限系统同步模块操作及结果查询 </w:t>
      </w:r>
      <w:r>
        <w:rPr>
          <w:rFonts w:ascii="STSong" w:hAnsi="STSong" w:eastAsia="STSong"/>
          <w:b w:val="0"/>
          <w:i w:val="0"/>
          <w:color w:val="000000"/>
          <w:sz w:val="24"/>
        </w:rPr>
        <w:t xml:space="preserve">3.2.155. 第155题 </w:t>
      </w:r>
      <w:r>
        <w:br/>
      </w:r>
      <w:r>
        <w:rPr>
          <w:rFonts w:ascii="STSong" w:hAnsi="STSong" w:eastAsia="STSong"/>
          <w:b w:val="0"/>
          <w:i w:val="0"/>
          <w:color w:val="000000"/>
          <w:sz w:val="20"/>
        </w:rPr>
        <w:t>统一权限平台消息服务异常时，用户授权等同步操作不受影响。</w:t>
      </w:r>
    </w:p>
    <w:p>
      <w:pPr>
        <w:autoSpaceDN w:val="0"/>
        <w:autoSpaceDE w:val="0"/>
        <w:widowControl/>
        <w:spacing w:line="310" w:lineRule="exact" w:before="0" w:after="0"/>
        <w:ind w:left="400" w:right="259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关联评价点的名称：统一权限系统同步失败排错 </w:t>
      </w:r>
      <w:r>
        <w:br/>
      </w:r>
      <w:r>
        <w:rPr>
          <w:rFonts w:ascii="STSong" w:hAnsi="STSong" w:eastAsia="STSong"/>
          <w:b w:val="0"/>
          <w:i w:val="0"/>
          <w:color w:val="000000"/>
          <w:sz w:val="24"/>
        </w:rPr>
        <w:t xml:space="preserve">3.2.156. 第156题 </w:t>
      </w:r>
      <w:r>
        <w:br/>
      </w:r>
      <w:r>
        <w:rPr>
          <w:rFonts w:ascii="STSong" w:hAnsi="STSong" w:eastAsia="STSong"/>
          <w:b w:val="0"/>
          <w:i w:val="0"/>
          <w:color w:val="000000"/>
          <w:sz w:val="20"/>
        </w:rPr>
        <w:t xml:space="preserve">开设个人邮箱时，邮箱登录密码不得包含用户名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关联评价点的名称：邮箱管理相关规定 </w:t>
      </w:r>
      <w:r>
        <w:br/>
      </w:r>
      <w:r>
        <w:rPr>
          <w:rFonts w:ascii="STSong" w:hAnsi="STSong" w:eastAsia="STSong"/>
          <w:b w:val="0"/>
          <w:i w:val="0"/>
          <w:color w:val="000000"/>
          <w:sz w:val="24"/>
        </w:rPr>
        <w:t xml:space="preserve">3.2.157. 第157题 </w:t>
      </w:r>
      <w:r>
        <w:br/>
      </w:r>
      <w:r>
        <w:rPr>
          <w:rFonts w:ascii="STSong" w:hAnsi="STSong" w:eastAsia="STSong"/>
          <w:b w:val="0"/>
          <w:i w:val="0"/>
          <w:color w:val="000000"/>
          <w:sz w:val="20"/>
        </w:rPr>
        <w:t xml:space="preserve">SG-I6000系统中创建设备台账，必填字段如果不填仍然可以成功创建台账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3.2.158. 第158题 </w:t>
      </w:r>
      <w:r>
        <w:br/>
      </w:r>
      <w:r>
        <w:rPr>
          <w:rFonts w:ascii="STSong" w:hAnsi="STSong" w:eastAsia="STSong"/>
          <w:b w:val="0"/>
          <w:i w:val="0"/>
          <w:color w:val="000000"/>
          <w:sz w:val="20"/>
        </w:rPr>
        <w:t xml:space="preserve">SG-I6000系统中，建筑场地分为设备机房、办公场地、物资库房三类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3.2.159. 第159题 </w:t>
      </w:r>
      <w:r>
        <w:br/>
      </w:r>
      <w:r>
        <w:rPr>
          <w:rFonts w:ascii="STSong" w:hAnsi="STSong" w:eastAsia="STSong"/>
          <w:b w:val="0"/>
          <w:i w:val="0"/>
          <w:color w:val="000000"/>
          <w:sz w:val="20"/>
        </w:rPr>
        <w:t xml:space="preserve">SG-I6000系统中设备台账数据更新后，会立即将数据同步到ERP系统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3.2.160. 第160题</w:t>
      </w:r>
    </w:p>
    <w:p>
      <w:pPr>
        <w:autoSpaceDN w:val="0"/>
        <w:autoSpaceDE w:val="0"/>
        <w:widowControl/>
        <w:spacing w:line="208" w:lineRule="exact" w:before="130" w:after="0"/>
        <w:ind w:left="0" w:right="4206" w:firstLine="0"/>
        <w:jc w:val="right"/>
      </w:pPr>
      <w:r>
        <w:rPr>
          <w:rFonts w:ascii="STSong" w:hAnsi="STSong" w:eastAsia="STSong"/>
          <w:b w:val="0"/>
          <w:i w:val="0"/>
          <w:color w:val="000000"/>
          <w:sz w:val="16"/>
        </w:rPr>
        <w:t>第 483 页</w:t>
      </w:r>
    </w:p>
    <w:p>
      <w:pPr>
        <w:sectPr>
          <w:pgSz w:w="11900" w:h="16840"/>
          <w:pgMar w:top="16" w:right="1440" w:bottom="478" w:left="960" w:header="720" w:footer="720" w:gutter="0"/>
          <w:cols w:space="720" w:num="1" w:equalWidth="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SG-I6000系统中所有设备都必须填写设备所在的机柜号、机架号。</w:t>
      </w:r>
    </w:p>
    <w:p>
      <w:pPr>
        <w:autoSpaceDN w:val="0"/>
        <w:autoSpaceDE w:val="0"/>
        <w:widowControl/>
        <w:spacing w:line="310" w:lineRule="exact" w:before="0" w:after="0"/>
        <w:ind w:left="400" w:right="37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3.2.161. 第161题 </w:t>
      </w:r>
      <w:r>
        <w:br/>
      </w:r>
      <w:r>
        <w:rPr>
          <w:rFonts w:ascii="STSong" w:hAnsi="STSong" w:eastAsia="STSong"/>
          <w:b w:val="0"/>
          <w:i w:val="0"/>
          <w:color w:val="000000"/>
          <w:sz w:val="20"/>
        </w:rPr>
        <w:t>在SG-I6000系统中，非国网统一建设的应用系统不需要建立台账。</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3.2.162. 第162题 </w:t>
      </w:r>
      <w:r>
        <w:br/>
      </w:r>
      <w:r>
        <w:rPr>
          <w:rFonts w:ascii="STSong" w:hAnsi="STSong" w:eastAsia="STSong"/>
          <w:b w:val="0"/>
          <w:i w:val="0"/>
          <w:color w:val="000000"/>
          <w:sz w:val="20"/>
        </w:rPr>
        <w:t xml:space="preserve">售后服务到期日期是指设备采购完成后，厂家承诺的服务到期时间，用户可自定义时间提醒用户设备的售后 </w:t>
      </w:r>
      <w:r>
        <w:rPr>
          <w:rFonts w:ascii="STSong" w:hAnsi="STSong" w:eastAsia="STSong"/>
          <w:b w:val="0"/>
          <w:i w:val="0"/>
          <w:color w:val="000000"/>
          <w:sz w:val="20"/>
        </w:rPr>
        <w:t>服务即将到期，从而进行相关的处理。</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3.2.163. 第163题 </w:t>
      </w:r>
      <w:r>
        <w:br/>
      </w:r>
      <w:r>
        <w:rPr>
          <w:rFonts w:ascii="STSong" w:hAnsi="STSong" w:eastAsia="STSong"/>
          <w:b w:val="0"/>
          <w:i w:val="0"/>
          <w:color w:val="000000"/>
          <w:sz w:val="20"/>
        </w:rPr>
        <w:t xml:space="preserve">在SG-I6000系统中变更系统中已有的设备台账信息时，可以通过设备变更菜单中录入变更和导入变更功能实现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3.2.164. 第164题 </w:t>
      </w:r>
      <w:r>
        <w:br/>
      </w:r>
      <w:r>
        <w:rPr>
          <w:rFonts w:ascii="STSong" w:hAnsi="STSong" w:eastAsia="STSong"/>
          <w:b w:val="0"/>
          <w:i w:val="0"/>
          <w:color w:val="000000"/>
          <w:sz w:val="20"/>
        </w:rPr>
        <w:t>在SG-I6000系统设备台账中，“ 采购日期” 以供应商合同规定的采购到货日期为准。</w:t>
      </w:r>
    </w:p>
    <w:p>
      <w:pPr>
        <w:autoSpaceDN w:val="0"/>
        <w:autoSpaceDE w:val="0"/>
        <w:widowControl/>
        <w:spacing w:line="310" w:lineRule="exact" w:before="0" w:after="0"/>
        <w:ind w:left="400" w:right="10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3.2.165. 第165题 </w:t>
      </w:r>
      <w:r>
        <w:br/>
      </w:r>
      <w:r>
        <w:rPr>
          <w:rFonts w:ascii="STSong" w:hAnsi="STSong" w:eastAsia="STSong"/>
          <w:b w:val="0"/>
          <w:i w:val="0"/>
          <w:color w:val="000000"/>
          <w:sz w:val="20"/>
        </w:rPr>
        <w:t>SG-I6000系统硬件资源统计结果中，点击统计结果中的数字，不能看到对应单位的资源列表信息。</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3.2.166. 第166题 </w:t>
      </w:r>
      <w:r>
        <w:br/>
      </w:r>
      <w:r>
        <w:rPr>
          <w:rFonts w:ascii="STSong" w:hAnsi="STSong" w:eastAsia="STSong"/>
          <w:b w:val="0"/>
          <w:i w:val="0"/>
          <w:color w:val="000000"/>
          <w:sz w:val="20"/>
        </w:rPr>
        <w:t>合规性检查针对最新的录入规则，帮助用户找出历史数据中不符合最新录入规则的资源数据，同时在导出时</w:t>
      </w:r>
      <w:r>
        <w:rPr>
          <w:rFonts w:ascii="STSong" w:hAnsi="STSong" w:eastAsia="STSong"/>
          <w:b w:val="0"/>
          <w:i w:val="0"/>
          <w:color w:val="000000"/>
          <w:sz w:val="20"/>
        </w:rPr>
        <w:t>，提示用户哪些数据存在问题。</w:t>
      </w:r>
    </w:p>
    <w:p>
      <w:pPr>
        <w:autoSpaceDN w:val="0"/>
        <w:autoSpaceDE w:val="0"/>
        <w:widowControl/>
        <w:spacing w:line="308" w:lineRule="exact" w:before="0" w:after="0"/>
        <w:ind w:left="400" w:right="41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3.2.167. 第167题 </w:t>
      </w:r>
      <w:r>
        <w:br/>
      </w:r>
      <w:r>
        <w:rPr>
          <w:rFonts w:ascii="STSong" w:hAnsi="STSong" w:eastAsia="STSong"/>
          <w:b w:val="0"/>
          <w:i w:val="0"/>
          <w:color w:val="000000"/>
          <w:sz w:val="20"/>
        </w:rPr>
        <w:t xml:space="preserve">SG-I6000系统中主机采集可以不用建设备台帐，直接配置采集 </w:t>
      </w:r>
      <w:r>
        <w:rPr>
          <w:rFonts w:ascii="STSong" w:hAnsi="STSong" w:eastAsia="STSong"/>
          <w:b w:val="0"/>
          <w:i w:val="0"/>
          <w:color w:val="000000"/>
          <w:sz w:val="20"/>
        </w:rPr>
        <w:t>A.正确</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484 页</w:t>
      </w:r>
    </w:p>
    <w:p>
      <w:pPr>
        <w:sectPr>
          <w:pgSz w:w="11900" w:h="16840"/>
          <w:pgMar w:top="16" w:right="974" w:bottom="478" w:left="960" w:header="720" w:footer="720" w:gutter="0"/>
          <w:cols w:space="720" w:num="1" w:equalWidth="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4176"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3.2.168. 第168题 </w:t>
      </w:r>
      <w:r>
        <w:br/>
      </w:r>
      <w:r>
        <w:rPr>
          <w:rFonts w:ascii="STSong" w:hAnsi="STSong" w:eastAsia="STSong"/>
          <w:b w:val="0"/>
          <w:i w:val="0"/>
          <w:color w:val="000000"/>
          <w:sz w:val="20"/>
        </w:rPr>
        <w:t>在SG-I6000系统机房建筑场地维护中，运行部门是必填项。</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3.2.169. 第169题 </w:t>
      </w:r>
      <w:r>
        <w:br/>
      </w:r>
      <w:r>
        <w:rPr>
          <w:rFonts w:ascii="STSong" w:hAnsi="STSong" w:eastAsia="STSong"/>
          <w:b w:val="0"/>
          <w:i w:val="0"/>
          <w:color w:val="000000"/>
          <w:sz w:val="20"/>
        </w:rPr>
        <w:t xml:space="preserve">设备资源中，硬件资源包括：主机、存储、网络、安全、机房辅助等。软件资源包括：应用系统、基础软件 </w:t>
      </w:r>
      <w:r>
        <w:rPr>
          <w:rFonts w:ascii="STSong" w:hAnsi="STSong" w:eastAsia="STSong"/>
          <w:b w:val="0"/>
          <w:i w:val="0"/>
          <w:color w:val="000000"/>
          <w:sz w:val="20"/>
        </w:rPr>
        <w:t>和软件实例。</w:t>
      </w:r>
    </w:p>
    <w:p>
      <w:pPr>
        <w:autoSpaceDN w:val="0"/>
        <w:autoSpaceDE w:val="0"/>
        <w:widowControl/>
        <w:spacing w:line="310" w:lineRule="exact" w:before="0" w:after="0"/>
        <w:ind w:left="400" w:right="20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3.2.170. 第170题 </w:t>
      </w:r>
      <w:r>
        <w:br/>
      </w:r>
      <w:r>
        <w:rPr>
          <w:rFonts w:ascii="STSong" w:hAnsi="STSong" w:eastAsia="STSong"/>
          <w:b w:val="0"/>
          <w:i w:val="0"/>
          <w:color w:val="000000"/>
          <w:sz w:val="20"/>
        </w:rPr>
        <w:t xml:space="preserve">主机设备包括：PC服务器、刀片机、小型机、工控机、专用服务器、磁盘阵列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3.2.171. 第171题 </w:t>
      </w:r>
      <w:r>
        <w:br/>
      </w:r>
      <w:r>
        <w:rPr>
          <w:rFonts w:ascii="STSong" w:hAnsi="STSong" w:eastAsia="STSong"/>
          <w:b w:val="0"/>
          <w:i w:val="0"/>
          <w:color w:val="000000"/>
          <w:sz w:val="20"/>
        </w:rPr>
        <w:t>SG-I6000中硬件设备支持批量导入，软件设备不支持批量导入，只能逐个手工录入。</w:t>
      </w:r>
    </w:p>
    <w:p>
      <w:pPr>
        <w:autoSpaceDN w:val="0"/>
        <w:autoSpaceDE w:val="0"/>
        <w:widowControl/>
        <w:spacing w:line="310" w:lineRule="exact" w:before="0" w:after="0"/>
        <w:ind w:left="400" w:right="144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3.2.172. 第172题 </w:t>
      </w:r>
      <w:r>
        <w:br/>
      </w:r>
      <w:r>
        <w:rPr>
          <w:rFonts w:ascii="STSong" w:hAnsi="STSong" w:eastAsia="STSong"/>
          <w:b w:val="0"/>
          <w:i w:val="0"/>
          <w:color w:val="000000"/>
          <w:sz w:val="20"/>
        </w:rPr>
        <w:t>SG-I6000中对信息资源进行了分类，机房空间、机柜空间等都属于硬件资源中的机房设备。</w:t>
      </w:r>
    </w:p>
    <w:p>
      <w:pPr>
        <w:autoSpaceDN w:val="0"/>
        <w:autoSpaceDE w:val="0"/>
        <w:widowControl/>
        <w:spacing w:line="310" w:lineRule="exact" w:before="0" w:after="0"/>
        <w:ind w:left="400" w:right="5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3.2.173. 第173题 </w:t>
      </w:r>
      <w:r>
        <w:br/>
      </w:r>
      <w:r>
        <w:rPr>
          <w:rFonts w:ascii="STSong" w:hAnsi="STSong" w:eastAsia="STSong"/>
          <w:b w:val="0"/>
          <w:i w:val="0"/>
          <w:color w:val="000000"/>
          <w:sz w:val="20"/>
        </w:rPr>
        <w:t>按照SG-I6000系统对信息资源的分类，防火墙属于硬件资源，防火墙配置的策略则不属于信息资源。</w:t>
      </w:r>
    </w:p>
    <w:p>
      <w:pPr>
        <w:autoSpaceDN w:val="0"/>
        <w:autoSpaceDE w:val="0"/>
        <w:widowControl/>
        <w:spacing w:line="310" w:lineRule="exact" w:before="0" w:after="0"/>
        <w:ind w:left="400" w:right="273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3.2.174. 第174题 </w:t>
      </w:r>
      <w:r>
        <w:br/>
      </w:r>
      <w:r>
        <w:rPr>
          <w:rFonts w:ascii="STSong" w:hAnsi="STSong" w:eastAsia="STSong"/>
          <w:b w:val="0"/>
          <w:i w:val="0"/>
          <w:color w:val="000000"/>
          <w:sz w:val="20"/>
        </w:rPr>
        <w:t>SG-I6000系统中将信息设备分为硬件、软件、虚拟资源、设备备件四大类。</w:t>
      </w:r>
    </w:p>
    <w:p>
      <w:pPr>
        <w:autoSpaceDN w:val="0"/>
        <w:autoSpaceDE w:val="0"/>
        <w:widowControl/>
        <w:spacing w:line="300" w:lineRule="exact" w:before="0" w:after="0"/>
        <w:ind w:left="400" w:right="56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关联评价点的名称：设备台账录入注意事项</w:t>
      </w:r>
    </w:p>
    <w:p>
      <w:pPr>
        <w:autoSpaceDN w:val="0"/>
        <w:autoSpaceDE w:val="0"/>
        <w:widowControl/>
        <w:spacing w:line="208" w:lineRule="exact" w:before="200" w:after="0"/>
        <w:ind w:left="0" w:right="4526" w:firstLine="0"/>
        <w:jc w:val="right"/>
      </w:pPr>
      <w:r>
        <w:rPr>
          <w:rFonts w:ascii="STSong" w:hAnsi="STSong" w:eastAsia="STSong"/>
          <w:b w:val="0"/>
          <w:i w:val="0"/>
          <w:color w:val="000000"/>
          <w:sz w:val="16"/>
        </w:rPr>
        <w:t>第 485 页</w:t>
      </w:r>
    </w:p>
    <w:p>
      <w:pPr>
        <w:sectPr>
          <w:pgSz w:w="11900" w:h="16840"/>
          <w:pgMar w:top="16" w:right="1120" w:bottom="478" w:left="960" w:header="720" w:footer="720" w:gutter="0"/>
          <w:cols w:space="720" w:num="1" w:equalWidth="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4752" w:firstLine="0"/>
        <w:jc w:val="left"/>
      </w:pPr>
      <w:r>
        <w:rPr>
          <w:rFonts w:ascii="STSong" w:hAnsi="STSong" w:eastAsia="STSong"/>
          <w:b w:val="0"/>
          <w:i w:val="0"/>
          <w:color w:val="000000"/>
          <w:sz w:val="24"/>
        </w:rPr>
        <w:t xml:space="preserve">3.2.175. 第175题 </w:t>
      </w:r>
      <w:r>
        <w:br/>
      </w:r>
      <w:r>
        <w:rPr>
          <w:rFonts w:ascii="STSong" w:hAnsi="STSong" w:eastAsia="STSong"/>
          <w:b w:val="0"/>
          <w:i w:val="0"/>
          <w:color w:val="000000"/>
          <w:sz w:val="20"/>
        </w:rPr>
        <w:t>在SG-I6000系统中机房视图不需要关联设备信息。</w:t>
      </w:r>
    </w:p>
    <w:p>
      <w:pPr>
        <w:autoSpaceDN w:val="0"/>
        <w:autoSpaceDE w:val="0"/>
        <w:widowControl/>
        <w:spacing w:line="310"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3.2.176. 第176题 </w:t>
      </w:r>
      <w:r>
        <w:br/>
      </w:r>
      <w:r>
        <w:rPr>
          <w:rFonts w:ascii="STSong" w:hAnsi="STSong" w:eastAsia="STSong"/>
          <w:b w:val="0"/>
          <w:i w:val="0"/>
          <w:color w:val="000000"/>
          <w:sz w:val="20"/>
        </w:rPr>
        <w:t>在SG-I6000系统中对建筑场地提供管理，可对建筑场地进行新增、修改操作，但不可以进行删除操作。</w:t>
      </w:r>
    </w:p>
    <w:p>
      <w:pPr>
        <w:autoSpaceDN w:val="0"/>
        <w:autoSpaceDE w:val="0"/>
        <w:widowControl/>
        <w:spacing w:line="310" w:lineRule="exact" w:before="0" w:after="0"/>
        <w:ind w:left="400" w:right="518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3.2.177. 第177题 </w:t>
      </w:r>
      <w:r>
        <w:br/>
      </w:r>
      <w:r>
        <w:rPr>
          <w:rFonts w:ascii="STSong" w:hAnsi="STSong" w:eastAsia="STSong"/>
          <w:b w:val="0"/>
          <w:i w:val="0"/>
          <w:color w:val="000000"/>
          <w:sz w:val="20"/>
        </w:rPr>
        <w:t>SG-I6000系统中台式机属于终端设备。</w:t>
      </w:r>
    </w:p>
    <w:p>
      <w:pPr>
        <w:autoSpaceDN w:val="0"/>
        <w:autoSpaceDE w:val="0"/>
        <w:widowControl/>
        <w:spacing w:line="310" w:lineRule="exact" w:before="0" w:after="0"/>
        <w:ind w:left="400" w:right="388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3.2.178. 第178题 </w:t>
      </w:r>
      <w:r>
        <w:br/>
      </w:r>
      <w:r>
        <w:rPr>
          <w:rFonts w:ascii="STSong" w:hAnsi="STSong" w:eastAsia="STSong"/>
          <w:b w:val="0"/>
          <w:i w:val="0"/>
          <w:color w:val="000000"/>
          <w:sz w:val="20"/>
        </w:rPr>
        <w:t>SG-I6000系统中打印机、复印机和传真机都属于辅助设备。</w:t>
      </w:r>
    </w:p>
    <w:p>
      <w:pPr>
        <w:autoSpaceDN w:val="0"/>
        <w:autoSpaceDE w:val="0"/>
        <w:widowControl/>
        <w:spacing w:line="310" w:lineRule="exact" w:before="0" w:after="0"/>
        <w:ind w:left="400" w:right="388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3.2.179. 第179题 </w:t>
      </w:r>
      <w:r>
        <w:br/>
      </w:r>
      <w:r>
        <w:rPr>
          <w:rFonts w:ascii="STSong" w:hAnsi="STSong" w:eastAsia="STSong"/>
          <w:b w:val="0"/>
          <w:i w:val="0"/>
          <w:color w:val="000000"/>
          <w:sz w:val="20"/>
        </w:rPr>
        <w:t>SG-I6000系统中打印机、复印机和传真机都属于外部设备。</w:t>
      </w:r>
    </w:p>
    <w:p>
      <w:pPr>
        <w:autoSpaceDN w:val="0"/>
        <w:autoSpaceDE w:val="0"/>
        <w:widowControl/>
        <w:spacing w:line="310" w:lineRule="exact" w:before="0" w:after="0"/>
        <w:ind w:left="400" w:right="172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3.2.180. 第180题 </w:t>
      </w:r>
      <w:r>
        <w:br/>
      </w:r>
      <w:r>
        <w:rPr>
          <w:rFonts w:ascii="STSong" w:hAnsi="STSong" w:eastAsia="STSong"/>
          <w:b w:val="0"/>
          <w:i w:val="0"/>
          <w:color w:val="000000"/>
          <w:sz w:val="20"/>
        </w:rPr>
        <w:t>SG-I6000系统中软件台账划分为应用系统、基础软件、软件实例、软件子资源四类。</w:t>
      </w:r>
    </w:p>
    <w:p>
      <w:pPr>
        <w:autoSpaceDN w:val="0"/>
        <w:autoSpaceDE w:val="0"/>
        <w:widowControl/>
        <w:spacing w:line="310" w:lineRule="exact" w:before="0" w:after="0"/>
        <w:ind w:left="400" w:right="129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3.2.181. 第181题 </w:t>
      </w:r>
      <w:r>
        <w:br/>
      </w:r>
      <w:r>
        <w:rPr>
          <w:rFonts w:ascii="STSong" w:hAnsi="STSong" w:eastAsia="STSong"/>
          <w:b w:val="0"/>
          <w:i w:val="0"/>
          <w:color w:val="000000"/>
          <w:sz w:val="20"/>
        </w:rPr>
        <w:t>在SG-I6000系统应用系统台账中，应用系统可以由“ 在运” 状态变更为“ 建设中” 状态。</w:t>
      </w:r>
    </w:p>
    <w:p>
      <w:pPr>
        <w:autoSpaceDN w:val="0"/>
        <w:autoSpaceDE w:val="0"/>
        <w:widowControl/>
        <w:spacing w:line="308"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3.2.182. 第182题 </w:t>
      </w:r>
      <w:r>
        <w:br/>
      </w:r>
      <w:r>
        <w:rPr>
          <w:rFonts w:ascii="STSong" w:hAnsi="STSong" w:eastAsia="STSong"/>
          <w:b w:val="0"/>
          <w:i w:val="0"/>
          <w:color w:val="000000"/>
          <w:sz w:val="20"/>
        </w:rPr>
        <w:t xml:space="preserve">在SG-I6000系统中新建设备台账时，必填字段填写不全是无法在系统中创建台账的 </w:t>
      </w: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486 页</w:t>
      </w:r>
    </w:p>
    <w:p>
      <w:pPr>
        <w:sectPr>
          <w:pgSz w:w="11900" w:h="16840"/>
          <w:pgMar w:top="16" w:right="1440" w:bottom="478" w:left="960" w:header="720" w:footer="720" w:gutter="0"/>
          <w:cols w:space="720" w:num="1" w:equalWidth="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3888"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3.2.183. 第183题 </w:t>
      </w:r>
      <w:r>
        <w:br/>
      </w:r>
      <w:r>
        <w:rPr>
          <w:rFonts w:ascii="STSong" w:hAnsi="STSong" w:eastAsia="STSong"/>
          <w:b w:val="0"/>
          <w:i w:val="0"/>
          <w:color w:val="000000"/>
          <w:sz w:val="20"/>
        </w:rPr>
        <w:t>在SG-I6000系统多维度查询中可以根据设备的IP地址筛选台账。</w:t>
      </w:r>
    </w:p>
    <w:p>
      <w:pPr>
        <w:autoSpaceDN w:val="0"/>
        <w:autoSpaceDE w:val="0"/>
        <w:widowControl/>
        <w:spacing w:line="310" w:lineRule="exact" w:before="0" w:after="0"/>
        <w:ind w:left="400" w:right="504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3.2.184. 第184题 </w:t>
      </w:r>
      <w:r>
        <w:br/>
      </w:r>
      <w:r>
        <w:rPr>
          <w:rFonts w:ascii="STSong" w:hAnsi="STSong" w:eastAsia="STSong"/>
          <w:b w:val="0"/>
          <w:i w:val="0"/>
          <w:color w:val="000000"/>
          <w:sz w:val="20"/>
        </w:rPr>
        <w:t>用户自定义绘图不属于SG-I6000图形平台的功能。</w:t>
      </w:r>
    </w:p>
    <w:p>
      <w:pPr>
        <w:autoSpaceDN w:val="0"/>
        <w:autoSpaceDE w:val="0"/>
        <w:widowControl/>
        <w:spacing w:line="310" w:lineRule="exact" w:before="0" w:after="0"/>
        <w:ind w:left="400" w:right="56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3.2.185. 第185题 </w:t>
      </w:r>
      <w:r>
        <w:br/>
      </w:r>
      <w:r>
        <w:rPr>
          <w:rFonts w:ascii="STSong" w:hAnsi="STSong" w:eastAsia="STSong"/>
          <w:b w:val="0"/>
          <w:i w:val="0"/>
          <w:color w:val="000000"/>
          <w:sz w:val="20"/>
        </w:rPr>
        <w:t>SG-I6000系统中笔记本电脑属于主机设备。</w:t>
      </w:r>
    </w:p>
    <w:p>
      <w:pPr>
        <w:autoSpaceDN w:val="0"/>
        <w:autoSpaceDE w:val="0"/>
        <w:widowControl/>
        <w:spacing w:line="310" w:lineRule="exact" w:before="0" w:after="0"/>
        <w:ind w:left="400" w:right="129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关联评价点的名称：设备台账录入注意事项 </w:t>
      </w:r>
      <w:r>
        <w:br/>
      </w:r>
      <w:r>
        <w:rPr>
          <w:rFonts w:ascii="STSong" w:hAnsi="STSong" w:eastAsia="STSong"/>
          <w:b w:val="0"/>
          <w:i w:val="0"/>
          <w:color w:val="000000"/>
          <w:sz w:val="24"/>
        </w:rPr>
        <w:t xml:space="preserve">3.2.186. 第186题 </w:t>
      </w:r>
      <w:r>
        <w:br/>
      </w:r>
      <w:r>
        <w:rPr>
          <w:rFonts w:ascii="STSong" w:hAnsi="STSong" w:eastAsia="STSong"/>
          <w:b w:val="0"/>
          <w:i w:val="0"/>
          <w:color w:val="000000"/>
          <w:sz w:val="20"/>
        </w:rPr>
        <w:t xml:space="preserve">SG-I6000系统软件变更流程中，已经完成软件变更申请流程的软件台账无法再进行变更流程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3.2.187. 第187题 </w:t>
      </w:r>
      <w:r>
        <w:br/>
      </w:r>
      <w:r>
        <w:rPr>
          <w:rFonts w:ascii="STSong" w:hAnsi="STSong" w:eastAsia="STSong"/>
          <w:b w:val="0"/>
          <w:i w:val="0"/>
          <w:color w:val="000000"/>
          <w:sz w:val="20"/>
        </w:rPr>
        <w:t>SG-I6000系统中主机台账可以直接关联到预置相关的网络设备。</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3.2.188. 第188题 </w:t>
      </w:r>
      <w:r>
        <w:br/>
      </w:r>
      <w:r>
        <w:rPr>
          <w:rFonts w:ascii="STSong" w:hAnsi="STSong" w:eastAsia="STSong"/>
          <w:b w:val="0"/>
          <w:i w:val="0"/>
          <w:color w:val="000000"/>
          <w:sz w:val="20"/>
        </w:rPr>
        <w:t>正常情况下，如果ERP系统中的某台信息设备的信息发生了变化，比如ERP资产编号，系统会立即回写到SG-</w:t>
      </w:r>
      <w:r>
        <w:rPr>
          <w:rFonts w:ascii="STSong" w:hAnsi="STSong" w:eastAsia="STSong"/>
          <w:b w:val="0"/>
          <w:i w:val="0"/>
          <w:color w:val="000000"/>
          <w:sz w:val="20"/>
        </w:rPr>
        <w:t xml:space="preserve">I6000系统，而不需要手动更改SG-I6000系统中的数据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3.2.189. 第189题 </w:t>
      </w:r>
      <w:r>
        <w:br/>
      </w:r>
      <w:r>
        <w:rPr>
          <w:rFonts w:ascii="STSong" w:hAnsi="STSong" w:eastAsia="STSong"/>
          <w:b w:val="0"/>
          <w:i w:val="0"/>
          <w:color w:val="000000"/>
          <w:sz w:val="20"/>
        </w:rPr>
        <w:t>SG-I6000系统中，对于已经进入变更流程的设备，将不会再在到保提醒页面中进行显示。</w:t>
      </w:r>
    </w:p>
    <w:p>
      <w:pPr>
        <w:autoSpaceDN w:val="0"/>
        <w:autoSpaceDE w:val="0"/>
        <w:widowControl/>
        <w:spacing w:line="314" w:lineRule="exact" w:before="0" w:after="0"/>
        <w:ind w:left="400" w:right="532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3.2.190. 第190题</w:t>
      </w:r>
    </w:p>
    <w:p>
      <w:pPr>
        <w:autoSpaceDN w:val="0"/>
        <w:autoSpaceDE w:val="0"/>
        <w:widowControl/>
        <w:spacing w:line="208" w:lineRule="exact" w:before="130" w:after="0"/>
        <w:ind w:left="0" w:right="4522" w:firstLine="0"/>
        <w:jc w:val="right"/>
      </w:pPr>
      <w:r>
        <w:rPr>
          <w:rFonts w:ascii="STSong" w:hAnsi="STSong" w:eastAsia="STSong"/>
          <w:b w:val="0"/>
          <w:i w:val="0"/>
          <w:color w:val="000000"/>
          <w:sz w:val="16"/>
        </w:rPr>
        <w:t>第 487 页</w:t>
      </w:r>
    </w:p>
    <w:p>
      <w:pPr>
        <w:sectPr>
          <w:pgSz w:w="11900" w:h="16840"/>
          <w:pgMar w:top="16" w:right="1124" w:bottom="478" w:left="960" w:header="720" w:footer="720" w:gutter="0"/>
          <w:cols w:space="720" w:num="1" w:equalWidth="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在SG-I6000系统中，设备入库完成录入归档后，设备台账可以删除。</w:t>
      </w:r>
    </w:p>
    <w:p>
      <w:pPr>
        <w:autoSpaceDN w:val="0"/>
        <w:autoSpaceDE w:val="0"/>
        <w:widowControl/>
        <w:spacing w:line="310" w:lineRule="exact" w:before="0" w:after="0"/>
        <w:ind w:left="400" w:right="20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3.2.191. 第191题 </w:t>
      </w:r>
      <w:r>
        <w:br/>
      </w:r>
      <w:r>
        <w:rPr>
          <w:rFonts w:ascii="STSong" w:hAnsi="STSong" w:eastAsia="STSong"/>
          <w:b w:val="0"/>
          <w:i w:val="0"/>
          <w:color w:val="000000"/>
          <w:sz w:val="20"/>
        </w:rPr>
        <w:t xml:space="preserve">SG-I6000系统中可以通过设备投运流程将处于库存备用状态的硬件设备变更为在运状态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3.2.192. 第192题 </w:t>
      </w:r>
      <w:r>
        <w:br/>
      </w:r>
      <w:r>
        <w:rPr>
          <w:rFonts w:ascii="STSong" w:hAnsi="STSong" w:eastAsia="STSong"/>
          <w:b w:val="0"/>
          <w:i w:val="0"/>
          <w:color w:val="000000"/>
          <w:sz w:val="20"/>
        </w:rPr>
        <w:t xml:space="preserve">SG-I6000系统可以通过设备变更功能对虚拟主机进行设备信息的变更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3.2.193. 第193题 </w:t>
      </w:r>
      <w:r>
        <w:br/>
      </w:r>
      <w:r>
        <w:rPr>
          <w:rFonts w:ascii="STSong" w:hAnsi="STSong" w:eastAsia="STSong"/>
          <w:b w:val="0"/>
          <w:i w:val="0"/>
          <w:color w:val="000000"/>
          <w:sz w:val="20"/>
        </w:rPr>
        <w:t>在SG-I6000系统中设备入库分为录入新增和导入新增两种方式。</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3.2.194. 第194题 </w:t>
      </w:r>
      <w:r>
        <w:br/>
      </w:r>
      <w:r>
        <w:rPr>
          <w:rFonts w:ascii="STSong" w:hAnsi="STSong" w:eastAsia="STSong"/>
          <w:b w:val="0"/>
          <w:i w:val="0"/>
          <w:color w:val="000000"/>
          <w:sz w:val="20"/>
        </w:rPr>
        <w:t xml:space="preserve">在SG-I6000系统中设备管理模块提供设备入库流程、设备变更流程、设备申请流程、设备投运流程、设备退役 </w:t>
      </w:r>
      <w:r>
        <w:rPr>
          <w:rFonts w:ascii="STSong" w:hAnsi="STSong" w:eastAsia="STSong"/>
          <w:b w:val="0"/>
          <w:i w:val="0"/>
          <w:color w:val="000000"/>
          <w:sz w:val="20"/>
        </w:rPr>
        <w:t>流程、设备回收流程、设备报废流程及设备转资的实现。</w:t>
      </w:r>
    </w:p>
    <w:p>
      <w:pPr>
        <w:autoSpaceDN w:val="0"/>
        <w:autoSpaceDE w:val="0"/>
        <w:widowControl/>
        <w:spacing w:line="310" w:lineRule="exact" w:before="0" w:after="0"/>
        <w:ind w:left="400" w:right="10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3.2.195. 第195题 </w:t>
      </w:r>
      <w:r>
        <w:br/>
      </w:r>
      <w:r>
        <w:rPr>
          <w:rFonts w:ascii="STSong" w:hAnsi="STSong" w:eastAsia="STSong"/>
          <w:b w:val="0"/>
          <w:i w:val="0"/>
          <w:color w:val="000000"/>
          <w:sz w:val="20"/>
        </w:rPr>
        <w:t>SG-I6000系统中系统管理功能对软件实例提供规范化管理，包括对实例的申请、审核和归档流程。</w:t>
      </w:r>
    </w:p>
    <w:p>
      <w:pPr>
        <w:autoSpaceDN w:val="0"/>
        <w:autoSpaceDE w:val="0"/>
        <w:widowControl/>
        <w:spacing w:line="310" w:lineRule="exact" w:before="0" w:after="0"/>
        <w:ind w:left="400" w:right="172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3.2.196. 第196题 </w:t>
      </w:r>
      <w:r>
        <w:br/>
      </w:r>
      <w:r>
        <w:rPr>
          <w:rFonts w:ascii="STSong" w:hAnsi="STSong" w:eastAsia="STSong"/>
          <w:b w:val="0"/>
          <w:i w:val="0"/>
          <w:color w:val="000000"/>
          <w:sz w:val="20"/>
        </w:rPr>
        <w:t>在SG-I6000系统中，设备申请的流程包括：申请提交、审核申请、回退处理、用户归档。</w:t>
      </w:r>
    </w:p>
    <w:p>
      <w:pPr>
        <w:autoSpaceDN w:val="0"/>
        <w:autoSpaceDE w:val="0"/>
        <w:widowControl/>
        <w:spacing w:line="310"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3.2.197. 第197题 </w:t>
      </w:r>
      <w:r>
        <w:br/>
      </w:r>
      <w:r>
        <w:rPr>
          <w:rFonts w:ascii="STSong" w:hAnsi="STSong" w:eastAsia="STSong"/>
          <w:b w:val="0"/>
          <w:i w:val="0"/>
          <w:color w:val="000000"/>
          <w:sz w:val="20"/>
        </w:rPr>
        <w:t>SG-I6000系统中，对于要退役的设备需要创建设备退役申请，设备退役流程不需要进行设备回退处理流程。</w:t>
      </w:r>
    </w:p>
    <w:p>
      <w:pPr>
        <w:autoSpaceDN w:val="0"/>
        <w:autoSpaceDE w:val="0"/>
        <w:widowControl/>
        <w:spacing w:line="300" w:lineRule="exact" w:before="0" w:after="0"/>
        <w:ind w:left="288" w:right="8928" w:firstLine="0"/>
        <w:jc w:val="center"/>
      </w:pP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488 页</w:t>
      </w:r>
    </w:p>
    <w:p>
      <w:pPr>
        <w:sectPr>
          <w:pgSz w:w="11900" w:h="16840"/>
          <w:pgMar w:top="16" w:right="974" w:bottom="478" w:left="960" w:header="720" w:footer="720" w:gutter="0"/>
          <w:cols w:space="720" w:num="1" w:equalWidth="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288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3.2.198. 第198题 </w:t>
      </w:r>
      <w:r>
        <w:br/>
      </w:r>
      <w:r>
        <w:rPr>
          <w:rFonts w:ascii="STSong" w:hAnsi="STSong" w:eastAsia="STSong"/>
          <w:b w:val="0"/>
          <w:i w:val="0"/>
          <w:color w:val="000000"/>
          <w:sz w:val="20"/>
        </w:rPr>
        <w:t>资源数据是其他业务数据的基础，其他业务数据运行在资源数据基础之上。</w:t>
      </w:r>
    </w:p>
    <w:p>
      <w:pPr>
        <w:autoSpaceDN w:val="0"/>
        <w:autoSpaceDE w:val="0"/>
        <w:widowControl/>
        <w:spacing w:line="310" w:lineRule="exact" w:before="0" w:after="0"/>
        <w:ind w:left="400" w:right="518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3.2.199. 第199题 </w:t>
      </w:r>
      <w:r>
        <w:br/>
      </w:r>
      <w:r>
        <w:rPr>
          <w:rFonts w:ascii="STSong" w:hAnsi="STSong" w:eastAsia="STSong"/>
          <w:b w:val="0"/>
          <w:i w:val="0"/>
          <w:color w:val="000000"/>
          <w:sz w:val="20"/>
        </w:rPr>
        <w:t>在SG-I6000系统中设备投运不需要履行审批流程。</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3.2.200. 第200题 </w:t>
      </w:r>
      <w:r>
        <w:br/>
      </w:r>
      <w:r>
        <w:rPr>
          <w:rFonts w:ascii="STSong" w:hAnsi="STSong" w:eastAsia="STSong"/>
          <w:b w:val="0"/>
          <w:i w:val="0"/>
          <w:color w:val="000000"/>
          <w:sz w:val="20"/>
        </w:rPr>
        <w:t>在SG-I6000系统设备台账中，已经与ERP进行同步的设备台账不允许删除，仅非同步ERP设备台账可以删除。</w:t>
      </w:r>
    </w:p>
    <w:p>
      <w:pPr>
        <w:autoSpaceDN w:val="0"/>
        <w:autoSpaceDE w:val="0"/>
        <w:widowControl/>
        <w:spacing w:line="310" w:lineRule="exact" w:before="0" w:after="0"/>
        <w:ind w:left="400" w:right="43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关联评价点的名称：设备全过程管理流程规范 </w:t>
      </w:r>
      <w:r>
        <w:br/>
      </w:r>
      <w:r>
        <w:rPr>
          <w:rFonts w:ascii="STSong" w:hAnsi="STSong" w:eastAsia="STSong"/>
          <w:b w:val="0"/>
          <w:i w:val="0"/>
          <w:color w:val="000000"/>
          <w:sz w:val="24"/>
        </w:rPr>
        <w:t xml:space="preserve">3.2.201. 第201题 </w:t>
      </w:r>
      <w:r>
        <w:br/>
      </w:r>
      <w:r>
        <w:rPr>
          <w:rFonts w:ascii="STSong" w:hAnsi="STSong" w:eastAsia="STSong"/>
          <w:b w:val="0"/>
          <w:i w:val="0"/>
          <w:color w:val="000000"/>
          <w:sz w:val="20"/>
        </w:rPr>
        <w:t>在SG-I6000系统中进行设备入库申请，最后由审核人归档。</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关联评价点的名称：完成设备全过程管理流程 </w:t>
      </w:r>
      <w:r>
        <w:br/>
      </w:r>
      <w:r>
        <w:rPr>
          <w:rFonts w:ascii="STSong" w:hAnsi="STSong" w:eastAsia="STSong"/>
          <w:b w:val="0"/>
          <w:i w:val="0"/>
          <w:color w:val="000000"/>
          <w:sz w:val="24"/>
        </w:rPr>
        <w:t xml:space="preserve">3.2.202. 第202题 </w:t>
      </w:r>
      <w:r>
        <w:br/>
      </w:r>
      <w:r>
        <w:rPr>
          <w:rFonts w:ascii="STSong" w:hAnsi="STSong" w:eastAsia="STSong"/>
          <w:b w:val="0"/>
          <w:i w:val="0"/>
          <w:color w:val="000000"/>
          <w:sz w:val="20"/>
        </w:rPr>
        <w:t xml:space="preserve">SG-I6000系统中，Mongodb数据库宕机（双机均不能访问），将影响省公司指标数据与国网总部的级联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3.2.203. 第203题 </w:t>
      </w:r>
      <w:r>
        <w:br/>
      </w:r>
      <w:r>
        <w:rPr>
          <w:rFonts w:ascii="STSong" w:hAnsi="STSong" w:eastAsia="STSong"/>
          <w:b w:val="0"/>
          <w:i w:val="0"/>
          <w:color w:val="000000"/>
          <w:sz w:val="20"/>
        </w:rPr>
        <w:t xml:space="preserve">SG-I6000系统中，修改探测URL地址需要重启业务探测服务才能生效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3.2.204. 第204题 </w:t>
      </w:r>
      <w:r>
        <w:br/>
      </w:r>
      <w:r>
        <w:rPr>
          <w:rFonts w:ascii="STSong" w:hAnsi="STSong" w:eastAsia="STSong"/>
          <w:b w:val="0"/>
          <w:i w:val="0"/>
          <w:color w:val="000000"/>
          <w:sz w:val="20"/>
        </w:rPr>
        <w:t xml:space="preserve">SG-I6000系统中，服务器监测性能指标包括：风扇状态、电池状态、CPU平均使用率、内存使用率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3.2.205. 第205题 </w:t>
      </w:r>
      <w:r>
        <w:br/>
      </w:r>
      <w:r>
        <w:rPr>
          <w:rFonts w:ascii="STSong" w:hAnsi="STSong" w:eastAsia="STSong"/>
          <w:b w:val="0"/>
          <w:i w:val="0"/>
          <w:color w:val="000000"/>
          <w:sz w:val="20"/>
        </w:rPr>
        <w:t>在SG-I6000系统采集资源管理菜单中，对应的业务系统分类下无法选择到设备资源的原因是因为采集服务没有</w:t>
      </w:r>
    </w:p>
    <w:p>
      <w:pPr>
        <w:autoSpaceDN w:val="0"/>
        <w:autoSpaceDE w:val="0"/>
        <w:widowControl/>
        <w:spacing w:line="208" w:lineRule="exact" w:before="140" w:after="0"/>
        <w:ind w:left="0" w:right="0" w:firstLine="0"/>
        <w:jc w:val="center"/>
      </w:pPr>
      <w:r>
        <w:rPr>
          <w:rFonts w:ascii="STSong" w:hAnsi="STSong" w:eastAsia="STSong"/>
          <w:b w:val="0"/>
          <w:i w:val="0"/>
          <w:color w:val="000000"/>
          <w:sz w:val="16"/>
        </w:rPr>
        <w:t>第 489 页</w:t>
      </w:r>
    </w:p>
    <w:p>
      <w:pPr>
        <w:sectPr>
          <w:pgSz w:w="11900" w:h="16840"/>
          <w:pgMar w:top="16" w:right="974" w:bottom="478" w:left="960" w:header="720" w:footer="720" w:gutter="0"/>
          <w:cols w:space="720" w:num="1" w:equalWidth="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正常启动。</w:t>
      </w:r>
    </w:p>
    <w:p>
      <w:pPr>
        <w:autoSpaceDN w:val="0"/>
        <w:autoSpaceDE w:val="0"/>
        <w:widowControl/>
        <w:spacing w:line="310" w:lineRule="exact" w:before="0" w:after="0"/>
        <w:ind w:left="400" w:right="302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3.2.206. 第206题 </w:t>
      </w:r>
      <w:r>
        <w:br/>
      </w:r>
      <w:r>
        <w:rPr>
          <w:rFonts w:ascii="STSong" w:hAnsi="STSong" w:eastAsia="STSong"/>
          <w:b w:val="0"/>
          <w:i w:val="0"/>
          <w:color w:val="000000"/>
          <w:sz w:val="20"/>
        </w:rPr>
        <w:t>SG-I6000系统中的告警通知包括提示音通知、短信通知、邮件通知。</w:t>
      </w:r>
    </w:p>
    <w:p>
      <w:pPr>
        <w:autoSpaceDN w:val="0"/>
        <w:autoSpaceDE w:val="0"/>
        <w:widowControl/>
        <w:spacing w:line="310" w:lineRule="exact" w:before="0" w:after="0"/>
        <w:ind w:left="400" w:right="43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3.2.207. 第207题 </w:t>
      </w:r>
      <w:r>
        <w:br/>
      </w:r>
      <w:r>
        <w:rPr>
          <w:rFonts w:ascii="STSong" w:hAnsi="STSong" w:eastAsia="STSong"/>
          <w:b w:val="0"/>
          <w:i w:val="0"/>
          <w:color w:val="000000"/>
          <w:sz w:val="20"/>
        </w:rPr>
        <w:t>SG-I6000系统中页面展现的日指标是当天的。</w:t>
      </w:r>
    </w:p>
    <w:p>
      <w:pPr>
        <w:autoSpaceDN w:val="0"/>
        <w:autoSpaceDE w:val="0"/>
        <w:widowControl/>
        <w:spacing w:line="310" w:lineRule="exact" w:before="0" w:after="0"/>
        <w:ind w:left="400" w:right="115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3.2.208. 第208题 </w:t>
      </w:r>
      <w:r>
        <w:br/>
      </w:r>
      <w:r>
        <w:rPr>
          <w:rFonts w:ascii="STSong" w:hAnsi="STSong" w:eastAsia="STSong"/>
          <w:b w:val="0"/>
          <w:i w:val="0"/>
          <w:color w:val="000000"/>
          <w:sz w:val="20"/>
        </w:rPr>
        <w:t>SG-I6000系统对业务系统的主页探测指标包括系统是否可访问、主页状态码以及响应时长。</w:t>
      </w:r>
    </w:p>
    <w:p>
      <w:pPr>
        <w:autoSpaceDN w:val="0"/>
        <w:autoSpaceDE w:val="0"/>
        <w:widowControl/>
        <w:spacing w:line="310" w:lineRule="exact" w:before="0" w:after="0"/>
        <w:ind w:left="400" w:right="244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3.2.209. 第209题 </w:t>
      </w:r>
      <w:r>
        <w:br/>
      </w:r>
      <w:r>
        <w:rPr>
          <w:rFonts w:ascii="STSong" w:hAnsi="STSong" w:eastAsia="STSong"/>
          <w:b w:val="0"/>
          <w:i w:val="0"/>
          <w:color w:val="000000"/>
          <w:sz w:val="20"/>
        </w:rPr>
        <w:t>SG-I6000系统中资源管理模型涵盖设备资源、虚拟资源、支撑资源三大类。</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3.2.210. 第210题 </w:t>
      </w:r>
      <w:r>
        <w:br/>
      </w:r>
      <w:r>
        <w:rPr>
          <w:rFonts w:ascii="STSong" w:hAnsi="STSong" w:eastAsia="STSong"/>
          <w:b w:val="0"/>
          <w:i w:val="0"/>
          <w:color w:val="000000"/>
          <w:sz w:val="20"/>
        </w:rPr>
        <w:t>SG-I6000系统中调控监控综合视图中，白色气泡代表正常，灰色气泡图代表故障。</w:t>
      </w:r>
    </w:p>
    <w:p>
      <w:pPr>
        <w:autoSpaceDN w:val="0"/>
        <w:autoSpaceDE w:val="0"/>
        <w:widowControl/>
        <w:spacing w:line="310" w:lineRule="exact" w:before="0" w:after="0"/>
        <w:ind w:left="400" w:right="5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3.2.211. 第211题 </w:t>
      </w:r>
      <w:r>
        <w:br/>
      </w:r>
      <w:r>
        <w:rPr>
          <w:rFonts w:ascii="STSong" w:hAnsi="STSong" w:eastAsia="STSong"/>
          <w:b w:val="0"/>
          <w:i w:val="0"/>
          <w:color w:val="000000"/>
          <w:sz w:val="20"/>
        </w:rPr>
        <w:t>SG-I6000系统中某一个业务系统健康运行时长断点时，可能是SG-I6000系统总线服务宕机导致的。</w:t>
      </w:r>
    </w:p>
    <w:p>
      <w:pPr>
        <w:autoSpaceDN w:val="0"/>
        <w:autoSpaceDE w:val="0"/>
        <w:widowControl/>
        <w:spacing w:line="310" w:lineRule="exact" w:before="0" w:after="0"/>
        <w:ind w:left="400" w:right="158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3.2.212. 第212题 </w:t>
      </w:r>
      <w:r>
        <w:br/>
      </w:r>
      <w:r>
        <w:rPr>
          <w:rFonts w:ascii="STSong" w:hAnsi="STSong" w:eastAsia="STSong"/>
          <w:b w:val="0"/>
          <w:i w:val="0"/>
          <w:color w:val="000000"/>
          <w:sz w:val="20"/>
        </w:rPr>
        <w:t>在SG-I6000系统中，支持业务系统以JMS接口、Webservice接口的方式纳入系统监控。</w:t>
      </w:r>
    </w:p>
    <w:p>
      <w:pPr>
        <w:autoSpaceDN w:val="0"/>
        <w:autoSpaceDE w:val="0"/>
        <w:widowControl/>
        <w:spacing w:line="300" w:lineRule="exact" w:before="0" w:after="0"/>
        <w:ind w:left="400" w:right="79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B</w:t>
      </w:r>
    </w:p>
    <w:p>
      <w:pPr>
        <w:autoSpaceDN w:val="0"/>
        <w:autoSpaceDE w:val="0"/>
        <w:widowControl/>
        <w:spacing w:line="208" w:lineRule="exact" w:before="200" w:after="0"/>
        <w:ind w:left="0" w:right="4206" w:firstLine="0"/>
        <w:jc w:val="right"/>
      </w:pPr>
      <w:r>
        <w:rPr>
          <w:rFonts w:ascii="STSong" w:hAnsi="STSong" w:eastAsia="STSong"/>
          <w:b w:val="0"/>
          <w:i w:val="0"/>
          <w:color w:val="000000"/>
          <w:sz w:val="16"/>
        </w:rPr>
        <w:t>第 490 页</w:t>
      </w:r>
    </w:p>
    <w:p>
      <w:pPr>
        <w:sectPr>
          <w:pgSz w:w="11900" w:h="16840"/>
          <w:pgMar w:top="16" w:right="1440" w:bottom="478" w:left="960" w:header="720" w:footer="720" w:gutter="0"/>
          <w:cols w:space="720" w:num="1" w:equalWidth="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0" w:firstLine="0"/>
        <w:jc w:val="left"/>
      </w:pP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3.2.213. 第213题 </w:t>
      </w:r>
      <w:r>
        <w:br/>
      </w:r>
      <w:r>
        <w:rPr>
          <w:rFonts w:ascii="STSong" w:hAnsi="STSong" w:eastAsia="STSong"/>
          <w:b w:val="0"/>
          <w:i w:val="0"/>
          <w:color w:val="000000"/>
          <w:sz w:val="20"/>
        </w:rPr>
        <w:t xml:space="preserve">SG-I6000是遵循信息系统调度运行体系，基于SG-UAP开发平台，融合集成IMS、IDS、ISS、ICS、TMS、云资 </w:t>
      </w:r>
      <w:r>
        <w:rPr>
          <w:rFonts w:ascii="STSong" w:hAnsi="STSong" w:eastAsia="STSong"/>
          <w:b w:val="0"/>
          <w:i w:val="0"/>
          <w:color w:val="000000"/>
          <w:sz w:val="20"/>
        </w:rPr>
        <w:t xml:space="preserve">源管理、云终端等现有信息通信运维支撑工具，开发集“ 调度、运行、检修、客服、三线” 于一体的信息通 </w:t>
      </w:r>
      <w:r>
        <w:rPr>
          <w:rFonts w:ascii="STSong" w:hAnsi="STSong" w:eastAsia="STSong"/>
          <w:b w:val="0"/>
          <w:i w:val="0"/>
          <w:color w:val="000000"/>
          <w:sz w:val="20"/>
        </w:rPr>
        <w:t>信一体化调度运行支撑平台。</w:t>
      </w:r>
    </w:p>
    <w:p>
      <w:pPr>
        <w:autoSpaceDN w:val="0"/>
        <w:autoSpaceDE w:val="0"/>
        <w:widowControl/>
        <w:spacing w:line="310" w:lineRule="exact" w:before="0" w:after="0"/>
        <w:ind w:left="400" w:right="259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3.2.214. 第214题 </w:t>
      </w:r>
      <w:r>
        <w:br/>
      </w:r>
      <w:r>
        <w:rPr>
          <w:rFonts w:ascii="STSong" w:hAnsi="STSong" w:eastAsia="STSong"/>
          <w:b w:val="0"/>
          <w:i w:val="0"/>
          <w:color w:val="000000"/>
          <w:sz w:val="20"/>
        </w:rPr>
        <w:t>当SG-I6000系统中的一个流程结束时，告诉所在班组的班长就行了，不用归档。</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3.2.215. 第215题 </w:t>
      </w:r>
      <w:r>
        <w:br/>
      </w:r>
      <w:r>
        <w:rPr>
          <w:rFonts w:ascii="STSong" w:hAnsi="STSong" w:eastAsia="STSong"/>
          <w:b w:val="0"/>
          <w:i w:val="0"/>
          <w:color w:val="000000"/>
          <w:sz w:val="20"/>
        </w:rPr>
        <w:t xml:space="preserve">当某一信息系统上线时，如果该系统不属于国网统推的信息系统，可以不用接入SG-I6000系统监控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3.2.216. 第216题 </w:t>
      </w:r>
      <w:r>
        <w:br/>
      </w:r>
      <w:r>
        <w:rPr>
          <w:rFonts w:ascii="STSong" w:hAnsi="STSong" w:eastAsia="STSong"/>
          <w:b w:val="0"/>
          <w:i w:val="0"/>
          <w:color w:val="000000"/>
          <w:sz w:val="20"/>
        </w:rPr>
        <w:t xml:space="preserve">SG-I6000系统中业务系统健康运行时长的采集频率为5分钟一次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3.2.217. 第217题 </w:t>
      </w:r>
      <w:r>
        <w:br/>
      </w:r>
      <w:r>
        <w:rPr>
          <w:rFonts w:ascii="STSong" w:hAnsi="STSong" w:eastAsia="STSong"/>
          <w:b w:val="0"/>
          <w:i w:val="0"/>
          <w:color w:val="000000"/>
          <w:sz w:val="20"/>
        </w:rPr>
        <w:t xml:space="preserve">所有国网统推的在运信息系统必须在SG-I6000系统安全备案模块中进行备案，而在运的自建信息系统可以不必 </w:t>
      </w:r>
      <w:r>
        <w:rPr>
          <w:rFonts w:ascii="STSong" w:hAnsi="STSong" w:eastAsia="STSong"/>
          <w:b w:val="0"/>
          <w:i w:val="0"/>
          <w:color w:val="000000"/>
          <w:sz w:val="20"/>
        </w:rPr>
        <w:t xml:space="preserve">备案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3.2.218. 第218题 </w:t>
      </w:r>
      <w:r>
        <w:br/>
      </w:r>
      <w:r>
        <w:rPr>
          <w:rFonts w:ascii="STSong" w:hAnsi="STSong" w:eastAsia="STSong"/>
          <w:b w:val="0"/>
          <w:i w:val="0"/>
          <w:color w:val="000000"/>
          <w:sz w:val="20"/>
        </w:rPr>
        <w:t xml:space="preserve">业务系统停运后，接入SG-I6000监控的健康运行时长指标值应该归零，但如果是正常停机检修，重新启动后该 </w:t>
      </w:r>
      <w:r>
        <w:rPr>
          <w:rFonts w:ascii="STSong" w:hAnsi="STSong" w:eastAsia="STSong"/>
          <w:b w:val="0"/>
          <w:i w:val="0"/>
          <w:color w:val="000000"/>
          <w:sz w:val="20"/>
        </w:rPr>
        <w:t>指标需要延续检修前的值继续增长。</w:t>
      </w:r>
    </w:p>
    <w:p>
      <w:pPr>
        <w:autoSpaceDN w:val="0"/>
        <w:autoSpaceDE w:val="0"/>
        <w:widowControl/>
        <w:spacing w:line="306" w:lineRule="exact" w:before="0" w:after="0"/>
        <w:ind w:left="400" w:right="41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3.2.219. 第219题 </w:t>
      </w:r>
      <w:r>
        <w:br/>
      </w:r>
      <w:r>
        <w:rPr>
          <w:rFonts w:ascii="STSong" w:hAnsi="STSong" w:eastAsia="STSong"/>
          <w:b w:val="0"/>
          <w:i w:val="0"/>
          <w:color w:val="000000"/>
          <w:sz w:val="20"/>
        </w:rPr>
        <w:t xml:space="preserve">SG-I6000系统中自主采集监控与各类商业网管软件不可以并存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B</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491 页</w:t>
      </w:r>
    </w:p>
    <w:p>
      <w:pPr>
        <w:sectPr>
          <w:pgSz w:w="11900" w:h="16840"/>
          <w:pgMar w:top="16" w:right="974" w:bottom="478" w:left="960" w:header="720" w:footer="720" w:gutter="0"/>
          <w:cols w:space="720" w:num="1" w:equalWidth="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288" w:firstLine="0"/>
        <w:jc w:val="left"/>
      </w:pP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3.2.220. 第220题 </w:t>
      </w:r>
      <w:r>
        <w:br/>
      </w:r>
      <w:r>
        <w:rPr>
          <w:rFonts w:ascii="STSong" w:hAnsi="STSong" w:eastAsia="STSong"/>
          <w:b w:val="0"/>
          <w:i w:val="0"/>
          <w:color w:val="000000"/>
          <w:sz w:val="20"/>
        </w:rPr>
        <w:t>SG-I6000系统的综合采集模块是在IMS原有采集功能基础上，增加对tomcat中间件、磁阵存储等对象的监测</w:t>
      </w:r>
      <w:r>
        <w:rPr>
          <w:rFonts w:ascii="STSong" w:hAnsi="STSong" w:eastAsia="STSong"/>
          <w:b w:val="0"/>
          <w:i w:val="0"/>
          <w:color w:val="000000"/>
          <w:sz w:val="20"/>
        </w:rPr>
        <w:t>；通过有代理方式增加对主机风扇、电源、硬盘转速、CPU温度等指标监测。</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3.2.221. 第221题 </w:t>
      </w:r>
      <w:r>
        <w:br/>
      </w:r>
      <w:r>
        <w:rPr>
          <w:rFonts w:ascii="STSong" w:hAnsi="STSong" w:eastAsia="STSong"/>
          <w:b w:val="0"/>
          <w:i w:val="0"/>
          <w:color w:val="000000"/>
          <w:sz w:val="20"/>
        </w:rPr>
        <w:t xml:space="preserve">SG-I6000自主采集监控的部署，支持无代理和有代理两种方式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3.2.222. 第222题 </w:t>
      </w:r>
      <w:r>
        <w:br/>
      </w:r>
      <w:r>
        <w:rPr>
          <w:rFonts w:ascii="STSong" w:hAnsi="STSong" w:eastAsia="STSong"/>
          <w:b w:val="0"/>
          <w:i w:val="0"/>
          <w:color w:val="000000"/>
          <w:sz w:val="20"/>
        </w:rPr>
        <w:t xml:space="preserve">SG-I6000是信息运维综合监管系统的简称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3.2.223. 第223题 </w:t>
      </w:r>
      <w:r>
        <w:br/>
      </w:r>
      <w:r>
        <w:rPr>
          <w:rFonts w:ascii="STSong" w:hAnsi="STSong" w:eastAsia="STSong"/>
          <w:b w:val="0"/>
          <w:i w:val="0"/>
          <w:color w:val="000000"/>
          <w:sz w:val="20"/>
        </w:rPr>
        <w:t xml:space="preserve">信息通信一体化调度运行支撑平台（SG-I6000）是基于PI3000平台开发的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3.2.224. 第224题 </w:t>
      </w:r>
      <w:r>
        <w:br/>
      </w:r>
      <w:r>
        <w:rPr>
          <w:rFonts w:ascii="STSong" w:hAnsi="STSong" w:eastAsia="STSong"/>
          <w:b w:val="0"/>
          <w:i w:val="0"/>
          <w:color w:val="000000"/>
          <w:sz w:val="20"/>
        </w:rPr>
        <w:t xml:space="preserve">在SG-I6000中，事件管理流程不可以升级为三线工单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3.2.225. 第225题 </w:t>
      </w:r>
      <w:r>
        <w:br/>
      </w:r>
      <w:r>
        <w:rPr>
          <w:rFonts w:ascii="STSong" w:hAnsi="STSong" w:eastAsia="STSong"/>
          <w:b w:val="0"/>
          <w:i w:val="0"/>
          <w:color w:val="000000"/>
          <w:sz w:val="20"/>
        </w:rPr>
        <w:t xml:space="preserve">SG-I6000系统个人工作台集中展示了系统各业务模块的概览信息，通过标准化的组件，实现了针对不同用户提 </w:t>
      </w:r>
      <w:r>
        <w:rPr>
          <w:rFonts w:ascii="STSong" w:hAnsi="STSong" w:eastAsia="STSong"/>
          <w:b w:val="0"/>
          <w:i w:val="0"/>
          <w:color w:val="000000"/>
          <w:sz w:val="20"/>
        </w:rPr>
        <w:t xml:space="preserve">供个性化视图的定制功能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3.2.226. 第226题 </w:t>
      </w:r>
      <w:r>
        <w:br/>
      </w:r>
      <w:r>
        <w:rPr>
          <w:rFonts w:ascii="STSong" w:hAnsi="STSong" w:eastAsia="STSong"/>
          <w:b w:val="0"/>
          <w:i w:val="0"/>
          <w:color w:val="000000"/>
          <w:sz w:val="20"/>
        </w:rPr>
        <w:t xml:space="preserve">SG-I6000系统中桌面系统注册率和防病毒安装率均为5分钟指标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3.2.227. 第227题</w:t>
      </w:r>
    </w:p>
    <w:p>
      <w:pPr>
        <w:autoSpaceDN w:val="0"/>
        <w:autoSpaceDE w:val="0"/>
        <w:widowControl/>
        <w:spacing w:line="208" w:lineRule="exact" w:before="130" w:after="0"/>
        <w:ind w:left="0" w:right="0" w:firstLine="0"/>
        <w:jc w:val="center"/>
      </w:pPr>
      <w:r>
        <w:rPr>
          <w:rFonts w:ascii="STSong" w:hAnsi="STSong" w:eastAsia="STSong"/>
          <w:b w:val="0"/>
          <w:i w:val="0"/>
          <w:color w:val="000000"/>
          <w:sz w:val="16"/>
        </w:rPr>
        <w:t>第 492 页</w:t>
      </w:r>
    </w:p>
    <w:p>
      <w:pPr>
        <w:sectPr>
          <w:pgSz w:w="11900" w:h="16840"/>
          <w:pgMar w:top="16" w:right="974" w:bottom="478" w:left="960" w:header="720" w:footer="720" w:gutter="0"/>
          <w:cols w:space="720" w:num="1" w:equalWidth="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在SG-I6000系统中，缺陷库包括公共缺陷库和独立缺陷库两部分。</w:t>
      </w:r>
    </w:p>
    <w:p>
      <w:pPr>
        <w:autoSpaceDN w:val="0"/>
        <w:autoSpaceDE w:val="0"/>
        <w:widowControl/>
        <w:spacing w:line="310" w:lineRule="exact" w:before="0" w:after="0"/>
        <w:ind w:left="400" w:right="37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3.2.228. 第228题 </w:t>
      </w:r>
      <w:r>
        <w:br/>
      </w:r>
      <w:r>
        <w:rPr>
          <w:rFonts w:ascii="STSong" w:hAnsi="STSong" w:eastAsia="STSong"/>
          <w:b w:val="0"/>
          <w:i w:val="0"/>
          <w:color w:val="000000"/>
          <w:sz w:val="20"/>
        </w:rPr>
        <w:t>在SG-I6000中，类似事件频繁发生时，不需要将事件升级为缺陷。</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3.2.229. 第229题 </w:t>
      </w:r>
      <w:r>
        <w:br/>
      </w:r>
      <w:r>
        <w:rPr>
          <w:rFonts w:ascii="STSong" w:hAnsi="STSong" w:eastAsia="STSong"/>
          <w:b w:val="0"/>
          <w:i w:val="0"/>
          <w:color w:val="000000"/>
          <w:sz w:val="20"/>
        </w:rPr>
        <w:t xml:space="preserve">SG-I6000中，总部调控中心发现某省公司在运信息系统全部告警，但是省公司检查本地SG-I6000系统未发现告 </w:t>
      </w:r>
      <w:r>
        <w:rPr>
          <w:rFonts w:ascii="STSong" w:hAnsi="STSong" w:eastAsia="STSong"/>
          <w:b w:val="0"/>
          <w:i w:val="0"/>
          <w:color w:val="000000"/>
          <w:sz w:val="20"/>
        </w:rPr>
        <w:t>警且页面访问正常，此情况本省与总部之间网络通断情况对其不会造成任何影响。</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3.2.230. 第230题 </w:t>
      </w:r>
      <w:r>
        <w:br/>
      </w:r>
      <w:r>
        <w:rPr>
          <w:rFonts w:ascii="STSong" w:hAnsi="STSong" w:eastAsia="STSong"/>
          <w:b w:val="0"/>
          <w:i w:val="0"/>
          <w:color w:val="000000"/>
          <w:sz w:val="20"/>
        </w:rPr>
        <w:t xml:space="preserve">SG-I6000系统中业务流程的检测分为主动探测和被动抓包两种方式；同时辅以资源监测，来判断业务系统的稳 </w:t>
      </w:r>
      <w:r>
        <w:rPr>
          <w:rFonts w:ascii="STSong" w:hAnsi="STSong" w:eastAsia="STSong"/>
          <w:b w:val="0"/>
          <w:i w:val="0"/>
          <w:color w:val="000000"/>
          <w:sz w:val="20"/>
        </w:rPr>
        <w:t>定运行状态。</w:t>
      </w:r>
    </w:p>
    <w:p>
      <w:pPr>
        <w:autoSpaceDN w:val="0"/>
        <w:autoSpaceDE w:val="0"/>
        <w:widowControl/>
        <w:spacing w:line="310" w:lineRule="exact" w:before="0" w:after="0"/>
        <w:ind w:left="400" w:right="331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3.2.231. 第231题 </w:t>
      </w:r>
      <w:r>
        <w:br/>
      </w:r>
      <w:r>
        <w:rPr>
          <w:rFonts w:ascii="STSong" w:hAnsi="STSong" w:eastAsia="STSong"/>
          <w:b w:val="0"/>
          <w:i w:val="0"/>
          <w:color w:val="000000"/>
          <w:sz w:val="20"/>
        </w:rPr>
        <w:t>缺陷不等同于隐患，超出消缺周期仍未消除的非一般缺陷，即为隐患。</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3.2.232. 第232题 </w:t>
      </w:r>
      <w:r>
        <w:br/>
      </w:r>
      <w:r>
        <w:rPr>
          <w:rFonts w:ascii="STSong" w:hAnsi="STSong" w:eastAsia="STSong"/>
          <w:b w:val="0"/>
          <w:i w:val="0"/>
          <w:color w:val="000000"/>
          <w:sz w:val="20"/>
        </w:rPr>
        <w:t xml:space="preserve">SG-I6000系统中缺陷消缺申请是指对信息设备及信息系统存在的缺陷进行消除缺陷的管理活动，对出现的缺陷 </w:t>
      </w:r>
      <w:r>
        <w:rPr>
          <w:rFonts w:ascii="STSong" w:hAnsi="STSong" w:eastAsia="STSong"/>
          <w:b w:val="0"/>
          <w:i w:val="0"/>
          <w:color w:val="000000"/>
          <w:sz w:val="20"/>
        </w:rPr>
        <w:t>应及时登记并进行消缺闭环管理。缺陷级别包括：一般缺陷、重要缺陷、紧急缺陷三类。</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3.2.233. 第233题 </w:t>
      </w:r>
      <w:r>
        <w:br/>
      </w:r>
      <w:r>
        <w:rPr>
          <w:rFonts w:ascii="STSong" w:hAnsi="STSong" w:eastAsia="STSong"/>
          <w:b w:val="0"/>
          <w:i w:val="0"/>
          <w:color w:val="000000"/>
          <w:sz w:val="20"/>
        </w:rPr>
        <w:t xml:space="preserve">在SG-I6000系统中，公告通知实现本信息调度管理机构对本级或下级单位发布信息通信调运检各类公告、通知 </w:t>
      </w:r>
      <w:r>
        <w:rPr>
          <w:rFonts w:ascii="STSong" w:hAnsi="STSong" w:eastAsia="STSong"/>
          <w:b w:val="0"/>
          <w:i w:val="0"/>
          <w:color w:val="000000"/>
          <w:sz w:val="20"/>
        </w:rPr>
        <w:t>或文件。</w:t>
      </w:r>
    </w:p>
    <w:p>
      <w:pPr>
        <w:autoSpaceDN w:val="0"/>
        <w:autoSpaceDE w:val="0"/>
        <w:widowControl/>
        <w:spacing w:line="314" w:lineRule="exact" w:before="0" w:after="0"/>
        <w:ind w:left="400" w:right="475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3.2.234. 第234题</w:t>
      </w:r>
    </w:p>
    <w:p>
      <w:pPr>
        <w:autoSpaceDN w:val="0"/>
        <w:autoSpaceDE w:val="0"/>
        <w:widowControl/>
        <w:spacing w:line="208" w:lineRule="exact" w:before="190" w:after="0"/>
        <w:ind w:left="0" w:right="0" w:firstLine="0"/>
        <w:jc w:val="center"/>
      </w:pPr>
      <w:r>
        <w:rPr>
          <w:rFonts w:ascii="STSong" w:hAnsi="STSong" w:eastAsia="STSong"/>
          <w:b w:val="0"/>
          <w:i w:val="0"/>
          <w:color w:val="000000"/>
          <w:sz w:val="16"/>
        </w:rPr>
        <w:t>第 493 页</w:t>
      </w:r>
    </w:p>
    <w:p>
      <w:pPr>
        <w:sectPr>
          <w:pgSz w:w="11900" w:h="16840"/>
          <w:pgMar w:top="16" w:right="974" w:bottom="478" w:left="960" w:header="720" w:footer="720" w:gutter="0"/>
          <w:cols w:space="720" w:num="1" w:equalWidth="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SG-I6000系统中某业务系统运行告警，则表明该系统中断，对用户不可用。</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3.2.235. 第235题 </w:t>
      </w:r>
      <w:r>
        <w:br/>
      </w:r>
      <w:r>
        <w:rPr>
          <w:rFonts w:ascii="STSong" w:hAnsi="STSong" w:eastAsia="STSong"/>
          <w:b w:val="0"/>
          <w:i w:val="0"/>
          <w:color w:val="000000"/>
          <w:sz w:val="20"/>
        </w:rPr>
        <w:t xml:space="preserve">正常情况下SG-I6000系统从MONGDB主节点写入数据，从MONGDB备用节点读取数据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3.2.236. 第236题 </w:t>
      </w:r>
      <w:r>
        <w:br/>
      </w:r>
      <w:r>
        <w:rPr>
          <w:rFonts w:ascii="STSong" w:hAnsi="STSong" w:eastAsia="STSong"/>
          <w:b w:val="0"/>
          <w:i w:val="0"/>
          <w:color w:val="000000"/>
          <w:sz w:val="20"/>
        </w:rPr>
        <w:t>缺陷管理包括缺陷消缺申请和缺陷任务下发两部分。</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关联评价点的名称：缺陷基础知识(例如：分类、来源) </w:t>
      </w:r>
      <w:r>
        <w:br/>
      </w:r>
      <w:r>
        <w:rPr>
          <w:rFonts w:ascii="STSong" w:hAnsi="STSong" w:eastAsia="STSong"/>
          <w:b w:val="0"/>
          <w:i w:val="0"/>
          <w:color w:val="000000"/>
          <w:sz w:val="24"/>
        </w:rPr>
        <w:t xml:space="preserve">3.2.237. 第237题 </w:t>
      </w:r>
      <w:r>
        <w:br/>
      </w:r>
      <w:r>
        <w:rPr>
          <w:rFonts w:ascii="STSong" w:hAnsi="STSong" w:eastAsia="STSong"/>
          <w:b w:val="0"/>
          <w:i w:val="0"/>
          <w:color w:val="000000"/>
          <w:sz w:val="20"/>
        </w:rPr>
        <w:t xml:space="preserve">在SG-I6000系统中通过综合监控视图发现某一信息系统监控气泡图变红，可以判断是由于SG-I6000系统总线宕 </w:t>
      </w:r>
      <w:r>
        <w:rPr>
          <w:rFonts w:ascii="STSong" w:hAnsi="STSong" w:eastAsia="STSong"/>
          <w:b w:val="0"/>
          <w:i w:val="0"/>
          <w:color w:val="000000"/>
          <w:sz w:val="20"/>
        </w:rPr>
        <w:t xml:space="preserve">机导致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关联评价点的名称：缺陷填报注意事项 </w:t>
      </w:r>
      <w:r>
        <w:br/>
      </w:r>
      <w:r>
        <w:rPr>
          <w:rFonts w:ascii="STSong" w:hAnsi="STSong" w:eastAsia="STSong"/>
          <w:b w:val="0"/>
          <w:i w:val="0"/>
          <w:color w:val="000000"/>
          <w:sz w:val="24"/>
        </w:rPr>
        <w:t xml:space="preserve">3.2.238. 第238题 </w:t>
      </w:r>
      <w:r>
        <w:br/>
      </w:r>
      <w:r>
        <w:rPr>
          <w:rFonts w:ascii="STSong" w:hAnsi="STSong" w:eastAsia="STSong"/>
          <w:b w:val="0"/>
          <w:i w:val="0"/>
          <w:color w:val="000000"/>
          <w:sz w:val="20"/>
        </w:rPr>
        <w:t xml:space="preserve">SG-I6000系统中省公司本地展示的指标数据以及与国网总部级联的指标数据均从Oracle数据库中读取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关联评价点的名称：检修计划基础知识(例如：分类、来源、时间截点等) </w:t>
      </w:r>
      <w:r>
        <w:br/>
      </w:r>
      <w:r>
        <w:rPr>
          <w:rFonts w:ascii="STSong" w:hAnsi="STSong" w:eastAsia="STSong"/>
          <w:b w:val="0"/>
          <w:i w:val="0"/>
          <w:color w:val="000000"/>
          <w:sz w:val="24"/>
        </w:rPr>
        <w:t xml:space="preserve">3.2.239. 第239题 </w:t>
      </w:r>
      <w:r>
        <w:br/>
      </w:r>
      <w:r>
        <w:rPr>
          <w:rFonts w:ascii="STSong" w:hAnsi="STSong" w:eastAsia="STSong"/>
          <w:b w:val="0"/>
          <w:i w:val="0"/>
          <w:color w:val="000000"/>
          <w:sz w:val="20"/>
        </w:rPr>
        <w:t xml:space="preserve">SG-I6000系统中一级检修申请菜单为国网一级部署菜单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关联评价点的名称：检修计划基础知识(例如：分类、来源、时间截点等) </w:t>
      </w:r>
      <w:r>
        <w:br/>
      </w:r>
      <w:r>
        <w:rPr>
          <w:rFonts w:ascii="STSong" w:hAnsi="STSong" w:eastAsia="STSong"/>
          <w:b w:val="0"/>
          <w:i w:val="0"/>
          <w:color w:val="000000"/>
          <w:sz w:val="24"/>
        </w:rPr>
        <w:t xml:space="preserve">3.2.240. 第240题 </w:t>
      </w:r>
      <w:r>
        <w:br/>
      </w:r>
      <w:r>
        <w:rPr>
          <w:rFonts w:ascii="STSong" w:hAnsi="STSong" w:eastAsia="STSong"/>
          <w:b w:val="0"/>
          <w:i w:val="0"/>
          <w:color w:val="000000"/>
          <w:sz w:val="20"/>
        </w:rPr>
        <w:t>在SG-I6000系统中，所有检修计划都需总部审批通过后才能执行。</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关联评价点的名称：检修计划基础知识(例如：分类、来源、时间截点等) </w:t>
      </w:r>
      <w:r>
        <w:br/>
      </w:r>
      <w:r>
        <w:rPr>
          <w:rFonts w:ascii="STSong" w:hAnsi="STSong" w:eastAsia="STSong"/>
          <w:b w:val="0"/>
          <w:i w:val="0"/>
          <w:color w:val="000000"/>
          <w:sz w:val="24"/>
        </w:rPr>
        <w:t xml:space="preserve">3.2.241. 第241题 </w:t>
      </w:r>
      <w:r>
        <w:br/>
      </w:r>
      <w:r>
        <w:rPr>
          <w:rFonts w:ascii="STSong" w:hAnsi="STSong" w:eastAsia="STSong"/>
          <w:b w:val="0"/>
          <w:i w:val="0"/>
          <w:color w:val="000000"/>
          <w:sz w:val="20"/>
        </w:rPr>
        <w:t>在SG-I6000系统运行管理模块，必须先在系统中设置设备分组、业务类型、巡视项目以后才能编制巡视计划</w:t>
      </w:r>
      <w:r>
        <w:rPr>
          <w:rFonts w:ascii="STSong" w:hAnsi="STSong" w:eastAsia="STSong"/>
          <w:b w:val="0"/>
          <w:i w:val="0"/>
          <w:color w:val="000000"/>
          <w:sz w:val="20"/>
        </w:rPr>
        <w:t>，然后对巡视计划进行巡视执行操作。</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A.正确</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494 页</w:t>
      </w:r>
    </w:p>
    <w:p>
      <w:pPr>
        <w:sectPr>
          <w:pgSz w:w="11900" w:h="16840"/>
          <w:pgMar w:top="16" w:right="1026" w:bottom="478" w:left="960" w:header="720" w:footer="720" w:gutter="0"/>
          <w:cols w:space="720" w:num="1" w:equalWidth="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3168"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关联评价点的名称：检修计划基础知识(例如：分类、来源、时间截点等) </w:t>
      </w:r>
      <w:r>
        <w:rPr>
          <w:rFonts w:ascii="STSong" w:hAnsi="STSong" w:eastAsia="STSong"/>
          <w:b w:val="0"/>
          <w:i w:val="0"/>
          <w:color w:val="000000"/>
          <w:sz w:val="24"/>
        </w:rPr>
        <w:t xml:space="preserve">3.2.242. 第242题 </w:t>
      </w:r>
      <w:r>
        <w:br/>
      </w:r>
      <w:r>
        <w:rPr>
          <w:rFonts w:ascii="STSong" w:hAnsi="STSong" w:eastAsia="STSong"/>
          <w:b w:val="0"/>
          <w:i w:val="0"/>
          <w:color w:val="000000"/>
          <w:sz w:val="20"/>
        </w:rPr>
        <w:t>在SG-I6000系统中，一个用户可以有不同组织单位下的组织角色。</w:t>
      </w:r>
    </w:p>
    <w:p>
      <w:pPr>
        <w:autoSpaceDN w:val="0"/>
        <w:autoSpaceDE w:val="0"/>
        <w:widowControl/>
        <w:spacing w:line="310" w:lineRule="exact" w:before="0" w:after="0"/>
        <w:ind w:left="400" w:right="316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关联评价点的名称：检修计划基础知识(例如：分类、来源、时间截点等) </w:t>
      </w:r>
      <w:r>
        <w:rPr>
          <w:rFonts w:ascii="STSong" w:hAnsi="STSong" w:eastAsia="STSong"/>
          <w:b w:val="0"/>
          <w:i w:val="0"/>
          <w:color w:val="000000"/>
          <w:sz w:val="24"/>
        </w:rPr>
        <w:t xml:space="preserve">3.2.243. 第243题 </w:t>
      </w:r>
      <w:r>
        <w:br/>
      </w:r>
      <w:r>
        <w:rPr>
          <w:rFonts w:ascii="STSong" w:hAnsi="STSong" w:eastAsia="STSong"/>
          <w:b w:val="0"/>
          <w:i w:val="0"/>
          <w:color w:val="000000"/>
          <w:sz w:val="20"/>
        </w:rPr>
        <w:t>在SG-I6000系统中，月度检修计划申请需在检修开始前两周上报。</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关联评价点的名称：检修计划基础知识(例如：分类、来源、时间截点等) </w:t>
      </w:r>
      <w:r>
        <w:br/>
      </w:r>
      <w:r>
        <w:rPr>
          <w:rFonts w:ascii="STSong" w:hAnsi="STSong" w:eastAsia="STSong"/>
          <w:b w:val="0"/>
          <w:i w:val="0"/>
          <w:color w:val="000000"/>
          <w:sz w:val="24"/>
        </w:rPr>
        <w:t xml:space="preserve">3.2.244. 第244题 </w:t>
      </w:r>
      <w:r>
        <w:br/>
      </w:r>
      <w:r>
        <w:rPr>
          <w:rFonts w:ascii="STSong" w:hAnsi="STSong" w:eastAsia="STSong"/>
          <w:b w:val="0"/>
          <w:i w:val="0"/>
          <w:color w:val="000000"/>
          <w:sz w:val="20"/>
        </w:rPr>
        <w:t>SG-I6000系统年度运行方式实现年度运行方式文档的查阅和管理，包括上传、更新、下载、删除等主要功能。</w:t>
      </w:r>
    </w:p>
    <w:p>
      <w:pPr>
        <w:autoSpaceDN w:val="0"/>
        <w:autoSpaceDE w:val="0"/>
        <w:widowControl/>
        <w:spacing w:line="310" w:lineRule="exact" w:before="0" w:after="0"/>
        <w:ind w:left="400" w:right="316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关联评价点的名称：检修计划基础知识(例如：分类、来源、时间截点等) </w:t>
      </w:r>
      <w:r>
        <w:rPr>
          <w:rFonts w:ascii="STSong" w:hAnsi="STSong" w:eastAsia="STSong"/>
          <w:b w:val="0"/>
          <w:i w:val="0"/>
          <w:color w:val="000000"/>
          <w:sz w:val="24"/>
        </w:rPr>
        <w:t xml:space="preserve">3.2.245. 第245题 </w:t>
      </w:r>
      <w:r>
        <w:br/>
      </w:r>
      <w:r>
        <w:rPr>
          <w:rFonts w:ascii="STSong" w:hAnsi="STSong" w:eastAsia="STSong"/>
          <w:b w:val="0"/>
          <w:i w:val="0"/>
          <w:color w:val="000000"/>
          <w:sz w:val="20"/>
        </w:rPr>
        <w:t>信息系统月度检修计划应在每月26日之前完成IDS系统上报。</w:t>
      </w:r>
    </w:p>
    <w:p>
      <w:pPr>
        <w:autoSpaceDN w:val="0"/>
        <w:autoSpaceDE w:val="0"/>
        <w:widowControl/>
        <w:spacing w:line="310" w:lineRule="exact" w:before="0" w:after="0"/>
        <w:ind w:left="400" w:right="20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关联评价点的名称：检修计划基础知识(例如：分类、来源、时间截点等) </w:t>
      </w:r>
      <w:r>
        <w:br/>
      </w:r>
      <w:r>
        <w:rPr>
          <w:rFonts w:ascii="STSong" w:hAnsi="STSong" w:eastAsia="STSong"/>
          <w:b w:val="0"/>
          <w:i w:val="0"/>
          <w:color w:val="000000"/>
          <w:sz w:val="24"/>
        </w:rPr>
        <w:t xml:space="preserve">3.2.246. 第246题 </w:t>
      </w:r>
      <w:r>
        <w:br/>
      </w:r>
      <w:r>
        <w:rPr>
          <w:rFonts w:ascii="STSong" w:hAnsi="STSong" w:eastAsia="STSong"/>
          <w:b w:val="0"/>
          <w:i w:val="0"/>
          <w:color w:val="000000"/>
          <w:sz w:val="20"/>
        </w:rPr>
        <w:t>为了更贴近实际工作，SG-I6000系统中除了年度运行方式外，还是支持季度运行方式。</w:t>
      </w:r>
    </w:p>
    <w:p>
      <w:pPr>
        <w:autoSpaceDN w:val="0"/>
        <w:autoSpaceDE w:val="0"/>
        <w:widowControl/>
        <w:spacing w:line="310" w:lineRule="exact" w:before="0" w:after="0"/>
        <w:ind w:left="400" w:right="273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关联评价点的名称：检修计划基础知识(例如：分类、来源、时间截点等) </w:t>
      </w:r>
      <w:r>
        <w:rPr>
          <w:rFonts w:ascii="STSong" w:hAnsi="STSong" w:eastAsia="STSong"/>
          <w:b w:val="0"/>
          <w:i w:val="0"/>
          <w:color w:val="000000"/>
          <w:sz w:val="24"/>
        </w:rPr>
        <w:t xml:space="preserve">3.2.247. 第247题 </w:t>
      </w:r>
      <w:r>
        <w:br/>
      </w:r>
      <w:r>
        <w:rPr>
          <w:rFonts w:ascii="STSong" w:hAnsi="STSong" w:eastAsia="STSong"/>
          <w:b w:val="0"/>
          <w:i w:val="0"/>
          <w:color w:val="000000"/>
          <w:sz w:val="20"/>
        </w:rPr>
        <w:t>SG-I6000系统为用户提供了三种显示模式：标准模式、精简模式和全屏模式。</w:t>
      </w:r>
    </w:p>
    <w:p>
      <w:pPr>
        <w:autoSpaceDN w:val="0"/>
        <w:autoSpaceDE w:val="0"/>
        <w:widowControl/>
        <w:spacing w:line="310" w:lineRule="exact" w:before="0" w:after="0"/>
        <w:ind w:left="400" w:right="316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关联评价点的名称：检修计划基础知识(例如：分类、来源、时间截点等) </w:t>
      </w:r>
      <w:r>
        <w:rPr>
          <w:rFonts w:ascii="STSong" w:hAnsi="STSong" w:eastAsia="STSong"/>
          <w:b w:val="0"/>
          <w:i w:val="0"/>
          <w:color w:val="000000"/>
          <w:sz w:val="24"/>
        </w:rPr>
        <w:t xml:space="preserve">3.2.248. 第248题 </w:t>
      </w:r>
      <w:r>
        <w:br/>
      </w:r>
      <w:r>
        <w:rPr>
          <w:rFonts w:ascii="STSong" w:hAnsi="STSong" w:eastAsia="STSong"/>
          <w:b w:val="0"/>
          <w:i w:val="0"/>
          <w:color w:val="000000"/>
          <w:sz w:val="20"/>
        </w:rPr>
        <w:t>公司各级单位不得无故取消或变更已批准的检修计划。</w:t>
      </w:r>
    </w:p>
    <w:p>
      <w:pPr>
        <w:autoSpaceDN w:val="0"/>
        <w:autoSpaceDE w:val="0"/>
        <w:widowControl/>
        <w:spacing w:line="314" w:lineRule="exact" w:before="0" w:after="0"/>
        <w:ind w:left="400" w:right="316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关联评价点的名称：检修计划基础知识(例如：分类、来源、时间截点等) </w:t>
      </w:r>
      <w:r>
        <w:rPr>
          <w:rFonts w:ascii="STSong" w:hAnsi="STSong" w:eastAsia="STSong"/>
          <w:b w:val="0"/>
          <w:i w:val="0"/>
          <w:color w:val="000000"/>
          <w:sz w:val="24"/>
        </w:rPr>
        <w:t>3.2.249. 第249题</w:t>
      </w:r>
    </w:p>
    <w:p>
      <w:pPr>
        <w:autoSpaceDN w:val="0"/>
        <w:autoSpaceDE w:val="0"/>
        <w:widowControl/>
        <w:spacing w:line="208" w:lineRule="exact" w:before="130" w:after="0"/>
        <w:ind w:left="0" w:right="0" w:firstLine="0"/>
        <w:jc w:val="center"/>
      </w:pPr>
      <w:r>
        <w:rPr>
          <w:rFonts w:ascii="STSong" w:hAnsi="STSong" w:eastAsia="STSong"/>
          <w:b w:val="0"/>
          <w:i w:val="0"/>
          <w:color w:val="000000"/>
          <w:sz w:val="16"/>
        </w:rPr>
        <w:t>第 495 页</w:t>
      </w:r>
    </w:p>
    <w:p>
      <w:pPr>
        <w:sectPr>
          <w:pgSz w:w="11900" w:h="16840"/>
          <w:pgMar w:top="16" w:right="974" w:bottom="478" w:left="960" w:header="720" w:footer="720" w:gutter="0"/>
          <w:cols w:space="720" w:num="1" w:equalWidth="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SG-I6000覆盖“ 调度、运行、检修、客服、三线” 的运维全过程管理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关联评价点的名称：检修计划基础知识(例如：分类、来源、时间截点等) </w:t>
      </w:r>
      <w:r>
        <w:br/>
      </w:r>
      <w:r>
        <w:rPr>
          <w:rFonts w:ascii="STSong" w:hAnsi="STSong" w:eastAsia="STSong"/>
          <w:b w:val="0"/>
          <w:i w:val="0"/>
          <w:color w:val="000000"/>
          <w:sz w:val="24"/>
        </w:rPr>
        <w:t xml:space="preserve">3.2.250. 第250题 </w:t>
      </w:r>
      <w:r>
        <w:br/>
      </w:r>
      <w:r>
        <w:rPr>
          <w:rFonts w:ascii="STSong" w:hAnsi="STSong" w:eastAsia="STSong"/>
          <w:b w:val="0"/>
          <w:i w:val="0"/>
          <w:color w:val="000000"/>
          <w:sz w:val="20"/>
        </w:rPr>
        <w:t xml:space="preserve">SG-I6000系统和外围信息通信运维系统的关系分为两类：系统融合和系统集成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关联评价点的名称：检修计划基础知识(例如：分类、来源、时间截点等) </w:t>
      </w:r>
      <w:r>
        <w:br/>
      </w:r>
      <w:r>
        <w:rPr>
          <w:rFonts w:ascii="STSong" w:hAnsi="STSong" w:eastAsia="STSong"/>
          <w:b w:val="0"/>
          <w:i w:val="0"/>
          <w:color w:val="000000"/>
          <w:sz w:val="24"/>
        </w:rPr>
        <w:t xml:space="preserve">3.2.251. 第251题 </w:t>
      </w:r>
      <w:r>
        <w:br/>
      </w:r>
      <w:r>
        <w:rPr>
          <w:rFonts w:ascii="STSong" w:hAnsi="STSong" w:eastAsia="STSong"/>
          <w:b w:val="0"/>
          <w:i w:val="0"/>
          <w:color w:val="000000"/>
          <w:sz w:val="20"/>
        </w:rPr>
        <w:t>在SG-I6000系统中，调度管理中值班日志不能创建与不能交接班时可采用的解决方法为：对值班人员进行调班</w:t>
      </w:r>
      <w:r>
        <w:rPr>
          <w:rFonts w:ascii="STSong" w:hAnsi="STSong" w:eastAsia="STSong"/>
          <w:b w:val="0"/>
          <w:i w:val="0"/>
          <w:color w:val="000000"/>
          <w:sz w:val="20"/>
        </w:rPr>
        <w:t xml:space="preserve">，若值班人员在当前的排班中，关闭浏览器重启登录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关联评价点的名称：检修计划基础知识(例如：分类、来源、时间截点等) </w:t>
      </w:r>
      <w:r>
        <w:br/>
      </w:r>
      <w:r>
        <w:rPr>
          <w:rFonts w:ascii="STSong" w:hAnsi="STSong" w:eastAsia="STSong"/>
          <w:b w:val="0"/>
          <w:i w:val="0"/>
          <w:color w:val="000000"/>
          <w:sz w:val="24"/>
        </w:rPr>
        <w:t xml:space="preserve">3.2.252. 第252题 </w:t>
      </w:r>
      <w:r>
        <w:br/>
      </w:r>
      <w:r>
        <w:rPr>
          <w:rFonts w:ascii="STSong" w:hAnsi="STSong" w:eastAsia="STSong"/>
          <w:b w:val="0"/>
          <w:i w:val="0"/>
          <w:color w:val="000000"/>
          <w:sz w:val="20"/>
        </w:rPr>
        <w:t xml:space="preserve">在信息通信一体化调度支撑平台（SG-I6000）中，生产管理、运营监测等业务系统的运行指标数据和应用指标 </w:t>
      </w:r>
      <w:r>
        <w:rPr>
          <w:rFonts w:ascii="STSong" w:hAnsi="STSong" w:eastAsia="STSong"/>
          <w:b w:val="0"/>
          <w:i w:val="0"/>
          <w:color w:val="000000"/>
          <w:sz w:val="20"/>
        </w:rPr>
        <w:t xml:space="preserve">数据是通过业务系统端的接口（JMS）把数据主动传送至SG-I6000系统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关联评价点的名称：检修计划基础知识(例如：分类、来源、时间截点等) </w:t>
      </w:r>
      <w:r>
        <w:br/>
      </w:r>
      <w:r>
        <w:rPr>
          <w:rFonts w:ascii="STSong" w:hAnsi="STSong" w:eastAsia="STSong"/>
          <w:b w:val="0"/>
          <w:i w:val="0"/>
          <w:color w:val="000000"/>
          <w:sz w:val="24"/>
        </w:rPr>
        <w:t xml:space="preserve">3.2.253. 第253题 </w:t>
      </w:r>
      <w:r>
        <w:br/>
      </w:r>
      <w:r>
        <w:rPr>
          <w:rFonts w:ascii="STSong" w:hAnsi="STSong" w:eastAsia="STSong"/>
          <w:b w:val="0"/>
          <w:i w:val="0"/>
          <w:color w:val="000000"/>
          <w:sz w:val="20"/>
        </w:rPr>
        <w:t>在SG-I6000系统中，当值调度员查看值班视图时所在班次的班组名称会加粗显示。</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关联评价点的名称：检修计划基础知识(例如：分类、来源、时间截点等) </w:t>
      </w:r>
      <w:r>
        <w:br/>
      </w:r>
      <w:r>
        <w:rPr>
          <w:rFonts w:ascii="STSong" w:hAnsi="STSong" w:eastAsia="STSong"/>
          <w:b w:val="0"/>
          <w:i w:val="0"/>
          <w:color w:val="000000"/>
          <w:sz w:val="24"/>
        </w:rPr>
        <w:t xml:space="preserve">3.2.254. 第254题 </w:t>
      </w:r>
      <w:r>
        <w:br/>
      </w:r>
      <w:r>
        <w:rPr>
          <w:rFonts w:ascii="STSong" w:hAnsi="STSong" w:eastAsia="STSong"/>
          <w:b w:val="0"/>
          <w:i w:val="0"/>
          <w:color w:val="000000"/>
          <w:sz w:val="20"/>
        </w:rPr>
        <w:t xml:space="preserve">在SG-I6000系统检修管理中，在检修计划执行阶段，必须先在检修可视化中点击检修开始、结束后才能进行下 </w:t>
      </w:r>
      <w:r>
        <w:rPr>
          <w:rFonts w:ascii="STSong" w:hAnsi="STSong" w:eastAsia="STSong"/>
          <w:b w:val="0"/>
          <w:i w:val="0"/>
          <w:color w:val="000000"/>
          <w:sz w:val="20"/>
        </w:rPr>
        <w:t>一环节。</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关联评价点的名称：检修计划基础知识(例如：分类、来源、时间截点等) </w:t>
      </w:r>
      <w:r>
        <w:br/>
      </w:r>
      <w:r>
        <w:rPr>
          <w:rFonts w:ascii="STSong" w:hAnsi="STSong" w:eastAsia="STSong"/>
          <w:b w:val="0"/>
          <w:i w:val="0"/>
          <w:color w:val="000000"/>
          <w:sz w:val="24"/>
        </w:rPr>
        <w:t xml:space="preserve">3.2.255. 第255题 </w:t>
      </w:r>
      <w:r>
        <w:br/>
      </w:r>
      <w:r>
        <w:rPr>
          <w:rFonts w:ascii="STSong" w:hAnsi="STSong" w:eastAsia="STSong"/>
          <w:b w:val="0"/>
          <w:i w:val="0"/>
          <w:color w:val="000000"/>
          <w:sz w:val="20"/>
        </w:rPr>
        <w:t xml:space="preserve">在SG-I6000系统检修管理中，标准时长库实现各检修对象标准操作时长维护，根据不同检修对象、不同检修类 </w:t>
      </w:r>
      <w:r>
        <w:rPr>
          <w:rFonts w:ascii="STSong" w:hAnsi="STSong" w:eastAsia="STSong"/>
          <w:b w:val="0"/>
          <w:i w:val="0"/>
          <w:color w:val="000000"/>
          <w:sz w:val="20"/>
        </w:rPr>
        <w:t>型设定标准的检修时长，不同检修类型的操作不可以叠加计算检修标准时长。</w:t>
      </w:r>
    </w:p>
    <w:p>
      <w:pPr>
        <w:autoSpaceDN w:val="0"/>
        <w:autoSpaceDE w:val="0"/>
        <w:widowControl/>
        <w:spacing w:line="314" w:lineRule="exact" w:before="0" w:after="0"/>
        <w:ind w:left="400" w:right="316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关联评价点的名称：检修计划基础知识(例如：分类、来源、时间截点等) </w:t>
      </w:r>
      <w:r>
        <w:rPr>
          <w:rFonts w:ascii="STSong" w:hAnsi="STSong" w:eastAsia="STSong"/>
          <w:b w:val="0"/>
          <w:i w:val="0"/>
          <w:color w:val="000000"/>
          <w:sz w:val="24"/>
        </w:rPr>
        <w:t>3.2.256. 第256题</w:t>
      </w:r>
    </w:p>
    <w:p>
      <w:pPr>
        <w:autoSpaceDN w:val="0"/>
        <w:autoSpaceDE w:val="0"/>
        <w:widowControl/>
        <w:spacing w:line="208" w:lineRule="exact" w:before="190" w:after="0"/>
        <w:ind w:left="0" w:right="0" w:firstLine="0"/>
        <w:jc w:val="center"/>
      </w:pPr>
      <w:r>
        <w:rPr>
          <w:rFonts w:ascii="STSong" w:hAnsi="STSong" w:eastAsia="STSong"/>
          <w:b w:val="0"/>
          <w:i w:val="0"/>
          <w:color w:val="000000"/>
          <w:sz w:val="16"/>
        </w:rPr>
        <w:t>第 496 页</w:t>
      </w:r>
    </w:p>
    <w:p>
      <w:pPr>
        <w:sectPr>
          <w:pgSz w:w="11900" w:h="16840"/>
          <w:pgMar w:top="16" w:right="974" w:bottom="478" w:left="960" w:header="720" w:footer="720" w:gutter="0"/>
          <w:cols w:space="720" w:num="1" w:equalWidth="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在SG-I6000系统检修管理中，检修标准时长库由总部统一维护发布，省公司只具备只读权限。</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关联评价点的名称：检修计划基础知识(例如：分类、来源、时间截点等) </w:t>
      </w:r>
      <w:r>
        <w:br/>
      </w:r>
      <w:r>
        <w:rPr>
          <w:rFonts w:ascii="STSong" w:hAnsi="STSong" w:eastAsia="STSong"/>
          <w:b w:val="0"/>
          <w:i w:val="0"/>
          <w:color w:val="000000"/>
          <w:sz w:val="24"/>
        </w:rPr>
        <w:t xml:space="preserve">3.2.257. 第257题 </w:t>
      </w:r>
      <w:r>
        <w:br/>
      </w:r>
      <w:r>
        <w:rPr>
          <w:rFonts w:ascii="STSong" w:hAnsi="STSong" w:eastAsia="STSong"/>
          <w:b w:val="0"/>
          <w:i w:val="0"/>
          <w:color w:val="000000"/>
          <w:sz w:val="20"/>
        </w:rPr>
        <w:t xml:space="preserve">在SG-I6000中，维护业务应用角色信息时所有角色必须创建在角色分组下，如果业务应用为创建分组，需先创 </w:t>
      </w:r>
      <w:r>
        <w:rPr>
          <w:rFonts w:ascii="STSong" w:hAnsi="STSong" w:eastAsia="STSong"/>
          <w:b w:val="0"/>
          <w:i w:val="0"/>
          <w:color w:val="000000"/>
          <w:sz w:val="20"/>
        </w:rPr>
        <w:t xml:space="preserve">建分组在创建角色。如果该业务应用无需角色分组，可在默认的未分组下创建角色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关联评价点的名称：检修计划填报流程规范 </w:t>
      </w:r>
      <w:r>
        <w:br/>
      </w:r>
      <w:r>
        <w:rPr>
          <w:rFonts w:ascii="STSong" w:hAnsi="STSong" w:eastAsia="STSong"/>
          <w:b w:val="0"/>
          <w:i w:val="0"/>
          <w:color w:val="000000"/>
          <w:sz w:val="24"/>
        </w:rPr>
        <w:t xml:space="preserve">3.2.258. 第258题 </w:t>
      </w:r>
      <w:r>
        <w:br/>
      </w:r>
      <w:r>
        <w:rPr>
          <w:rFonts w:ascii="STSong" w:hAnsi="STSong" w:eastAsia="STSong"/>
          <w:b w:val="0"/>
          <w:i w:val="0"/>
          <w:color w:val="000000"/>
          <w:sz w:val="20"/>
        </w:rPr>
        <w:t xml:space="preserve">SG-I6000系统中如检修工作需要修改或取消，需要按检修计划修改流程和检修计划取消流程执行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关联评价点的名称：检修计划填报流程规范 </w:t>
      </w:r>
      <w:r>
        <w:br/>
      </w:r>
      <w:r>
        <w:rPr>
          <w:rFonts w:ascii="STSong" w:hAnsi="STSong" w:eastAsia="STSong"/>
          <w:b w:val="0"/>
          <w:i w:val="0"/>
          <w:color w:val="000000"/>
          <w:sz w:val="24"/>
        </w:rPr>
        <w:t xml:space="preserve">3.2.259. 第259题 </w:t>
      </w:r>
      <w:r>
        <w:br/>
      </w:r>
      <w:r>
        <w:rPr>
          <w:rFonts w:ascii="STSong" w:hAnsi="STSong" w:eastAsia="STSong"/>
          <w:b w:val="0"/>
          <w:i w:val="0"/>
          <w:color w:val="000000"/>
          <w:sz w:val="20"/>
        </w:rPr>
        <w:t xml:space="preserve">在SG-I6000系统中，操作票不可单独开出，操作票必须依附于工作票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关联评价点的名称：填写两票注意事项 </w:t>
      </w:r>
      <w:r>
        <w:br/>
      </w:r>
      <w:r>
        <w:rPr>
          <w:rFonts w:ascii="STSong" w:hAnsi="STSong" w:eastAsia="STSong"/>
          <w:b w:val="0"/>
          <w:i w:val="0"/>
          <w:color w:val="000000"/>
          <w:sz w:val="24"/>
        </w:rPr>
        <w:t xml:space="preserve">3.2.260. 第260题 </w:t>
      </w:r>
      <w:r>
        <w:br/>
      </w:r>
      <w:r>
        <w:rPr>
          <w:rFonts w:ascii="STSong" w:hAnsi="STSong" w:eastAsia="STSong"/>
          <w:b w:val="0"/>
          <w:i w:val="0"/>
          <w:color w:val="000000"/>
          <w:sz w:val="20"/>
        </w:rPr>
        <w:t>在SG-I6000系统检修管理中，操作票可以与工作票一起进行许可。</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关联评价点的名称：两票填写、修改、撤回、流转全过程操作 </w:t>
      </w:r>
      <w:r>
        <w:br/>
      </w:r>
      <w:r>
        <w:rPr>
          <w:rFonts w:ascii="STSong" w:hAnsi="STSong" w:eastAsia="STSong"/>
          <w:b w:val="0"/>
          <w:i w:val="0"/>
          <w:color w:val="000000"/>
          <w:sz w:val="24"/>
        </w:rPr>
        <w:t xml:space="preserve">3.2.261. 第261题 </w:t>
      </w:r>
      <w:r>
        <w:br/>
      </w:r>
      <w:r>
        <w:rPr>
          <w:rFonts w:ascii="STSong" w:hAnsi="STSong" w:eastAsia="STSong"/>
          <w:b w:val="0"/>
          <w:i w:val="0"/>
          <w:color w:val="000000"/>
          <w:sz w:val="20"/>
        </w:rPr>
        <w:t xml:space="preserve">SG-I6000系统中调度联系单的正确流程是开始-&gt;填报-&gt;审核-&gt;反馈-&gt;定性-&gt;结束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关联评价点的名称：紧急抢修工作原则 </w:t>
      </w:r>
      <w:r>
        <w:br/>
      </w:r>
      <w:r>
        <w:rPr>
          <w:rFonts w:ascii="STSong" w:hAnsi="STSong" w:eastAsia="STSong"/>
          <w:b w:val="0"/>
          <w:i w:val="0"/>
          <w:color w:val="000000"/>
          <w:sz w:val="24"/>
        </w:rPr>
        <w:t xml:space="preserve">3.2.262. 第262题 </w:t>
      </w:r>
      <w:r>
        <w:br/>
      </w:r>
      <w:r>
        <w:rPr>
          <w:rFonts w:ascii="STSong" w:hAnsi="STSong" w:eastAsia="STSong"/>
          <w:b w:val="0"/>
          <w:i w:val="0"/>
          <w:color w:val="000000"/>
          <w:sz w:val="20"/>
        </w:rPr>
        <w:t xml:space="preserve">SG-I6000系统中，调度管理中调度联系单进行审核时，审核人和审核结束时间是系统自动生成的，无需手动再 </w:t>
      </w:r>
      <w:r>
        <w:rPr>
          <w:rFonts w:ascii="STSong" w:hAnsi="STSong" w:eastAsia="STSong"/>
          <w:b w:val="0"/>
          <w:i w:val="0"/>
          <w:color w:val="000000"/>
          <w:sz w:val="20"/>
        </w:rPr>
        <w:t>次填写。</w:t>
      </w:r>
    </w:p>
    <w:p>
      <w:pPr>
        <w:autoSpaceDN w:val="0"/>
        <w:autoSpaceDE w:val="0"/>
        <w:widowControl/>
        <w:spacing w:line="310" w:lineRule="exact" w:before="0" w:after="0"/>
        <w:ind w:left="400" w:right="37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关联评价点的名称：紧急抢修工作原则 </w:t>
      </w:r>
      <w:r>
        <w:br/>
      </w:r>
      <w:r>
        <w:rPr>
          <w:rFonts w:ascii="STSong" w:hAnsi="STSong" w:eastAsia="STSong"/>
          <w:b w:val="0"/>
          <w:i w:val="0"/>
          <w:color w:val="000000"/>
          <w:sz w:val="24"/>
        </w:rPr>
        <w:t xml:space="preserve">3.2.263. 第263题 </w:t>
      </w:r>
      <w:r>
        <w:br/>
      </w:r>
      <w:r>
        <w:rPr>
          <w:rFonts w:ascii="STSong" w:hAnsi="STSong" w:eastAsia="STSong"/>
          <w:b w:val="0"/>
          <w:i w:val="0"/>
          <w:color w:val="000000"/>
          <w:sz w:val="20"/>
        </w:rPr>
        <w:t>SG-I6000系统调度联络-&gt;通讯录维护中人员信息的姓名可以更改。</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A.正确</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497 页</w:t>
      </w:r>
    </w:p>
    <w:p>
      <w:pPr>
        <w:sectPr>
          <w:pgSz w:w="11900" w:h="16840"/>
          <w:pgMar w:top="16" w:right="974" w:bottom="478" w:left="960" w:header="720" w:footer="720" w:gutter="0"/>
          <w:cols w:space="720" w:num="1" w:equalWidth="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0"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关联评价点的名称：紧急抢修工作原则 </w:t>
      </w:r>
      <w:r>
        <w:br/>
      </w:r>
      <w:r>
        <w:rPr>
          <w:rFonts w:ascii="STSong" w:hAnsi="STSong" w:eastAsia="STSong"/>
          <w:b w:val="0"/>
          <w:i w:val="0"/>
          <w:color w:val="000000"/>
          <w:sz w:val="24"/>
        </w:rPr>
        <w:t xml:space="preserve">3.2.264. 第264题 </w:t>
      </w:r>
      <w:r>
        <w:br/>
      </w:r>
      <w:r>
        <w:rPr>
          <w:rFonts w:ascii="STSong" w:hAnsi="STSong" w:eastAsia="STSong"/>
          <w:b w:val="0"/>
          <w:i w:val="0"/>
          <w:color w:val="000000"/>
          <w:sz w:val="20"/>
        </w:rPr>
        <w:t xml:space="preserve">紧急抢修指因信息系统异常需紧急停运处理以及信息系统故障停运后的检修工作，抢修前可先向有关信通调 </w:t>
      </w:r>
      <w:r>
        <w:rPr>
          <w:rFonts w:ascii="STSong" w:hAnsi="STSong" w:eastAsia="STSong"/>
          <w:b w:val="0"/>
          <w:i w:val="0"/>
          <w:color w:val="000000"/>
          <w:sz w:val="20"/>
        </w:rPr>
        <w:t>度口头申请，填写抢修单，抢修工作结束后再补办相关手续，包括补报紧急抢修报告及工作票、操作票。</w:t>
      </w:r>
    </w:p>
    <w:p>
      <w:pPr>
        <w:autoSpaceDN w:val="0"/>
        <w:autoSpaceDE w:val="0"/>
        <w:widowControl/>
        <w:spacing w:line="310" w:lineRule="exact" w:before="0" w:after="0"/>
        <w:ind w:left="400" w:right="172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关联评价点的名称：紧急抢修工作原则 </w:t>
      </w:r>
      <w:r>
        <w:br/>
      </w:r>
      <w:r>
        <w:rPr>
          <w:rFonts w:ascii="STSong" w:hAnsi="STSong" w:eastAsia="STSong"/>
          <w:b w:val="0"/>
          <w:i w:val="0"/>
          <w:color w:val="000000"/>
          <w:sz w:val="24"/>
        </w:rPr>
        <w:t xml:space="preserve">3.2.265. 第265题 </w:t>
      </w:r>
      <w:r>
        <w:br/>
      </w:r>
      <w:r>
        <w:rPr>
          <w:rFonts w:ascii="STSong" w:hAnsi="STSong" w:eastAsia="STSong"/>
          <w:b w:val="0"/>
          <w:i w:val="0"/>
          <w:color w:val="000000"/>
          <w:sz w:val="20"/>
        </w:rPr>
        <w:t>在SG-I6000系统中，调度通讯录的联系人全部是公司统一权限（ISC）的系统用户数据。</w:t>
      </w:r>
    </w:p>
    <w:p>
      <w:pPr>
        <w:autoSpaceDN w:val="0"/>
        <w:autoSpaceDE w:val="0"/>
        <w:widowControl/>
        <w:spacing w:line="310" w:lineRule="exact" w:before="0" w:after="0"/>
        <w:ind w:left="400" w:right="20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关联评价点的名称：紧急抢修工作原则 </w:t>
      </w:r>
      <w:r>
        <w:br/>
      </w:r>
      <w:r>
        <w:rPr>
          <w:rFonts w:ascii="STSong" w:hAnsi="STSong" w:eastAsia="STSong"/>
          <w:b w:val="0"/>
          <w:i w:val="0"/>
          <w:color w:val="000000"/>
          <w:sz w:val="24"/>
        </w:rPr>
        <w:t xml:space="preserve">3.2.266. 第266题 </w:t>
      </w:r>
      <w:r>
        <w:br/>
      </w:r>
      <w:r>
        <w:rPr>
          <w:rFonts w:ascii="STSong" w:hAnsi="STSong" w:eastAsia="STSong"/>
          <w:b w:val="0"/>
          <w:i w:val="0"/>
          <w:color w:val="000000"/>
          <w:sz w:val="20"/>
        </w:rPr>
        <w:t xml:space="preserve">Hub 的工作原理是：从任何一个接口收到的数据帧不加选择地转发给其它的任何端口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3.2.267. 第267题 </w:t>
      </w:r>
      <w:r>
        <w:br/>
      </w:r>
      <w:r>
        <w:rPr>
          <w:rFonts w:ascii="STSong" w:hAnsi="STSong" w:eastAsia="STSong"/>
          <w:b w:val="0"/>
          <w:i w:val="0"/>
          <w:color w:val="000000"/>
          <w:sz w:val="20"/>
        </w:rPr>
        <w:t>根桥上有根端口和指定端口。</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3.2.268. 第268题 </w:t>
      </w:r>
      <w:r>
        <w:br/>
      </w:r>
      <w:r>
        <w:rPr>
          <w:rFonts w:ascii="STSong" w:hAnsi="STSong" w:eastAsia="STSong"/>
          <w:b w:val="0"/>
          <w:i w:val="0"/>
          <w:color w:val="000000"/>
          <w:sz w:val="20"/>
        </w:rPr>
        <w:t xml:space="preserve">从一个非根桥到达根桥的路径可能有多条，每一条路径都有一个总的开销值，此开销值是该路径上所有出端 </w:t>
      </w:r>
      <w:r>
        <w:rPr>
          <w:rFonts w:ascii="STSong" w:hAnsi="STSong" w:eastAsia="STSong"/>
          <w:b w:val="0"/>
          <w:i w:val="0"/>
          <w:color w:val="000000"/>
          <w:sz w:val="20"/>
        </w:rPr>
        <w:t>口的端口开销总和。</w:t>
      </w:r>
    </w:p>
    <w:p>
      <w:pPr>
        <w:autoSpaceDN w:val="0"/>
        <w:autoSpaceDE w:val="0"/>
        <w:widowControl/>
        <w:spacing w:line="310" w:lineRule="exact" w:before="0" w:after="0"/>
        <w:ind w:left="400" w:right="532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3.2.269. 第269题 </w:t>
      </w:r>
      <w:r>
        <w:br/>
      </w:r>
      <w:r>
        <w:rPr>
          <w:rFonts w:ascii="STSong" w:hAnsi="STSong" w:eastAsia="STSong"/>
          <w:b w:val="0"/>
          <w:i w:val="0"/>
          <w:color w:val="000000"/>
          <w:sz w:val="20"/>
        </w:rPr>
        <w:t>三层交换机既有二层功能也有三层路由功能。</w:t>
      </w:r>
    </w:p>
    <w:p>
      <w:pPr>
        <w:autoSpaceDN w:val="0"/>
        <w:autoSpaceDE w:val="0"/>
        <w:widowControl/>
        <w:spacing w:line="310" w:lineRule="exact" w:before="0" w:after="0"/>
        <w:ind w:left="400" w:right="360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3.2.270. 第270题 </w:t>
      </w:r>
      <w:r>
        <w:br/>
      </w:r>
      <w:r>
        <w:rPr>
          <w:rFonts w:ascii="STSong" w:hAnsi="STSong" w:eastAsia="STSong"/>
          <w:b w:val="0"/>
          <w:i w:val="0"/>
          <w:color w:val="000000"/>
          <w:sz w:val="20"/>
        </w:rPr>
        <w:t>广播式网络的重要特点之一是采用分组储存转发与路由选择技术。</w:t>
      </w:r>
    </w:p>
    <w:p>
      <w:pPr>
        <w:autoSpaceDN w:val="0"/>
        <w:autoSpaceDE w:val="0"/>
        <w:widowControl/>
        <w:spacing w:line="300" w:lineRule="exact" w:before="0" w:after="0"/>
        <w:ind w:left="400" w:right="82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B</w:t>
      </w:r>
    </w:p>
    <w:p>
      <w:pPr>
        <w:autoSpaceDN w:val="0"/>
        <w:autoSpaceDE w:val="0"/>
        <w:widowControl/>
        <w:spacing w:line="208" w:lineRule="exact" w:before="200" w:after="0"/>
        <w:ind w:left="0" w:right="4526" w:firstLine="0"/>
        <w:jc w:val="right"/>
      </w:pPr>
      <w:r>
        <w:rPr>
          <w:rFonts w:ascii="STSong" w:hAnsi="STSong" w:eastAsia="STSong"/>
          <w:b w:val="0"/>
          <w:i w:val="0"/>
          <w:color w:val="000000"/>
          <w:sz w:val="16"/>
        </w:rPr>
        <w:t>第 498 页</w:t>
      </w:r>
    </w:p>
    <w:p>
      <w:pPr>
        <w:sectPr>
          <w:pgSz w:w="11900" w:h="16840"/>
          <w:pgMar w:top="16" w:right="1120" w:bottom="478" w:left="960" w:header="720" w:footer="720" w:gutter="0"/>
          <w:cols w:space="720" w:num="1" w:equalWidth="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0" w:firstLine="0"/>
        <w:jc w:val="left"/>
      </w:pP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3.2.271. 第271题 </w:t>
      </w:r>
      <w:r>
        <w:br/>
      </w:r>
      <w:r>
        <w:rPr>
          <w:rFonts w:ascii="STSong" w:hAnsi="STSong" w:eastAsia="STSong"/>
          <w:b w:val="0"/>
          <w:i w:val="0"/>
          <w:color w:val="000000"/>
          <w:sz w:val="20"/>
        </w:rPr>
        <w:t xml:space="preserve">交换局域网的主要特性之一是它的低交换传输延迟。局域网交换机的传输延迟时间仅高于网桥，而低于路由 </w:t>
      </w:r>
      <w:r>
        <w:rPr>
          <w:rFonts w:ascii="STSong" w:hAnsi="STSong" w:eastAsia="STSong"/>
          <w:b w:val="0"/>
          <w:i w:val="0"/>
          <w:color w:val="000000"/>
          <w:sz w:val="20"/>
        </w:rPr>
        <w:t>器。</w:t>
      </w:r>
    </w:p>
    <w:p>
      <w:pPr>
        <w:autoSpaceDN w:val="0"/>
        <w:autoSpaceDE w:val="0"/>
        <w:widowControl/>
        <w:spacing w:line="310" w:lineRule="exact" w:before="0" w:after="0"/>
        <w:ind w:left="400" w:right="46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3.2.272. 第272题 </w:t>
      </w:r>
      <w:r>
        <w:br/>
      </w:r>
      <w:r>
        <w:rPr>
          <w:rFonts w:ascii="STSong" w:hAnsi="STSong" w:eastAsia="STSong"/>
          <w:b w:val="0"/>
          <w:i w:val="0"/>
          <w:color w:val="000000"/>
          <w:sz w:val="20"/>
        </w:rPr>
        <w:t>对于普通的 HUB 来讲，所有端口共享一个 MAC 地址。</w:t>
      </w:r>
    </w:p>
    <w:p>
      <w:pPr>
        <w:autoSpaceDN w:val="0"/>
        <w:autoSpaceDE w:val="0"/>
        <w:widowControl/>
        <w:spacing w:line="310" w:lineRule="exact" w:before="0" w:after="0"/>
        <w:ind w:left="400" w:right="44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关联评价点的名称：网络交换技术于原理 </w:t>
      </w:r>
      <w:r>
        <w:br/>
      </w:r>
      <w:r>
        <w:rPr>
          <w:rFonts w:ascii="STSong" w:hAnsi="STSong" w:eastAsia="STSong"/>
          <w:b w:val="0"/>
          <w:i w:val="0"/>
          <w:color w:val="000000"/>
          <w:sz w:val="24"/>
        </w:rPr>
        <w:t xml:space="preserve">3.2.273. 第273题 </w:t>
      </w:r>
      <w:r>
        <w:br/>
      </w:r>
      <w:r>
        <w:rPr>
          <w:rFonts w:ascii="STSong" w:hAnsi="STSong" w:eastAsia="STSong"/>
          <w:b w:val="0"/>
          <w:i w:val="0"/>
          <w:color w:val="000000"/>
          <w:sz w:val="20"/>
        </w:rPr>
        <w:t>使用子网规划能提高 IP 地址的利用率，减少地址使用率。</w:t>
      </w:r>
    </w:p>
    <w:p>
      <w:pPr>
        <w:autoSpaceDN w:val="0"/>
        <w:autoSpaceDE w:val="0"/>
        <w:widowControl/>
        <w:spacing w:line="310" w:lineRule="exact" w:before="0" w:after="0"/>
        <w:ind w:left="400" w:right="388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关联评价点的名称：IP规划与子网划分 </w:t>
      </w:r>
      <w:r>
        <w:br/>
      </w:r>
      <w:r>
        <w:rPr>
          <w:rFonts w:ascii="STSong" w:hAnsi="STSong" w:eastAsia="STSong"/>
          <w:b w:val="0"/>
          <w:i w:val="0"/>
          <w:color w:val="000000"/>
          <w:sz w:val="24"/>
        </w:rPr>
        <w:t xml:space="preserve">3.2.274. 第274题 </w:t>
      </w:r>
      <w:r>
        <w:br/>
      </w:r>
      <w:r>
        <w:rPr>
          <w:rFonts w:ascii="STSong" w:hAnsi="STSong" w:eastAsia="STSong"/>
          <w:b w:val="0"/>
          <w:i w:val="0"/>
          <w:color w:val="000000"/>
          <w:sz w:val="20"/>
        </w:rPr>
        <w:t>ARP 表的作用是提性常用目标地址的快捷方式来减少网络流量。</w:t>
      </w:r>
    </w:p>
    <w:p>
      <w:pPr>
        <w:autoSpaceDN w:val="0"/>
        <w:autoSpaceDE w:val="0"/>
        <w:widowControl/>
        <w:spacing w:line="310" w:lineRule="exact" w:before="0" w:after="0"/>
        <w:ind w:left="400" w:right="532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关联评价点的名称：ARP基本原理 </w:t>
      </w:r>
      <w:r>
        <w:br/>
      </w:r>
      <w:r>
        <w:rPr>
          <w:rFonts w:ascii="STSong" w:hAnsi="STSong" w:eastAsia="STSong"/>
          <w:b w:val="0"/>
          <w:i w:val="0"/>
          <w:color w:val="000000"/>
          <w:sz w:val="24"/>
        </w:rPr>
        <w:t xml:space="preserve">3.2.275. 第275题 </w:t>
      </w:r>
      <w:r>
        <w:br/>
      </w:r>
      <w:r>
        <w:rPr>
          <w:rFonts w:ascii="STSong" w:hAnsi="STSong" w:eastAsia="STSong"/>
          <w:b w:val="0"/>
          <w:i w:val="0"/>
          <w:color w:val="000000"/>
          <w:sz w:val="20"/>
        </w:rPr>
        <w:t>Trunk 端口发往对端设备的一定是 tagged frame。</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关联评价点的名称：交换机端口模式设置 </w:t>
      </w:r>
      <w:r>
        <w:br/>
      </w:r>
      <w:r>
        <w:rPr>
          <w:rFonts w:ascii="STSong" w:hAnsi="STSong" w:eastAsia="STSong"/>
          <w:b w:val="0"/>
          <w:i w:val="0"/>
          <w:color w:val="000000"/>
          <w:sz w:val="24"/>
        </w:rPr>
        <w:t xml:space="preserve">3.2.276. 第276题 </w:t>
      </w:r>
      <w:r>
        <w:br/>
      </w:r>
      <w:r>
        <w:rPr>
          <w:rFonts w:ascii="STSong" w:hAnsi="STSong" w:eastAsia="STSong"/>
          <w:b w:val="0"/>
          <w:i w:val="0"/>
          <w:color w:val="000000"/>
          <w:sz w:val="20"/>
        </w:rPr>
        <w:t xml:space="preserve">在全局开启 GVRP 后，则交换机上所有的端口的 GVRP 都被自动开启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关联评价点的名称：交换机端口模式设置 </w:t>
      </w:r>
      <w:r>
        <w:br/>
      </w:r>
      <w:r>
        <w:rPr>
          <w:rFonts w:ascii="STSong" w:hAnsi="STSong" w:eastAsia="STSong"/>
          <w:b w:val="0"/>
          <w:i w:val="0"/>
          <w:color w:val="000000"/>
          <w:sz w:val="24"/>
        </w:rPr>
        <w:t xml:space="preserve">3.2.277. 第277题 </w:t>
      </w:r>
      <w:r>
        <w:br/>
      </w:r>
      <w:r>
        <w:rPr>
          <w:rFonts w:ascii="STSong" w:hAnsi="STSong" w:eastAsia="STSong"/>
          <w:b w:val="0"/>
          <w:i w:val="0"/>
          <w:color w:val="000000"/>
          <w:sz w:val="20"/>
        </w:rPr>
        <w:t xml:space="preserve">GARP 本身仅仅是一个协议规范，不作为一个实体在交换机中存在。遵循 GARP 协议的应用实体称为GARP 应 </w:t>
      </w:r>
      <w:r>
        <w:rPr>
          <w:rFonts w:ascii="STSong" w:hAnsi="STSong" w:eastAsia="STSong"/>
          <w:b w:val="0"/>
          <w:i w:val="0"/>
          <w:color w:val="000000"/>
          <w:sz w:val="20"/>
        </w:rPr>
        <w:t>用。</w:t>
      </w:r>
    </w:p>
    <w:p>
      <w:pPr>
        <w:autoSpaceDN w:val="0"/>
        <w:autoSpaceDE w:val="0"/>
        <w:widowControl/>
        <w:spacing w:line="314" w:lineRule="exact" w:before="0" w:after="0"/>
        <w:ind w:left="400" w:right="590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关联评价点的名称：交换机端口模式设置 </w:t>
      </w:r>
      <w:r>
        <w:br/>
      </w:r>
      <w:r>
        <w:rPr>
          <w:rFonts w:ascii="STSong" w:hAnsi="STSong" w:eastAsia="STSong"/>
          <w:b w:val="0"/>
          <w:i w:val="0"/>
          <w:color w:val="000000"/>
          <w:sz w:val="24"/>
        </w:rPr>
        <w:t>3.2.278. 第278题</w:t>
      </w:r>
    </w:p>
    <w:p>
      <w:pPr>
        <w:autoSpaceDN w:val="0"/>
        <w:autoSpaceDE w:val="0"/>
        <w:widowControl/>
        <w:spacing w:line="208" w:lineRule="exact" w:before="130" w:after="0"/>
        <w:ind w:left="0" w:right="0" w:firstLine="0"/>
        <w:jc w:val="center"/>
      </w:pPr>
      <w:r>
        <w:rPr>
          <w:rFonts w:ascii="STSong" w:hAnsi="STSong" w:eastAsia="STSong"/>
          <w:b w:val="0"/>
          <w:i w:val="0"/>
          <w:color w:val="000000"/>
          <w:sz w:val="16"/>
        </w:rPr>
        <w:t>第 499 页</w:t>
      </w:r>
    </w:p>
    <w:p>
      <w:pPr>
        <w:sectPr>
          <w:pgSz w:w="11900" w:h="16840"/>
          <w:pgMar w:top="16" w:right="1004" w:bottom="478" w:left="960" w:header="720" w:footer="720" w:gutter="0"/>
          <w:cols w:space="720" w:num="1" w:equalWidth="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GVRP 协议的应用主要是为了减少手工配置干道链路的负担。</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关联评价点的名称：交换机端口模式设置 </w:t>
      </w:r>
      <w:r>
        <w:br/>
      </w:r>
      <w:r>
        <w:rPr>
          <w:rFonts w:ascii="STSong" w:hAnsi="STSong" w:eastAsia="STSong"/>
          <w:b w:val="0"/>
          <w:i w:val="0"/>
          <w:color w:val="000000"/>
          <w:sz w:val="24"/>
        </w:rPr>
        <w:t xml:space="preserve">3.2.279. 第279题 </w:t>
      </w:r>
      <w:r>
        <w:br/>
      </w:r>
      <w:r>
        <w:rPr>
          <w:rFonts w:ascii="STSong" w:hAnsi="STSong" w:eastAsia="STSong"/>
          <w:b w:val="0"/>
          <w:i w:val="0"/>
          <w:color w:val="000000"/>
          <w:sz w:val="20"/>
        </w:rPr>
        <w:t xml:space="preserve">RSTP 网络环境中，华为交换机在默认情况下，如果一个已经被配置为边缘端口的端口收到了一个其它交换机 </w:t>
      </w:r>
      <w:r>
        <w:rPr>
          <w:rFonts w:ascii="STSong" w:hAnsi="STSong" w:eastAsia="STSong"/>
          <w:b w:val="0"/>
          <w:i w:val="0"/>
          <w:color w:val="000000"/>
          <w:sz w:val="20"/>
        </w:rPr>
        <w:t>端口发出的 BPDU 报文，则该端口会重新变为非边缘端口。</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3.2.280. 第280题 </w:t>
      </w:r>
      <w:r>
        <w:br/>
      </w:r>
      <w:r>
        <w:rPr>
          <w:rFonts w:ascii="STSong" w:hAnsi="STSong" w:eastAsia="STSong"/>
          <w:b w:val="0"/>
          <w:i w:val="0"/>
          <w:color w:val="000000"/>
          <w:sz w:val="20"/>
        </w:rPr>
        <w:t xml:space="preserve">RSTP 计算过程中，当端口收到一个 RST BPDU 之后，首先为此 RST BPDU 生成一个消息优先级向量（Message </w:t>
      </w:r>
      <w:r>
        <w:rPr>
          <w:rFonts w:ascii="STSong" w:hAnsi="STSong" w:eastAsia="STSong"/>
          <w:b w:val="0"/>
          <w:i w:val="0"/>
          <w:color w:val="000000"/>
          <w:sz w:val="20"/>
        </w:rPr>
        <w:t xml:space="preserve">Priority Vector） ，然后使用消息优先级向量（Message Priority Vector）和端口优先级向量（Port Priority </w:t>
      </w:r>
      <w:r>
        <w:rPr>
          <w:rFonts w:ascii="STSong" w:hAnsi="STSong" w:eastAsia="STSong"/>
          <w:b w:val="0"/>
          <w:i w:val="0"/>
          <w:color w:val="000000"/>
          <w:sz w:val="20"/>
        </w:rPr>
        <w:t>Vector）比较。</w:t>
      </w:r>
    </w:p>
    <w:p>
      <w:pPr>
        <w:autoSpaceDN w:val="0"/>
        <w:autoSpaceDE w:val="0"/>
        <w:widowControl/>
        <w:spacing w:line="308" w:lineRule="exact" w:before="0" w:after="0"/>
        <w:ind w:left="400" w:right="43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3.2.281. 第281题 </w:t>
      </w:r>
      <w:r>
        <w:br/>
      </w:r>
      <w:r>
        <w:rPr>
          <w:rFonts w:ascii="STSong" w:hAnsi="STSong" w:eastAsia="STSong"/>
          <w:b w:val="0"/>
          <w:i w:val="0"/>
          <w:color w:val="000000"/>
          <w:sz w:val="20"/>
        </w:rPr>
        <w:t xml:space="preserve">RSTP 中， 交换机初始化时， 根优先级向量（ Root Priority Vector） 和交换机优先级向量（ Bridge Priority </w:t>
      </w:r>
      <w:r>
        <w:rPr>
          <w:rFonts w:ascii="STSong" w:hAnsi="STSong" w:eastAsia="STSong"/>
          <w:b w:val="0"/>
          <w:i w:val="0"/>
          <w:color w:val="000000"/>
          <w:sz w:val="20"/>
        </w:rPr>
        <w:t>Vector）相同。</w:t>
      </w:r>
    </w:p>
    <w:p>
      <w:pPr>
        <w:autoSpaceDN w:val="0"/>
        <w:autoSpaceDE w:val="0"/>
        <w:widowControl/>
        <w:spacing w:line="310" w:lineRule="exact" w:before="0" w:after="0"/>
        <w:ind w:left="400" w:right="8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3.2.282. 第282题 </w:t>
      </w:r>
      <w:r>
        <w:br/>
      </w:r>
      <w:r>
        <w:rPr>
          <w:rFonts w:ascii="STSong" w:hAnsi="STSong" w:eastAsia="STSong"/>
          <w:b w:val="0"/>
          <w:i w:val="0"/>
          <w:color w:val="000000"/>
          <w:sz w:val="20"/>
        </w:rPr>
        <w:t>MSTP 中，非 0 的 MST Instance 的根交换机和 RSTP 的根交换机一样，是整个交换网络的根交换机。</w:t>
      </w:r>
    </w:p>
    <w:p>
      <w:pPr>
        <w:autoSpaceDN w:val="0"/>
        <w:autoSpaceDE w:val="0"/>
        <w:widowControl/>
        <w:spacing w:line="310" w:lineRule="exact" w:before="0" w:after="0"/>
        <w:ind w:left="400" w:right="331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3.2.283. 第283题 </w:t>
      </w:r>
      <w:r>
        <w:br/>
      </w:r>
      <w:r>
        <w:rPr>
          <w:rFonts w:ascii="STSong" w:hAnsi="STSong" w:eastAsia="STSong"/>
          <w:b w:val="0"/>
          <w:i w:val="0"/>
          <w:color w:val="000000"/>
          <w:sz w:val="20"/>
        </w:rPr>
        <w:t>STP 通过阻断网络中存在的冗余链路来消除网络可能存在的路径回环。</w:t>
      </w:r>
    </w:p>
    <w:p>
      <w:pPr>
        <w:autoSpaceDN w:val="0"/>
        <w:autoSpaceDE w:val="0"/>
        <w:widowControl/>
        <w:spacing w:line="310" w:lineRule="exact" w:before="0" w:after="0"/>
        <w:ind w:left="400" w:right="115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关联评价点的名称：STP协议与配置 </w:t>
      </w:r>
      <w:r>
        <w:br/>
      </w:r>
      <w:r>
        <w:rPr>
          <w:rFonts w:ascii="STSong" w:hAnsi="STSong" w:eastAsia="STSong"/>
          <w:b w:val="0"/>
          <w:i w:val="0"/>
          <w:color w:val="000000"/>
          <w:sz w:val="24"/>
        </w:rPr>
        <w:t xml:space="preserve">3.2.284. 第284题 </w:t>
      </w:r>
      <w:r>
        <w:br/>
      </w:r>
      <w:r>
        <w:rPr>
          <w:rFonts w:ascii="STSong" w:hAnsi="STSong" w:eastAsia="STSong"/>
          <w:b w:val="0"/>
          <w:i w:val="0"/>
          <w:color w:val="000000"/>
          <w:sz w:val="20"/>
        </w:rPr>
        <w:t>Isolate-user-vlan 和 Secondary vlan 的映射关系建立后，可以直接执行删除 Secondary vlan 的操作。</w:t>
      </w:r>
    </w:p>
    <w:p>
      <w:pPr>
        <w:autoSpaceDN w:val="0"/>
        <w:autoSpaceDE w:val="0"/>
        <w:widowControl/>
        <w:spacing w:line="314" w:lineRule="exact" w:before="0" w:after="0"/>
        <w:ind w:left="400" w:right="619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3.2.285. 第285题</w:t>
      </w:r>
    </w:p>
    <w:p>
      <w:pPr>
        <w:autoSpaceDN w:val="0"/>
        <w:autoSpaceDE w:val="0"/>
        <w:widowControl/>
        <w:spacing w:line="208" w:lineRule="exact" w:before="190" w:after="0"/>
        <w:ind w:left="0" w:right="0" w:firstLine="0"/>
        <w:jc w:val="center"/>
      </w:pPr>
      <w:r>
        <w:rPr>
          <w:rFonts w:ascii="STSong" w:hAnsi="STSong" w:eastAsia="STSong"/>
          <w:b w:val="0"/>
          <w:i w:val="0"/>
          <w:color w:val="000000"/>
          <w:sz w:val="16"/>
        </w:rPr>
        <w:t>第 500 页</w:t>
      </w:r>
    </w:p>
    <w:p>
      <w:pPr>
        <w:sectPr>
          <w:pgSz w:w="11900" w:h="16840"/>
          <w:pgMar w:top="16" w:right="988" w:bottom="478" w:left="960" w:header="720" w:footer="720" w:gutter="0"/>
          <w:cols w:space="720" w:num="1" w:equalWidth="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交换机的 Trunk 端口发送数据帧时，不检查数据帧中携带的 VLAN ID，直接将数据帧透传。</w:t>
      </w:r>
    </w:p>
    <w:p>
      <w:pPr>
        <w:autoSpaceDN w:val="0"/>
        <w:autoSpaceDE w:val="0"/>
        <w:widowControl/>
        <w:spacing w:line="310"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3.2.286. 第286题 </w:t>
      </w:r>
      <w:r>
        <w:br/>
      </w:r>
      <w:r>
        <w:rPr>
          <w:rFonts w:ascii="STSong" w:hAnsi="STSong" w:eastAsia="STSong"/>
          <w:b w:val="0"/>
          <w:i w:val="0"/>
          <w:color w:val="000000"/>
          <w:sz w:val="20"/>
        </w:rPr>
        <w:t>如果某个 Trunk 端口仅配置了允许透传 VLAN5， 则除 VLAN1 和 5 以外的其他 VLAN 均不能从该端口通过。</w:t>
      </w:r>
    </w:p>
    <w:p>
      <w:pPr>
        <w:autoSpaceDN w:val="0"/>
        <w:autoSpaceDE w:val="0"/>
        <w:widowControl/>
        <w:spacing w:line="310" w:lineRule="exact" w:before="0" w:after="0"/>
        <w:ind w:left="400" w:right="518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3.2.287. 第287题 </w:t>
      </w:r>
      <w:r>
        <w:br/>
      </w:r>
      <w:r>
        <w:rPr>
          <w:rFonts w:ascii="STSong" w:hAnsi="STSong" w:eastAsia="STSong"/>
          <w:b w:val="0"/>
          <w:i w:val="0"/>
          <w:color w:val="000000"/>
          <w:sz w:val="20"/>
        </w:rPr>
        <w:t>当数据在两个VLAN之间传输时必须使用路由器。</w:t>
      </w:r>
    </w:p>
    <w:p>
      <w:pPr>
        <w:autoSpaceDN w:val="0"/>
        <w:autoSpaceDE w:val="0"/>
        <w:widowControl/>
        <w:spacing w:line="310" w:lineRule="exact" w:before="0" w:after="0"/>
        <w:ind w:left="400" w:right="388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关联评价点的名称：VLAN原理与配置 </w:t>
      </w:r>
      <w:r>
        <w:br/>
      </w:r>
      <w:r>
        <w:rPr>
          <w:rFonts w:ascii="STSong" w:hAnsi="STSong" w:eastAsia="STSong"/>
          <w:b w:val="0"/>
          <w:i w:val="0"/>
          <w:color w:val="000000"/>
          <w:sz w:val="24"/>
        </w:rPr>
        <w:t xml:space="preserve">3.2.288. 第288题 </w:t>
      </w:r>
      <w:r>
        <w:br/>
      </w:r>
      <w:r>
        <w:rPr>
          <w:rFonts w:ascii="STSong" w:hAnsi="STSong" w:eastAsia="STSong"/>
          <w:b w:val="0"/>
          <w:i w:val="0"/>
          <w:color w:val="000000"/>
          <w:sz w:val="20"/>
        </w:rPr>
        <w:t>华为设备进入BOOTROM提示输入密码，默认密码为：huawei。</w:t>
      </w:r>
    </w:p>
    <w:p>
      <w:pPr>
        <w:autoSpaceDN w:val="0"/>
        <w:autoSpaceDE w:val="0"/>
        <w:widowControl/>
        <w:spacing w:line="310" w:lineRule="exact" w:before="0" w:after="0"/>
        <w:ind w:left="400" w:right="7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关联评价点的名称：网络设备版本更新 </w:t>
      </w:r>
      <w:r>
        <w:br/>
      </w:r>
      <w:r>
        <w:rPr>
          <w:rFonts w:ascii="STSong" w:hAnsi="STSong" w:eastAsia="STSong"/>
          <w:b w:val="0"/>
          <w:i w:val="0"/>
          <w:color w:val="000000"/>
          <w:sz w:val="24"/>
        </w:rPr>
        <w:t xml:space="preserve">3.2.289. 第289题 </w:t>
      </w:r>
      <w:r>
        <w:br/>
      </w:r>
      <w:r>
        <w:rPr>
          <w:rFonts w:ascii="STSong" w:hAnsi="STSong" w:eastAsia="STSong"/>
          <w:b w:val="0"/>
          <w:i w:val="0"/>
          <w:color w:val="000000"/>
          <w:sz w:val="20"/>
        </w:rPr>
        <w:t>华为设备利用bootrom方式传输文件时，修改serial interface parameter。选择的值越大传输的速率越慢。</w:t>
      </w:r>
    </w:p>
    <w:p>
      <w:pPr>
        <w:autoSpaceDN w:val="0"/>
        <w:autoSpaceDE w:val="0"/>
        <w:widowControl/>
        <w:spacing w:line="304"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关联评价点的名称：网络设备版本更新 </w:t>
      </w:r>
      <w:r>
        <w:br/>
      </w:r>
      <w:r>
        <w:rPr>
          <w:rFonts w:ascii="STSong" w:hAnsi="STSong" w:eastAsia="STSong"/>
          <w:b w:val="0"/>
          <w:i w:val="0"/>
          <w:color w:val="000000"/>
          <w:sz w:val="24"/>
        </w:rPr>
        <w:t xml:space="preserve">3.2.290. 第290题 </w:t>
      </w:r>
      <w:r>
        <w:br/>
      </w:r>
      <w:r>
        <w:rPr>
          <w:rFonts w:ascii="STSong" w:hAnsi="STSong" w:eastAsia="STSong"/>
          <w:b w:val="0"/>
          <w:i w:val="0"/>
          <w:color w:val="000000"/>
          <w:sz w:val="20"/>
        </w:rPr>
        <w:t>路由器 A 的配置如下：</w:t>
      </w:r>
      <w:r>
        <w:br/>
      </w:r>
      <w:r>
        <w:rPr>
          <w:rFonts w:ascii="STSong" w:hAnsi="STSong" w:eastAsia="STSong"/>
          <w:b w:val="0"/>
          <w:i w:val="0"/>
          <w:color w:val="000000"/>
          <w:sz w:val="20"/>
        </w:rPr>
        <w:t xml:space="preserve">[RTA]aaa </w:t>
      </w:r>
      <w:r>
        <w:br/>
      </w:r>
      <w:r>
        <w:rPr>
          <w:rFonts w:ascii="STSong" w:hAnsi="STSong" w:eastAsia="STSong"/>
          <w:b w:val="0"/>
          <w:i w:val="0"/>
          <w:color w:val="000000"/>
          <w:sz w:val="20"/>
        </w:rPr>
        <w:t xml:space="preserve">[RTA-aaa]local-user huawei password cipher hello </w:t>
      </w:r>
      <w:r>
        <w:br/>
      </w:r>
      <w:r>
        <w:rPr>
          <w:rFonts w:ascii="STSong" w:hAnsi="STSong" w:eastAsia="STSong"/>
          <w:b w:val="0"/>
          <w:i w:val="0"/>
          <w:color w:val="000000"/>
          <w:sz w:val="20"/>
        </w:rPr>
        <w:t xml:space="preserve">[RTA-aaa]local-user huawei service-type ppp </w:t>
      </w:r>
      <w:r>
        <w:br/>
      </w:r>
      <w:r>
        <w:rPr>
          <w:rFonts w:ascii="STSong" w:hAnsi="STSong" w:eastAsia="STSong"/>
          <w:b w:val="0"/>
          <w:i w:val="0"/>
          <w:color w:val="000000"/>
          <w:sz w:val="20"/>
        </w:rPr>
        <w:t xml:space="preserve">[RTA]interface Serial 0 </w:t>
      </w:r>
      <w:r>
        <w:br/>
      </w:r>
      <w:r>
        <w:rPr>
          <w:rFonts w:ascii="STSong" w:hAnsi="STSong" w:eastAsia="STSong"/>
          <w:b w:val="0"/>
          <w:i w:val="0"/>
          <w:color w:val="000000"/>
          <w:sz w:val="20"/>
        </w:rPr>
        <w:t xml:space="preserve">[RTA-Serial0]link-protocol ppp </w:t>
      </w:r>
      <w:r>
        <w:br/>
      </w:r>
      <w:r>
        <w:rPr>
          <w:rFonts w:ascii="STSong" w:hAnsi="STSong" w:eastAsia="STSong"/>
          <w:b w:val="0"/>
          <w:i w:val="0"/>
          <w:color w:val="000000"/>
          <w:sz w:val="20"/>
        </w:rPr>
        <w:t xml:space="preserve">[RTA-Serial0]ppp authentication-mode pap </w:t>
      </w:r>
      <w:r>
        <w:br/>
      </w:r>
      <w:r>
        <w:rPr>
          <w:rFonts w:ascii="STSong" w:hAnsi="STSong" w:eastAsia="STSong"/>
          <w:b w:val="0"/>
          <w:i w:val="0"/>
          <w:color w:val="000000"/>
          <w:sz w:val="20"/>
        </w:rPr>
        <w:t xml:space="preserve">[RTA-Serial0]ip address 10.1.1.1 30 </w:t>
      </w:r>
      <w:r>
        <w:br/>
      </w:r>
      <w:r>
        <w:rPr>
          <w:rFonts w:ascii="STSong" w:hAnsi="STSong" w:eastAsia="STSong"/>
          <w:b w:val="0"/>
          <w:i w:val="0"/>
          <w:color w:val="000000"/>
          <w:sz w:val="20"/>
        </w:rPr>
        <w:t>路由器 B 的配置如下：[RTB]interface Serial 0[RTB-Serial0]link-protocol ppp[RTB-Serial0]ppp chap user huawei[RTB-</w:t>
      </w:r>
      <w:r>
        <w:rPr>
          <w:rFonts w:ascii="STSong" w:hAnsi="STSong" w:eastAsia="STSong"/>
          <w:b w:val="0"/>
          <w:i w:val="0"/>
          <w:color w:val="000000"/>
          <w:sz w:val="20"/>
        </w:rPr>
        <w:t xml:space="preserve">Serial0]ppp chap password cipher hello[RTB-Serial0]ip address 10.1.1.2 30当两台路由器 Serial 0 相连时，两台路由器 </w:t>
      </w:r>
      <w:r>
        <w:rPr>
          <w:rFonts w:ascii="STSong" w:hAnsi="STSong" w:eastAsia="STSong"/>
          <w:b w:val="0"/>
          <w:i w:val="0"/>
          <w:color w:val="000000"/>
          <w:sz w:val="20"/>
        </w:rPr>
        <w:t>可以连接到对端。</w:t>
      </w:r>
    </w:p>
    <w:p>
      <w:pPr>
        <w:autoSpaceDN w:val="0"/>
        <w:autoSpaceDE w:val="0"/>
        <w:widowControl/>
        <w:spacing w:line="314" w:lineRule="exact" w:before="0" w:after="0"/>
        <w:ind w:left="400" w:right="604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关联评价点的名称：网络设备常用命令 </w:t>
      </w:r>
      <w:r>
        <w:br/>
      </w:r>
      <w:r>
        <w:rPr>
          <w:rFonts w:ascii="STSong" w:hAnsi="STSong" w:eastAsia="STSong"/>
          <w:b w:val="0"/>
          <w:i w:val="0"/>
          <w:color w:val="000000"/>
          <w:sz w:val="24"/>
        </w:rPr>
        <w:t>3.2.291. 第291题</w:t>
      </w:r>
    </w:p>
    <w:p>
      <w:pPr>
        <w:autoSpaceDN w:val="0"/>
        <w:autoSpaceDE w:val="0"/>
        <w:widowControl/>
        <w:spacing w:line="208" w:lineRule="exact" w:before="250" w:after="0"/>
        <w:ind w:left="0" w:right="0" w:firstLine="0"/>
        <w:jc w:val="center"/>
      </w:pPr>
      <w:r>
        <w:rPr>
          <w:rFonts w:ascii="STSong" w:hAnsi="STSong" w:eastAsia="STSong"/>
          <w:b w:val="0"/>
          <w:i w:val="0"/>
          <w:color w:val="000000"/>
          <w:sz w:val="16"/>
        </w:rPr>
        <w:t>第 501 页</w:t>
      </w:r>
    </w:p>
    <w:p>
      <w:pPr>
        <w:sectPr>
          <w:pgSz w:w="11900" w:h="16840"/>
          <w:pgMar w:top="16" w:right="974" w:bottom="478" w:left="960" w:header="720" w:footer="720" w:gutter="0"/>
          <w:cols w:space="720" w:num="1" w:equalWidth="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0" w:lineRule="exact" w:before="812" w:after="0"/>
        <w:ind w:left="400" w:right="0" w:firstLine="0"/>
        <w:jc w:val="left"/>
      </w:pPr>
      <w:r>
        <w:rPr>
          <w:rFonts w:ascii="STSong" w:hAnsi="STSong" w:eastAsia="STSong"/>
          <w:b w:val="0"/>
          <w:i w:val="0"/>
          <w:color w:val="000000"/>
          <w:sz w:val="20"/>
        </w:rPr>
        <w:t xml:space="preserve">路由器 A 的配置如下： [RTA]aaa[RTA-aaa]local-user huawei service-type ppp[RTA]interface Serial 0 </w:t>
      </w:r>
      <w:r>
        <w:br/>
      </w:r>
      <w:r>
        <w:rPr>
          <w:rFonts w:ascii="STSong" w:hAnsi="STSong" w:eastAsia="STSong"/>
          <w:b w:val="0"/>
          <w:i w:val="0"/>
          <w:color w:val="000000"/>
          <w:sz w:val="20"/>
        </w:rPr>
        <w:t xml:space="preserve">[RTA-Serial0]link-protocol ppp[RTA-Serial0]ppp authentication-mode pap[RTA-Serial0]ip address 10.1.1.1 30 </w:t>
      </w:r>
      <w:r>
        <w:rPr>
          <w:rFonts w:ascii="STSong" w:hAnsi="STSong" w:eastAsia="STSong"/>
          <w:b w:val="0"/>
          <w:i w:val="0"/>
          <w:color w:val="000000"/>
          <w:sz w:val="20"/>
        </w:rPr>
        <w:t>路由器 B 的配置如下：[RTB]interface Serial 0[RTB-Serial0]link-protocol ppp[RTB-Serial0]ppp chap user huawei[RTB-</w:t>
      </w:r>
      <w:r>
        <w:rPr>
          <w:rFonts w:ascii="STSong" w:hAnsi="STSong" w:eastAsia="STSong"/>
          <w:b w:val="0"/>
          <w:i w:val="0"/>
          <w:color w:val="000000"/>
          <w:sz w:val="20"/>
        </w:rPr>
        <w:t xml:space="preserve">Serial0]ppp chap password cipher hello[RTB-Serial0]ip address 10.1.1.2 30 </w:t>
      </w:r>
      <w:r>
        <w:br/>
      </w:r>
      <w:r>
        <w:rPr>
          <w:rFonts w:ascii="STSong" w:hAnsi="STSong" w:eastAsia="STSong"/>
          <w:b w:val="0"/>
          <w:i w:val="0"/>
          <w:color w:val="000000"/>
          <w:sz w:val="20"/>
        </w:rPr>
        <w:t>当两台路由器 Serial 0 相连时，两台路由器可以连接到对端。</w:t>
      </w:r>
    </w:p>
    <w:p>
      <w:pPr>
        <w:autoSpaceDN w:val="0"/>
        <w:autoSpaceDE w:val="0"/>
        <w:widowControl/>
        <w:spacing w:line="310" w:lineRule="exact" w:before="0" w:after="0"/>
        <w:ind w:left="400" w:right="216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关联评价点的名称：网络设备常用命令 </w:t>
      </w:r>
      <w:r>
        <w:br/>
      </w:r>
      <w:r>
        <w:rPr>
          <w:rFonts w:ascii="STSong" w:hAnsi="STSong" w:eastAsia="STSong"/>
          <w:b w:val="0"/>
          <w:i w:val="0"/>
          <w:color w:val="000000"/>
          <w:sz w:val="24"/>
        </w:rPr>
        <w:t xml:space="preserve">3.2.292. 第292题 </w:t>
      </w:r>
      <w:r>
        <w:br/>
      </w:r>
      <w:r>
        <w:rPr>
          <w:rFonts w:ascii="STSong" w:hAnsi="STSong" w:eastAsia="STSong"/>
          <w:b w:val="0"/>
          <w:i w:val="0"/>
          <w:color w:val="000000"/>
          <w:sz w:val="20"/>
        </w:rPr>
        <w:t>MA5200G 用户身份从较低级别切换到较高级别时使用 su 命令切换而且要输入密码。</w:t>
      </w:r>
    </w:p>
    <w:p>
      <w:pPr>
        <w:autoSpaceDN w:val="0"/>
        <w:autoSpaceDE w:val="0"/>
        <w:widowControl/>
        <w:spacing w:line="304" w:lineRule="exact" w:before="0" w:after="0"/>
        <w:ind w:left="400" w:right="44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关联评价点的名称：网络设备常用命令 </w:t>
      </w:r>
      <w:r>
        <w:br/>
      </w:r>
      <w:r>
        <w:rPr>
          <w:rFonts w:ascii="STSong" w:hAnsi="STSong" w:eastAsia="STSong"/>
          <w:b w:val="0"/>
          <w:i w:val="0"/>
          <w:color w:val="000000"/>
          <w:sz w:val="24"/>
        </w:rPr>
        <w:t xml:space="preserve">3.2.293. 第293题 </w:t>
      </w:r>
      <w:r>
        <w:br/>
      </w:r>
      <w:r>
        <w:rPr>
          <w:rFonts w:ascii="STSong" w:hAnsi="STSong" w:eastAsia="STSong"/>
          <w:b w:val="0"/>
          <w:i w:val="0"/>
          <w:color w:val="000000"/>
          <w:sz w:val="20"/>
        </w:rPr>
        <w:t>路由器 A 的配置如下：</w:t>
      </w:r>
      <w:r>
        <w:br/>
      </w:r>
      <w:r>
        <w:rPr>
          <w:rFonts w:ascii="STSong" w:hAnsi="STSong" w:eastAsia="STSong"/>
          <w:b w:val="0"/>
          <w:i w:val="0"/>
          <w:color w:val="000000"/>
          <w:sz w:val="20"/>
        </w:rPr>
        <w:t xml:space="preserve">[RTA]aaa </w:t>
      </w:r>
      <w:r>
        <w:br/>
      </w:r>
      <w:r>
        <w:rPr>
          <w:rFonts w:ascii="STSong" w:hAnsi="STSong" w:eastAsia="STSong"/>
          <w:b w:val="0"/>
          <w:i w:val="0"/>
          <w:color w:val="000000"/>
          <w:sz w:val="20"/>
        </w:rPr>
        <w:t xml:space="preserve">[RTA-aaa]local-user huawei password simple quidway </w:t>
      </w:r>
      <w:r>
        <w:br/>
      </w:r>
      <w:r>
        <w:rPr>
          <w:rFonts w:ascii="STSong" w:hAnsi="STSong" w:eastAsia="STSong"/>
          <w:b w:val="0"/>
          <w:i w:val="0"/>
          <w:color w:val="000000"/>
          <w:sz w:val="20"/>
        </w:rPr>
        <w:t xml:space="preserve">[RTA-aaa]local-user huawei service-type ppp </w:t>
      </w:r>
      <w:r>
        <w:br/>
      </w:r>
      <w:r>
        <w:rPr>
          <w:rFonts w:ascii="STSong" w:hAnsi="STSong" w:eastAsia="STSong"/>
          <w:b w:val="0"/>
          <w:i w:val="0"/>
          <w:color w:val="000000"/>
          <w:sz w:val="20"/>
        </w:rPr>
        <w:t xml:space="preserve">[RTA]interface Serial 0 </w:t>
      </w:r>
      <w:r>
        <w:br/>
      </w:r>
      <w:r>
        <w:rPr>
          <w:rFonts w:ascii="STSong" w:hAnsi="STSong" w:eastAsia="STSong"/>
          <w:b w:val="0"/>
          <w:i w:val="0"/>
          <w:color w:val="000000"/>
          <w:sz w:val="20"/>
        </w:rPr>
        <w:t xml:space="preserve">[RTA-Serial0]link-protocol ppp </w:t>
      </w:r>
      <w:r>
        <w:br/>
      </w:r>
      <w:r>
        <w:rPr>
          <w:rFonts w:ascii="STSong" w:hAnsi="STSong" w:eastAsia="STSong"/>
          <w:b w:val="0"/>
          <w:i w:val="0"/>
          <w:color w:val="000000"/>
          <w:sz w:val="20"/>
        </w:rPr>
        <w:t xml:space="preserve">[RTA-Serial0]ppp authentication-mode pap </w:t>
      </w:r>
      <w:r>
        <w:br/>
      </w:r>
      <w:r>
        <w:rPr>
          <w:rFonts w:ascii="STSong" w:hAnsi="STSong" w:eastAsia="STSong"/>
          <w:b w:val="0"/>
          <w:i w:val="0"/>
          <w:color w:val="000000"/>
          <w:sz w:val="20"/>
        </w:rPr>
        <w:t xml:space="preserve">[RTA-Serial0]ip address 10.1.1.1 30 </w:t>
      </w:r>
      <w:r>
        <w:br/>
      </w:r>
      <w:r>
        <w:rPr>
          <w:rFonts w:ascii="STSong" w:hAnsi="STSong" w:eastAsia="STSong"/>
          <w:b w:val="0"/>
          <w:i w:val="0"/>
          <w:color w:val="000000"/>
          <w:sz w:val="20"/>
        </w:rPr>
        <w:t>路由器 B 的配置如下：</w:t>
      </w:r>
      <w:r>
        <w:br/>
      </w:r>
      <w:r>
        <w:rPr>
          <w:rFonts w:ascii="STSong" w:hAnsi="STSong" w:eastAsia="STSong"/>
          <w:b w:val="0"/>
          <w:i w:val="0"/>
          <w:color w:val="000000"/>
          <w:sz w:val="20"/>
        </w:rPr>
        <w:t xml:space="preserve">[RTB]interface Serial 0 </w:t>
      </w:r>
      <w:r>
        <w:br/>
      </w:r>
      <w:r>
        <w:rPr>
          <w:rFonts w:ascii="STSong" w:hAnsi="STSong" w:eastAsia="STSong"/>
          <w:b w:val="0"/>
          <w:i w:val="0"/>
          <w:color w:val="000000"/>
          <w:sz w:val="20"/>
        </w:rPr>
        <w:t xml:space="preserve">[RTB-Serial0]link-protocol ppp </w:t>
      </w:r>
      <w:r>
        <w:br/>
      </w:r>
      <w:r>
        <w:rPr>
          <w:rFonts w:ascii="STSong" w:hAnsi="STSong" w:eastAsia="STSong"/>
          <w:b w:val="0"/>
          <w:i w:val="0"/>
          <w:color w:val="000000"/>
          <w:sz w:val="20"/>
        </w:rPr>
        <w:t xml:space="preserve">[RTB-Serial0]ppp pap local-user huawei password simple hello </w:t>
      </w:r>
      <w:r>
        <w:rPr>
          <w:rFonts w:ascii="STSong" w:hAnsi="STSong" w:eastAsia="STSong"/>
          <w:b w:val="0"/>
          <w:i w:val="0"/>
          <w:color w:val="000000"/>
          <w:sz w:val="20"/>
        </w:rPr>
        <w:t xml:space="preserve">[RTB-Serial0]ip address 10.1.1.2 30 </w:t>
      </w:r>
      <w:r>
        <w:br/>
      </w:r>
      <w:r>
        <w:rPr>
          <w:rFonts w:ascii="STSong" w:hAnsi="STSong" w:eastAsia="STSong"/>
          <w:b w:val="0"/>
          <w:i w:val="0"/>
          <w:color w:val="000000"/>
          <w:sz w:val="20"/>
        </w:rPr>
        <w:t xml:space="preserve">当两台路由器 Serial 0 相连时，两台路由器可以连接到对端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关联评价点的名称：网络设备用户权限配置 </w:t>
      </w:r>
      <w:r>
        <w:br/>
      </w:r>
      <w:r>
        <w:rPr>
          <w:rFonts w:ascii="STSong" w:hAnsi="STSong" w:eastAsia="STSong"/>
          <w:b w:val="0"/>
          <w:i w:val="0"/>
          <w:color w:val="000000"/>
          <w:sz w:val="24"/>
        </w:rPr>
        <w:t xml:space="preserve">3.2.294. 第294题 </w:t>
      </w:r>
      <w:r>
        <w:br/>
      </w:r>
      <w:r>
        <w:rPr>
          <w:rFonts w:ascii="STSong" w:hAnsi="STSong" w:eastAsia="STSong"/>
          <w:b w:val="0"/>
          <w:i w:val="0"/>
          <w:color w:val="000000"/>
          <w:sz w:val="20"/>
        </w:rPr>
        <w:t>路由器 A 的配置如下：</w:t>
      </w:r>
      <w:r>
        <w:br/>
      </w:r>
      <w:r>
        <w:rPr>
          <w:rFonts w:ascii="STSong" w:hAnsi="STSong" w:eastAsia="STSong"/>
          <w:b w:val="0"/>
          <w:i w:val="0"/>
          <w:color w:val="000000"/>
          <w:sz w:val="20"/>
        </w:rPr>
        <w:t xml:space="preserve">[RTA]aaa </w:t>
      </w:r>
      <w:r>
        <w:br/>
      </w:r>
      <w:r>
        <w:rPr>
          <w:rFonts w:ascii="STSong" w:hAnsi="STSong" w:eastAsia="STSong"/>
          <w:b w:val="0"/>
          <w:i w:val="0"/>
          <w:color w:val="000000"/>
          <w:sz w:val="20"/>
        </w:rPr>
        <w:t xml:space="preserve">[RTA-aaa]local-user huawei password simple hello </w:t>
      </w:r>
      <w:r>
        <w:br/>
      </w:r>
      <w:r>
        <w:rPr>
          <w:rFonts w:ascii="STSong" w:hAnsi="STSong" w:eastAsia="STSong"/>
          <w:b w:val="0"/>
          <w:i w:val="0"/>
          <w:color w:val="000000"/>
          <w:sz w:val="20"/>
        </w:rPr>
        <w:t xml:space="preserve">[RTA-aaa]local-user huawei service-type ppp </w:t>
      </w:r>
      <w:r>
        <w:br/>
      </w:r>
      <w:r>
        <w:rPr>
          <w:rFonts w:ascii="STSong" w:hAnsi="STSong" w:eastAsia="STSong"/>
          <w:b w:val="0"/>
          <w:i w:val="0"/>
          <w:color w:val="000000"/>
          <w:sz w:val="20"/>
        </w:rPr>
        <w:t xml:space="preserve">[RTA]interface Serial 0 </w:t>
      </w:r>
      <w:r>
        <w:br/>
      </w:r>
      <w:r>
        <w:rPr>
          <w:rFonts w:ascii="STSong" w:hAnsi="STSong" w:eastAsia="STSong"/>
          <w:b w:val="0"/>
          <w:i w:val="0"/>
          <w:color w:val="000000"/>
          <w:sz w:val="20"/>
        </w:rPr>
        <w:t xml:space="preserve">[RTA-Serial0]link-protocol ppp </w:t>
      </w:r>
      <w:r>
        <w:br/>
      </w:r>
      <w:r>
        <w:rPr>
          <w:rFonts w:ascii="STSong" w:hAnsi="STSong" w:eastAsia="STSong"/>
          <w:b w:val="0"/>
          <w:i w:val="0"/>
          <w:color w:val="000000"/>
          <w:sz w:val="20"/>
        </w:rPr>
        <w:t xml:space="preserve">[RTA-Serial0]ppp authentication-mode pap </w:t>
      </w:r>
      <w:r>
        <w:br/>
      </w:r>
      <w:r>
        <w:rPr>
          <w:rFonts w:ascii="STSong" w:hAnsi="STSong" w:eastAsia="STSong"/>
          <w:b w:val="0"/>
          <w:i w:val="0"/>
          <w:color w:val="000000"/>
          <w:sz w:val="20"/>
        </w:rPr>
        <w:t xml:space="preserve">[RTA-Serial0]ip address 10.1.1.1 30 </w:t>
      </w:r>
      <w:r>
        <w:br/>
      </w:r>
      <w:r>
        <w:rPr>
          <w:rFonts w:ascii="STSong" w:hAnsi="STSong" w:eastAsia="STSong"/>
          <w:b w:val="0"/>
          <w:i w:val="0"/>
          <w:color w:val="000000"/>
          <w:sz w:val="20"/>
        </w:rPr>
        <w:t>路由器 B 的配置如下：</w:t>
      </w:r>
      <w:r>
        <w:br/>
      </w:r>
      <w:r>
        <w:rPr>
          <w:rFonts w:ascii="STSong" w:hAnsi="STSong" w:eastAsia="STSong"/>
          <w:b w:val="0"/>
          <w:i w:val="0"/>
          <w:color w:val="000000"/>
          <w:sz w:val="20"/>
        </w:rPr>
        <w:t xml:space="preserve">[RTB]interface Serial 0 </w:t>
      </w:r>
      <w:r>
        <w:br/>
      </w:r>
      <w:r>
        <w:rPr>
          <w:rFonts w:ascii="STSong" w:hAnsi="STSong" w:eastAsia="STSong"/>
          <w:b w:val="0"/>
          <w:i w:val="0"/>
          <w:color w:val="000000"/>
          <w:sz w:val="20"/>
        </w:rPr>
        <w:t xml:space="preserve">[RTB-Serial0]link-protocol ppp </w:t>
      </w:r>
      <w:r>
        <w:br/>
      </w:r>
      <w:r>
        <w:rPr>
          <w:rFonts w:ascii="STSong" w:hAnsi="STSong" w:eastAsia="STSong"/>
          <w:b w:val="0"/>
          <w:i w:val="0"/>
          <w:color w:val="000000"/>
          <w:sz w:val="20"/>
        </w:rPr>
        <w:t>[RTB-Serial0]ppp pap local-user huawei password simple hello</w:t>
      </w:r>
    </w:p>
    <w:p>
      <w:pPr>
        <w:autoSpaceDN w:val="0"/>
        <w:autoSpaceDE w:val="0"/>
        <w:widowControl/>
        <w:spacing w:line="208" w:lineRule="exact" w:before="140" w:after="0"/>
        <w:ind w:left="0" w:right="0" w:firstLine="0"/>
        <w:jc w:val="center"/>
      </w:pPr>
      <w:r>
        <w:rPr>
          <w:rFonts w:ascii="STSong" w:hAnsi="STSong" w:eastAsia="STSong"/>
          <w:b w:val="0"/>
          <w:i w:val="0"/>
          <w:color w:val="000000"/>
          <w:sz w:val="16"/>
        </w:rPr>
        <w:t>第 502 页</w:t>
      </w:r>
    </w:p>
    <w:p>
      <w:pPr>
        <w:sectPr>
          <w:pgSz w:w="11900" w:h="16840"/>
          <w:pgMar w:top="16" w:right="974" w:bottom="478" w:left="960" w:header="720" w:footer="720" w:gutter="0"/>
          <w:cols w:space="720" w:num="1" w:equalWidth="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04" w:after="0"/>
        <w:ind w:left="400" w:right="288" w:firstLine="0"/>
        <w:jc w:val="left"/>
      </w:pPr>
      <w:r>
        <w:rPr>
          <w:rFonts w:ascii="STSong" w:hAnsi="STSong" w:eastAsia="STSong"/>
          <w:b w:val="0"/>
          <w:i w:val="0"/>
          <w:color w:val="000000"/>
          <w:sz w:val="20"/>
        </w:rPr>
        <w:t xml:space="preserve">[RTB-Serial0]ip address 10.1.1.2 30 </w:t>
      </w:r>
      <w:r>
        <w:br/>
      </w:r>
      <w:r>
        <w:rPr>
          <w:rFonts w:ascii="STSong" w:hAnsi="STSong" w:eastAsia="STSong"/>
          <w:b w:val="0"/>
          <w:i w:val="0"/>
          <w:color w:val="000000"/>
          <w:sz w:val="20"/>
        </w:rPr>
        <w:t xml:space="preserve">当两台路由器 Serial 0 相连时，两台路由器可以连接到对端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关联评价点的名称：局域网网络设备配置 </w:t>
      </w:r>
      <w:r>
        <w:br/>
      </w:r>
      <w:r>
        <w:rPr>
          <w:rFonts w:ascii="STSong" w:hAnsi="STSong" w:eastAsia="STSong"/>
          <w:b w:val="0"/>
          <w:i w:val="0"/>
          <w:color w:val="000000"/>
          <w:sz w:val="24"/>
        </w:rPr>
        <w:t xml:space="preserve">3.2.295. 第295题 </w:t>
      </w:r>
      <w:r>
        <w:br/>
      </w:r>
      <w:r>
        <w:rPr>
          <w:rFonts w:ascii="STSong" w:hAnsi="STSong" w:eastAsia="STSong"/>
          <w:b w:val="0"/>
          <w:i w:val="0"/>
          <w:color w:val="000000"/>
          <w:sz w:val="20"/>
        </w:rPr>
        <w:t>运行 GVRP 协议时，如果处于同一组环境中的交换机的定时器配置不同，将会引起学习不稳定的问题。</w:t>
      </w:r>
    </w:p>
    <w:p>
      <w:pPr>
        <w:autoSpaceDN w:val="0"/>
        <w:autoSpaceDE w:val="0"/>
        <w:widowControl/>
        <w:spacing w:line="310" w:lineRule="exact" w:before="0" w:after="0"/>
        <w:ind w:left="400" w:right="158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关联评价点的名称：局域网网络设备配置 </w:t>
      </w:r>
      <w:r>
        <w:br/>
      </w:r>
      <w:r>
        <w:rPr>
          <w:rFonts w:ascii="STSong" w:hAnsi="STSong" w:eastAsia="STSong"/>
          <w:b w:val="0"/>
          <w:i w:val="0"/>
          <w:color w:val="000000"/>
          <w:sz w:val="24"/>
        </w:rPr>
        <w:t xml:space="preserve">3.2.296. 第296题 </w:t>
      </w:r>
      <w:r>
        <w:br/>
      </w:r>
      <w:r>
        <w:rPr>
          <w:rFonts w:ascii="STSong" w:hAnsi="STSong" w:eastAsia="STSong"/>
          <w:b w:val="0"/>
          <w:i w:val="0"/>
          <w:color w:val="000000"/>
          <w:sz w:val="20"/>
        </w:rPr>
        <w:t xml:space="preserve">在全局开启 GVRP 后，则交换机上所有端口的 GVRP 都被自动开启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关联评价点的名称：局域网网络设备配置 </w:t>
      </w:r>
      <w:r>
        <w:br/>
      </w:r>
      <w:r>
        <w:rPr>
          <w:rFonts w:ascii="STSong" w:hAnsi="STSong" w:eastAsia="STSong"/>
          <w:b w:val="0"/>
          <w:i w:val="0"/>
          <w:color w:val="000000"/>
          <w:sz w:val="24"/>
        </w:rPr>
        <w:t xml:space="preserve">3.2.297. 第297题 </w:t>
      </w:r>
      <w:r>
        <w:br/>
      </w:r>
      <w:r>
        <w:rPr>
          <w:rFonts w:ascii="STSong" w:hAnsi="STSong" w:eastAsia="STSong"/>
          <w:b w:val="0"/>
          <w:i w:val="0"/>
          <w:color w:val="000000"/>
          <w:sz w:val="20"/>
        </w:rPr>
        <w:t>如果交换机上某个端口的注册类型为 FIXED，则该端口上可以学习其他交换机的 VLAN。</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关联评价点的名称：局域网网络设备配置 </w:t>
      </w:r>
      <w:r>
        <w:br/>
      </w:r>
      <w:r>
        <w:rPr>
          <w:rFonts w:ascii="STSong" w:hAnsi="STSong" w:eastAsia="STSong"/>
          <w:b w:val="0"/>
          <w:i w:val="0"/>
          <w:color w:val="000000"/>
          <w:sz w:val="24"/>
        </w:rPr>
        <w:t xml:space="preserve">3.2.298. 第298题 </w:t>
      </w:r>
      <w:r>
        <w:br/>
      </w:r>
      <w:r>
        <w:rPr>
          <w:rFonts w:ascii="STSong" w:hAnsi="STSong" w:eastAsia="STSong"/>
          <w:b w:val="0"/>
          <w:i w:val="0"/>
          <w:color w:val="000000"/>
          <w:sz w:val="20"/>
        </w:rPr>
        <w:t>利用IPConfig命令可以检查和修改网络中的TCP/IP协议的有关配置，如IP地址、网关、子网掩码等。（）</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关联评价点的名称：局域网连通性测试 </w:t>
      </w:r>
      <w:r>
        <w:br/>
      </w:r>
      <w:r>
        <w:rPr>
          <w:rFonts w:ascii="STSong" w:hAnsi="STSong" w:eastAsia="STSong"/>
          <w:b w:val="0"/>
          <w:i w:val="0"/>
          <w:color w:val="000000"/>
          <w:sz w:val="24"/>
        </w:rPr>
        <w:t xml:space="preserve">3.2.299. 第299题 </w:t>
      </w:r>
      <w:r>
        <w:br/>
      </w:r>
      <w:r>
        <w:rPr>
          <w:rFonts w:ascii="STSong" w:hAnsi="STSong" w:eastAsia="STSong"/>
          <w:b w:val="0"/>
          <w:i w:val="0"/>
          <w:color w:val="000000"/>
          <w:sz w:val="20"/>
        </w:rPr>
        <w:t>Tracert命令可以显示有关统计信息和当前TCP/IP网络连接的情况，一般用于检验本机各端口的网络连接情况</w:t>
      </w:r>
      <w:r>
        <w:rPr>
          <w:rFonts w:ascii="STSong" w:hAnsi="STSong" w:eastAsia="STSong"/>
          <w:b w:val="0"/>
          <w:i w:val="0"/>
          <w:color w:val="000000"/>
          <w:sz w:val="20"/>
        </w:rPr>
        <w:t>。（）</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关联评价点的名称：局域网连通性测试 </w:t>
      </w:r>
      <w:r>
        <w:br/>
      </w:r>
      <w:r>
        <w:rPr>
          <w:rFonts w:ascii="STSong" w:hAnsi="STSong" w:eastAsia="STSong"/>
          <w:b w:val="0"/>
          <w:i w:val="0"/>
          <w:color w:val="000000"/>
          <w:sz w:val="24"/>
        </w:rPr>
        <w:t xml:space="preserve">3.2.300. 第300题 </w:t>
      </w:r>
      <w:r>
        <w:br/>
      </w:r>
      <w:r>
        <w:rPr>
          <w:rFonts w:ascii="STSong" w:hAnsi="STSong" w:eastAsia="STSong"/>
          <w:b w:val="0"/>
          <w:i w:val="0"/>
          <w:color w:val="000000"/>
          <w:sz w:val="20"/>
        </w:rPr>
        <w:t>Netstat命令可以显示数据包从本机传输数据到目标主机的一组IP路由，以及每个跃点所需的时间。（）</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关联评价点的名称：局域网连通性测试 </w:t>
      </w:r>
      <w:r>
        <w:br/>
      </w:r>
      <w:r>
        <w:rPr>
          <w:rFonts w:ascii="STSong" w:hAnsi="STSong" w:eastAsia="STSong"/>
          <w:b w:val="0"/>
          <w:i w:val="0"/>
          <w:color w:val="000000"/>
          <w:sz w:val="24"/>
        </w:rPr>
        <w:t xml:space="preserve">3.2.301. 第301题 </w:t>
      </w:r>
      <w:r>
        <w:br/>
      </w:r>
      <w:r>
        <w:rPr>
          <w:rFonts w:ascii="STSong" w:hAnsi="STSong" w:eastAsia="STSong"/>
          <w:b w:val="0"/>
          <w:i w:val="0"/>
          <w:color w:val="000000"/>
          <w:sz w:val="20"/>
        </w:rPr>
        <w:t>Tracert命令一般用来检测网络故障的位置，可以检测IP地址在哪个环节上出了问题。（）</w:t>
      </w:r>
      <w:r>
        <w:br/>
      </w:r>
      <w:r>
        <w:rPr>
          <w:rFonts w:ascii="STSong" w:hAnsi="STSong" w:eastAsia="STSong"/>
          <w:b w:val="0"/>
          <w:i w:val="0"/>
          <w:color w:val="000000"/>
          <w:sz w:val="20"/>
        </w:rPr>
        <w:t>A.正确</w:t>
      </w:r>
    </w:p>
    <w:p>
      <w:pPr>
        <w:autoSpaceDN w:val="0"/>
        <w:autoSpaceDE w:val="0"/>
        <w:widowControl/>
        <w:spacing w:line="208" w:lineRule="exact" w:before="200" w:after="0"/>
        <w:ind w:left="0" w:right="4498" w:firstLine="0"/>
        <w:jc w:val="right"/>
      </w:pPr>
      <w:r>
        <w:rPr>
          <w:rFonts w:ascii="STSong" w:hAnsi="STSong" w:eastAsia="STSong"/>
          <w:b w:val="0"/>
          <w:i w:val="0"/>
          <w:color w:val="000000"/>
          <w:sz w:val="16"/>
        </w:rPr>
        <w:t>第 503 页</w:t>
      </w:r>
    </w:p>
    <w:p>
      <w:pPr>
        <w:sectPr>
          <w:pgSz w:w="11900" w:h="16840"/>
          <w:pgMar w:top="16" w:right="1148" w:bottom="478" w:left="960" w:header="720" w:footer="720" w:gutter="0"/>
          <w:cols w:space="720" w:num="1" w:equalWidth="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0" w:lineRule="exact" w:before="812" w:after="0"/>
        <w:ind w:left="400" w:right="5616"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关联评价点的名称：局域网连通性测试</w:t>
      </w:r>
    </w:p>
    <w:p>
      <w:pPr>
        <w:autoSpaceDN w:val="0"/>
        <w:autoSpaceDE w:val="0"/>
        <w:widowControl/>
        <w:spacing w:line="418" w:lineRule="exact" w:before="92" w:after="0"/>
        <w:ind w:left="200" w:right="0" w:firstLine="0"/>
        <w:jc w:val="left"/>
      </w:pPr>
      <w:r>
        <w:rPr>
          <w:rFonts w:ascii="STSong" w:hAnsi="STSong" w:eastAsia="STSong"/>
          <w:b w:val="0"/>
          <w:i w:val="0"/>
          <w:color w:val="000000"/>
          <w:sz w:val="32"/>
        </w:rPr>
        <w:t>3.3. 高级工</w:t>
      </w:r>
    </w:p>
    <w:p>
      <w:pPr>
        <w:autoSpaceDN w:val="0"/>
        <w:autoSpaceDE w:val="0"/>
        <w:widowControl/>
        <w:spacing w:line="308" w:lineRule="exact" w:before="392" w:after="0"/>
        <w:ind w:left="400" w:right="3312" w:firstLine="0"/>
        <w:jc w:val="left"/>
      </w:pPr>
      <w:r>
        <w:rPr>
          <w:rFonts w:ascii="STSong" w:hAnsi="STSong" w:eastAsia="STSong"/>
          <w:b w:val="0"/>
          <w:i w:val="0"/>
          <w:color w:val="000000"/>
          <w:sz w:val="24"/>
        </w:rPr>
        <w:t xml:space="preserve">3.3.1. 第1题 </w:t>
      </w:r>
      <w:r>
        <w:br/>
      </w:r>
      <w:r>
        <w:rPr>
          <w:rFonts w:ascii="STSong" w:hAnsi="STSong" w:eastAsia="STSong"/>
          <w:b w:val="0"/>
          <w:i w:val="0"/>
          <w:color w:val="000000"/>
          <w:sz w:val="20"/>
        </w:rPr>
        <w:t xml:space="preserve">确定当前目录使用的命令为：pwd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3.3.2. 第2题 </w:t>
      </w:r>
      <w:r>
        <w:br/>
      </w:r>
      <w:r>
        <w:rPr>
          <w:rFonts w:ascii="STSong" w:hAnsi="STSong" w:eastAsia="STSong"/>
          <w:b w:val="0"/>
          <w:i w:val="0"/>
          <w:color w:val="000000"/>
          <w:sz w:val="20"/>
        </w:rPr>
        <w:t xml:space="preserve">若当前目录为/home,命令ls – l 将显示home目录下的所有文件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3.3.3. 第3题 </w:t>
      </w:r>
      <w:r>
        <w:br/>
      </w:r>
      <w:r>
        <w:rPr>
          <w:rFonts w:ascii="STSong" w:hAnsi="STSong" w:eastAsia="STSong"/>
          <w:b w:val="0"/>
          <w:i w:val="0"/>
          <w:color w:val="000000"/>
          <w:sz w:val="20"/>
        </w:rPr>
        <w:t xml:space="preserve">在LINUX中，要查看文件内容，可使用more命令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3.3.4. 第4题 </w:t>
      </w:r>
      <w:r>
        <w:br/>
      </w:r>
      <w:r>
        <w:rPr>
          <w:rFonts w:ascii="STSong" w:hAnsi="STSong" w:eastAsia="STSong"/>
          <w:b w:val="0"/>
          <w:i w:val="0"/>
          <w:color w:val="000000"/>
          <w:sz w:val="20"/>
        </w:rPr>
        <w:t xml:space="preserve">在Linux运行的7个级别中，X—WINDOW图形系统的运行级别为5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3.3.5. 第5题 </w:t>
      </w:r>
      <w:r>
        <w:br/>
      </w:r>
      <w:r>
        <w:rPr>
          <w:rFonts w:ascii="STSong" w:hAnsi="STSong" w:eastAsia="STSong"/>
          <w:b w:val="0"/>
          <w:i w:val="0"/>
          <w:color w:val="000000"/>
          <w:sz w:val="20"/>
        </w:rPr>
        <w:t xml:space="preserve">Linux中字符设备文件类型的标志是p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3.3.6. 第6题 </w:t>
      </w:r>
      <w:r>
        <w:br/>
      </w:r>
      <w:r>
        <w:rPr>
          <w:rFonts w:ascii="STSong" w:hAnsi="STSong" w:eastAsia="STSong"/>
          <w:b w:val="0"/>
          <w:i w:val="0"/>
          <w:color w:val="000000"/>
          <w:sz w:val="20"/>
        </w:rPr>
        <w:t xml:space="preserve">Linux系统的任何用户都可以设置计算机的名字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3.3.7. 第7题 </w:t>
      </w:r>
      <w:r>
        <w:br/>
      </w:r>
      <w:r>
        <w:rPr>
          <w:rFonts w:ascii="STSong" w:hAnsi="STSong" w:eastAsia="STSong"/>
          <w:b w:val="0"/>
          <w:i w:val="0"/>
          <w:color w:val="000000"/>
          <w:sz w:val="20"/>
        </w:rPr>
        <w:t xml:space="preserve">在Linux系统中命令不区分大小写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504 页</w:t>
      </w:r>
    </w:p>
    <w:p>
      <w:pPr>
        <w:sectPr>
          <w:pgSz w:w="11900" w:h="16840"/>
          <w:pgMar w:top="16" w:right="1440" w:bottom="478" w:left="960" w:header="720" w:footer="720" w:gutter="0"/>
          <w:cols w:space="720" w:num="1" w:equalWidth="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3.3.8. 第8题 </w:t>
      </w:r>
      <w:r>
        <w:br/>
      </w:r>
      <w:r>
        <w:rPr>
          <w:rFonts w:ascii="STSong" w:hAnsi="STSong" w:eastAsia="STSong"/>
          <w:b w:val="0"/>
          <w:i w:val="0"/>
          <w:color w:val="000000"/>
          <w:sz w:val="20"/>
        </w:rPr>
        <w:t xml:space="preserve">文件的属性中有“ ASHR” 表示该文件是归档、系统、隐藏、只读四个属性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3.3.9. 第9题 </w:t>
      </w:r>
      <w:r>
        <w:br/>
      </w:r>
      <w:r>
        <w:rPr>
          <w:rFonts w:ascii="STSong" w:hAnsi="STSong" w:eastAsia="STSong"/>
          <w:b w:val="0"/>
          <w:i w:val="0"/>
          <w:color w:val="000000"/>
          <w:sz w:val="20"/>
        </w:rPr>
        <w:t xml:space="preserve">Linux系统不能像windows那样使用桌面系统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3.3.10. 第10题 </w:t>
      </w:r>
      <w:r>
        <w:br/>
      </w:r>
      <w:r>
        <w:rPr>
          <w:rFonts w:ascii="STSong" w:hAnsi="STSong" w:eastAsia="STSong"/>
          <w:b w:val="0"/>
          <w:i w:val="0"/>
          <w:color w:val="000000"/>
          <w:sz w:val="20"/>
        </w:rPr>
        <w:t xml:space="preserve">Linux操作系统的特性有：开放性、多用户、多任务、良好的用户界面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3.3.11. 第11题 </w:t>
      </w:r>
      <w:r>
        <w:br/>
      </w:r>
      <w:r>
        <w:rPr>
          <w:rFonts w:ascii="STSong" w:hAnsi="STSong" w:eastAsia="STSong"/>
          <w:b w:val="0"/>
          <w:i w:val="0"/>
          <w:color w:val="000000"/>
          <w:sz w:val="20"/>
        </w:rPr>
        <w:t xml:space="preserve">Linux系统中touch -a命令用于修改文件的访问时间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3.3.12. 第12题 </w:t>
      </w:r>
      <w:r>
        <w:br/>
      </w:r>
      <w:r>
        <w:rPr>
          <w:rFonts w:ascii="STSong" w:hAnsi="STSong" w:eastAsia="STSong"/>
          <w:b w:val="0"/>
          <w:i w:val="0"/>
          <w:color w:val="000000"/>
          <w:sz w:val="20"/>
        </w:rPr>
        <w:t xml:space="preserve">Linux系统中wc – l 命令可用于统计文件内容的行数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3.3.13. 第13题 </w:t>
      </w:r>
      <w:r>
        <w:br/>
      </w:r>
      <w:r>
        <w:rPr>
          <w:rFonts w:ascii="STSong" w:hAnsi="STSong" w:eastAsia="STSong"/>
          <w:b w:val="0"/>
          <w:i w:val="0"/>
          <w:color w:val="000000"/>
          <w:sz w:val="20"/>
        </w:rPr>
        <w:t xml:space="preserve">root用户可以使用wall命令向所有用户发送消息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3.3.14. 第14题 </w:t>
      </w:r>
      <w:r>
        <w:br/>
      </w:r>
      <w:r>
        <w:rPr>
          <w:rFonts w:ascii="STSong" w:hAnsi="STSong" w:eastAsia="STSong"/>
          <w:b w:val="0"/>
          <w:i w:val="0"/>
          <w:color w:val="000000"/>
          <w:sz w:val="20"/>
        </w:rPr>
        <w:t xml:space="preserve">将前一个命令的标准输出作为后一个命令的标准输入，称之为管道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3.3.15. 第15题 </w:t>
      </w:r>
      <w:r>
        <w:br/>
      </w:r>
      <w:r>
        <w:rPr>
          <w:rFonts w:ascii="STSong" w:hAnsi="STSong" w:eastAsia="STSong"/>
          <w:b w:val="0"/>
          <w:i w:val="0"/>
          <w:color w:val="000000"/>
          <w:sz w:val="20"/>
        </w:rPr>
        <w:t>在多级目录中，访问文件是通过路径名来访问的，所谓路径名是指从根目录开始到该文件的通路上所有目录</w:t>
      </w:r>
    </w:p>
    <w:p>
      <w:pPr>
        <w:autoSpaceDN w:val="0"/>
        <w:autoSpaceDE w:val="0"/>
        <w:widowControl/>
        <w:spacing w:line="208" w:lineRule="exact" w:before="140" w:after="0"/>
        <w:ind w:left="0" w:right="4526" w:firstLine="0"/>
        <w:jc w:val="right"/>
      </w:pPr>
      <w:r>
        <w:rPr>
          <w:rFonts w:ascii="STSong" w:hAnsi="STSong" w:eastAsia="STSong"/>
          <w:b w:val="0"/>
          <w:i w:val="0"/>
          <w:color w:val="000000"/>
          <w:sz w:val="16"/>
        </w:rPr>
        <w:t>第 505 页</w:t>
      </w:r>
    </w:p>
    <w:p>
      <w:pPr>
        <w:sectPr>
          <w:pgSz w:w="11900" w:h="16840"/>
          <w:pgMar w:top="16" w:right="1120" w:bottom="478" w:left="960" w:header="720" w:footer="720" w:gutter="0"/>
          <w:cols w:space="720" w:num="1" w:equalWidth="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3456" w:firstLine="0"/>
        <w:jc w:val="left"/>
      </w:pPr>
      <w:r>
        <w:rPr>
          <w:rFonts w:ascii="STSong" w:hAnsi="STSong" w:eastAsia="STSong"/>
          <w:b w:val="0"/>
          <w:i w:val="0"/>
          <w:color w:val="000000"/>
          <w:sz w:val="20"/>
        </w:rPr>
        <w:t xml:space="preserve">文件名和该文件的符号名组成的一条路径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3.3.16. 第16题 </w:t>
      </w:r>
      <w:r>
        <w:br/>
      </w:r>
      <w:r>
        <w:rPr>
          <w:rFonts w:ascii="STSong" w:hAnsi="STSong" w:eastAsia="STSong"/>
          <w:b w:val="0"/>
          <w:i w:val="0"/>
          <w:color w:val="000000"/>
          <w:sz w:val="20"/>
        </w:rPr>
        <w:t xml:space="preserve">以2009/10/10格式显示时间的命令是date +%y/%m/%d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3.3.17. 第17题 </w:t>
      </w:r>
      <w:r>
        <w:br/>
      </w:r>
      <w:r>
        <w:rPr>
          <w:rFonts w:ascii="STSong" w:hAnsi="STSong" w:eastAsia="STSong"/>
          <w:b w:val="0"/>
          <w:i w:val="0"/>
          <w:color w:val="000000"/>
          <w:sz w:val="20"/>
        </w:rPr>
        <w:t>除root用户外，其它用户只能用kill命令终止自己的创建的进程。</w:t>
      </w:r>
    </w:p>
    <w:p>
      <w:pPr>
        <w:autoSpaceDN w:val="0"/>
        <w:autoSpaceDE w:val="0"/>
        <w:widowControl/>
        <w:spacing w:line="310" w:lineRule="exact" w:before="0" w:after="0"/>
        <w:ind w:left="400" w:right="44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3.3.18. 第18题 </w:t>
      </w:r>
      <w:r>
        <w:br/>
      </w:r>
      <w:r>
        <w:rPr>
          <w:rFonts w:ascii="STSong" w:hAnsi="STSong" w:eastAsia="STSong"/>
          <w:b w:val="0"/>
          <w:i w:val="0"/>
          <w:color w:val="000000"/>
          <w:sz w:val="20"/>
        </w:rPr>
        <w:t>Linux系统中wc – l 命令可用于统计文件内容的行数。</w:t>
      </w:r>
    </w:p>
    <w:p>
      <w:pPr>
        <w:autoSpaceDN w:val="0"/>
        <w:autoSpaceDE w:val="0"/>
        <w:widowControl/>
        <w:spacing w:line="308" w:lineRule="exact" w:before="0" w:after="0"/>
        <w:ind w:left="400" w:right="403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3.3.19. 第19题 </w:t>
      </w:r>
      <w:r>
        <w:br/>
      </w:r>
      <w:r>
        <w:rPr>
          <w:rFonts w:ascii="STSong" w:hAnsi="STSong" w:eastAsia="STSong"/>
          <w:b w:val="0"/>
          <w:i w:val="0"/>
          <w:color w:val="000000"/>
          <w:sz w:val="20"/>
        </w:rPr>
        <w:t xml:space="preserve">进程有3个状态，运行状态、就绪状态、和阻塞状态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关联评价点的名称：操作系统原理 </w:t>
      </w:r>
      <w:r>
        <w:br/>
      </w:r>
      <w:r>
        <w:rPr>
          <w:rFonts w:ascii="STSong" w:hAnsi="STSong" w:eastAsia="STSong"/>
          <w:b w:val="0"/>
          <w:i w:val="0"/>
          <w:color w:val="000000"/>
          <w:sz w:val="24"/>
        </w:rPr>
        <w:t xml:space="preserve">3.3.20. 第20题 </w:t>
      </w:r>
      <w:r>
        <w:br/>
      </w:r>
      <w:r>
        <w:rPr>
          <w:rFonts w:ascii="STSong" w:hAnsi="STSong" w:eastAsia="STSong"/>
          <w:b w:val="0"/>
          <w:i w:val="0"/>
          <w:color w:val="000000"/>
          <w:sz w:val="20"/>
        </w:rPr>
        <w:t xml:space="preserve">RedHat LINUX安装时自动创建了根用户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关联评价点的名称：Linux操作系统安装 </w:t>
      </w:r>
      <w:r>
        <w:br/>
      </w:r>
      <w:r>
        <w:rPr>
          <w:rFonts w:ascii="STSong" w:hAnsi="STSong" w:eastAsia="STSong"/>
          <w:b w:val="0"/>
          <w:i w:val="0"/>
          <w:color w:val="000000"/>
          <w:sz w:val="24"/>
        </w:rPr>
        <w:t xml:space="preserve">3.3.21. 第21题 </w:t>
      </w:r>
      <w:r>
        <w:br/>
      </w:r>
      <w:r>
        <w:rPr>
          <w:rFonts w:ascii="STSong" w:hAnsi="STSong" w:eastAsia="STSong"/>
          <w:b w:val="0"/>
          <w:i w:val="0"/>
          <w:color w:val="000000"/>
          <w:sz w:val="20"/>
        </w:rPr>
        <w:t xml:space="preserve">在安装RedHat Linux时要以图形化模式安装，直接按Enter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关联评价点的名称：Linux操作系统安装 </w:t>
      </w:r>
      <w:r>
        <w:br/>
      </w:r>
      <w:r>
        <w:rPr>
          <w:rFonts w:ascii="STSong" w:hAnsi="STSong" w:eastAsia="STSong"/>
          <w:b w:val="0"/>
          <w:i w:val="0"/>
          <w:color w:val="000000"/>
          <w:sz w:val="24"/>
        </w:rPr>
        <w:t xml:space="preserve">3.3.22. 第22题 </w:t>
      </w:r>
      <w:r>
        <w:br/>
      </w:r>
      <w:r>
        <w:rPr>
          <w:rFonts w:ascii="STSong" w:hAnsi="STSong" w:eastAsia="STSong"/>
          <w:b w:val="0"/>
          <w:i w:val="0"/>
          <w:color w:val="000000"/>
          <w:sz w:val="20"/>
        </w:rPr>
        <w:t xml:space="preserve">bin目录用来存放系统管理员使用的管理程序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B</w:t>
      </w:r>
    </w:p>
    <w:p>
      <w:pPr>
        <w:autoSpaceDN w:val="0"/>
        <w:autoSpaceDE w:val="0"/>
        <w:widowControl/>
        <w:spacing w:line="208" w:lineRule="exact" w:before="200" w:after="0"/>
        <w:ind w:left="0" w:right="4206" w:firstLine="0"/>
        <w:jc w:val="right"/>
      </w:pPr>
      <w:r>
        <w:rPr>
          <w:rFonts w:ascii="STSong" w:hAnsi="STSong" w:eastAsia="STSong"/>
          <w:b w:val="0"/>
          <w:i w:val="0"/>
          <w:color w:val="000000"/>
          <w:sz w:val="16"/>
        </w:rPr>
        <w:t>第 506 页</w:t>
      </w:r>
    </w:p>
    <w:p>
      <w:pPr>
        <w:sectPr>
          <w:pgSz w:w="11900" w:h="16840"/>
          <w:pgMar w:top="16" w:right="1440" w:bottom="478" w:left="960" w:header="720" w:footer="720" w:gutter="0"/>
          <w:cols w:space="720" w:num="1" w:equalWidth="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4464" w:firstLine="0"/>
        <w:jc w:val="left"/>
      </w:pPr>
      <w:r>
        <w:rPr>
          <w:rFonts w:ascii="STSong" w:hAnsi="STSong" w:eastAsia="STSong"/>
          <w:b w:val="0"/>
          <w:i w:val="0"/>
          <w:color w:val="000000"/>
          <w:sz w:val="20"/>
        </w:rPr>
        <w:t xml:space="preserve">关联评价点的名称：Linux操作系统安装 </w:t>
      </w:r>
      <w:r>
        <w:br/>
      </w:r>
      <w:r>
        <w:rPr>
          <w:rFonts w:ascii="STSong" w:hAnsi="STSong" w:eastAsia="STSong"/>
          <w:b w:val="0"/>
          <w:i w:val="0"/>
          <w:color w:val="000000"/>
          <w:sz w:val="24"/>
        </w:rPr>
        <w:t xml:space="preserve">3.3.23. 第23题 </w:t>
      </w:r>
      <w:r>
        <w:br/>
      </w:r>
      <w:r>
        <w:rPr>
          <w:rFonts w:ascii="STSong" w:hAnsi="STSong" w:eastAsia="STSong"/>
          <w:b w:val="0"/>
          <w:i w:val="0"/>
          <w:color w:val="000000"/>
          <w:sz w:val="20"/>
        </w:rPr>
        <w:t xml:space="preserve">把一个用户加入一个附属组，可以使用命令gpasswd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关联评价点的名称：新增Linux用户/群组 </w:t>
      </w:r>
      <w:r>
        <w:br/>
      </w:r>
      <w:r>
        <w:rPr>
          <w:rFonts w:ascii="STSong" w:hAnsi="STSong" w:eastAsia="STSong"/>
          <w:b w:val="0"/>
          <w:i w:val="0"/>
          <w:color w:val="000000"/>
          <w:sz w:val="24"/>
        </w:rPr>
        <w:t xml:space="preserve">3.3.24. 第24题 </w:t>
      </w:r>
      <w:r>
        <w:br/>
      </w:r>
      <w:r>
        <w:rPr>
          <w:rFonts w:ascii="STSong" w:hAnsi="STSong" w:eastAsia="STSong"/>
          <w:b w:val="0"/>
          <w:i w:val="0"/>
          <w:color w:val="000000"/>
          <w:sz w:val="20"/>
        </w:rPr>
        <w:t xml:space="preserve">在linux中切换用户的命令是set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关联评价点的名称：修改Linux用户/群组信息 </w:t>
      </w:r>
      <w:r>
        <w:br/>
      </w:r>
      <w:r>
        <w:rPr>
          <w:rFonts w:ascii="STSong" w:hAnsi="STSong" w:eastAsia="STSong"/>
          <w:b w:val="0"/>
          <w:i w:val="0"/>
          <w:color w:val="000000"/>
          <w:sz w:val="24"/>
        </w:rPr>
        <w:t xml:space="preserve">3.3.25. 第25题 </w:t>
      </w:r>
      <w:r>
        <w:br/>
      </w:r>
      <w:r>
        <w:rPr>
          <w:rFonts w:ascii="STSong" w:hAnsi="STSong" w:eastAsia="STSong"/>
          <w:b w:val="0"/>
          <w:i w:val="0"/>
          <w:color w:val="000000"/>
          <w:sz w:val="20"/>
        </w:rPr>
        <w:t xml:space="preserve">Linux系统中用户解除锁定的命令usermod -l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关联评价点的名称：修改Linux用户/群组信息 </w:t>
      </w:r>
      <w:r>
        <w:br/>
      </w:r>
      <w:r>
        <w:rPr>
          <w:rFonts w:ascii="STSong" w:hAnsi="STSong" w:eastAsia="STSong"/>
          <w:b w:val="0"/>
          <w:i w:val="0"/>
          <w:color w:val="000000"/>
          <w:sz w:val="24"/>
        </w:rPr>
        <w:t xml:space="preserve">3.3.26. 第26题 </w:t>
      </w:r>
      <w:r>
        <w:br/>
      </w:r>
      <w:r>
        <w:rPr>
          <w:rFonts w:ascii="STSong" w:hAnsi="STSong" w:eastAsia="STSong"/>
          <w:b w:val="0"/>
          <w:i w:val="0"/>
          <w:color w:val="000000"/>
          <w:sz w:val="20"/>
        </w:rPr>
        <w:t>Linux系统中命令chown用于修改文件或目录的属主。</w:t>
      </w:r>
    </w:p>
    <w:p>
      <w:pPr>
        <w:autoSpaceDN w:val="0"/>
        <w:autoSpaceDE w:val="0"/>
        <w:widowControl/>
        <w:spacing w:line="310" w:lineRule="exact" w:before="0" w:after="0"/>
        <w:ind w:left="400" w:right="172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3.3.27. 第27题 </w:t>
      </w:r>
      <w:r>
        <w:br/>
      </w:r>
      <w:r>
        <w:rPr>
          <w:rFonts w:ascii="STSong" w:hAnsi="STSong" w:eastAsia="STSong"/>
          <w:b w:val="0"/>
          <w:i w:val="0"/>
          <w:color w:val="000000"/>
          <w:sz w:val="20"/>
        </w:rPr>
        <w:t xml:space="preserve">linux中文件系统要挂装后才能使用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3.3.28. 第28题 </w:t>
      </w:r>
      <w:r>
        <w:br/>
      </w:r>
      <w:r>
        <w:rPr>
          <w:rFonts w:ascii="STSong" w:hAnsi="STSong" w:eastAsia="STSong"/>
          <w:b w:val="0"/>
          <w:i w:val="0"/>
          <w:color w:val="000000"/>
          <w:sz w:val="20"/>
        </w:rPr>
        <w:t>Linux的文件系统是采用阶层式的树状目录结构，在该结构中的最上层是根目录 “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3.3.29. 第29题 </w:t>
      </w:r>
      <w:r>
        <w:br/>
      </w:r>
      <w:r>
        <w:rPr>
          <w:rFonts w:ascii="STSong" w:hAnsi="STSong" w:eastAsia="STSong"/>
          <w:b w:val="0"/>
          <w:i w:val="0"/>
          <w:color w:val="000000"/>
          <w:sz w:val="20"/>
        </w:rPr>
        <w:t>某文件的权限为：drw-r--r--，用数值形式表示该权限为： 544，该文件属性是目录。</w:t>
      </w:r>
    </w:p>
    <w:p>
      <w:pPr>
        <w:autoSpaceDN w:val="0"/>
        <w:autoSpaceDE w:val="0"/>
        <w:widowControl/>
        <w:spacing w:line="308" w:lineRule="exact" w:before="0" w:after="0"/>
        <w:ind w:left="400" w:right="46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3.3.30. 第30题 </w:t>
      </w:r>
      <w:r>
        <w:br/>
      </w:r>
      <w:r>
        <w:rPr>
          <w:rFonts w:ascii="STSong" w:hAnsi="STSong" w:eastAsia="STSong"/>
          <w:b w:val="0"/>
          <w:i w:val="0"/>
          <w:color w:val="000000"/>
          <w:sz w:val="20"/>
        </w:rPr>
        <w:t xml:space="preserve">我们一般使用mknod工具来建立分区上的文件系统 </w:t>
      </w:r>
      <w:r>
        <w:br/>
      </w:r>
      <w:r>
        <w:rPr>
          <w:rFonts w:ascii="STSong" w:hAnsi="STSong" w:eastAsia="STSong"/>
          <w:b w:val="0"/>
          <w:i w:val="0"/>
          <w:color w:val="000000"/>
          <w:sz w:val="20"/>
        </w:rPr>
        <w:t>A.正确</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507 页</w:t>
      </w:r>
    </w:p>
    <w:p>
      <w:pPr>
        <w:sectPr>
          <w:pgSz w:w="11900" w:h="16840"/>
          <w:pgMar w:top="16" w:right="1440" w:bottom="478" w:left="960" w:header="720" w:footer="720" w:gutter="0"/>
          <w:cols w:space="720" w:num="1" w:equalWidth="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2736"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3.3.31. 第31题 </w:t>
      </w:r>
      <w:r>
        <w:br/>
      </w:r>
      <w:r>
        <w:rPr>
          <w:rFonts w:ascii="STSong" w:hAnsi="STSong" w:eastAsia="STSong"/>
          <w:b w:val="0"/>
          <w:i w:val="0"/>
          <w:color w:val="000000"/>
          <w:sz w:val="20"/>
        </w:rPr>
        <w:t xml:space="preserve">Linux里某目录权限为drwxr--r--，该目录拥有者所在组用户可进入此目录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关联评价点的名称：配置Linux文件系统权限 </w:t>
      </w:r>
      <w:r>
        <w:br/>
      </w:r>
      <w:r>
        <w:rPr>
          <w:rFonts w:ascii="STSong" w:hAnsi="STSong" w:eastAsia="STSong"/>
          <w:b w:val="0"/>
          <w:i w:val="0"/>
          <w:color w:val="000000"/>
          <w:sz w:val="24"/>
        </w:rPr>
        <w:t xml:space="preserve">3.3.32. 第32题 </w:t>
      </w:r>
      <w:r>
        <w:br/>
      </w:r>
      <w:r>
        <w:rPr>
          <w:rFonts w:ascii="STSong" w:hAnsi="STSong" w:eastAsia="STSong"/>
          <w:b w:val="0"/>
          <w:i w:val="0"/>
          <w:color w:val="000000"/>
          <w:sz w:val="20"/>
        </w:rPr>
        <w:t xml:space="preserve">虚拟容量的扩大是以牺牲CPU工作时间以及内、外存交换时间为代价的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关联评价点的名称：SWAP文件系统配置 </w:t>
      </w:r>
      <w:r>
        <w:br/>
      </w:r>
      <w:r>
        <w:rPr>
          <w:rFonts w:ascii="STSong" w:hAnsi="STSong" w:eastAsia="STSong"/>
          <w:b w:val="0"/>
          <w:i w:val="0"/>
          <w:color w:val="000000"/>
          <w:sz w:val="24"/>
        </w:rPr>
        <w:t xml:space="preserve">3.3.33. 第33题 </w:t>
      </w:r>
      <w:r>
        <w:br/>
      </w:r>
      <w:r>
        <w:rPr>
          <w:rFonts w:ascii="STSong" w:hAnsi="STSong" w:eastAsia="STSong"/>
          <w:b w:val="0"/>
          <w:i w:val="0"/>
          <w:color w:val="000000"/>
          <w:sz w:val="20"/>
        </w:rPr>
        <w:t xml:space="preserve">安装Linux系统对硬盘分区时，必须有两种分区类型：ext3和swap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关联评价点的名称：SWAP文件系统配置 </w:t>
      </w:r>
      <w:r>
        <w:br/>
      </w:r>
      <w:r>
        <w:rPr>
          <w:rFonts w:ascii="STSong" w:hAnsi="STSong" w:eastAsia="STSong"/>
          <w:b w:val="0"/>
          <w:i w:val="0"/>
          <w:color w:val="000000"/>
          <w:sz w:val="24"/>
        </w:rPr>
        <w:t xml:space="preserve">3.3.34. 第34题 </w:t>
      </w:r>
      <w:r>
        <w:br/>
      </w:r>
      <w:r>
        <w:rPr>
          <w:rFonts w:ascii="STSong" w:hAnsi="STSong" w:eastAsia="STSong"/>
          <w:b w:val="0"/>
          <w:i w:val="0"/>
          <w:color w:val="000000"/>
          <w:sz w:val="20"/>
        </w:rPr>
        <w:t>Linux系统中touch -a命令用于修改文件的访问时间。</w:t>
      </w:r>
    </w:p>
    <w:p>
      <w:pPr>
        <w:autoSpaceDN w:val="0"/>
        <w:autoSpaceDE w:val="0"/>
        <w:widowControl/>
        <w:spacing w:line="310" w:lineRule="exact" w:before="0" w:after="0"/>
        <w:ind w:left="400" w:right="115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3.3.35. 第35题 </w:t>
      </w:r>
      <w:r>
        <w:br/>
      </w:r>
      <w:r>
        <w:rPr>
          <w:rFonts w:ascii="STSong" w:hAnsi="STSong" w:eastAsia="STSong"/>
          <w:b w:val="0"/>
          <w:i w:val="0"/>
          <w:color w:val="000000"/>
          <w:sz w:val="20"/>
        </w:rPr>
        <w:t>linux中，命令find /usr/bin -type f -atime +100 用来搜索在过去100天内被使用过的执行文件。</w:t>
      </w:r>
    </w:p>
    <w:p>
      <w:pPr>
        <w:autoSpaceDN w:val="0"/>
        <w:autoSpaceDE w:val="0"/>
        <w:widowControl/>
        <w:spacing w:line="312" w:lineRule="exact" w:before="0" w:after="0"/>
        <w:ind w:left="400" w:right="46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3.3.36. 第36题 </w:t>
      </w:r>
      <w:r>
        <w:br/>
      </w:r>
      <w:r>
        <w:rPr>
          <w:rFonts w:ascii="STSong" w:hAnsi="STSong" w:eastAsia="STSong"/>
          <w:b w:val="0"/>
          <w:i w:val="0"/>
          <w:color w:val="000000"/>
          <w:sz w:val="20"/>
        </w:rPr>
        <w:t xml:space="preserve">RedHat默认的 Linux 文件系统是ext3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3.3.37. 第37题 </w:t>
      </w:r>
      <w:r>
        <w:br/>
      </w:r>
      <w:r>
        <w:rPr>
          <w:rFonts w:ascii="STSong" w:hAnsi="STSong" w:eastAsia="STSong"/>
          <w:b w:val="0"/>
          <w:i w:val="0"/>
          <w:color w:val="000000"/>
          <w:sz w:val="20"/>
        </w:rPr>
        <w:t xml:space="preserve">在RedHat中cd ~ 这个命令会把你送回到你的家目录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3.3.38. 第38题</w:t>
      </w:r>
    </w:p>
    <w:p>
      <w:pPr>
        <w:autoSpaceDN w:val="0"/>
        <w:autoSpaceDE w:val="0"/>
        <w:widowControl/>
        <w:spacing w:line="208" w:lineRule="exact" w:before="130" w:after="0"/>
        <w:ind w:left="0" w:right="4206" w:firstLine="0"/>
        <w:jc w:val="right"/>
      </w:pPr>
      <w:r>
        <w:rPr>
          <w:rFonts w:ascii="STSong" w:hAnsi="STSong" w:eastAsia="STSong"/>
          <w:b w:val="0"/>
          <w:i w:val="0"/>
          <w:color w:val="000000"/>
          <w:sz w:val="16"/>
        </w:rPr>
        <w:t>第 508 页</w:t>
      </w:r>
    </w:p>
    <w:p>
      <w:pPr>
        <w:sectPr>
          <w:pgSz w:w="11900" w:h="16840"/>
          <w:pgMar w:top="16" w:right="1440" w:bottom="478" w:left="960" w:header="720" w:footer="720" w:gutter="0"/>
          <w:cols w:space="720" w:num="1" w:equalWidth="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3024" w:firstLine="0"/>
        <w:jc w:val="left"/>
      </w:pPr>
      <w:r>
        <w:rPr>
          <w:rFonts w:ascii="STSong" w:hAnsi="STSong" w:eastAsia="STSong"/>
          <w:b w:val="0"/>
          <w:i w:val="0"/>
          <w:color w:val="000000"/>
          <w:sz w:val="20"/>
        </w:rPr>
        <w:t xml:space="preserve">LINUX交换分区的格式为ext2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3.3.39. 第39题 </w:t>
      </w:r>
      <w:r>
        <w:br/>
      </w:r>
      <w:r>
        <w:rPr>
          <w:rFonts w:ascii="STSong" w:hAnsi="STSong" w:eastAsia="STSong"/>
          <w:b w:val="0"/>
          <w:i w:val="0"/>
          <w:color w:val="000000"/>
          <w:sz w:val="20"/>
        </w:rPr>
        <w:t xml:space="preserve">Linux里find / -mtime +3 意思是查找近三天所有修改过的文件及目录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3.3.40. 第40题 </w:t>
      </w:r>
      <w:r>
        <w:br/>
      </w:r>
      <w:r>
        <w:rPr>
          <w:rFonts w:ascii="STSong" w:hAnsi="STSong" w:eastAsia="STSong"/>
          <w:b w:val="0"/>
          <w:i w:val="0"/>
          <w:color w:val="000000"/>
          <w:sz w:val="20"/>
        </w:rPr>
        <w:t xml:space="preserve">Linux里find / -ctime -4 意思是查找四天前的24小时内创建的文件及目录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3.3.41. 第41题 </w:t>
      </w:r>
      <w:r>
        <w:br/>
      </w:r>
      <w:r>
        <w:rPr>
          <w:rFonts w:ascii="STSong" w:hAnsi="STSong" w:eastAsia="STSong"/>
          <w:b w:val="0"/>
          <w:i w:val="0"/>
          <w:color w:val="000000"/>
          <w:sz w:val="20"/>
        </w:rPr>
        <w:t xml:space="preserve">Linux系统中使用命令du -sh可以较直观的显示文件系统大小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3.3.42. 第42题 </w:t>
      </w:r>
      <w:r>
        <w:br/>
      </w:r>
      <w:r>
        <w:rPr>
          <w:rFonts w:ascii="STSong" w:hAnsi="STSong" w:eastAsia="STSong"/>
          <w:b w:val="0"/>
          <w:i w:val="0"/>
          <w:color w:val="000000"/>
          <w:sz w:val="20"/>
        </w:rPr>
        <w:t xml:space="preserve">在 Linux 系统中，以文件夹方式访问设备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3.3.43. 第43题 </w:t>
      </w:r>
      <w:r>
        <w:br/>
      </w:r>
      <w:r>
        <w:rPr>
          <w:rFonts w:ascii="STSong" w:hAnsi="STSong" w:eastAsia="STSong"/>
          <w:b w:val="0"/>
          <w:i w:val="0"/>
          <w:color w:val="000000"/>
          <w:sz w:val="20"/>
        </w:rPr>
        <w:t>一个逻辑卷可以跨多个物理卷。</w:t>
      </w:r>
    </w:p>
    <w:p>
      <w:pPr>
        <w:autoSpaceDN w:val="0"/>
        <w:autoSpaceDE w:val="0"/>
        <w:widowControl/>
        <w:spacing w:line="310" w:lineRule="exact" w:before="0" w:after="0"/>
        <w:ind w:left="400" w:right="532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3.3.44. 第44题 </w:t>
      </w:r>
      <w:r>
        <w:br/>
      </w:r>
      <w:r>
        <w:rPr>
          <w:rFonts w:ascii="STSong" w:hAnsi="STSong" w:eastAsia="STSong"/>
          <w:b w:val="0"/>
          <w:i w:val="0"/>
          <w:color w:val="000000"/>
          <w:sz w:val="20"/>
        </w:rPr>
        <w:t>一个卷组VG中可包含多个物理卷 PV。</w:t>
      </w:r>
    </w:p>
    <w:p>
      <w:pPr>
        <w:autoSpaceDN w:val="0"/>
        <w:autoSpaceDE w:val="0"/>
        <w:widowControl/>
        <w:spacing w:line="306" w:lineRule="exact" w:before="0" w:after="0"/>
        <w:ind w:left="400" w:right="489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关联评价点的名称：ext2/ext3文件系统管理 </w:t>
      </w:r>
      <w:r>
        <w:br/>
      </w:r>
      <w:r>
        <w:rPr>
          <w:rFonts w:ascii="STSong" w:hAnsi="STSong" w:eastAsia="STSong"/>
          <w:b w:val="0"/>
          <w:i w:val="0"/>
          <w:color w:val="000000"/>
          <w:sz w:val="24"/>
        </w:rPr>
        <w:t xml:space="preserve">3.3.45. 第45题 </w:t>
      </w:r>
      <w:r>
        <w:br/>
      </w:r>
      <w:r>
        <w:rPr>
          <w:rFonts w:ascii="STSong" w:hAnsi="STSong" w:eastAsia="STSong"/>
          <w:b w:val="0"/>
          <w:i w:val="0"/>
          <w:color w:val="000000"/>
          <w:sz w:val="20"/>
        </w:rPr>
        <w:t xml:space="preserve">在冗余磁盘阵列中，RAID 0不具有容错技术(    )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A</w:t>
      </w:r>
    </w:p>
    <w:p>
      <w:pPr>
        <w:autoSpaceDN w:val="0"/>
        <w:autoSpaceDE w:val="0"/>
        <w:widowControl/>
        <w:spacing w:line="208" w:lineRule="exact" w:before="200" w:after="0"/>
        <w:ind w:left="0" w:right="4206" w:firstLine="0"/>
        <w:jc w:val="right"/>
      </w:pPr>
      <w:r>
        <w:rPr>
          <w:rFonts w:ascii="STSong" w:hAnsi="STSong" w:eastAsia="STSong"/>
          <w:b w:val="0"/>
          <w:i w:val="0"/>
          <w:color w:val="000000"/>
          <w:sz w:val="16"/>
        </w:rPr>
        <w:t>第 509 页</w:t>
      </w:r>
    </w:p>
    <w:p>
      <w:pPr>
        <w:sectPr>
          <w:pgSz w:w="11900" w:h="16840"/>
          <w:pgMar w:top="16" w:right="1440" w:bottom="478" w:left="960" w:header="720" w:footer="720" w:gutter="0"/>
          <w:cols w:space="720" w:num="1" w:equalWidth="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432" w:firstLine="0"/>
        <w:jc w:val="left"/>
      </w:pPr>
      <w:r>
        <w:rPr>
          <w:rFonts w:ascii="STSong" w:hAnsi="STSong" w:eastAsia="STSong"/>
          <w:b w:val="0"/>
          <w:i w:val="0"/>
          <w:color w:val="000000"/>
          <w:sz w:val="20"/>
        </w:rPr>
        <w:t xml:space="preserve">关联评价点的名称：主机磁盘管理 </w:t>
      </w:r>
      <w:r>
        <w:br/>
      </w:r>
      <w:r>
        <w:rPr>
          <w:rFonts w:ascii="STSong" w:hAnsi="STSong" w:eastAsia="STSong"/>
          <w:b w:val="0"/>
          <w:i w:val="0"/>
          <w:color w:val="000000"/>
          <w:sz w:val="24"/>
        </w:rPr>
        <w:t xml:space="preserve">3.3.46. 第46题 </w:t>
      </w:r>
      <w:r>
        <w:br/>
      </w:r>
      <w:r>
        <w:rPr>
          <w:rFonts w:ascii="STSong" w:hAnsi="STSong" w:eastAsia="STSong"/>
          <w:b w:val="0"/>
          <w:i w:val="0"/>
          <w:color w:val="000000"/>
          <w:sz w:val="20"/>
        </w:rPr>
        <w:t xml:space="preserve">RedHat Linux中第一个逻辑分区号是4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关联评价点的名称：主机磁盘管理 </w:t>
      </w:r>
      <w:r>
        <w:br/>
      </w:r>
      <w:r>
        <w:rPr>
          <w:rFonts w:ascii="STSong" w:hAnsi="STSong" w:eastAsia="STSong"/>
          <w:b w:val="0"/>
          <w:i w:val="0"/>
          <w:color w:val="000000"/>
          <w:sz w:val="24"/>
        </w:rPr>
        <w:t xml:space="preserve">3.3.47. 第47题 </w:t>
      </w:r>
      <w:r>
        <w:br/>
      </w:r>
      <w:r>
        <w:rPr>
          <w:rFonts w:ascii="STSong" w:hAnsi="STSong" w:eastAsia="STSong"/>
          <w:b w:val="0"/>
          <w:i w:val="0"/>
          <w:color w:val="000000"/>
          <w:sz w:val="20"/>
        </w:rPr>
        <w:t xml:space="preserve">Linux系统平台下，一般用dd命令来复制整个硬盘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关联评价点的名称：主机磁盘管理 </w:t>
      </w:r>
      <w:r>
        <w:br/>
      </w:r>
      <w:r>
        <w:rPr>
          <w:rFonts w:ascii="STSong" w:hAnsi="STSong" w:eastAsia="STSong"/>
          <w:b w:val="0"/>
          <w:i w:val="0"/>
          <w:color w:val="000000"/>
          <w:sz w:val="24"/>
        </w:rPr>
        <w:t xml:space="preserve">3.3.48. 第48题 </w:t>
      </w:r>
      <w:r>
        <w:br/>
      </w:r>
      <w:r>
        <w:rPr>
          <w:rFonts w:ascii="STSong" w:hAnsi="STSong" w:eastAsia="STSong"/>
          <w:b w:val="0"/>
          <w:i w:val="0"/>
          <w:color w:val="000000"/>
          <w:sz w:val="20"/>
        </w:rPr>
        <w:t xml:space="preserve">安装Linux系统对硬盘分区时，必须有两种分区类型：文件系统分区 和文件存放区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关联评价点的名称：主机磁盘管理 </w:t>
      </w:r>
      <w:r>
        <w:br/>
      </w:r>
      <w:r>
        <w:rPr>
          <w:rFonts w:ascii="STSong" w:hAnsi="STSong" w:eastAsia="STSong"/>
          <w:b w:val="0"/>
          <w:i w:val="0"/>
          <w:color w:val="000000"/>
          <w:sz w:val="24"/>
        </w:rPr>
        <w:t xml:space="preserve">3.3.49. 第49题 </w:t>
      </w:r>
      <w:r>
        <w:br/>
      </w:r>
      <w:r>
        <w:rPr>
          <w:rFonts w:ascii="STSong" w:hAnsi="STSong" w:eastAsia="STSong"/>
          <w:b w:val="0"/>
          <w:i w:val="0"/>
          <w:color w:val="000000"/>
          <w:sz w:val="20"/>
        </w:rPr>
        <w:t xml:space="preserve">Linux系统中命令init 1 可使系统进入字符界面多用户模式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关联评价点的名称：linux服务启动/停止 </w:t>
      </w:r>
      <w:r>
        <w:br/>
      </w:r>
      <w:r>
        <w:rPr>
          <w:rFonts w:ascii="STSong" w:hAnsi="STSong" w:eastAsia="STSong"/>
          <w:b w:val="0"/>
          <w:i w:val="0"/>
          <w:color w:val="000000"/>
          <w:sz w:val="24"/>
        </w:rPr>
        <w:t xml:space="preserve">3.3.50. 第50题 </w:t>
      </w:r>
      <w:r>
        <w:br/>
      </w:r>
      <w:r>
        <w:rPr>
          <w:rFonts w:ascii="STSong" w:hAnsi="STSong" w:eastAsia="STSong"/>
          <w:b w:val="0"/>
          <w:i w:val="0"/>
          <w:color w:val="000000"/>
          <w:sz w:val="20"/>
        </w:rPr>
        <w:t xml:space="preserve">在普通用户账户下可以使用命令shutdown – h now进行关机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关联评价点的名称：linux服务启动/停止 </w:t>
      </w:r>
      <w:r>
        <w:br/>
      </w:r>
      <w:r>
        <w:rPr>
          <w:rFonts w:ascii="STSong" w:hAnsi="STSong" w:eastAsia="STSong"/>
          <w:b w:val="0"/>
          <w:i w:val="0"/>
          <w:color w:val="000000"/>
          <w:sz w:val="24"/>
        </w:rPr>
        <w:t xml:space="preserve">3.3.51. 第51题 </w:t>
      </w:r>
      <w:r>
        <w:br/>
      </w:r>
      <w:r>
        <w:rPr>
          <w:rFonts w:ascii="STSong" w:hAnsi="STSong" w:eastAsia="STSong"/>
          <w:b w:val="0"/>
          <w:i w:val="0"/>
          <w:color w:val="000000"/>
          <w:sz w:val="20"/>
        </w:rPr>
        <w:t xml:space="preserve">LINUX所有服务的启动脚本都存放在/etc/rc.d/init.d目录中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关联评价点的名称：linux服务开机启动设置 </w:t>
      </w:r>
      <w:r>
        <w:br/>
      </w:r>
      <w:r>
        <w:rPr>
          <w:rFonts w:ascii="STSong" w:hAnsi="STSong" w:eastAsia="STSong"/>
          <w:b w:val="0"/>
          <w:i w:val="0"/>
          <w:color w:val="000000"/>
          <w:sz w:val="24"/>
        </w:rPr>
        <w:t xml:space="preserve">3.3.52. 第52题 </w:t>
      </w:r>
      <w:r>
        <w:br/>
      </w:r>
      <w:r>
        <w:rPr>
          <w:rFonts w:ascii="STSong" w:hAnsi="STSong" w:eastAsia="STSong"/>
          <w:b w:val="0"/>
          <w:i w:val="0"/>
          <w:color w:val="000000"/>
          <w:sz w:val="20"/>
        </w:rPr>
        <w:t xml:space="preserve">init进程对应的配置文件名为/etc/inittab，该进程是LINUX系统的第一个进程，其进程号PID始终为1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关联评价点的名称：linux服务开机启动设置 </w:t>
      </w:r>
      <w:r>
        <w:br/>
      </w:r>
      <w:r>
        <w:rPr>
          <w:rFonts w:ascii="STSong" w:hAnsi="STSong" w:eastAsia="STSong"/>
          <w:b w:val="0"/>
          <w:i w:val="0"/>
          <w:color w:val="000000"/>
          <w:sz w:val="24"/>
        </w:rPr>
        <w:t xml:space="preserve">3.3.53. 第53题 </w:t>
      </w:r>
      <w:r>
        <w:br/>
      </w:r>
      <w:r>
        <w:rPr>
          <w:rFonts w:ascii="STSong" w:hAnsi="STSong" w:eastAsia="STSong"/>
          <w:b w:val="0"/>
          <w:i w:val="0"/>
          <w:color w:val="000000"/>
          <w:sz w:val="20"/>
        </w:rPr>
        <w:t>在字符界面下登录系统时，超级用户显示的提示符为“ #” ，非超级用户显示为“ $” .</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A.正确</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510 页</w:t>
      </w:r>
    </w:p>
    <w:p>
      <w:pPr>
        <w:sectPr>
          <w:pgSz w:w="11900" w:h="16840"/>
          <w:pgMar w:top="16" w:right="1440" w:bottom="478" w:left="960" w:header="720" w:footer="720" w:gutter="0"/>
          <w:cols w:space="720" w:num="1" w:equalWidth="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1440"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关联评价点的名称：linux服务开机启动设置 </w:t>
      </w:r>
      <w:r>
        <w:br/>
      </w:r>
      <w:r>
        <w:rPr>
          <w:rFonts w:ascii="STSong" w:hAnsi="STSong" w:eastAsia="STSong"/>
          <w:b w:val="0"/>
          <w:i w:val="0"/>
          <w:color w:val="000000"/>
          <w:sz w:val="24"/>
        </w:rPr>
        <w:t xml:space="preserve">3.3.54. 第54题 </w:t>
      </w:r>
      <w:r>
        <w:br/>
      </w:r>
      <w:r>
        <w:rPr>
          <w:rFonts w:ascii="STSong" w:hAnsi="STSong" w:eastAsia="STSong"/>
          <w:b w:val="0"/>
          <w:i w:val="0"/>
          <w:color w:val="000000"/>
          <w:sz w:val="20"/>
        </w:rPr>
        <w:t xml:space="preserve">使用命令at可以创建周期性计划任务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关联评价点的名称：linux服务开机启动设置 </w:t>
      </w:r>
      <w:r>
        <w:br/>
      </w:r>
      <w:r>
        <w:rPr>
          <w:rFonts w:ascii="STSong" w:hAnsi="STSong" w:eastAsia="STSong"/>
          <w:b w:val="0"/>
          <w:i w:val="0"/>
          <w:color w:val="000000"/>
          <w:sz w:val="24"/>
        </w:rPr>
        <w:t xml:space="preserve">3.3.55. 第55题 </w:t>
      </w:r>
      <w:r>
        <w:br/>
      </w:r>
      <w:r>
        <w:rPr>
          <w:rFonts w:ascii="STSong" w:hAnsi="STSong" w:eastAsia="STSong"/>
          <w:b w:val="0"/>
          <w:i w:val="0"/>
          <w:color w:val="000000"/>
          <w:sz w:val="20"/>
        </w:rPr>
        <w:t xml:space="preserve">Linux内核引导时，从文件/etc/bin中读取要加载的文件系统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关联评价点的名称：linux服务开机启动设置 </w:t>
      </w:r>
      <w:r>
        <w:br/>
      </w:r>
      <w:r>
        <w:rPr>
          <w:rFonts w:ascii="STSong" w:hAnsi="STSong" w:eastAsia="STSong"/>
          <w:b w:val="0"/>
          <w:i w:val="0"/>
          <w:color w:val="000000"/>
          <w:sz w:val="24"/>
        </w:rPr>
        <w:t xml:space="preserve">3.3.56. 第56题 </w:t>
      </w:r>
      <w:r>
        <w:br/>
      </w:r>
      <w:r>
        <w:rPr>
          <w:rFonts w:ascii="STSong" w:hAnsi="STSong" w:eastAsia="STSong"/>
          <w:b w:val="0"/>
          <w:i w:val="0"/>
          <w:color w:val="000000"/>
          <w:sz w:val="20"/>
        </w:rPr>
        <w:t xml:space="preserve">用Linux启动盘启动时可以输入linuxsingle进入到单用户模式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关联评价点的名称：linux服务开机启动设置 </w:t>
      </w:r>
      <w:r>
        <w:br/>
      </w:r>
      <w:r>
        <w:rPr>
          <w:rFonts w:ascii="STSong" w:hAnsi="STSong" w:eastAsia="STSong"/>
          <w:b w:val="0"/>
          <w:i w:val="0"/>
          <w:color w:val="000000"/>
          <w:sz w:val="24"/>
        </w:rPr>
        <w:t xml:space="preserve">3.3.57. 第57题 </w:t>
      </w:r>
      <w:r>
        <w:br/>
      </w:r>
      <w:r>
        <w:rPr>
          <w:rFonts w:ascii="STSong" w:hAnsi="STSong" w:eastAsia="STSong"/>
          <w:b w:val="0"/>
          <w:i w:val="0"/>
          <w:color w:val="000000"/>
          <w:sz w:val="20"/>
        </w:rPr>
        <w:t xml:space="preserve">在字符界面环境下注销LINUX,可用exit或ctrl+D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关联评价点的名称：Linux软件安装方式 </w:t>
      </w:r>
      <w:r>
        <w:br/>
      </w:r>
      <w:r>
        <w:rPr>
          <w:rFonts w:ascii="STSong" w:hAnsi="STSong" w:eastAsia="STSong"/>
          <w:b w:val="0"/>
          <w:i w:val="0"/>
          <w:color w:val="000000"/>
          <w:sz w:val="24"/>
        </w:rPr>
        <w:t xml:space="preserve">3.3.58. 第58题 </w:t>
      </w:r>
      <w:r>
        <w:br/>
      </w:r>
      <w:r>
        <w:rPr>
          <w:rFonts w:ascii="STSong" w:hAnsi="STSong" w:eastAsia="STSong"/>
          <w:b w:val="0"/>
          <w:i w:val="0"/>
          <w:color w:val="000000"/>
          <w:sz w:val="20"/>
        </w:rPr>
        <w:t xml:space="preserve">Linux中，命令vi可以同时编辑多个配置文件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3.3.59. 第59题 </w:t>
      </w:r>
      <w:r>
        <w:br/>
      </w:r>
      <w:r>
        <w:rPr>
          <w:rFonts w:ascii="STSong" w:hAnsi="STSong" w:eastAsia="STSong"/>
          <w:b w:val="0"/>
          <w:i w:val="0"/>
          <w:color w:val="000000"/>
          <w:sz w:val="20"/>
        </w:rPr>
        <w:t xml:space="preserve">LINUX系统下，在vi编辑器里，命令:200能将光标移到第200行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关联评价点的名称：使用编辑器VIM </w:t>
      </w:r>
      <w:r>
        <w:br/>
      </w:r>
      <w:r>
        <w:rPr>
          <w:rFonts w:ascii="STSong" w:hAnsi="STSong" w:eastAsia="STSong"/>
          <w:b w:val="0"/>
          <w:i w:val="0"/>
          <w:color w:val="000000"/>
          <w:sz w:val="24"/>
        </w:rPr>
        <w:t xml:space="preserve">3.3.60. 第60题 </w:t>
      </w:r>
      <w:r>
        <w:br/>
      </w:r>
      <w:r>
        <w:rPr>
          <w:rFonts w:ascii="STSong" w:hAnsi="STSong" w:eastAsia="STSong"/>
          <w:b w:val="0"/>
          <w:i w:val="0"/>
          <w:color w:val="000000"/>
          <w:sz w:val="20"/>
        </w:rPr>
        <w:t xml:space="preserve">业界常见的灾备运行模式有：主备、主查询、双活、多活，且四者的投资成本逐渐增加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关联评价点的名称：数据库管理系统原理 </w:t>
      </w:r>
      <w:r>
        <w:br/>
      </w:r>
      <w:r>
        <w:rPr>
          <w:rFonts w:ascii="STSong" w:hAnsi="STSong" w:eastAsia="STSong"/>
          <w:b w:val="0"/>
          <w:i w:val="0"/>
          <w:color w:val="000000"/>
          <w:sz w:val="24"/>
        </w:rPr>
        <w:t>3.3.61. 第61题</w:t>
      </w:r>
    </w:p>
    <w:p>
      <w:pPr>
        <w:autoSpaceDN w:val="0"/>
        <w:autoSpaceDE w:val="0"/>
        <w:widowControl/>
        <w:spacing w:line="208" w:lineRule="exact" w:before="130" w:after="0"/>
        <w:ind w:left="0" w:right="4206" w:firstLine="0"/>
        <w:jc w:val="right"/>
      </w:pPr>
      <w:r>
        <w:rPr>
          <w:rFonts w:ascii="STSong" w:hAnsi="STSong" w:eastAsia="STSong"/>
          <w:b w:val="0"/>
          <w:i w:val="0"/>
          <w:color w:val="000000"/>
          <w:sz w:val="16"/>
        </w:rPr>
        <w:t>第 511 页</w:t>
      </w:r>
    </w:p>
    <w:p>
      <w:pPr>
        <w:sectPr>
          <w:pgSz w:w="11900" w:h="16840"/>
          <w:pgMar w:top="16" w:right="1440" w:bottom="478" w:left="960" w:header="720" w:footer="720" w:gutter="0"/>
          <w:cols w:space="720" w:num="1" w:equalWidth="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数据库中同一个关系模型中可以出现值完全相同的两个元组。</w:t>
      </w:r>
    </w:p>
    <w:p>
      <w:pPr>
        <w:autoSpaceDN w:val="0"/>
        <w:autoSpaceDE w:val="0"/>
        <w:widowControl/>
        <w:spacing w:line="310" w:lineRule="exact" w:before="0" w:after="0"/>
        <w:ind w:left="400" w:right="590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关联评价点的名称：数据库管理系统原理 </w:t>
      </w:r>
      <w:r>
        <w:br/>
      </w:r>
      <w:r>
        <w:rPr>
          <w:rFonts w:ascii="STSong" w:hAnsi="STSong" w:eastAsia="STSong"/>
          <w:b w:val="0"/>
          <w:i w:val="0"/>
          <w:color w:val="000000"/>
          <w:sz w:val="24"/>
        </w:rPr>
        <w:t xml:space="preserve">3.3.62. 第62题 </w:t>
      </w:r>
      <w:r>
        <w:br/>
      </w:r>
      <w:r>
        <w:rPr>
          <w:rFonts w:ascii="STSong" w:hAnsi="STSong" w:eastAsia="STSong"/>
          <w:b w:val="0"/>
          <w:i w:val="0"/>
          <w:color w:val="000000"/>
          <w:sz w:val="20"/>
        </w:rPr>
        <w:t>关系型数据库管理系统简称为RDBMS。</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关联评价点的名称：数据库管理系统原理 </w:t>
      </w:r>
      <w:r>
        <w:br/>
      </w:r>
      <w:r>
        <w:rPr>
          <w:rFonts w:ascii="STSong" w:hAnsi="STSong" w:eastAsia="STSong"/>
          <w:b w:val="0"/>
          <w:i w:val="0"/>
          <w:color w:val="000000"/>
          <w:sz w:val="24"/>
        </w:rPr>
        <w:t xml:space="preserve">3.3.63. 第63题 </w:t>
      </w:r>
      <w:r>
        <w:br/>
      </w:r>
      <w:r>
        <w:rPr>
          <w:rFonts w:ascii="STSong" w:hAnsi="STSong" w:eastAsia="STSong"/>
          <w:b w:val="0"/>
          <w:i w:val="0"/>
          <w:color w:val="000000"/>
          <w:sz w:val="20"/>
        </w:rPr>
        <w:t xml:space="preserve">在一个关系中不可能出现两个完全相同的元组是通过实体完整性规则实现的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关联评价点的名称：关系数据库理论 </w:t>
      </w:r>
      <w:r>
        <w:br/>
      </w:r>
      <w:r>
        <w:rPr>
          <w:rFonts w:ascii="STSong" w:hAnsi="STSong" w:eastAsia="STSong"/>
          <w:b w:val="0"/>
          <w:i w:val="0"/>
          <w:color w:val="000000"/>
          <w:sz w:val="24"/>
        </w:rPr>
        <w:t xml:space="preserve">3.3.64. 第64题 </w:t>
      </w:r>
      <w:r>
        <w:br/>
      </w:r>
      <w:r>
        <w:rPr>
          <w:rFonts w:ascii="STSong" w:hAnsi="STSong" w:eastAsia="STSong"/>
          <w:b w:val="0"/>
          <w:i w:val="0"/>
          <w:color w:val="000000"/>
          <w:sz w:val="20"/>
        </w:rPr>
        <w:t xml:space="preserve">在任何一个关系数据库中，第一范式（1NF）是对关系模式的基本要求，不满足第一范式（1NF）的数据库就 </w:t>
      </w:r>
      <w:r>
        <w:rPr>
          <w:rFonts w:ascii="STSong" w:hAnsi="STSong" w:eastAsia="STSong"/>
          <w:b w:val="0"/>
          <w:i w:val="0"/>
          <w:color w:val="000000"/>
          <w:sz w:val="20"/>
        </w:rPr>
        <w:t>不是关系数据库。</w:t>
      </w:r>
    </w:p>
    <w:p>
      <w:pPr>
        <w:autoSpaceDN w:val="0"/>
        <w:autoSpaceDE w:val="0"/>
        <w:widowControl/>
        <w:spacing w:line="310" w:lineRule="exact" w:before="0" w:after="0"/>
        <w:ind w:left="400" w:right="345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关联评价点的名称：关系数据库理论 </w:t>
      </w:r>
      <w:r>
        <w:br/>
      </w:r>
      <w:r>
        <w:rPr>
          <w:rFonts w:ascii="STSong" w:hAnsi="STSong" w:eastAsia="STSong"/>
          <w:b w:val="0"/>
          <w:i w:val="0"/>
          <w:color w:val="000000"/>
          <w:sz w:val="24"/>
        </w:rPr>
        <w:t xml:space="preserve">3.3.65. 第65题 </w:t>
      </w:r>
      <w:r>
        <w:br/>
      </w:r>
      <w:r>
        <w:rPr>
          <w:rFonts w:ascii="STSong" w:hAnsi="STSong" w:eastAsia="STSong"/>
          <w:b w:val="0"/>
          <w:i w:val="0"/>
          <w:color w:val="000000"/>
          <w:sz w:val="20"/>
        </w:rPr>
        <w:t xml:space="preserve">关系代数中五种基本运算是并、差、选择、投影、连接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关联评价点的名称：关系数据库理论 </w:t>
      </w:r>
      <w:r>
        <w:br/>
      </w:r>
      <w:r>
        <w:rPr>
          <w:rFonts w:ascii="STSong" w:hAnsi="STSong" w:eastAsia="STSong"/>
          <w:b w:val="0"/>
          <w:i w:val="0"/>
          <w:color w:val="000000"/>
          <w:sz w:val="24"/>
        </w:rPr>
        <w:t xml:space="preserve">3.3.66. 第66题 </w:t>
      </w:r>
      <w:r>
        <w:br/>
      </w:r>
      <w:r>
        <w:rPr>
          <w:rFonts w:ascii="STSong" w:hAnsi="STSong" w:eastAsia="STSong"/>
          <w:b w:val="0"/>
          <w:i w:val="0"/>
          <w:color w:val="000000"/>
          <w:sz w:val="20"/>
        </w:rPr>
        <w:t xml:space="preserve">关系操作的特点是集合操作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关联评价点的名称：关系数据库理论 </w:t>
      </w:r>
      <w:r>
        <w:br/>
      </w:r>
      <w:r>
        <w:rPr>
          <w:rFonts w:ascii="STSong" w:hAnsi="STSong" w:eastAsia="STSong"/>
          <w:b w:val="0"/>
          <w:i w:val="0"/>
          <w:color w:val="000000"/>
          <w:sz w:val="24"/>
        </w:rPr>
        <w:t xml:space="preserve">3.3.67. 第67题 </w:t>
      </w:r>
      <w:r>
        <w:br/>
      </w:r>
      <w:r>
        <w:rPr>
          <w:rFonts w:ascii="STSong" w:hAnsi="STSong" w:eastAsia="STSong"/>
          <w:b w:val="0"/>
          <w:i w:val="0"/>
          <w:color w:val="000000"/>
          <w:sz w:val="20"/>
        </w:rPr>
        <w:t xml:space="preserve">产生系统死锁的原因可能是由于多个进程竞争，资源出现了循环等待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关联评价点的名称：关系数据库理论 </w:t>
      </w:r>
      <w:r>
        <w:br/>
      </w:r>
      <w:r>
        <w:rPr>
          <w:rFonts w:ascii="STSong" w:hAnsi="STSong" w:eastAsia="STSong"/>
          <w:b w:val="0"/>
          <w:i w:val="0"/>
          <w:color w:val="000000"/>
          <w:sz w:val="24"/>
        </w:rPr>
        <w:t xml:space="preserve">3.3.68. 第68题 </w:t>
      </w:r>
      <w:r>
        <w:br/>
      </w:r>
      <w:r>
        <w:rPr>
          <w:rFonts w:ascii="STSong" w:hAnsi="STSong" w:eastAsia="STSong"/>
          <w:b w:val="0"/>
          <w:i w:val="0"/>
          <w:color w:val="000000"/>
          <w:sz w:val="20"/>
        </w:rPr>
        <w:t xml:space="preserve">表的外键是另一个表的主键，可以有重复，可以是空值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512 页</w:t>
      </w:r>
    </w:p>
    <w:p>
      <w:pPr>
        <w:sectPr>
          <w:pgSz w:w="11900" w:h="16840"/>
          <w:pgMar w:top="16" w:right="1028" w:bottom="478" w:left="960" w:header="720" w:footer="720" w:gutter="0"/>
          <w:cols w:space="720" w:num="1" w:equalWidth="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1872"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关联评价点的名称：关系数据库理论 </w:t>
      </w:r>
      <w:r>
        <w:br/>
      </w:r>
      <w:r>
        <w:rPr>
          <w:rFonts w:ascii="STSong" w:hAnsi="STSong" w:eastAsia="STSong"/>
          <w:b w:val="0"/>
          <w:i w:val="0"/>
          <w:color w:val="000000"/>
          <w:sz w:val="24"/>
        </w:rPr>
        <w:t xml:space="preserve">3.3.69. 第69题 </w:t>
      </w:r>
      <w:r>
        <w:br/>
      </w:r>
      <w:r>
        <w:rPr>
          <w:rFonts w:ascii="STSong" w:hAnsi="STSong" w:eastAsia="STSong"/>
          <w:b w:val="0"/>
          <w:i w:val="0"/>
          <w:color w:val="000000"/>
          <w:sz w:val="20"/>
        </w:rPr>
        <w:t xml:space="preserve">表、索引、约束、序列、同义词、触发器、函数及存储过程都是Oralce数据库对象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关联评价点的名称：关系数据库理论 </w:t>
      </w:r>
      <w:r>
        <w:br/>
      </w:r>
      <w:r>
        <w:rPr>
          <w:rFonts w:ascii="STSong" w:hAnsi="STSong" w:eastAsia="STSong"/>
          <w:b w:val="0"/>
          <w:i w:val="0"/>
          <w:color w:val="000000"/>
          <w:sz w:val="24"/>
        </w:rPr>
        <w:t xml:space="preserve">3.3.70. 第70题 </w:t>
      </w:r>
      <w:r>
        <w:br/>
      </w:r>
      <w:r>
        <w:rPr>
          <w:rFonts w:ascii="STSong" w:hAnsi="STSong" w:eastAsia="STSong"/>
          <w:b w:val="0"/>
          <w:i w:val="0"/>
          <w:color w:val="000000"/>
          <w:sz w:val="20"/>
        </w:rPr>
        <w:t xml:space="preserve">一个表中的主键可以是一个或多个字段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3.3.71. 第71题 </w:t>
      </w:r>
      <w:r>
        <w:br/>
      </w:r>
      <w:r>
        <w:rPr>
          <w:rFonts w:ascii="STSong" w:hAnsi="STSong" w:eastAsia="STSong"/>
          <w:b w:val="0"/>
          <w:i w:val="0"/>
          <w:color w:val="000000"/>
          <w:sz w:val="20"/>
        </w:rPr>
        <w:t>!=和&lt;&gt;都代表不等于。</w:t>
      </w:r>
    </w:p>
    <w:p>
      <w:pPr>
        <w:autoSpaceDN w:val="0"/>
        <w:autoSpaceDE w:val="0"/>
        <w:widowControl/>
        <w:spacing w:line="310" w:lineRule="exact" w:before="0" w:after="0"/>
        <w:ind w:left="400" w:right="403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关联评价点的名称：结构化查询语言 </w:t>
      </w:r>
      <w:r>
        <w:br/>
      </w:r>
      <w:r>
        <w:rPr>
          <w:rFonts w:ascii="STSong" w:hAnsi="STSong" w:eastAsia="STSong"/>
          <w:b w:val="0"/>
          <w:i w:val="0"/>
          <w:color w:val="000000"/>
          <w:sz w:val="24"/>
        </w:rPr>
        <w:t xml:space="preserve">3.3.72. 第72题 </w:t>
      </w:r>
      <w:r>
        <w:br/>
      </w:r>
      <w:r>
        <w:rPr>
          <w:rFonts w:ascii="STSong" w:hAnsi="STSong" w:eastAsia="STSong"/>
          <w:b w:val="0"/>
          <w:i w:val="0"/>
          <w:color w:val="000000"/>
          <w:sz w:val="20"/>
        </w:rPr>
        <w:t>MySQL数据库管理系统只能在Windows操作系统下运行。</w:t>
      </w:r>
    </w:p>
    <w:p>
      <w:pPr>
        <w:autoSpaceDN w:val="0"/>
        <w:autoSpaceDE w:val="0"/>
        <w:widowControl/>
        <w:spacing w:line="310" w:lineRule="exact" w:before="0" w:after="0"/>
        <w:ind w:left="400" w:right="273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关联评价点的名称：常用的关系型、非关系型数据库 </w:t>
      </w:r>
      <w:r>
        <w:br/>
      </w:r>
      <w:r>
        <w:rPr>
          <w:rFonts w:ascii="STSong" w:hAnsi="STSong" w:eastAsia="STSong"/>
          <w:b w:val="0"/>
          <w:i w:val="0"/>
          <w:color w:val="000000"/>
          <w:sz w:val="24"/>
        </w:rPr>
        <w:t xml:space="preserve">3.3.73. 第73题 </w:t>
      </w:r>
      <w:r>
        <w:br/>
      </w:r>
      <w:r>
        <w:rPr>
          <w:rFonts w:ascii="STSong" w:hAnsi="STSong" w:eastAsia="STSong"/>
          <w:b w:val="0"/>
          <w:i w:val="0"/>
          <w:color w:val="000000"/>
          <w:sz w:val="20"/>
        </w:rPr>
        <w:t xml:space="preserve">安装完成Oracle 11g RAC数据库环境后，可以随便更改/etc/hosts文件内容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关联评价点的名称：Oracle数据库安装环境准备 </w:t>
      </w:r>
      <w:r>
        <w:br/>
      </w:r>
      <w:r>
        <w:rPr>
          <w:rFonts w:ascii="STSong" w:hAnsi="STSong" w:eastAsia="STSong"/>
          <w:b w:val="0"/>
          <w:i w:val="0"/>
          <w:color w:val="000000"/>
          <w:sz w:val="24"/>
        </w:rPr>
        <w:t xml:space="preserve">3.3.74. 第74题 </w:t>
      </w:r>
      <w:r>
        <w:br/>
      </w:r>
      <w:r>
        <w:rPr>
          <w:rFonts w:ascii="STSong" w:hAnsi="STSong" w:eastAsia="STSong"/>
          <w:b w:val="0"/>
          <w:i w:val="0"/>
          <w:color w:val="000000"/>
          <w:sz w:val="20"/>
        </w:rPr>
        <w:t xml:space="preserve">安装Oralce数据库软件，对临时目录没有空间要求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关联评价点的名称：Oracle数据库安装环境准备 </w:t>
      </w:r>
      <w:r>
        <w:br/>
      </w:r>
      <w:r>
        <w:rPr>
          <w:rFonts w:ascii="STSong" w:hAnsi="STSong" w:eastAsia="STSong"/>
          <w:b w:val="0"/>
          <w:i w:val="0"/>
          <w:color w:val="000000"/>
          <w:sz w:val="24"/>
        </w:rPr>
        <w:t xml:space="preserve">3.3.75. 第75题 </w:t>
      </w:r>
      <w:r>
        <w:br/>
      </w:r>
      <w:r>
        <w:rPr>
          <w:rFonts w:ascii="STSong" w:hAnsi="STSong" w:eastAsia="STSong"/>
          <w:b w:val="0"/>
          <w:i w:val="0"/>
          <w:color w:val="000000"/>
          <w:sz w:val="20"/>
        </w:rPr>
        <w:t xml:space="preserve">可以通过emca命令重新配置EM管理工具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关联评价点的名称：Oracle数据库安装 </w:t>
      </w:r>
      <w:r>
        <w:br/>
      </w:r>
      <w:r>
        <w:rPr>
          <w:rFonts w:ascii="STSong" w:hAnsi="STSong" w:eastAsia="STSong"/>
          <w:b w:val="0"/>
          <w:i w:val="0"/>
          <w:color w:val="000000"/>
          <w:sz w:val="24"/>
        </w:rPr>
        <w:t xml:space="preserve">3.3.76. 第76题 </w:t>
      </w:r>
      <w:r>
        <w:br/>
      </w:r>
      <w:r>
        <w:rPr>
          <w:rFonts w:ascii="STSong" w:hAnsi="STSong" w:eastAsia="STSong"/>
          <w:b w:val="0"/>
          <w:i w:val="0"/>
          <w:color w:val="000000"/>
          <w:sz w:val="20"/>
        </w:rPr>
        <w:t>创建数据库后，数据库块大小不能再被改变</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513 页</w:t>
      </w:r>
    </w:p>
    <w:p>
      <w:pPr>
        <w:sectPr>
          <w:pgSz w:w="11900" w:h="16840"/>
          <w:pgMar w:top="16" w:right="1440" w:bottom="478" w:left="960" w:header="720" w:footer="720" w:gutter="0"/>
          <w:cols w:space="720" w:num="1" w:equalWidth="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584"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关联评价点的名称：Oracle数据库安装 </w:t>
      </w:r>
      <w:r>
        <w:br/>
      </w:r>
      <w:r>
        <w:rPr>
          <w:rFonts w:ascii="STSong" w:hAnsi="STSong" w:eastAsia="STSong"/>
          <w:b w:val="0"/>
          <w:i w:val="0"/>
          <w:color w:val="000000"/>
          <w:sz w:val="24"/>
        </w:rPr>
        <w:t xml:space="preserve">3.3.77. 第77题 </w:t>
      </w:r>
      <w:r>
        <w:br/>
      </w:r>
      <w:r>
        <w:rPr>
          <w:rFonts w:ascii="STSong" w:hAnsi="STSong" w:eastAsia="STSong"/>
          <w:b w:val="0"/>
          <w:i w:val="0"/>
          <w:color w:val="000000"/>
          <w:sz w:val="20"/>
        </w:rPr>
        <w:t>SQL*Plus工具是Oracle系统默认安装下，自带的一个客户端工具。在Windows命令行中输入“ sqlplusw” 命令</w:t>
      </w:r>
      <w:r>
        <w:rPr>
          <w:rFonts w:ascii="STSong" w:hAnsi="STSong" w:eastAsia="STSong"/>
          <w:b w:val="0"/>
          <w:i w:val="0"/>
          <w:color w:val="000000"/>
          <w:sz w:val="20"/>
        </w:rPr>
        <w:t>，就能够启动该工具了。</w:t>
      </w:r>
    </w:p>
    <w:p>
      <w:pPr>
        <w:autoSpaceDN w:val="0"/>
        <w:autoSpaceDE w:val="0"/>
        <w:widowControl/>
        <w:spacing w:line="310" w:lineRule="exact" w:before="0" w:after="0"/>
        <w:ind w:left="400" w:right="20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关联评价点的名称：Oracle数据库安装 </w:t>
      </w:r>
      <w:r>
        <w:br/>
      </w:r>
      <w:r>
        <w:rPr>
          <w:rFonts w:ascii="STSong" w:hAnsi="STSong" w:eastAsia="STSong"/>
          <w:b w:val="0"/>
          <w:i w:val="0"/>
          <w:color w:val="000000"/>
          <w:sz w:val="24"/>
        </w:rPr>
        <w:t xml:space="preserve">3.3.78. 第78题 </w:t>
      </w:r>
      <w:r>
        <w:br/>
      </w:r>
      <w:r>
        <w:rPr>
          <w:rFonts w:ascii="STSong" w:hAnsi="STSong" w:eastAsia="STSong"/>
          <w:b w:val="0"/>
          <w:i w:val="0"/>
          <w:color w:val="000000"/>
          <w:sz w:val="20"/>
        </w:rPr>
        <w:t>oracle数据库中实例和数据库是一一对应的（非ORACLE并行服务，非集群）</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关联评价点的名称：Oracle数据库安装 </w:t>
      </w:r>
      <w:r>
        <w:br/>
      </w:r>
      <w:r>
        <w:rPr>
          <w:rFonts w:ascii="STSong" w:hAnsi="STSong" w:eastAsia="STSong"/>
          <w:b w:val="0"/>
          <w:i w:val="0"/>
          <w:color w:val="000000"/>
          <w:sz w:val="24"/>
        </w:rPr>
        <w:t xml:space="preserve">3.3.79. 第79题 </w:t>
      </w:r>
      <w:r>
        <w:br/>
      </w:r>
      <w:r>
        <w:rPr>
          <w:rFonts w:ascii="STSong" w:hAnsi="STSong" w:eastAsia="STSong"/>
          <w:b w:val="0"/>
          <w:i w:val="0"/>
          <w:color w:val="000000"/>
          <w:sz w:val="20"/>
        </w:rPr>
        <w:t xml:space="preserve">Oracle的安装目录属主可以是root:root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关联评价点的名称：Oracle数据库安装 </w:t>
      </w:r>
      <w:r>
        <w:br/>
      </w:r>
      <w:r>
        <w:rPr>
          <w:rFonts w:ascii="STSong" w:hAnsi="STSong" w:eastAsia="STSong"/>
          <w:b w:val="0"/>
          <w:i w:val="0"/>
          <w:color w:val="000000"/>
          <w:sz w:val="24"/>
        </w:rPr>
        <w:t xml:space="preserve">3.3.80. 第80题 </w:t>
      </w:r>
      <w:r>
        <w:br/>
      </w:r>
      <w:r>
        <w:rPr>
          <w:rFonts w:ascii="STSong" w:hAnsi="STSong" w:eastAsia="STSong"/>
          <w:b w:val="0"/>
          <w:i w:val="0"/>
          <w:color w:val="000000"/>
          <w:sz w:val="20"/>
        </w:rPr>
        <w:t>使用create database手工创建数据库的前提是要启动一个数据库实例到nomount状态。</w:t>
      </w:r>
    </w:p>
    <w:p>
      <w:pPr>
        <w:autoSpaceDN w:val="0"/>
        <w:autoSpaceDE w:val="0"/>
        <w:widowControl/>
        <w:spacing w:line="308" w:lineRule="exact" w:before="0" w:after="0"/>
        <w:ind w:left="400" w:right="230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关联评价点的名称：创建orcl实例 </w:t>
      </w:r>
      <w:r>
        <w:br/>
      </w:r>
      <w:r>
        <w:rPr>
          <w:rFonts w:ascii="STSong" w:hAnsi="STSong" w:eastAsia="STSong"/>
          <w:b w:val="0"/>
          <w:i w:val="0"/>
          <w:color w:val="000000"/>
          <w:sz w:val="24"/>
        </w:rPr>
        <w:t xml:space="preserve">3.3.81. 第81题 </w:t>
      </w:r>
      <w:r>
        <w:br/>
      </w:r>
      <w:r>
        <w:rPr>
          <w:rFonts w:ascii="STSong" w:hAnsi="STSong" w:eastAsia="STSong"/>
          <w:b w:val="0"/>
          <w:i w:val="0"/>
          <w:color w:val="000000"/>
          <w:sz w:val="20"/>
        </w:rPr>
        <w:t xml:space="preserve">Oracle数据库在安装过程中，如果图形界面无法使用，可通过静默命令方式安装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关联评价点的名称：创建orcl实例 </w:t>
      </w:r>
      <w:r>
        <w:br/>
      </w:r>
      <w:r>
        <w:rPr>
          <w:rFonts w:ascii="STSong" w:hAnsi="STSong" w:eastAsia="STSong"/>
          <w:b w:val="0"/>
          <w:i w:val="0"/>
          <w:color w:val="000000"/>
          <w:sz w:val="24"/>
        </w:rPr>
        <w:t xml:space="preserve">3.3.82. 第82题 </w:t>
      </w:r>
      <w:r>
        <w:br/>
      </w:r>
      <w:r>
        <w:rPr>
          <w:rFonts w:ascii="STSong" w:hAnsi="STSong" w:eastAsia="STSong"/>
          <w:b w:val="0"/>
          <w:i w:val="0"/>
          <w:color w:val="000000"/>
          <w:sz w:val="20"/>
        </w:rPr>
        <w:t xml:space="preserve">ORACLE数据库的管理方式有 ISQLPLUS,SQL*PLUS,SQLPLUS等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关联评价点的名称：创建orcl实例 </w:t>
      </w:r>
      <w:r>
        <w:br/>
      </w:r>
      <w:r>
        <w:rPr>
          <w:rFonts w:ascii="STSong" w:hAnsi="STSong" w:eastAsia="STSong"/>
          <w:b w:val="0"/>
          <w:i w:val="0"/>
          <w:color w:val="000000"/>
          <w:sz w:val="24"/>
        </w:rPr>
        <w:t xml:space="preserve">3.3.83. 第83题 </w:t>
      </w:r>
      <w:r>
        <w:br/>
      </w:r>
      <w:r>
        <w:rPr>
          <w:rFonts w:ascii="STSong" w:hAnsi="STSong" w:eastAsia="STSong"/>
          <w:b w:val="0"/>
          <w:i w:val="0"/>
          <w:color w:val="000000"/>
          <w:sz w:val="20"/>
        </w:rPr>
        <w:t xml:space="preserve">数据库使用restrinct状态打开数据库后，业务用户可正常连接数据库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B</w:t>
      </w:r>
    </w:p>
    <w:p>
      <w:pPr>
        <w:autoSpaceDN w:val="0"/>
        <w:autoSpaceDE w:val="0"/>
        <w:widowControl/>
        <w:spacing w:line="208" w:lineRule="exact" w:before="200" w:after="0"/>
        <w:ind w:left="0" w:right="4428" w:firstLine="0"/>
        <w:jc w:val="right"/>
      </w:pPr>
      <w:r>
        <w:rPr>
          <w:rFonts w:ascii="STSong" w:hAnsi="STSong" w:eastAsia="STSong"/>
          <w:b w:val="0"/>
          <w:i w:val="0"/>
          <w:color w:val="000000"/>
          <w:sz w:val="16"/>
        </w:rPr>
        <w:t>第 514 页</w:t>
      </w:r>
    </w:p>
    <w:p>
      <w:pPr>
        <w:sectPr>
          <w:pgSz w:w="11900" w:h="16840"/>
          <w:pgMar w:top="16" w:right="1218" w:bottom="478" w:left="960" w:header="720" w:footer="720" w:gutter="0"/>
          <w:cols w:space="720" w:num="1" w:equalWidth="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3888" w:firstLine="0"/>
        <w:jc w:val="left"/>
      </w:pPr>
      <w:r>
        <w:rPr>
          <w:rFonts w:ascii="STSong" w:hAnsi="STSong" w:eastAsia="STSong"/>
          <w:b w:val="0"/>
          <w:i w:val="0"/>
          <w:color w:val="000000"/>
          <w:sz w:val="20"/>
        </w:rPr>
        <w:t xml:space="preserve">关联评价点的名称：Oracle数据库启动 </w:t>
      </w:r>
      <w:r>
        <w:br/>
      </w:r>
      <w:r>
        <w:rPr>
          <w:rFonts w:ascii="STSong" w:hAnsi="STSong" w:eastAsia="STSong"/>
          <w:b w:val="0"/>
          <w:i w:val="0"/>
          <w:color w:val="000000"/>
          <w:sz w:val="24"/>
        </w:rPr>
        <w:t xml:space="preserve">3.3.84. 第84题 </w:t>
      </w:r>
      <w:r>
        <w:br/>
      </w:r>
      <w:r>
        <w:rPr>
          <w:rFonts w:ascii="STSong" w:hAnsi="STSong" w:eastAsia="STSong"/>
          <w:b w:val="0"/>
          <w:i w:val="0"/>
          <w:color w:val="000000"/>
          <w:sz w:val="20"/>
        </w:rPr>
        <w:t>Oracle中三个控制文件丢失一个，将造成数据库无法启动。</w:t>
      </w:r>
    </w:p>
    <w:p>
      <w:pPr>
        <w:autoSpaceDN w:val="0"/>
        <w:autoSpaceDE w:val="0"/>
        <w:widowControl/>
        <w:spacing w:line="310" w:lineRule="exact" w:before="0" w:after="0"/>
        <w:ind w:left="400" w:right="216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关联评价点的名称：Oracle数据库启动 </w:t>
      </w:r>
      <w:r>
        <w:br/>
      </w:r>
      <w:r>
        <w:rPr>
          <w:rFonts w:ascii="STSong" w:hAnsi="STSong" w:eastAsia="STSong"/>
          <w:b w:val="0"/>
          <w:i w:val="0"/>
          <w:color w:val="000000"/>
          <w:sz w:val="24"/>
        </w:rPr>
        <w:t xml:space="preserve">3.3.85. 第85题 </w:t>
      </w:r>
      <w:r>
        <w:br/>
      </w:r>
      <w:r>
        <w:rPr>
          <w:rFonts w:ascii="STSong" w:hAnsi="STSong" w:eastAsia="STSong"/>
          <w:b w:val="0"/>
          <w:i w:val="0"/>
          <w:color w:val="000000"/>
          <w:sz w:val="20"/>
        </w:rPr>
        <w:t xml:space="preserve">Oracle数据库启动时首先加载的是参数文件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关联评价点的名称：Oracle数据库启动 </w:t>
      </w:r>
      <w:r>
        <w:br/>
      </w:r>
      <w:r>
        <w:rPr>
          <w:rFonts w:ascii="STSong" w:hAnsi="STSong" w:eastAsia="STSong"/>
          <w:b w:val="0"/>
          <w:i w:val="0"/>
          <w:color w:val="000000"/>
          <w:sz w:val="24"/>
        </w:rPr>
        <w:t xml:space="preserve">3.3.86. 第86题 </w:t>
      </w:r>
      <w:r>
        <w:br/>
      </w:r>
      <w:r>
        <w:rPr>
          <w:rFonts w:ascii="STSong" w:hAnsi="STSong" w:eastAsia="STSong"/>
          <w:b w:val="0"/>
          <w:i w:val="0"/>
          <w:color w:val="000000"/>
          <w:sz w:val="20"/>
        </w:rPr>
        <w:t xml:space="preserve">Oracle在nomount模式下也可以改变数据库的归档模式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关联评价点的名称：数据库归档模式设置 </w:t>
      </w:r>
      <w:r>
        <w:br/>
      </w:r>
      <w:r>
        <w:rPr>
          <w:rFonts w:ascii="STSong" w:hAnsi="STSong" w:eastAsia="STSong"/>
          <w:b w:val="0"/>
          <w:i w:val="0"/>
          <w:color w:val="000000"/>
          <w:sz w:val="24"/>
        </w:rPr>
        <w:t xml:space="preserve">3.3.87. 第87题 </w:t>
      </w:r>
      <w:r>
        <w:br/>
      </w:r>
      <w:r>
        <w:rPr>
          <w:rFonts w:ascii="STSong" w:hAnsi="STSong" w:eastAsia="STSong"/>
          <w:b w:val="0"/>
          <w:i w:val="0"/>
          <w:color w:val="000000"/>
          <w:sz w:val="20"/>
        </w:rPr>
        <w:t xml:space="preserve">如果在紧急情况下，需要尽可能快的关闭数据库，可以使用shutdown abort命令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关联评价点的名称：Oracle数据库关闭 </w:t>
      </w:r>
      <w:r>
        <w:br/>
      </w:r>
      <w:r>
        <w:rPr>
          <w:rFonts w:ascii="STSong" w:hAnsi="STSong" w:eastAsia="STSong"/>
          <w:b w:val="0"/>
          <w:i w:val="0"/>
          <w:color w:val="000000"/>
          <w:sz w:val="24"/>
        </w:rPr>
        <w:t xml:space="preserve">3.3.88. 第88题 </w:t>
      </w:r>
      <w:r>
        <w:br/>
      </w:r>
      <w:r>
        <w:rPr>
          <w:rFonts w:ascii="STSong" w:hAnsi="STSong" w:eastAsia="STSong"/>
          <w:b w:val="0"/>
          <w:i w:val="0"/>
          <w:color w:val="000000"/>
          <w:sz w:val="20"/>
        </w:rPr>
        <w:t>SQL 语言是非过程化的语言，容易学习。</w:t>
      </w:r>
    </w:p>
    <w:p>
      <w:pPr>
        <w:autoSpaceDN w:val="0"/>
        <w:autoSpaceDE w:val="0"/>
        <w:widowControl/>
        <w:spacing w:line="310" w:lineRule="exact" w:before="0" w:after="0"/>
        <w:ind w:left="400" w:right="20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关联评价点的名称：Oracle数据库关闭 </w:t>
      </w:r>
      <w:r>
        <w:br/>
      </w:r>
      <w:r>
        <w:rPr>
          <w:rFonts w:ascii="STSong" w:hAnsi="STSong" w:eastAsia="STSong"/>
          <w:b w:val="0"/>
          <w:i w:val="0"/>
          <w:color w:val="000000"/>
          <w:sz w:val="24"/>
        </w:rPr>
        <w:t xml:space="preserve">3.3.89. 第89题 </w:t>
      </w:r>
      <w:r>
        <w:br/>
      </w:r>
      <w:r>
        <w:rPr>
          <w:rFonts w:ascii="STSong" w:hAnsi="STSong" w:eastAsia="STSong"/>
          <w:b w:val="0"/>
          <w:i w:val="0"/>
          <w:color w:val="000000"/>
          <w:sz w:val="20"/>
        </w:rPr>
        <w:t xml:space="preserve">shutdown abort命令可以快速关闭Oracle数据库，通常可以在生产环境执行该命令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关联评价点的名称：Oracle数据库关闭 </w:t>
      </w:r>
      <w:r>
        <w:br/>
      </w:r>
      <w:r>
        <w:rPr>
          <w:rFonts w:ascii="STSong" w:hAnsi="STSong" w:eastAsia="STSong"/>
          <w:b w:val="0"/>
          <w:i w:val="0"/>
          <w:color w:val="000000"/>
          <w:sz w:val="24"/>
        </w:rPr>
        <w:t xml:space="preserve">3.3.90. 第90题 </w:t>
      </w:r>
      <w:r>
        <w:br/>
      </w:r>
      <w:r>
        <w:rPr>
          <w:rFonts w:ascii="STSong" w:hAnsi="STSong" w:eastAsia="STSong"/>
          <w:b w:val="0"/>
          <w:i w:val="0"/>
          <w:color w:val="000000"/>
          <w:sz w:val="20"/>
        </w:rPr>
        <w:t xml:space="preserve">Oracle中执行shutdown immediate时，允许当前事务执行完再关闭数据库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关联评价点的名称：Oracle数据库关闭 </w:t>
      </w:r>
      <w:r>
        <w:br/>
      </w:r>
      <w:r>
        <w:rPr>
          <w:rFonts w:ascii="STSong" w:hAnsi="STSong" w:eastAsia="STSong"/>
          <w:b w:val="0"/>
          <w:i w:val="0"/>
          <w:color w:val="000000"/>
          <w:sz w:val="24"/>
        </w:rPr>
        <w:t xml:space="preserve">3.3.91. 第91题 </w:t>
      </w:r>
      <w:r>
        <w:br/>
      </w:r>
      <w:r>
        <w:rPr>
          <w:rFonts w:ascii="STSong" w:hAnsi="STSong" w:eastAsia="STSong"/>
          <w:b w:val="0"/>
          <w:i w:val="0"/>
          <w:color w:val="000000"/>
          <w:sz w:val="20"/>
        </w:rPr>
        <w:t xml:space="preserve">Oracle数据库使用shutdown immediate命令关闭后，重新启动时需要进行实例恢复 </w:t>
      </w:r>
      <w:r>
        <w:rPr>
          <w:rFonts w:ascii="STSong" w:hAnsi="STSong" w:eastAsia="STSong"/>
          <w:b w:val="0"/>
          <w:i w:val="0"/>
          <w:color w:val="000000"/>
          <w:sz w:val="20"/>
        </w:rPr>
        <w:t>A.正确</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515 页</w:t>
      </w:r>
    </w:p>
    <w:p>
      <w:pPr>
        <w:sectPr>
          <w:pgSz w:w="11900" w:h="16840"/>
          <w:pgMar w:top="16" w:right="1440" w:bottom="478" w:left="960" w:header="720" w:footer="720" w:gutter="0"/>
          <w:cols w:space="720" w:num="1" w:equalWidth="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14"/>
        <w:ind w:left="400" w:right="3312"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关联评价点的名称：Oracle数据库关闭 </w:t>
      </w:r>
      <w:r>
        <w:br/>
      </w:r>
      <w:r>
        <w:rPr>
          <w:rFonts w:ascii="STSong" w:hAnsi="STSong" w:eastAsia="STSong"/>
          <w:b w:val="0"/>
          <w:i w:val="0"/>
          <w:color w:val="000000"/>
          <w:sz w:val="24"/>
        </w:rPr>
        <w:t xml:space="preserve">3.3.92. 第92题 </w:t>
      </w:r>
      <w:r>
        <w:br/>
      </w:r>
      <w:r>
        <w:rPr>
          <w:rFonts w:ascii="STSong" w:hAnsi="STSong" w:eastAsia="STSong"/>
          <w:b w:val="0"/>
          <w:i w:val="0"/>
          <w:color w:val="000000"/>
          <w:sz w:val="20"/>
        </w:rPr>
        <w:t xml:space="preserve">MySQL数据库中使用show create table语句，可以查看表的创建语句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关联评价点的名称：Oracle数据库关闭 </w:t>
      </w:r>
      <w:r>
        <w:br/>
      </w:r>
      <w:r>
        <w:rPr>
          <w:rFonts w:ascii="STSong" w:hAnsi="STSong" w:eastAsia="STSong"/>
          <w:b w:val="0"/>
          <w:i w:val="0"/>
          <w:color w:val="000000"/>
          <w:sz w:val="24"/>
        </w:rPr>
        <w:t>3.3.93. 第93题</w:t>
      </w:r>
    </w:p>
    <w:tbl>
      <w:tblPr>
        <w:tblW w:type="auto" w:w="0"/>
        <w:tblLayout w:type="fixed"/>
        <w:tblLook w:firstColumn="1" w:firstRow="1" w:lastColumn="0" w:lastRow="0" w:noHBand="0" w:noVBand="1" w:val="04A0"/>
        <w:tblInd w:w="200.0" w:type="dxa"/>
      </w:tblPr>
      <w:tblGrid>
        <w:gridCol w:w="3167"/>
        <w:gridCol w:w="3167"/>
        <w:gridCol w:w="3167"/>
      </w:tblGrid>
      <w:tr>
        <w:trPr>
          <w:trHeight w:hRule="exact" w:val="294"/>
        </w:trPr>
        <w:tc>
          <w:tcPr>
            <w:tcW w:type="dxa" w:w="3840"/>
            <w:tcBorders/>
            <w:tcMar>
              <w:start w:w="0" w:type="dxa"/>
              <w:end w:w="0" w:type="dxa"/>
            </w:tcMar>
          </w:tcPr>
          <w:p>
            <w:pPr>
              <w:autoSpaceDN w:val="0"/>
              <w:autoSpaceDE w:val="0"/>
              <w:widowControl/>
              <w:spacing w:line="262" w:lineRule="exact" w:before="14" w:after="0"/>
              <w:ind w:left="200" w:right="0" w:firstLine="0"/>
              <w:jc w:val="left"/>
            </w:pPr>
            <w:r>
              <w:rPr>
                <w:rFonts w:ascii="STSong" w:hAnsi="STSong" w:eastAsia="STSong"/>
                <w:b w:val="0"/>
                <w:i w:val="0"/>
                <w:color w:val="000000"/>
                <w:sz w:val="20"/>
              </w:rPr>
              <w:t>在oracle数据库中，Alter system kill session ‘</w:t>
            </w:r>
          </w:p>
        </w:tc>
        <w:tc>
          <w:tcPr>
            <w:tcW w:type="dxa" w:w="1280"/>
            <w:tcBorders/>
            <w:tcMar>
              <w:start w:w="0" w:type="dxa"/>
              <w:end w:w="0" w:type="dxa"/>
            </w:tcMar>
          </w:tcPr>
          <w:p>
            <w:pPr>
              <w:autoSpaceDN w:val="0"/>
              <w:autoSpaceDE w:val="0"/>
              <w:widowControl/>
              <w:spacing w:line="262" w:lineRule="exact" w:before="14" w:after="0"/>
              <w:ind w:left="0" w:right="0" w:firstLine="0"/>
              <w:jc w:val="center"/>
            </w:pPr>
            <w:r>
              <w:rPr>
                <w:rFonts w:ascii="STSong" w:hAnsi="STSong" w:eastAsia="STSong"/>
                <w:b w:val="0"/>
                <w:i w:val="0"/>
                <w:color w:val="000000"/>
                <w:sz w:val="20"/>
              </w:rPr>
              <w:t>SID,SERIAL#’</w:t>
            </w:r>
          </w:p>
        </w:tc>
        <w:tc>
          <w:tcPr>
            <w:tcW w:type="dxa" w:w="3780"/>
            <w:tcBorders/>
            <w:tcMar>
              <w:start w:w="0" w:type="dxa"/>
              <w:end w:w="0" w:type="dxa"/>
            </w:tcMar>
          </w:tcPr>
          <w:p>
            <w:pPr>
              <w:autoSpaceDN w:val="0"/>
              <w:autoSpaceDE w:val="0"/>
              <w:widowControl/>
              <w:spacing w:line="262" w:lineRule="exact" w:before="14" w:after="0"/>
              <w:ind w:left="90" w:right="0" w:firstLine="0"/>
              <w:jc w:val="left"/>
            </w:pPr>
            <w:r>
              <w:rPr>
                <w:rFonts w:ascii="STSong" w:hAnsi="STSong" w:eastAsia="STSong"/>
                <w:b w:val="0"/>
                <w:i w:val="0"/>
                <w:color w:val="000000"/>
                <w:sz w:val="20"/>
              </w:rPr>
              <w:t>是杀死Oracle数据库中会话的命令格式</w:t>
            </w:r>
          </w:p>
        </w:tc>
      </w:tr>
    </w:tbl>
    <w:p>
      <w:pPr>
        <w:autoSpaceDN w:val="0"/>
        <w:autoSpaceDE w:val="0"/>
        <w:widowControl/>
        <w:spacing w:line="306" w:lineRule="exact" w:before="0" w:after="0"/>
        <w:ind w:left="400" w:right="331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关联评价点的名称：Oracle数据库关闭 </w:t>
      </w:r>
      <w:r>
        <w:br/>
      </w:r>
      <w:r>
        <w:rPr>
          <w:rFonts w:ascii="STSong" w:hAnsi="STSong" w:eastAsia="STSong"/>
          <w:b w:val="0"/>
          <w:i w:val="0"/>
          <w:color w:val="000000"/>
          <w:sz w:val="24"/>
        </w:rPr>
        <w:t xml:space="preserve">3.3.94. 第94题 </w:t>
      </w:r>
      <w:r>
        <w:br/>
      </w:r>
      <w:r>
        <w:rPr>
          <w:rFonts w:ascii="STSong" w:hAnsi="STSong" w:eastAsia="STSong"/>
          <w:b w:val="0"/>
          <w:i w:val="0"/>
          <w:color w:val="000000"/>
          <w:sz w:val="20"/>
        </w:rPr>
        <w:t>ALTER DATABASE SUSPEND命令将数据库实例切换到挂起状态。</w:t>
      </w:r>
    </w:p>
    <w:p>
      <w:pPr>
        <w:autoSpaceDN w:val="0"/>
        <w:autoSpaceDE w:val="0"/>
        <w:widowControl/>
        <w:spacing w:line="310" w:lineRule="exact" w:before="0" w:after="0"/>
        <w:ind w:left="400" w:right="41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关联评价点的名称：Oracle数据库关闭 </w:t>
      </w:r>
      <w:r>
        <w:br/>
      </w:r>
      <w:r>
        <w:rPr>
          <w:rFonts w:ascii="STSong" w:hAnsi="STSong" w:eastAsia="STSong"/>
          <w:b w:val="0"/>
          <w:i w:val="0"/>
          <w:color w:val="000000"/>
          <w:sz w:val="24"/>
        </w:rPr>
        <w:t xml:space="preserve">3.3.95. 第95题 </w:t>
      </w:r>
      <w:r>
        <w:br/>
      </w:r>
      <w:r>
        <w:rPr>
          <w:rFonts w:ascii="STSong" w:hAnsi="STSong" w:eastAsia="STSong"/>
          <w:b w:val="0"/>
          <w:i w:val="0"/>
          <w:color w:val="000000"/>
          <w:sz w:val="20"/>
        </w:rPr>
        <w:t xml:space="preserve">sysoper、sysdba可以创建数据库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关联评价点的名称：Oracle数据库用户创建 </w:t>
      </w:r>
      <w:r>
        <w:br/>
      </w:r>
      <w:r>
        <w:rPr>
          <w:rFonts w:ascii="STSong" w:hAnsi="STSong" w:eastAsia="STSong"/>
          <w:b w:val="0"/>
          <w:i w:val="0"/>
          <w:color w:val="000000"/>
          <w:sz w:val="24"/>
        </w:rPr>
        <w:t xml:space="preserve">3.3.96. 第96题 </w:t>
      </w:r>
      <w:r>
        <w:br/>
      </w:r>
      <w:r>
        <w:rPr>
          <w:rFonts w:ascii="STSong" w:hAnsi="STSong" w:eastAsia="STSong"/>
          <w:b w:val="0"/>
          <w:i w:val="0"/>
          <w:color w:val="000000"/>
          <w:sz w:val="20"/>
        </w:rPr>
        <w:t xml:space="preserve">Oracle中，一个用户可以和多个schema相关联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关联评价点的名称：Oracle数据库用户创建 </w:t>
      </w:r>
      <w:r>
        <w:br/>
      </w:r>
      <w:r>
        <w:rPr>
          <w:rFonts w:ascii="STSong" w:hAnsi="STSong" w:eastAsia="STSong"/>
          <w:b w:val="0"/>
          <w:i w:val="0"/>
          <w:color w:val="000000"/>
          <w:sz w:val="24"/>
        </w:rPr>
        <w:t xml:space="preserve">3.3.97. 第97题 </w:t>
      </w:r>
      <w:r>
        <w:br/>
      </w:r>
      <w:r>
        <w:rPr>
          <w:rFonts w:ascii="STSong" w:hAnsi="STSong" w:eastAsia="STSong"/>
          <w:b w:val="0"/>
          <w:i w:val="0"/>
          <w:color w:val="000000"/>
          <w:sz w:val="20"/>
        </w:rPr>
        <w:t xml:space="preserve">Oracle数据字典和动态性能视图的所有者是SYSTEM用户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关联评价点的名称：Oracle数据库用户创建 </w:t>
      </w:r>
      <w:r>
        <w:br/>
      </w:r>
      <w:r>
        <w:rPr>
          <w:rFonts w:ascii="STSong" w:hAnsi="STSong" w:eastAsia="STSong"/>
          <w:b w:val="0"/>
          <w:i w:val="0"/>
          <w:color w:val="000000"/>
          <w:sz w:val="24"/>
        </w:rPr>
        <w:t xml:space="preserve">3.3.98. 第98题 </w:t>
      </w:r>
      <w:r>
        <w:br/>
      </w:r>
      <w:r>
        <w:rPr>
          <w:rFonts w:ascii="STSong" w:hAnsi="STSong" w:eastAsia="STSong"/>
          <w:b w:val="0"/>
          <w:i w:val="0"/>
          <w:color w:val="000000"/>
          <w:sz w:val="20"/>
        </w:rPr>
        <w:t xml:space="preserve">数据文件和口令文件是属于Oracle数据库的操作系统文件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关联评价点的名称：Oracle数据库用户口令管理 </w:t>
      </w:r>
      <w:r>
        <w:br/>
      </w:r>
      <w:r>
        <w:rPr>
          <w:rFonts w:ascii="STSong" w:hAnsi="STSong" w:eastAsia="STSong"/>
          <w:b w:val="0"/>
          <w:i w:val="0"/>
          <w:color w:val="000000"/>
          <w:sz w:val="24"/>
        </w:rPr>
        <w:t>3.3.99. 第99题</w:t>
      </w:r>
    </w:p>
    <w:p>
      <w:pPr>
        <w:autoSpaceDN w:val="0"/>
        <w:autoSpaceDE w:val="0"/>
        <w:widowControl/>
        <w:spacing w:line="208" w:lineRule="exact" w:before="130" w:after="0"/>
        <w:ind w:left="0" w:right="4206" w:firstLine="0"/>
        <w:jc w:val="right"/>
      </w:pPr>
      <w:r>
        <w:rPr>
          <w:rFonts w:ascii="STSong" w:hAnsi="STSong" w:eastAsia="STSong"/>
          <w:b w:val="0"/>
          <w:i w:val="0"/>
          <w:color w:val="000000"/>
          <w:sz w:val="16"/>
        </w:rPr>
        <w:t>第 516 页</w:t>
      </w:r>
    </w:p>
    <w:p>
      <w:pPr>
        <w:sectPr>
          <w:pgSz w:w="11900" w:h="16840"/>
          <w:pgMar w:top="16" w:right="1440" w:bottom="478" w:left="960" w:header="720" w:footer="720" w:gutter="0"/>
          <w:cols w:space="720" w:num="1" w:equalWidth="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数据库系统的核心是DBMS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关联评价点的名称：Oracle数据库用户口令管理 </w:t>
      </w:r>
      <w:r>
        <w:br/>
      </w:r>
      <w:r>
        <w:rPr>
          <w:rFonts w:ascii="STSong" w:hAnsi="STSong" w:eastAsia="STSong"/>
          <w:b w:val="0"/>
          <w:i w:val="0"/>
          <w:color w:val="000000"/>
          <w:sz w:val="24"/>
        </w:rPr>
        <w:t xml:space="preserve">3.3.100. 第100题 </w:t>
      </w:r>
      <w:r>
        <w:br/>
      </w:r>
      <w:r>
        <w:rPr>
          <w:rFonts w:ascii="STSong" w:hAnsi="STSong" w:eastAsia="STSong"/>
          <w:b w:val="0"/>
          <w:i w:val="0"/>
          <w:color w:val="000000"/>
          <w:sz w:val="20"/>
        </w:rPr>
        <w:t xml:space="preserve">Oracle数据库中有许多已经被锁定的系统默认账号，这些账号因为已经被锁定，所以可以不修改默认口令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关联评价点的名称：Oracle数据库用户口令管理 </w:t>
      </w:r>
      <w:r>
        <w:br/>
      </w:r>
      <w:r>
        <w:rPr>
          <w:rFonts w:ascii="STSong" w:hAnsi="STSong" w:eastAsia="STSong"/>
          <w:b w:val="0"/>
          <w:i w:val="0"/>
          <w:color w:val="000000"/>
          <w:sz w:val="24"/>
        </w:rPr>
        <w:t xml:space="preserve">3.3.101. 第101题 </w:t>
      </w:r>
      <w:r>
        <w:br/>
      </w:r>
      <w:r>
        <w:rPr>
          <w:rFonts w:ascii="STSong" w:hAnsi="STSong" w:eastAsia="STSong"/>
          <w:b w:val="0"/>
          <w:i w:val="0"/>
          <w:color w:val="000000"/>
          <w:sz w:val="20"/>
        </w:rPr>
        <w:t xml:space="preserve">MySQL数据库中mysqlimport工具，可以导入文本数据到数据库中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关联评价点的名称：Oracle数据库用户口令管理 </w:t>
      </w:r>
      <w:r>
        <w:br/>
      </w:r>
      <w:r>
        <w:rPr>
          <w:rFonts w:ascii="STSong" w:hAnsi="STSong" w:eastAsia="STSong"/>
          <w:b w:val="0"/>
          <w:i w:val="0"/>
          <w:color w:val="000000"/>
          <w:sz w:val="24"/>
        </w:rPr>
        <w:t xml:space="preserve">3.3.102. 第102题 </w:t>
      </w:r>
      <w:r>
        <w:br/>
      </w:r>
      <w:r>
        <w:rPr>
          <w:rFonts w:ascii="STSong" w:hAnsi="STSong" w:eastAsia="STSong"/>
          <w:b w:val="0"/>
          <w:i w:val="0"/>
          <w:color w:val="000000"/>
          <w:sz w:val="20"/>
        </w:rPr>
        <w:t xml:space="preserve">MySQL数据库中，mysqldump工具是物理备份工具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关联评价点的名称：Oracle数据库用户资源限制管理 </w:t>
      </w:r>
      <w:r>
        <w:br/>
      </w:r>
      <w:r>
        <w:rPr>
          <w:rFonts w:ascii="STSong" w:hAnsi="STSong" w:eastAsia="STSong"/>
          <w:b w:val="0"/>
          <w:i w:val="0"/>
          <w:color w:val="000000"/>
          <w:sz w:val="24"/>
        </w:rPr>
        <w:t xml:space="preserve">3.3.103. 第103题 </w:t>
      </w:r>
      <w:r>
        <w:br/>
      </w:r>
      <w:r>
        <w:rPr>
          <w:rFonts w:ascii="STSong" w:hAnsi="STSong" w:eastAsia="STSong"/>
          <w:b w:val="0"/>
          <w:i w:val="0"/>
          <w:color w:val="000000"/>
          <w:sz w:val="20"/>
        </w:rPr>
        <w:t xml:space="preserve">在Oracle中只有sys用户能访问x$视图，所以为了获得x$视图的信息，必须以sys身份登陆数据库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关联评价点的名称：数据库系统权限授予和撤销 </w:t>
      </w:r>
      <w:r>
        <w:br/>
      </w:r>
      <w:r>
        <w:rPr>
          <w:rFonts w:ascii="STSong" w:hAnsi="STSong" w:eastAsia="STSong"/>
          <w:b w:val="0"/>
          <w:i w:val="0"/>
          <w:color w:val="000000"/>
          <w:sz w:val="24"/>
        </w:rPr>
        <w:t xml:space="preserve">3.3.104. 第104题 </w:t>
      </w:r>
      <w:r>
        <w:br/>
      </w:r>
      <w:r>
        <w:rPr>
          <w:rFonts w:ascii="STSong" w:hAnsi="STSong" w:eastAsia="STSong"/>
          <w:b w:val="0"/>
          <w:i w:val="0"/>
          <w:color w:val="000000"/>
          <w:sz w:val="20"/>
        </w:rPr>
        <w:t xml:space="preserve">Oracle数据库中字符串和日期必须使用双引号标识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关联评价点的名称：数据库系统权限授予和撤销 </w:t>
      </w:r>
      <w:r>
        <w:br/>
      </w:r>
      <w:r>
        <w:rPr>
          <w:rFonts w:ascii="STSong" w:hAnsi="STSong" w:eastAsia="STSong"/>
          <w:b w:val="0"/>
          <w:i w:val="0"/>
          <w:color w:val="000000"/>
          <w:sz w:val="24"/>
        </w:rPr>
        <w:t xml:space="preserve">3.3.105. 第105题 </w:t>
      </w:r>
      <w:r>
        <w:br/>
      </w:r>
      <w:r>
        <w:rPr>
          <w:rFonts w:ascii="STSong" w:hAnsi="STSong" w:eastAsia="STSong"/>
          <w:b w:val="0"/>
          <w:i w:val="0"/>
          <w:color w:val="000000"/>
          <w:sz w:val="20"/>
        </w:rPr>
        <w:t xml:space="preserve">只要把DBA角色赋予人和用户，那么他便可以管理数据库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关联评价点的名称：数据库对象权限授予和撤销 </w:t>
      </w:r>
      <w:r>
        <w:br/>
      </w:r>
      <w:r>
        <w:rPr>
          <w:rFonts w:ascii="STSong" w:hAnsi="STSong" w:eastAsia="STSong"/>
          <w:b w:val="0"/>
          <w:i w:val="0"/>
          <w:color w:val="000000"/>
          <w:sz w:val="24"/>
        </w:rPr>
        <w:t xml:space="preserve">3.3.106. 第106题 </w:t>
      </w:r>
      <w:r>
        <w:br/>
      </w:r>
      <w:r>
        <w:rPr>
          <w:rFonts w:ascii="STSong" w:hAnsi="STSong" w:eastAsia="STSong"/>
          <w:b w:val="0"/>
          <w:i w:val="0"/>
          <w:color w:val="000000"/>
          <w:sz w:val="20"/>
        </w:rPr>
        <w:t xml:space="preserve">SQL语句中，在使用了with grant option 选项为某个用户授与对象权限，如果取消该用户的对象权限，同时会级 </w:t>
      </w:r>
      <w:r>
        <w:rPr>
          <w:rFonts w:ascii="STSong" w:hAnsi="STSong" w:eastAsia="STSong"/>
          <w:b w:val="0"/>
          <w:i w:val="0"/>
          <w:color w:val="000000"/>
          <w:sz w:val="20"/>
        </w:rPr>
        <w:t xml:space="preserve">联取消被这个用户授予该权限的其他用户的相同权限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517 页</w:t>
      </w:r>
    </w:p>
    <w:p>
      <w:pPr>
        <w:sectPr>
          <w:pgSz w:w="11900" w:h="16840"/>
          <w:pgMar w:top="16" w:right="982" w:bottom="478" w:left="960" w:header="720" w:footer="720" w:gutter="0"/>
          <w:cols w:space="720" w:num="1" w:equalWidth="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0"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关联评价点的名称：数据库对象权限授予和撤销 </w:t>
      </w:r>
      <w:r>
        <w:br/>
      </w:r>
      <w:r>
        <w:rPr>
          <w:rFonts w:ascii="STSong" w:hAnsi="STSong" w:eastAsia="STSong"/>
          <w:b w:val="0"/>
          <w:i w:val="0"/>
          <w:color w:val="000000"/>
          <w:sz w:val="24"/>
        </w:rPr>
        <w:t xml:space="preserve">3.3.107. 第107题 </w:t>
      </w:r>
      <w:r>
        <w:br/>
      </w:r>
      <w:r>
        <w:rPr>
          <w:rFonts w:ascii="STSong" w:hAnsi="STSong" w:eastAsia="STSong"/>
          <w:b w:val="0"/>
          <w:i w:val="0"/>
          <w:color w:val="000000"/>
          <w:sz w:val="20"/>
        </w:rPr>
        <w:t xml:space="preserve">在MSSQL 2000数据库中，有很多危险的存储过程，其中xp_dirtree存储过程可以直接执行命令，添加系统管理 </w:t>
      </w:r>
      <w:r>
        <w:rPr>
          <w:rFonts w:ascii="STSong" w:hAnsi="STSong" w:eastAsia="STSong"/>
          <w:b w:val="0"/>
          <w:i w:val="0"/>
          <w:color w:val="000000"/>
          <w:sz w:val="20"/>
        </w:rPr>
        <w:t>员帐号。</w:t>
      </w:r>
    </w:p>
    <w:p>
      <w:pPr>
        <w:autoSpaceDN w:val="0"/>
        <w:autoSpaceDE w:val="0"/>
        <w:widowControl/>
        <w:spacing w:line="310" w:lineRule="exact" w:before="0" w:after="0"/>
        <w:ind w:left="400" w:right="56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关联评价点的名称：数据库角色与权限关联 </w:t>
      </w:r>
      <w:r>
        <w:br/>
      </w:r>
      <w:r>
        <w:rPr>
          <w:rFonts w:ascii="STSong" w:hAnsi="STSong" w:eastAsia="STSong"/>
          <w:b w:val="0"/>
          <w:i w:val="0"/>
          <w:color w:val="000000"/>
          <w:sz w:val="24"/>
        </w:rPr>
        <w:t xml:space="preserve">3.3.108. 第108题 </w:t>
      </w:r>
      <w:r>
        <w:br/>
      </w:r>
      <w:r>
        <w:rPr>
          <w:rFonts w:ascii="STSong" w:hAnsi="STSong" w:eastAsia="STSong"/>
          <w:b w:val="0"/>
          <w:i w:val="0"/>
          <w:color w:val="000000"/>
          <w:sz w:val="20"/>
        </w:rPr>
        <w:t>oracle用户进程可以直接操纵数据库。</w:t>
      </w:r>
    </w:p>
    <w:p>
      <w:pPr>
        <w:autoSpaceDN w:val="0"/>
        <w:autoSpaceDE w:val="0"/>
        <w:widowControl/>
        <w:spacing w:line="310" w:lineRule="exact" w:before="0" w:after="0"/>
        <w:ind w:left="400" w:right="10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关联评价点的名称：数据库用户和角色关联 </w:t>
      </w:r>
      <w:r>
        <w:br/>
      </w:r>
      <w:r>
        <w:rPr>
          <w:rFonts w:ascii="STSong" w:hAnsi="STSong" w:eastAsia="STSong"/>
          <w:b w:val="0"/>
          <w:i w:val="0"/>
          <w:color w:val="000000"/>
          <w:sz w:val="24"/>
        </w:rPr>
        <w:t xml:space="preserve">3.3.109. 第109题 </w:t>
      </w:r>
      <w:r>
        <w:br/>
      </w:r>
      <w:r>
        <w:rPr>
          <w:rFonts w:ascii="STSong" w:hAnsi="STSong" w:eastAsia="STSong"/>
          <w:b w:val="0"/>
          <w:i w:val="0"/>
          <w:color w:val="000000"/>
          <w:sz w:val="20"/>
        </w:rPr>
        <w:t>给用户JACK可以访问所有视图和表的权限，那么 JACK可以访问数据字典视图DBA_TABLES吗？</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关联评价点的名称：数据库用户和角色关联 </w:t>
      </w:r>
      <w:r>
        <w:br/>
      </w:r>
      <w:r>
        <w:rPr>
          <w:rFonts w:ascii="STSong" w:hAnsi="STSong" w:eastAsia="STSong"/>
          <w:b w:val="0"/>
          <w:i w:val="0"/>
          <w:color w:val="000000"/>
          <w:sz w:val="24"/>
        </w:rPr>
        <w:t xml:space="preserve">3.3.110. 第110题 </w:t>
      </w:r>
      <w:r>
        <w:br/>
      </w:r>
      <w:r>
        <w:rPr>
          <w:rFonts w:ascii="STSong" w:hAnsi="STSong" w:eastAsia="STSong"/>
          <w:b w:val="0"/>
          <w:i w:val="0"/>
          <w:color w:val="000000"/>
          <w:sz w:val="20"/>
        </w:rPr>
        <w:t xml:space="preserve">B/S是浏览器和服务器结构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3.3.111. 第111题 </w:t>
      </w:r>
      <w:r>
        <w:br/>
      </w:r>
      <w:r>
        <w:rPr>
          <w:rFonts w:ascii="STSong" w:hAnsi="STSong" w:eastAsia="STSong"/>
          <w:b w:val="0"/>
          <w:i w:val="0"/>
          <w:color w:val="000000"/>
          <w:sz w:val="20"/>
        </w:rPr>
        <w:t xml:space="preserve">J2EE则通过Java虚拟机来消除平台差别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3.3.112. 第112题 </w:t>
      </w:r>
      <w:r>
        <w:br/>
      </w:r>
      <w:r>
        <w:rPr>
          <w:rFonts w:ascii="STSong" w:hAnsi="STSong" w:eastAsia="STSong"/>
          <w:b w:val="0"/>
          <w:i w:val="0"/>
          <w:color w:val="000000"/>
          <w:sz w:val="20"/>
        </w:rPr>
        <w:t xml:space="preserve">Weblogic Portal不提供门户访问控制管理功能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3.3.113. 第113题 </w:t>
      </w:r>
      <w:r>
        <w:br/>
      </w:r>
      <w:r>
        <w:rPr>
          <w:rFonts w:ascii="STSong" w:hAnsi="STSong" w:eastAsia="STSong"/>
          <w:b w:val="0"/>
          <w:i w:val="0"/>
          <w:color w:val="000000"/>
          <w:sz w:val="20"/>
        </w:rPr>
        <w:t xml:space="preserve">WebLogic Server是一个承载应用和资源的、可配置的、健壮的、多线程的Java应用程序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3.3.114. 第114题</w:t>
      </w:r>
    </w:p>
    <w:p>
      <w:pPr>
        <w:autoSpaceDN w:val="0"/>
        <w:autoSpaceDE w:val="0"/>
        <w:widowControl/>
        <w:spacing w:line="208" w:lineRule="exact" w:before="130" w:after="0"/>
        <w:ind w:left="0" w:right="4570" w:firstLine="0"/>
        <w:jc w:val="right"/>
      </w:pPr>
      <w:r>
        <w:rPr>
          <w:rFonts w:ascii="STSong" w:hAnsi="STSong" w:eastAsia="STSong"/>
          <w:b w:val="0"/>
          <w:i w:val="0"/>
          <w:color w:val="000000"/>
          <w:sz w:val="16"/>
        </w:rPr>
        <w:t>第 518 页</w:t>
      </w:r>
    </w:p>
    <w:p>
      <w:pPr>
        <w:sectPr>
          <w:pgSz w:w="11900" w:h="16840"/>
          <w:pgMar w:top="16" w:right="1076" w:bottom="478" w:left="960" w:header="720" w:footer="720" w:gutter="0"/>
          <w:cols w:space="720" w:num="1" w:equalWidth="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WebLogic不支持EJB标准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3.3.115. 第115题 </w:t>
      </w:r>
      <w:r>
        <w:br/>
      </w:r>
      <w:r>
        <w:rPr>
          <w:rFonts w:ascii="STSong" w:hAnsi="STSong" w:eastAsia="STSong"/>
          <w:b w:val="0"/>
          <w:i w:val="0"/>
          <w:color w:val="000000"/>
          <w:sz w:val="20"/>
        </w:rPr>
        <w:t xml:space="preserve">WebLogic是用于开发、集成、部署和管理大型分布式Web应用、网络应用和数据库应用的Java应用服务器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3.3.116. 第116题 </w:t>
      </w:r>
      <w:r>
        <w:br/>
      </w:r>
      <w:r>
        <w:rPr>
          <w:rFonts w:ascii="STSong" w:hAnsi="STSong" w:eastAsia="STSong"/>
          <w:b w:val="0"/>
          <w:i w:val="0"/>
          <w:color w:val="000000"/>
          <w:sz w:val="20"/>
        </w:rPr>
        <w:t xml:space="preserve">weblogic是遵循DCOM、J2EE标准的中间件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3.3.117. 第117题 </w:t>
      </w:r>
      <w:r>
        <w:br/>
      </w:r>
      <w:r>
        <w:rPr>
          <w:rFonts w:ascii="STSong" w:hAnsi="STSong" w:eastAsia="STSong"/>
          <w:b w:val="0"/>
          <w:i w:val="0"/>
          <w:color w:val="000000"/>
          <w:sz w:val="20"/>
        </w:rPr>
        <w:t xml:space="preserve">中间件是介于应用系统和系统软件之间的一类软件，是位于操作系统和应用软件之间的一个软件层，向各种 </w:t>
      </w:r>
      <w:r>
        <w:rPr>
          <w:rFonts w:ascii="STSong" w:hAnsi="STSong" w:eastAsia="STSong"/>
          <w:b w:val="0"/>
          <w:i w:val="0"/>
          <w:color w:val="000000"/>
          <w:sz w:val="20"/>
        </w:rPr>
        <w:t>应用软件提供服务，使不同的应用进程能在屏蔽掉平台差异的情况下，通过网络互通信息。</w:t>
      </w:r>
    </w:p>
    <w:p>
      <w:pPr>
        <w:autoSpaceDN w:val="0"/>
        <w:autoSpaceDE w:val="0"/>
        <w:widowControl/>
        <w:spacing w:line="310" w:lineRule="exact" w:before="0" w:after="0"/>
        <w:ind w:left="400" w:right="518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关联评价点的名称：中间件基本概念 </w:t>
      </w:r>
      <w:r>
        <w:br/>
      </w:r>
      <w:r>
        <w:rPr>
          <w:rFonts w:ascii="STSong" w:hAnsi="STSong" w:eastAsia="STSong"/>
          <w:b w:val="0"/>
          <w:i w:val="0"/>
          <w:color w:val="000000"/>
          <w:sz w:val="24"/>
        </w:rPr>
        <w:t xml:space="preserve">3.3.118. 第118题 </w:t>
      </w:r>
      <w:r>
        <w:br/>
      </w:r>
      <w:r>
        <w:rPr>
          <w:rFonts w:ascii="STSong" w:hAnsi="STSong" w:eastAsia="STSong"/>
          <w:b w:val="0"/>
          <w:i w:val="0"/>
          <w:color w:val="000000"/>
          <w:sz w:val="20"/>
        </w:rPr>
        <w:t xml:space="preserve">在linux环境下安装Tomcat前，不需要先安装 jdk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关联评价点的名称：安装常用中间件软件 </w:t>
      </w:r>
      <w:r>
        <w:br/>
      </w:r>
      <w:r>
        <w:rPr>
          <w:rFonts w:ascii="STSong" w:hAnsi="STSong" w:eastAsia="STSong"/>
          <w:b w:val="0"/>
          <w:i w:val="0"/>
          <w:color w:val="000000"/>
          <w:sz w:val="24"/>
        </w:rPr>
        <w:t xml:space="preserve">3.3.119. 第119题 </w:t>
      </w:r>
      <w:r>
        <w:br/>
      </w:r>
      <w:r>
        <w:rPr>
          <w:rFonts w:ascii="STSong" w:hAnsi="STSong" w:eastAsia="STSong"/>
          <w:b w:val="0"/>
          <w:i w:val="0"/>
          <w:color w:val="000000"/>
          <w:sz w:val="20"/>
        </w:rPr>
        <w:t>32位JDK可以使用的heap内存大小为4G。</w:t>
      </w:r>
    </w:p>
    <w:p>
      <w:pPr>
        <w:autoSpaceDN w:val="0"/>
        <w:autoSpaceDE w:val="0"/>
        <w:widowControl/>
        <w:spacing w:line="308" w:lineRule="exact" w:before="0" w:after="0"/>
        <w:ind w:left="400" w:right="302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3.3.120. 第120题 </w:t>
      </w:r>
      <w:r>
        <w:br/>
      </w:r>
      <w:r>
        <w:rPr>
          <w:rFonts w:ascii="STSong" w:hAnsi="STSong" w:eastAsia="STSong"/>
          <w:b w:val="0"/>
          <w:i w:val="0"/>
          <w:color w:val="000000"/>
          <w:sz w:val="20"/>
        </w:rPr>
        <w:t xml:space="preserve">Weblogic Domain的config.xml文件保存在$DOMAIN_HOME/config目录下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3.3.121. 第121题 </w:t>
      </w:r>
      <w:r>
        <w:br/>
      </w:r>
      <w:r>
        <w:rPr>
          <w:rFonts w:ascii="STSong" w:hAnsi="STSong" w:eastAsia="STSong"/>
          <w:b w:val="0"/>
          <w:i w:val="0"/>
          <w:color w:val="000000"/>
          <w:sz w:val="20"/>
        </w:rPr>
        <w:t xml:space="preserve">Weblogic Server域中的托管服务器仍在运行时，不能重启管理服务器 </w:t>
      </w: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200" w:after="0"/>
        <w:ind w:left="0" w:right="4526" w:firstLine="0"/>
        <w:jc w:val="right"/>
      </w:pPr>
      <w:r>
        <w:rPr>
          <w:rFonts w:ascii="STSong" w:hAnsi="STSong" w:eastAsia="STSong"/>
          <w:b w:val="0"/>
          <w:i w:val="0"/>
          <w:color w:val="000000"/>
          <w:sz w:val="16"/>
        </w:rPr>
        <w:t>第 519 页</w:t>
      </w:r>
    </w:p>
    <w:p>
      <w:pPr>
        <w:sectPr>
          <w:pgSz w:w="11900" w:h="16840"/>
          <w:pgMar w:top="16" w:right="1120" w:bottom="478" w:left="960" w:header="720" w:footer="720" w:gutter="0"/>
          <w:cols w:space="720" w:num="1" w:equalWidth="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2448"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3.3.122. 第122题 </w:t>
      </w:r>
      <w:r>
        <w:br/>
      </w:r>
      <w:r>
        <w:rPr>
          <w:rFonts w:ascii="STSong" w:hAnsi="STSong" w:eastAsia="STSong"/>
          <w:b w:val="0"/>
          <w:i w:val="0"/>
          <w:color w:val="000000"/>
          <w:sz w:val="20"/>
        </w:rPr>
        <w:t xml:space="preserve">WebLogic Server只有两种类型，分别是AdminServer和ManagedServer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3.3.123. 第123题 </w:t>
      </w:r>
      <w:r>
        <w:br/>
      </w:r>
      <w:r>
        <w:rPr>
          <w:rFonts w:ascii="STSong" w:hAnsi="STSong" w:eastAsia="STSong"/>
          <w:b w:val="0"/>
          <w:i w:val="0"/>
          <w:color w:val="000000"/>
          <w:sz w:val="20"/>
        </w:rPr>
        <w:t xml:space="preserve">WebLogic 服务器动态（即在运行时）改变域资源的配置属性，必需重启WebLogic </w:t>
      </w:r>
      <w:r>
        <w:rPr>
          <w:rFonts w:ascii="STSong" w:hAnsi="STSong" w:eastAsia="STSong"/>
          <w:b w:val="0"/>
          <w:i w:val="0"/>
          <w:color w:val="000000"/>
          <w:sz w:val="20"/>
        </w:rPr>
        <w:t xml:space="preserve">服务器就才能使修改生效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3.3.124. 第124题 </w:t>
      </w:r>
      <w:r>
        <w:br/>
      </w:r>
      <w:r>
        <w:rPr>
          <w:rFonts w:ascii="STSong" w:hAnsi="STSong" w:eastAsia="STSong"/>
          <w:b w:val="0"/>
          <w:i w:val="0"/>
          <w:color w:val="000000"/>
          <w:sz w:val="20"/>
        </w:rPr>
        <w:t>WebLogic 正式服务属于开发模式。</w:t>
      </w:r>
    </w:p>
    <w:p>
      <w:pPr>
        <w:autoSpaceDN w:val="0"/>
        <w:autoSpaceDE w:val="0"/>
        <w:widowControl/>
        <w:spacing w:line="310" w:lineRule="exact" w:before="0" w:after="0"/>
        <w:ind w:left="400" w:right="44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3.3.125. 第125题 </w:t>
      </w:r>
      <w:r>
        <w:br/>
      </w:r>
      <w:r>
        <w:rPr>
          <w:rFonts w:ascii="STSong" w:hAnsi="STSong" w:eastAsia="STSong"/>
          <w:b w:val="0"/>
          <w:i w:val="0"/>
          <w:color w:val="000000"/>
          <w:sz w:val="20"/>
        </w:rPr>
        <w:t xml:space="preserve">weblogic中bin目录下存放可执行文件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3.3.126. 第126题 </w:t>
      </w:r>
      <w:r>
        <w:br/>
      </w:r>
      <w:r>
        <w:rPr>
          <w:rFonts w:ascii="STSong" w:hAnsi="STSong" w:eastAsia="STSong"/>
          <w:b w:val="0"/>
          <w:i w:val="0"/>
          <w:color w:val="000000"/>
          <w:sz w:val="20"/>
        </w:rPr>
        <w:t>安装完WebLogic Server后不能由开发模式改为生产模式。</w:t>
      </w:r>
    </w:p>
    <w:p>
      <w:pPr>
        <w:autoSpaceDN w:val="0"/>
        <w:autoSpaceDE w:val="0"/>
        <w:widowControl/>
        <w:spacing w:line="310" w:lineRule="exact" w:before="0" w:after="0"/>
        <w:ind w:left="400" w:right="302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3.3.127. 第127题 </w:t>
      </w:r>
      <w:r>
        <w:br/>
      </w:r>
      <w:r>
        <w:rPr>
          <w:rFonts w:ascii="STSong" w:hAnsi="STSong" w:eastAsia="STSong"/>
          <w:b w:val="0"/>
          <w:i w:val="0"/>
          <w:color w:val="000000"/>
          <w:sz w:val="20"/>
        </w:rPr>
        <w:t>当 WebLogic Server 域中的托管服务器仍在运行时，不能重启管理服务器。</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3.3.128. 第128题 </w:t>
      </w:r>
      <w:r>
        <w:br/>
      </w:r>
      <w:r>
        <w:rPr>
          <w:rFonts w:ascii="STSong" w:hAnsi="STSong" w:eastAsia="STSong"/>
          <w:b w:val="0"/>
          <w:i w:val="0"/>
          <w:color w:val="000000"/>
          <w:sz w:val="20"/>
        </w:rPr>
        <w:t xml:space="preserve">配置tomcat时，发现页面出现乱码，需要修改tomcat/conf/server.xml配置文件中Connector标签URIEncoding的属 </w:t>
      </w:r>
      <w:r>
        <w:rPr>
          <w:rFonts w:ascii="STSong" w:hAnsi="STSong" w:eastAsia="STSong"/>
          <w:b w:val="0"/>
          <w:i w:val="0"/>
          <w:color w:val="000000"/>
          <w:sz w:val="20"/>
        </w:rPr>
        <w:t>性为“ GBK” 或者“ UTF-8”</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关联评价点的名称：新建及配置域</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520 页</w:t>
      </w:r>
    </w:p>
    <w:p>
      <w:pPr>
        <w:sectPr>
          <w:pgSz w:w="11900" w:h="16840"/>
          <w:pgMar w:top="16" w:right="1002" w:bottom="478" w:left="960" w:header="720" w:footer="720" w:gutter="0"/>
          <w:cols w:space="720" w:num="1" w:equalWidth="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72" w:after="0"/>
        <w:ind w:left="400" w:right="0" w:firstLine="0"/>
        <w:jc w:val="left"/>
      </w:pPr>
      <w:r>
        <w:rPr>
          <w:rFonts w:ascii="STSong" w:hAnsi="STSong" w:eastAsia="STSong"/>
          <w:b w:val="0"/>
          <w:i w:val="0"/>
          <w:color w:val="000000"/>
          <w:sz w:val="24"/>
        </w:rPr>
        <w:t xml:space="preserve">3.3.129. 第129题 </w:t>
      </w:r>
      <w:r>
        <w:br/>
      </w:r>
      <w:r>
        <w:rPr>
          <w:rFonts w:ascii="STSong" w:hAnsi="STSong" w:eastAsia="STSong"/>
          <w:b w:val="0"/>
          <w:i w:val="0"/>
          <w:color w:val="000000"/>
          <w:sz w:val="20"/>
        </w:rPr>
        <w:t xml:space="preserve">在Weblogic 环境中，Weblogic里面的一个class修改了，需要重新启动Weblogic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3.3.130. 第130题 </w:t>
      </w:r>
      <w:r>
        <w:br/>
      </w:r>
      <w:r>
        <w:rPr>
          <w:rFonts w:ascii="STSong" w:hAnsi="STSong" w:eastAsia="STSong"/>
          <w:b w:val="0"/>
          <w:i w:val="0"/>
          <w:color w:val="000000"/>
          <w:sz w:val="20"/>
        </w:rPr>
        <w:t xml:space="preserve">在Weblogic中，域是一个完备的管理单元，向域里分发应用的时候，该应用的各组成部分只能分发到域之内的 </w:t>
      </w:r>
      <w:r>
        <w:rPr>
          <w:rFonts w:ascii="STSong" w:hAnsi="STSong" w:eastAsia="STSong"/>
          <w:b w:val="0"/>
          <w:i w:val="0"/>
          <w:color w:val="000000"/>
          <w:sz w:val="20"/>
        </w:rPr>
        <w:t xml:space="preserve">服务器上，如果域中包含集群，那么集群中的应用服务器可以属于不同的域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3.3.131. 第131题 </w:t>
      </w:r>
      <w:r>
        <w:br/>
      </w:r>
      <w:r>
        <w:rPr>
          <w:rFonts w:ascii="STSong" w:hAnsi="STSong" w:eastAsia="STSong"/>
          <w:b w:val="0"/>
          <w:i w:val="0"/>
          <w:color w:val="000000"/>
          <w:sz w:val="20"/>
        </w:rPr>
        <w:t xml:space="preserve">Weblogic 管理服务器和托管服务器可以安装在一台物理主机上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关联评价点的名称：新建及配置域 </w:t>
      </w:r>
      <w:r>
        <w:br/>
      </w:r>
      <w:r>
        <w:rPr>
          <w:rFonts w:ascii="STSong" w:hAnsi="STSong" w:eastAsia="STSong"/>
          <w:b w:val="0"/>
          <w:i w:val="0"/>
          <w:color w:val="000000"/>
          <w:sz w:val="24"/>
        </w:rPr>
        <w:t xml:space="preserve">3.3.132. 第132题 </w:t>
      </w:r>
      <w:r>
        <w:br/>
      </w:r>
      <w:r>
        <w:rPr>
          <w:rFonts w:ascii="STSong" w:hAnsi="STSong" w:eastAsia="STSong"/>
          <w:b w:val="0"/>
          <w:i w:val="0"/>
          <w:color w:val="000000"/>
          <w:sz w:val="20"/>
        </w:rPr>
        <w:t xml:space="preserve">weblogic可以支持ODBC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关联评价点的名称：配置数据库连接jdbc </w:t>
      </w:r>
      <w:r>
        <w:br/>
      </w:r>
      <w:r>
        <w:rPr>
          <w:rFonts w:ascii="STSong" w:hAnsi="STSong" w:eastAsia="STSong"/>
          <w:b w:val="0"/>
          <w:i w:val="0"/>
          <w:color w:val="000000"/>
          <w:sz w:val="24"/>
        </w:rPr>
        <w:t xml:space="preserve">3.3.133. 第133题 </w:t>
      </w:r>
      <w:r>
        <w:br/>
      </w:r>
      <w:r>
        <w:rPr>
          <w:rFonts w:ascii="STSong" w:hAnsi="STSong" w:eastAsia="STSong"/>
          <w:b w:val="0"/>
          <w:i w:val="0"/>
          <w:color w:val="000000"/>
          <w:sz w:val="20"/>
        </w:rPr>
        <w:t xml:space="preserve">weblogic中造成连接池泄漏的原因一般为在使用连接后没有正确的释放连接或者是释放的过程中出了错误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关联评价点的名称：配置数据库连接jdbc </w:t>
      </w:r>
      <w:r>
        <w:br/>
      </w:r>
      <w:r>
        <w:rPr>
          <w:rFonts w:ascii="STSong" w:hAnsi="STSong" w:eastAsia="STSong"/>
          <w:b w:val="0"/>
          <w:i w:val="0"/>
          <w:color w:val="000000"/>
          <w:sz w:val="24"/>
        </w:rPr>
        <w:t xml:space="preserve">3.3.134. 第134题 </w:t>
      </w:r>
      <w:r>
        <w:br/>
      </w:r>
      <w:r>
        <w:rPr>
          <w:rFonts w:ascii="STSong" w:hAnsi="STSong" w:eastAsia="STSong"/>
          <w:b w:val="0"/>
          <w:i w:val="0"/>
          <w:color w:val="000000"/>
          <w:sz w:val="20"/>
        </w:rPr>
        <w:t xml:space="preserve">weblogic不支持ODBC组件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关联评价点的名称：配置数据库连接jdbc </w:t>
      </w:r>
      <w:r>
        <w:br/>
      </w:r>
      <w:r>
        <w:rPr>
          <w:rFonts w:ascii="STSong" w:hAnsi="STSong" w:eastAsia="STSong"/>
          <w:b w:val="0"/>
          <w:i w:val="0"/>
          <w:color w:val="000000"/>
          <w:sz w:val="24"/>
        </w:rPr>
        <w:t xml:space="preserve">3.3.135. 第135题 </w:t>
      </w:r>
      <w:r>
        <w:br/>
      </w:r>
      <w:r>
        <w:rPr>
          <w:rFonts w:ascii="STSong" w:hAnsi="STSong" w:eastAsia="STSong"/>
          <w:b w:val="0"/>
          <w:i w:val="0"/>
          <w:color w:val="000000"/>
          <w:sz w:val="20"/>
        </w:rPr>
        <w:t xml:space="preserve">Weblogic通过运行SQL语句，返回查询结果的JDBC接口类是Statement接口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关联评价点的名称：配置数据库连接jdbc </w:t>
      </w:r>
      <w:r>
        <w:br/>
      </w:r>
      <w:r>
        <w:rPr>
          <w:rFonts w:ascii="STSong" w:hAnsi="STSong" w:eastAsia="STSong"/>
          <w:b w:val="0"/>
          <w:i w:val="0"/>
          <w:color w:val="000000"/>
          <w:sz w:val="24"/>
        </w:rPr>
        <w:t xml:space="preserve">3.3.136. 第136题 </w:t>
      </w:r>
      <w:r>
        <w:br/>
      </w:r>
      <w:r>
        <w:rPr>
          <w:rFonts w:ascii="STSong" w:hAnsi="STSong" w:eastAsia="STSong"/>
          <w:b w:val="0"/>
          <w:i w:val="0"/>
          <w:color w:val="000000"/>
          <w:sz w:val="20"/>
        </w:rPr>
        <w:t xml:space="preserve">boot.properties文件放在server的根目录下 </w:t>
      </w:r>
      <w:r>
        <w:br/>
      </w:r>
      <w:r>
        <w:rPr>
          <w:rFonts w:ascii="STSong" w:hAnsi="STSong" w:eastAsia="STSong"/>
          <w:b w:val="0"/>
          <w:i w:val="0"/>
          <w:color w:val="000000"/>
          <w:sz w:val="20"/>
        </w:rPr>
        <w:t>A.正确</w:t>
      </w:r>
    </w:p>
    <w:p>
      <w:pPr>
        <w:autoSpaceDN w:val="0"/>
        <w:autoSpaceDE w:val="0"/>
        <w:widowControl/>
        <w:spacing w:line="208" w:lineRule="exact" w:before="140" w:after="0"/>
        <w:ind w:left="0" w:right="0" w:firstLine="0"/>
        <w:jc w:val="center"/>
      </w:pPr>
      <w:r>
        <w:rPr>
          <w:rFonts w:ascii="STSong" w:hAnsi="STSong" w:eastAsia="STSong"/>
          <w:b w:val="0"/>
          <w:i w:val="0"/>
          <w:color w:val="000000"/>
          <w:sz w:val="16"/>
        </w:rPr>
        <w:t>第 521 页</w:t>
      </w:r>
    </w:p>
    <w:p>
      <w:pPr>
        <w:sectPr>
          <w:pgSz w:w="11900" w:h="16840"/>
          <w:pgMar w:top="16" w:right="970" w:bottom="478" w:left="960" w:header="720" w:footer="720" w:gutter="0"/>
          <w:cols w:space="720" w:num="1" w:equalWidth="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576"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关联评价点的名称：配置中间件安全 </w:t>
      </w:r>
      <w:r>
        <w:br/>
      </w:r>
      <w:r>
        <w:rPr>
          <w:rFonts w:ascii="STSong" w:hAnsi="STSong" w:eastAsia="STSong"/>
          <w:b w:val="0"/>
          <w:i w:val="0"/>
          <w:color w:val="000000"/>
          <w:sz w:val="24"/>
        </w:rPr>
        <w:t xml:space="preserve">3.3.137. 第137题 </w:t>
      </w:r>
      <w:r>
        <w:br/>
      </w:r>
      <w:r>
        <w:rPr>
          <w:rFonts w:ascii="STSong" w:hAnsi="STSong" w:eastAsia="STSong"/>
          <w:b w:val="0"/>
          <w:i w:val="0"/>
          <w:color w:val="000000"/>
          <w:sz w:val="20"/>
        </w:rPr>
        <w:t xml:space="preserve">WebLogic Domain中的boot.properties文件内容需要手动进行加密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关联评价点的名称：配置中间件安全 </w:t>
      </w:r>
      <w:r>
        <w:br/>
      </w:r>
      <w:r>
        <w:rPr>
          <w:rFonts w:ascii="STSong" w:hAnsi="STSong" w:eastAsia="STSong"/>
          <w:b w:val="0"/>
          <w:i w:val="0"/>
          <w:color w:val="000000"/>
          <w:sz w:val="24"/>
        </w:rPr>
        <w:t xml:space="preserve">3.3.138. 第138题 </w:t>
      </w:r>
      <w:r>
        <w:br/>
      </w:r>
      <w:r>
        <w:rPr>
          <w:rFonts w:ascii="STSong" w:hAnsi="STSong" w:eastAsia="STSong"/>
          <w:b w:val="0"/>
          <w:i w:val="0"/>
          <w:color w:val="000000"/>
          <w:sz w:val="20"/>
        </w:rPr>
        <w:t xml:space="preserve">如要修改Tomcat访问端口，可在server.xml文件中修改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关联评价点的名称：配置中间件安全 </w:t>
      </w:r>
      <w:r>
        <w:br/>
      </w:r>
      <w:r>
        <w:rPr>
          <w:rFonts w:ascii="STSong" w:hAnsi="STSong" w:eastAsia="STSong"/>
          <w:b w:val="0"/>
          <w:i w:val="0"/>
          <w:color w:val="000000"/>
          <w:sz w:val="24"/>
        </w:rPr>
        <w:t xml:space="preserve">3.3.139. 第139题 </w:t>
      </w:r>
      <w:r>
        <w:br/>
      </w:r>
      <w:r>
        <w:rPr>
          <w:rFonts w:ascii="STSong" w:hAnsi="STSong" w:eastAsia="STSong"/>
          <w:b w:val="0"/>
          <w:i w:val="0"/>
          <w:color w:val="000000"/>
          <w:sz w:val="20"/>
        </w:rPr>
        <w:t xml:space="preserve">在tomcat服务器，出现连接超时错误时，需要修改tomcat/conf/server.xml配置文件中Connector标签 </w:t>
      </w:r>
      <w:r>
        <w:rPr>
          <w:rFonts w:ascii="STSong" w:hAnsi="STSong" w:eastAsia="STSong"/>
          <w:b w:val="0"/>
          <w:i w:val="0"/>
          <w:color w:val="000000"/>
          <w:sz w:val="20"/>
        </w:rPr>
        <w:t xml:space="preserve">connecttionTimeout属性变大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关联评价点的名称：配置中间件安全 </w:t>
      </w:r>
      <w:r>
        <w:br/>
      </w:r>
      <w:r>
        <w:rPr>
          <w:rFonts w:ascii="STSong" w:hAnsi="STSong" w:eastAsia="STSong"/>
          <w:b w:val="0"/>
          <w:i w:val="0"/>
          <w:color w:val="000000"/>
          <w:sz w:val="24"/>
        </w:rPr>
        <w:t xml:space="preserve">3.3.140. 第140题 </w:t>
      </w:r>
      <w:r>
        <w:br/>
      </w:r>
      <w:r>
        <w:rPr>
          <w:rFonts w:ascii="STSong" w:hAnsi="STSong" w:eastAsia="STSong"/>
          <w:b w:val="0"/>
          <w:i w:val="0"/>
          <w:color w:val="000000"/>
          <w:sz w:val="20"/>
        </w:rPr>
        <w:t xml:space="preserve">WEBLOGIC中数据源在调用时使用的名称为JNDI名称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关联评价点的名称：配置jndi </w:t>
      </w:r>
      <w:r>
        <w:br/>
      </w:r>
      <w:r>
        <w:rPr>
          <w:rFonts w:ascii="STSong" w:hAnsi="STSong" w:eastAsia="STSong"/>
          <w:b w:val="0"/>
          <w:i w:val="0"/>
          <w:color w:val="000000"/>
          <w:sz w:val="24"/>
        </w:rPr>
        <w:t xml:space="preserve">3.3.141. 第141题 </w:t>
      </w:r>
      <w:r>
        <w:br/>
      </w:r>
      <w:r>
        <w:rPr>
          <w:rFonts w:ascii="STSong" w:hAnsi="STSong" w:eastAsia="STSong"/>
          <w:b w:val="0"/>
          <w:i w:val="0"/>
          <w:color w:val="000000"/>
          <w:sz w:val="20"/>
        </w:rPr>
        <w:t xml:space="preserve">在 WebLogic Server 的生产模式中，应使用自动部署方式增加应用程序部署的灵活性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关联评价点的名称：部署及发布应用 </w:t>
      </w:r>
      <w:r>
        <w:br/>
      </w:r>
      <w:r>
        <w:rPr>
          <w:rFonts w:ascii="STSong" w:hAnsi="STSong" w:eastAsia="STSong"/>
          <w:b w:val="0"/>
          <w:i w:val="0"/>
          <w:color w:val="000000"/>
          <w:sz w:val="24"/>
        </w:rPr>
        <w:t xml:space="preserve">3.3.142. 第142题 </w:t>
      </w:r>
      <w:r>
        <w:br/>
      </w:r>
      <w:r>
        <w:rPr>
          <w:rFonts w:ascii="STSong" w:hAnsi="STSong" w:eastAsia="STSong"/>
          <w:b w:val="0"/>
          <w:i w:val="0"/>
          <w:color w:val="000000"/>
          <w:sz w:val="20"/>
        </w:rPr>
        <w:t xml:space="preserve">在程序部署中，当状态“ State” 由“ Prepared” 变为“ Active” 时，才算完成部署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关联评价点的名称：部署及发布应用 </w:t>
      </w:r>
      <w:r>
        <w:br/>
      </w:r>
      <w:r>
        <w:rPr>
          <w:rFonts w:ascii="STSong" w:hAnsi="STSong" w:eastAsia="STSong"/>
          <w:b w:val="0"/>
          <w:i w:val="0"/>
          <w:color w:val="000000"/>
          <w:sz w:val="24"/>
        </w:rPr>
        <w:t xml:space="preserve">3.3.143. 第143题 </w:t>
      </w:r>
      <w:r>
        <w:br/>
      </w:r>
      <w:r>
        <w:rPr>
          <w:rFonts w:ascii="STSong" w:hAnsi="STSong" w:eastAsia="STSong"/>
          <w:b w:val="0"/>
          <w:i w:val="0"/>
          <w:color w:val="000000"/>
          <w:sz w:val="20"/>
        </w:rPr>
        <w:t xml:space="preserve">在Weblogic管理中，修改http maximum post size值可以减小http post size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关联评价点的名称：日常中间件运行监控</w:t>
      </w:r>
    </w:p>
    <w:p>
      <w:pPr>
        <w:autoSpaceDN w:val="0"/>
        <w:autoSpaceDE w:val="0"/>
        <w:widowControl/>
        <w:spacing w:line="208" w:lineRule="exact" w:before="200" w:after="0"/>
        <w:ind w:left="0" w:right="4206" w:firstLine="0"/>
        <w:jc w:val="right"/>
      </w:pPr>
      <w:r>
        <w:rPr>
          <w:rFonts w:ascii="STSong" w:hAnsi="STSong" w:eastAsia="STSong"/>
          <w:b w:val="0"/>
          <w:i w:val="0"/>
          <w:color w:val="000000"/>
          <w:sz w:val="16"/>
        </w:rPr>
        <w:t>第 522 页</w:t>
      </w:r>
    </w:p>
    <w:p>
      <w:pPr>
        <w:sectPr>
          <w:pgSz w:w="11900" w:h="16840"/>
          <w:pgMar w:top="16" w:right="1440" w:bottom="478" w:left="960" w:header="720" w:footer="720" w:gutter="0"/>
          <w:cols w:space="720" w:num="1" w:equalWidth="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74" w:after="0"/>
        <w:ind w:left="400" w:right="3024" w:firstLine="0"/>
        <w:jc w:val="left"/>
      </w:pPr>
      <w:r>
        <w:rPr>
          <w:rFonts w:ascii="STSong" w:hAnsi="STSong" w:eastAsia="STSong"/>
          <w:b w:val="0"/>
          <w:i w:val="0"/>
          <w:color w:val="000000"/>
          <w:sz w:val="24"/>
        </w:rPr>
        <w:t xml:space="preserve">3.3.144. 第144题 </w:t>
      </w:r>
      <w:r>
        <w:br/>
      </w:r>
      <w:r>
        <w:rPr>
          <w:rFonts w:ascii="STSong" w:hAnsi="STSong" w:eastAsia="STSong"/>
          <w:b w:val="0"/>
          <w:i w:val="0"/>
          <w:color w:val="000000"/>
          <w:sz w:val="20"/>
        </w:rPr>
        <w:t xml:space="preserve">proxy plug-in的作用是使得weblogic提供动态内容服务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关联评价点的名称：集群的实施规划、安装配置 </w:t>
      </w:r>
      <w:r>
        <w:br/>
      </w:r>
      <w:r>
        <w:rPr>
          <w:rFonts w:ascii="STSong" w:hAnsi="STSong" w:eastAsia="STSong"/>
          <w:b w:val="0"/>
          <w:i w:val="0"/>
          <w:color w:val="000000"/>
          <w:sz w:val="24"/>
        </w:rPr>
        <w:t xml:space="preserve">3.3.145. 第145题 </w:t>
      </w:r>
      <w:r>
        <w:br/>
      </w:r>
      <w:r>
        <w:rPr>
          <w:rFonts w:ascii="STSong" w:hAnsi="STSong" w:eastAsia="STSong"/>
          <w:b w:val="0"/>
          <w:i w:val="0"/>
          <w:color w:val="000000"/>
          <w:sz w:val="20"/>
        </w:rPr>
        <w:t xml:space="preserve">WebLogic Cluster的默认负载均衡算法为round-robin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关联评价点的名称：集群的实施规划、安装配置 </w:t>
      </w:r>
      <w:r>
        <w:br/>
      </w:r>
      <w:r>
        <w:rPr>
          <w:rFonts w:ascii="STSong" w:hAnsi="STSong" w:eastAsia="STSong"/>
          <w:b w:val="0"/>
          <w:i w:val="0"/>
          <w:color w:val="000000"/>
          <w:sz w:val="24"/>
        </w:rPr>
        <w:t xml:space="preserve">3.3.146. 第146题 </w:t>
      </w:r>
      <w:r>
        <w:br/>
      </w:r>
      <w:r>
        <w:rPr>
          <w:rFonts w:ascii="STSong" w:hAnsi="STSong" w:eastAsia="STSong"/>
          <w:b w:val="0"/>
          <w:i w:val="0"/>
          <w:color w:val="000000"/>
          <w:sz w:val="20"/>
        </w:rPr>
        <w:t xml:space="preserve">WebLogic集群的消息传送模式包括：多点传送、单点传送和反向传送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关联评价点的名称：集群的实施规划、安装配置 </w:t>
      </w:r>
      <w:r>
        <w:br/>
      </w:r>
      <w:r>
        <w:rPr>
          <w:rFonts w:ascii="STSong" w:hAnsi="STSong" w:eastAsia="STSong"/>
          <w:b w:val="0"/>
          <w:i w:val="0"/>
          <w:color w:val="000000"/>
          <w:sz w:val="24"/>
        </w:rPr>
        <w:t xml:space="preserve">3.3.147. 第147题 </w:t>
      </w:r>
      <w:r>
        <w:br/>
      </w:r>
      <w:r>
        <w:rPr>
          <w:rFonts w:ascii="STSong" w:hAnsi="STSong" w:eastAsia="STSong"/>
          <w:b w:val="0"/>
          <w:i w:val="0"/>
          <w:color w:val="000000"/>
          <w:sz w:val="20"/>
        </w:rPr>
        <w:t>WebLogic集群中的Managed Server必须是相同的版本。</w:t>
      </w:r>
    </w:p>
    <w:p>
      <w:pPr>
        <w:autoSpaceDN w:val="0"/>
        <w:autoSpaceDE w:val="0"/>
        <w:widowControl/>
        <w:spacing w:line="310" w:lineRule="exact" w:before="0" w:after="0"/>
        <w:ind w:left="400" w:right="20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关联评价点的名称：集群的实施规划、安装配置 </w:t>
      </w:r>
      <w:r>
        <w:br/>
      </w:r>
      <w:r>
        <w:rPr>
          <w:rFonts w:ascii="STSong" w:hAnsi="STSong" w:eastAsia="STSong"/>
          <w:b w:val="0"/>
          <w:i w:val="0"/>
          <w:color w:val="000000"/>
          <w:sz w:val="24"/>
        </w:rPr>
        <w:t xml:space="preserve">3.3.148. 第148题 </w:t>
      </w:r>
      <w:r>
        <w:br/>
      </w:r>
      <w:r>
        <w:rPr>
          <w:rFonts w:ascii="STSong" w:hAnsi="STSong" w:eastAsia="STSong"/>
          <w:b w:val="0"/>
          <w:i w:val="0"/>
          <w:color w:val="000000"/>
          <w:sz w:val="20"/>
        </w:rPr>
        <w:t xml:space="preserve">weblogic集群中的Server可以使用动态IP地址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关联评价点的名称：集群的实施规划、安装配置 </w:t>
      </w:r>
      <w:r>
        <w:br/>
      </w:r>
      <w:r>
        <w:rPr>
          <w:rFonts w:ascii="STSong" w:hAnsi="STSong" w:eastAsia="STSong"/>
          <w:b w:val="0"/>
          <w:i w:val="0"/>
          <w:color w:val="000000"/>
          <w:sz w:val="24"/>
        </w:rPr>
        <w:t xml:space="preserve">3.3.149. 第149题 </w:t>
      </w:r>
      <w:r>
        <w:br/>
      </w:r>
      <w:r>
        <w:rPr>
          <w:rFonts w:ascii="STSong" w:hAnsi="STSong" w:eastAsia="STSong"/>
          <w:b w:val="0"/>
          <w:i w:val="0"/>
          <w:color w:val="000000"/>
          <w:sz w:val="20"/>
        </w:rPr>
        <w:t xml:space="preserve">一个Domain里可以有多个集群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关联评价点的名称：集群的实施规划、安装配置 </w:t>
      </w:r>
      <w:r>
        <w:br/>
      </w:r>
      <w:r>
        <w:rPr>
          <w:rFonts w:ascii="STSong" w:hAnsi="STSong" w:eastAsia="STSong"/>
          <w:b w:val="0"/>
          <w:i w:val="0"/>
          <w:color w:val="000000"/>
          <w:sz w:val="24"/>
        </w:rPr>
        <w:t xml:space="preserve">3.3.150. 第150题 </w:t>
      </w:r>
      <w:r>
        <w:br/>
      </w:r>
      <w:r>
        <w:rPr>
          <w:rFonts w:ascii="STSong" w:hAnsi="STSong" w:eastAsia="STSong"/>
          <w:b w:val="0"/>
          <w:i w:val="0"/>
          <w:color w:val="000000"/>
          <w:sz w:val="20"/>
        </w:rPr>
        <w:t>一个weblogic域（domain）中只能有一个群集（cluster）</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关联评价点的名称：集群的实施规划、安装配置 </w:t>
      </w:r>
      <w:r>
        <w:br/>
      </w:r>
      <w:r>
        <w:rPr>
          <w:rFonts w:ascii="STSong" w:hAnsi="STSong" w:eastAsia="STSong"/>
          <w:b w:val="0"/>
          <w:i w:val="0"/>
          <w:color w:val="000000"/>
          <w:sz w:val="24"/>
        </w:rPr>
        <w:t xml:space="preserve">3.3.151. 第151题 </w:t>
      </w:r>
      <w:r>
        <w:br/>
      </w:r>
      <w:r>
        <w:rPr>
          <w:rFonts w:ascii="STSong" w:hAnsi="STSong" w:eastAsia="STSong"/>
          <w:b w:val="0"/>
          <w:i w:val="0"/>
          <w:color w:val="000000"/>
          <w:sz w:val="20"/>
        </w:rPr>
        <w:t xml:space="preserve">群集中的所有weblogic服务器必须位于同一个局域网，并且必须是IP广播可到达的 </w:t>
      </w: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523 页</w:t>
      </w:r>
    </w:p>
    <w:p>
      <w:pPr>
        <w:sectPr>
          <w:pgSz w:w="11900" w:h="16840"/>
          <w:pgMar w:top="16" w:right="1440" w:bottom="478" w:left="960" w:header="720" w:footer="720" w:gutter="0"/>
          <w:cols w:space="720" w:num="1" w:equalWidth="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0"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关联评价点的名称：集群的运行监控、日志分析 </w:t>
      </w:r>
      <w:r>
        <w:br/>
      </w:r>
      <w:r>
        <w:rPr>
          <w:rFonts w:ascii="STSong" w:hAnsi="STSong" w:eastAsia="STSong"/>
          <w:b w:val="0"/>
          <w:i w:val="0"/>
          <w:color w:val="000000"/>
          <w:sz w:val="24"/>
        </w:rPr>
        <w:t>3.3.152. 第152题</w:t>
      </w:r>
      <w:r>
        <w:br/>
      </w:r>
      <w:r>
        <w:rPr>
          <w:rFonts w:ascii="STSong" w:hAnsi="STSong" w:eastAsia="STSong"/>
          <w:b w:val="0"/>
          <w:i w:val="0"/>
          <w:color w:val="000000"/>
          <w:sz w:val="20"/>
        </w:rPr>
        <w:t xml:space="preserve"> 每一个路由器只负责自己本站数据包通过最优的路径转发， 通过多个路由器一站一站的接力将数据包转发到 </w:t>
      </w:r>
      <w:r>
        <w:rPr>
          <w:rFonts w:ascii="STSong" w:hAnsi="STSong" w:eastAsia="STSong"/>
          <w:b w:val="0"/>
          <w:i w:val="0"/>
          <w:color w:val="000000"/>
          <w:sz w:val="20"/>
        </w:rPr>
        <w:t>目的地。</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3.3.153. 第153题 </w:t>
      </w:r>
      <w:r>
        <w:br/>
      </w:r>
      <w:r>
        <w:rPr>
          <w:rFonts w:ascii="STSong" w:hAnsi="STSong" w:eastAsia="STSong"/>
          <w:b w:val="0"/>
          <w:i w:val="0"/>
          <w:color w:val="000000"/>
          <w:sz w:val="20"/>
        </w:rPr>
        <w:t xml:space="preserve">当网络拓扑发生变化时，如果到达目的 IP 的最佳路径已不可用，动态路由协议可以适应网络变化，确定另一 </w:t>
      </w:r>
      <w:r>
        <w:rPr>
          <w:rFonts w:ascii="STSong" w:hAnsi="STSong" w:eastAsia="STSong"/>
          <w:b w:val="0"/>
          <w:i w:val="0"/>
          <w:color w:val="000000"/>
          <w:sz w:val="20"/>
        </w:rPr>
        <w:t>个到达目的 IP 的最佳路径。</w:t>
      </w:r>
    </w:p>
    <w:p>
      <w:pPr>
        <w:autoSpaceDN w:val="0"/>
        <w:autoSpaceDE w:val="0"/>
        <w:widowControl/>
        <w:spacing w:line="310" w:lineRule="exact" w:before="0" w:after="0"/>
        <w:ind w:left="400" w:right="44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3.3.154. 第154题 </w:t>
      </w:r>
      <w:r>
        <w:br/>
      </w:r>
      <w:r>
        <w:rPr>
          <w:rFonts w:ascii="STSong" w:hAnsi="STSong" w:eastAsia="STSong"/>
          <w:b w:val="0"/>
          <w:i w:val="0"/>
          <w:color w:val="000000"/>
          <w:sz w:val="20"/>
        </w:rPr>
        <w:t>在路由器中路由表的路由可以分为动态路由和静态路由。</w:t>
      </w:r>
    </w:p>
    <w:p>
      <w:pPr>
        <w:autoSpaceDN w:val="0"/>
        <w:autoSpaceDE w:val="0"/>
        <w:widowControl/>
        <w:spacing w:line="310" w:lineRule="exact" w:before="0" w:after="0"/>
        <w:ind w:left="400" w:right="576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3.3.155. 第155题 </w:t>
      </w:r>
      <w:r>
        <w:br/>
      </w:r>
      <w:r>
        <w:rPr>
          <w:rFonts w:ascii="STSong" w:hAnsi="STSong" w:eastAsia="STSong"/>
          <w:b w:val="0"/>
          <w:i w:val="0"/>
          <w:color w:val="000000"/>
          <w:sz w:val="20"/>
        </w:rPr>
        <w:t>路由器只应用于广域网，不应用于局域网。</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关联评价点的名称：路由基本概念 </w:t>
      </w:r>
      <w:r>
        <w:br/>
      </w:r>
      <w:r>
        <w:rPr>
          <w:rFonts w:ascii="STSong" w:hAnsi="STSong" w:eastAsia="STSong"/>
          <w:b w:val="0"/>
          <w:i w:val="0"/>
          <w:color w:val="000000"/>
          <w:sz w:val="24"/>
        </w:rPr>
        <w:t xml:space="preserve">3.3.156. 第156题 </w:t>
      </w:r>
      <w:r>
        <w:br/>
      </w:r>
      <w:r>
        <w:rPr>
          <w:rFonts w:ascii="STSong" w:hAnsi="STSong" w:eastAsia="STSong"/>
          <w:b w:val="0"/>
          <w:i w:val="0"/>
          <w:color w:val="000000"/>
          <w:sz w:val="20"/>
        </w:rPr>
        <w:t>PPP 协议中，IPCP 流程的动态协商和静态协商一样，只需要一次 Config-Request 对话就可以完成 IP 地址分配</w:t>
      </w:r>
      <w:r>
        <w:rPr>
          <w:rFonts w:ascii="STSong" w:hAnsi="STSong" w:eastAsia="STSong"/>
          <w:b w:val="0"/>
          <w:i w:val="0"/>
          <w:color w:val="000000"/>
          <w:sz w:val="20"/>
        </w:rPr>
        <w:t>。</w:t>
      </w:r>
    </w:p>
    <w:p>
      <w:pPr>
        <w:autoSpaceDN w:val="0"/>
        <w:autoSpaceDE w:val="0"/>
        <w:widowControl/>
        <w:spacing w:line="310" w:lineRule="exact" w:before="0" w:after="0"/>
        <w:ind w:left="400" w:right="7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3.3.157. 第157题 </w:t>
      </w:r>
      <w:r>
        <w:br/>
      </w:r>
      <w:r>
        <w:rPr>
          <w:rFonts w:ascii="STSong" w:hAnsi="STSong" w:eastAsia="STSong"/>
          <w:b w:val="0"/>
          <w:i w:val="0"/>
          <w:color w:val="000000"/>
          <w:sz w:val="20"/>
        </w:rPr>
        <w:t>PPP 协议中，CHAP 的认证过程需要三次报文的交互，分别为 Challenge ， Response ，Success/Failure。</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3.3.158. 第158题 </w:t>
      </w:r>
      <w:r>
        <w:br/>
      </w:r>
      <w:r>
        <w:rPr>
          <w:rFonts w:ascii="STSong" w:hAnsi="STSong" w:eastAsia="STSong"/>
          <w:b w:val="0"/>
          <w:i w:val="0"/>
          <w:color w:val="000000"/>
          <w:sz w:val="20"/>
        </w:rPr>
        <w:t>PPP 提供了一个在点到点链路上传输多协议数据包的标准方法，是目前广泛应用的数据链路层点到点通信协议</w:t>
      </w:r>
      <w:r>
        <w:rPr>
          <w:rFonts w:ascii="STSong" w:hAnsi="STSong" w:eastAsia="STSong"/>
          <w:b w:val="0"/>
          <w:i w:val="0"/>
          <w:color w:val="000000"/>
          <w:sz w:val="20"/>
        </w:rPr>
        <w:t>。</w:t>
      </w:r>
    </w:p>
    <w:p>
      <w:pPr>
        <w:autoSpaceDN w:val="0"/>
        <w:autoSpaceDE w:val="0"/>
        <w:widowControl/>
        <w:spacing w:line="300" w:lineRule="exact" w:before="0" w:after="0"/>
        <w:ind w:left="288" w:right="8928" w:firstLine="0"/>
        <w:jc w:val="center"/>
      </w:pP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524 页</w:t>
      </w:r>
    </w:p>
    <w:p>
      <w:pPr>
        <w:sectPr>
          <w:pgSz w:w="11900" w:h="16840"/>
          <w:pgMar w:top="16" w:right="952" w:bottom="478" w:left="960" w:header="720" w:footer="720" w:gutter="0"/>
          <w:cols w:space="720" w:num="1" w:equalWidth="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144"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3.3.159. 第159题 </w:t>
      </w:r>
      <w:r>
        <w:br/>
      </w:r>
      <w:r>
        <w:rPr>
          <w:rFonts w:ascii="STSong" w:hAnsi="STSong" w:eastAsia="STSong"/>
          <w:b w:val="0"/>
          <w:i w:val="0"/>
          <w:color w:val="000000"/>
          <w:sz w:val="20"/>
        </w:rPr>
        <w:t xml:space="preserve">PPP 数据帧不能直接在链路上传输， 在不同的链路上传输 PPP 数据帧需要不同的额外封装和控制机制。在串 </w:t>
      </w:r>
      <w:r>
        <w:rPr>
          <w:rFonts w:ascii="STSong" w:hAnsi="STSong" w:eastAsia="STSong"/>
          <w:b w:val="0"/>
          <w:i w:val="0"/>
          <w:color w:val="000000"/>
          <w:sz w:val="20"/>
        </w:rPr>
        <w:t>行链路上传送 PPP 数据帧遵循 HDLC 标准。</w:t>
      </w:r>
    </w:p>
    <w:p>
      <w:pPr>
        <w:autoSpaceDN w:val="0"/>
        <w:autoSpaceDE w:val="0"/>
        <w:widowControl/>
        <w:spacing w:line="310" w:lineRule="exact" w:before="0" w:after="0"/>
        <w:ind w:left="400" w:right="489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3.3.160. 第160题 </w:t>
      </w:r>
      <w:r>
        <w:br/>
      </w:r>
      <w:r>
        <w:rPr>
          <w:rFonts w:ascii="STSong" w:hAnsi="STSong" w:eastAsia="STSong"/>
          <w:b w:val="0"/>
          <w:i w:val="0"/>
          <w:color w:val="000000"/>
          <w:sz w:val="20"/>
        </w:rPr>
        <w:t>LCP 中的 magic-number 字段可以用来进行环路检测。</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3.3.161. 第161题 </w:t>
      </w:r>
      <w:r>
        <w:br/>
      </w:r>
      <w:r>
        <w:rPr>
          <w:rFonts w:ascii="STSong" w:hAnsi="STSong" w:eastAsia="STSong"/>
          <w:b w:val="0"/>
          <w:i w:val="0"/>
          <w:color w:val="000000"/>
          <w:sz w:val="20"/>
        </w:rPr>
        <w:t xml:space="preserve">PPP 协议中，CHAP 的认证过程需要三次报文的交互。为了匹配请求报文和回应报文，报文中含有 Identifier 字 </w:t>
      </w:r>
      <w:r>
        <w:rPr>
          <w:rFonts w:ascii="STSong" w:hAnsi="STSong" w:eastAsia="STSong"/>
          <w:b w:val="0"/>
          <w:i w:val="0"/>
          <w:color w:val="000000"/>
          <w:sz w:val="20"/>
        </w:rPr>
        <w:t>段，一次认证过程所使用的报文均使用相同的 Identifier 信息。</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3.3.162. 第162题 </w:t>
      </w:r>
      <w:r>
        <w:br/>
      </w:r>
      <w:r>
        <w:rPr>
          <w:rFonts w:ascii="STSong" w:hAnsi="STSong" w:eastAsia="STSong"/>
          <w:b w:val="0"/>
          <w:i w:val="0"/>
          <w:color w:val="000000"/>
          <w:sz w:val="20"/>
        </w:rPr>
        <w:t xml:space="preserve">PPP 协议中，IPCP 使用和 LCP 相同的协商机制、报文类型，但 IPCP 并非调用 LCP，只是工作过程、报文等和 </w:t>
      </w:r>
      <w:r>
        <w:rPr>
          <w:rFonts w:ascii="STSong" w:hAnsi="STSong" w:eastAsia="STSong"/>
          <w:b w:val="0"/>
          <w:i w:val="0"/>
          <w:color w:val="000000"/>
          <w:sz w:val="20"/>
        </w:rPr>
        <w:t>LCP 相同。</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3.3.163. 第163题 </w:t>
      </w:r>
      <w:r>
        <w:br/>
      </w:r>
      <w:r>
        <w:rPr>
          <w:rFonts w:ascii="STSong" w:hAnsi="STSong" w:eastAsia="STSong"/>
          <w:b w:val="0"/>
          <w:i w:val="0"/>
          <w:color w:val="000000"/>
          <w:sz w:val="20"/>
        </w:rPr>
        <w:t xml:space="preserve">PPP 协议的一个重要特点是可以提供认证功能，链路两端可以协商使用何种认证协议并实施认证过程，只有认 </w:t>
      </w:r>
      <w:r>
        <w:rPr>
          <w:rFonts w:ascii="STSong" w:hAnsi="STSong" w:eastAsia="STSong"/>
          <w:b w:val="0"/>
          <w:i w:val="0"/>
          <w:color w:val="000000"/>
          <w:sz w:val="20"/>
        </w:rPr>
        <w:t>证成功才会建立连接。</w:t>
      </w:r>
    </w:p>
    <w:p>
      <w:pPr>
        <w:autoSpaceDN w:val="0"/>
        <w:autoSpaceDE w:val="0"/>
        <w:widowControl/>
        <w:spacing w:line="310" w:lineRule="exact" w:before="0" w:after="0"/>
        <w:ind w:left="400" w:right="41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3.3.164. 第164题 </w:t>
      </w:r>
      <w:r>
        <w:br/>
      </w:r>
      <w:r>
        <w:rPr>
          <w:rFonts w:ascii="STSong" w:hAnsi="STSong" w:eastAsia="STSong"/>
          <w:b w:val="0"/>
          <w:i w:val="0"/>
          <w:color w:val="000000"/>
          <w:sz w:val="20"/>
        </w:rPr>
        <w:t>在一个 PPP 链接上，不能同时传输 IPv4 和 IPv6 的报文（ ） 。</w:t>
      </w:r>
    </w:p>
    <w:p>
      <w:pPr>
        <w:autoSpaceDN w:val="0"/>
        <w:autoSpaceDE w:val="0"/>
        <w:widowControl/>
        <w:spacing w:line="310" w:lineRule="exact" w:before="0" w:after="0"/>
        <w:ind w:left="400" w:right="331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3.3.165. 第165题 </w:t>
      </w:r>
      <w:r>
        <w:br/>
      </w:r>
      <w:r>
        <w:rPr>
          <w:rFonts w:ascii="STSong" w:hAnsi="STSong" w:eastAsia="STSong"/>
          <w:b w:val="0"/>
          <w:i w:val="0"/>
          <w:color w:val="000000"/>
          <w:sz w:val="20"/>
        </w:rPr>
        <w:t>RIP（Routing Information Protocol）协议版本有 RIPv1、RIPv2 和 RIPv3。</w:t>
      </w:r>
    </w:p>
    <w:p>
      <w:pPr>
        <w:autoSpaceDN w:val="0"/>
        <w:autoSpaceDE w:val="0"/>
        <w:widowControl/>
        <w:spacing w:line="300" w:lineRule="exact" w:before="0" w:after="0"/>
        <w:ind w:left="288" w:right="8928" w:firstLine="0"/>
        <w:jc w:val="center"/>
      </w:pP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525 页</w:t>
      </w:r>
    </w:p>
    <w:p>
      <w:pPr>
        <w:sectPr>
          <w:pgSz w:w="11900" w:h="16840"/>
          <w:pgMar w:top="16" w:right="952" w:bottom="478" w:left="960" w:header="720" w:footer="720" w:gutter="0"/>
          <w:cols w:space="720" w:num="1" w:equalWidth="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1296"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3.3.166. 第166题 </w:t>
      </w:r>
      <w:r>
        <w:br/>
      </w:r>
      <w:r>
        <w:rPr>
          <w:rFonts w:ascii="STSong" w:hAnsi="STSong" w:eastAsia="STSong"/>
          <w:b w:val="0"/>
          <w:i w:val="0"/>
          <w:color w:val="000000"/>
          <w:sz w:val="20"/>
        </w:rPr>
        <w:t>OSPF 通过路由协议算法可以生成一棵无环的最短路径树，因而 OSPF 路由协议没有环路问题。</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3.3.167. 第167题 </w:t>
      </w:r>
      <w:r>
        <w:br/>
      </w:r>
      <w:r>
        <w:rPr>
          <w:rFonts w:ascii="STSong" w:hAnsi="STSong" w:eastAsia="STSong"/>
          <w:b w:val="0"/>
          <w:i w:val="0"/>
          <w:color w:val="000000"/>
          <w:sz w:val="20"/>
        </w:rPr>
        <w:t xml:space="preserve">在 OSPF 协议中， 大多数报文是以组播地址发送的， 既达到了广播的作用， 又最大程度地减少了对其他网络 </w:t>
      </w:r>
      <w:r>
        <w:rPr>
          <w:rFonts w:ascii="STSong" w:hAnsi="STSong" w:eastAsia="STSong"/>
          <w:b w:val="0"/>
          <w:i w:val="0"/>
          <w:color w:val="000000"/>
          <w:sz w:val="20"/>
        </w:rPr>
        <w:t>设备的干扰.</w:t>
      </w:r>
    </w:p>
    <w:p>
      <w:pPr>
        <w:autoSpaceDN w:val="0"/>
        <w:autoSpaceDE w:val="0"/>
        <w:widowControl/>
        <w:spacing w:line="310" w:lineRule="exact" w:before="0" w:after="0"/>
        <w:ind w:left="400" w:right="489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关联评价点的名称：RIP及OSPF协议原理 </w:t>
      </w:r>
      <w:r>
        <w:br/>
      </w:r>
      <w:r>
        <w:rPr>
          <w:rFonts w:ascii="STSong" w:hAnsi="STSong" w:eastAsia="STSong"/>
          <w:b w:val="0"/>
          <w:i w:val="0"/>
          <w:color w:val="000000"/>
          <w:sz w:val="24"/>
        </w:rPr>
        <w:t xml:space="preserve">3.3.168. 第168题 </w:t>
      </w:r>
      <w:r>
        <w:br/>
      </w:r>
      <w:r>
        <w:rPr>
          <w:rFonts w:ascii="STSong" w:hAnsi="STSong" w:eastAsia="STSong"/>
          <w:b w:val="0"/>
          <w:i w:val="0"/>
          <w:color w:val="000000"/>
          <w:sz w:val="20"/>
        </w:rPr>
        <w:t>静态路由由管理员手工配置而成，也可以自动生成。</w:t>
      </w:r>
    </w:p>
    <w:p>
      <w:pPr>
        <w:autoSpaceDN w:val="0"/>
        <w:autoSpaceDE w:val="0"/>
        <w:widowControl/>
        <w:spacing w:line="306"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关联评价点的名称：静态路由配置 </w:t>
      </w:r>
      <w:r>
        <w:br/>
      </w:r>
      <w:r>
        <w:rPr>
          <w:rFonts w:ascii="STSong" w:hAnsi="STSong" w:eastAsia="STSong"/>
          <w:b w:val="0"/>
          <w:i w:val="0"/>
          <w:color w:val="000000"/>
          <w:sz w:val="24"/>
        </w:rPr>
        <w:t xml:space="preserve">3.3.169. 第169题 </w:t>
      </w:r>
      <w:r>
        <w:br/>
      </w:r>
      <w:r>
        <w:rPr>
          <w:rFonts w:ascii="STSong" w:hAnsi="STSong" w:eastAsia="STSong"/>
          <w:b w:val="0"/>
          <w:i w:val="0"/>
          <w:color w:val="000000"/>
          <w:sz w:val="20"/>
        </w:rPr>
        <w:t xml:space="preserve">在下面的配置中，配置了 PPP 连接，并且采用动态分配 IP 地址。链路建立成功后，路由表中时候会出现 </w:t>
      </w:r>
      <w:r>
        <w:rPr>
          <w:rFonts w:ascii="STSong" w:hAnsi="STSong" w:eastAsia="STSong"/>
          <w:b w:val="0"/>
          <w:i w:val="0"/>
          <w:color w:val="000000"/>
          <w:sz w:val="20"/>
        </w:rPr>
        <w:t xml:space="preserve">10.1.1.0/30 的直连路由（ ）。[RTB]interface Serial 0 </w:t>
      </w:r>
      <w:r>
        <w:br/>
      </w:r>
      <w:r>
        <w:rPr>
          <w:rFonts w:ascii="STSong" w:hAnsi="STSong" w:eastAsia="STSong"/>
          <w:b w:val="0"/>
          <w:i w:val="0"/>
          <w:color w:val="000000"/>
          <w:sz w:val="20"/>
        </w:rPr>
        <w:t xml:space="preserve">[RTB-Serial0]link-protocol ppp </w:t>
      </w:r>
      <w:r>
        <w:br/>
      </w:r>
      <w:r>
        <w:rPr>
          <w:rFonts w:ascii="STSong" w:hAnsi="STSong" w:eastAsia="STSong"/>
          <w:b w:val="0"/>
          <w:i w:val="0"/>
          <w:color w:val="000000"/>
          <w:sz w:val="20"/>
        </w:rPr>
        <w:t xml:space="preserve">[RTB-Serial0]ip address 10.1.1.2 30 </w:t>
      </w:r>
      <w:r>
        <w:br/>
      </w:r>
      <w:r>
        <w:rPr>
          <w:rFonts w:ascii="STSong" w:hAnsi="STSong" w:eastAsia="STSong"/>
          <w:b w:val="0"/>
          <w:i w:val="0"/>
          <w:color w:val="000000"/>
          <w:sz w:val="20"/>
        </w:rPr>
        <w:t xml:space="preserve">[RTB-Serial0]remote address 10.1.1.1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关联评价点的名称：城域网网络设备配置 </w:t>
      </w:r>
      <w:r>
        <w:br/>
      </w:r>
      <w:r>
        <w:rPr>
          <w:rFonts w:ascii="STSong" w:hAnsi="STSong" w:eastAsia="STSong"/>
          <w:b w:val="0"/>
          <w:i w:val="0"/>
          <w:color w:val="000000"/>
          <w:sz w:val="24"/>
        </w:rPr>
        <w:t xml:space="preserve">3.3.170. 第170题 </w:t>
      </w:r>
      <w:r>
        <w:br/>
      </w:r>
      <w:r>
        <w:rPr>
          <w:rFonts w:ascii="STSong" w:hAnsi="STSong" w:eastAsia="STSong"/>
          <w:b w:val="0"/>
          <w:i w:val="0"/>
          <w:color w:val="000000"/>
          <w:sz w:val="20"/>
        </w:rPr>
        <w:t>路由器 A 的配置如下：</w:t>
      </w:r>
      <w:r>
        <w:br/>
      </w:r>
      <w:r>
        <w:rPr>
          <w:rFonts w:ascii="STSong" w:hAnsi="STSong" w:eastAsia="STSong"/>
          <w:b w:val="0"/>
          <w:i w:val="0"/>
          <w:color w:val="000000"/>
          <w:sz w:val="20"/>
        </w:rPr>
        <w:t xml:space="preserve">[RTA]aaa </w:t>
      </w:r>
      <w:r>
        <w:br/>
      </w:r>
      <w:r>
        <w:rPr>
          <w:rFonts w:ascii="STSong" w:hAnsi="STSong" w:eastAsia="STSong"/>
          <w:b w:val="0"/>
          <w:i w:val="0"/>
          <w:color w:val="000000"/>
          <w:sz w:val="20"/>
        </w:rPr>
        <w:t xml:space="preserve">[RTA-aaa]local-user huawei password cipher hello[RTA-aaa]local-user huawei service-type ppp[RTA]interface Serial </w:t>
      </w:r>
      <w:r>
        <w:rPr>
          <w:rFonts w:ascii="STSong" w:hAnsi="STSong" w:eastAsia="STSong"/>
          <w:b w:val="0"/>
          <w:i w:val="0"/>
          <w:color w:val="000000"/>
          <w:sz w:val="20"/>
        </w:rPr>
        <w:t xml:space="preserve">0[RTA-Serial0]link-protocol ppp[RTA-Serial0]ppp authentication-mode chap[RTA-Serial0]ip address 10.1.1.1 30路由器 </w:t>
      </w:r>
      <w:r>
        <w:rPr>
          <w:rFonts w:ascii="STSong" w:hAnsi="STSong" w:eastAsia="STSong"/>
          <w:b w:val="0"/>
          <w:i w:val="0"/>
          <w:color w:val="000000"/>
          <w:sz w:val="20"/>
        </w:rPr>
        <w:t>B 的配置如下：[RTB]interface Serial 0[RTB-Serial0]link-protocol ppp[RTB-Serial0]ppp chap user huawei[RTB-</w:t>
      </w:r>
      <w:r>
        <w:rPr>
          <w:rFonts w:ascii="STSong" w:hAnsi="STSong" w:eastAsia="STSong"/>
          <w:b w:val="0"/>
          <w:i w:val="0"/>
          <w:color w:val="000000"/>
          <w:sz w:val="20"/>
        </w:rPr>
        <w:t xml:space="preserve">Serial0]ppp chap password cipher hello[RTB-Serial0]ip address 10.1.1.2 30 </w:t>
      </w:r>
      <w:r>
        <w:br/>
      </w:r>
      <w:r>
        <w:rPr>
          <w:rFonts w:ascii="STSong" w:hAnsi="STSong" w:eastAsia="STSong"/>
          <w:b w:val="0"/>
          <w:i w:val="0"/>
          <w:color w:val="000000"/>
          <w:sz w:val="20"/>
        </w:rPr>
        <w:t xml:space="preserve">当两台路由器 Serial 0 相连时，两台路由器可以连接到对端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关联评价点的名称：城域网网络设备配置 </w:t>
      </w:r>
      <w:r>
        <w:br/>
      </w:r>
      <w:r>
        <w:rPr>
          <w:rFonts w:ascii="STSong" w:hAnsi="STSong" w:eastAsia="STSong"/>
          <w:b w:val="0"/>
          <w:i w:val="0"/>
          <w:color w:val="000000"/>
          <w:sz w:val="24"/>
        </w:rPr>
        <w:t xml:space="preserve">3.3.171. 第171题 </w:t>
      </w:r>
      <w:r>
        <w:br/>
      </w:r>
      <w:r>
        <w:rPr>
          <w:rFonts w:ascii="STSong" w:hAnsi="STSong" w:eastAsia="STSong"/>
          <w:b w:val="0"/>
          <w:i w:val="0"/>
          <w:color w:val="000000"/>
          <w:sz w:val="20"/>
        </w:rPr>
        <w:t>IGMP 通常用于由路由器问题引起的差错报告和控制。</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A.正确</w:t>
      </w:r>
    </w:p>
    <w:p>
      <w:pPr>
        <w:autoSpaceDN w:val="0"/>
        <w:autoSpaceDE w:val="0"/>
        <w:widowControl/>
        <w:spacing w:line="208" w:lineRule="exact" w:before="260" w:after="0"/>
        <w:ind w:left="0" w:right="0" w:firstLine="0"/>
        <w:jc w:val="center"/>
      </w:pPr>
      <w:r>
        <w:rPr>
          <w:rFonts w:ascii="STSong" w:hAnsi="STSong" w:eastAsia="STSong"/>
          <w:b w:val="0"/>
          <w:i w:val="0"/>
          <w:color w:val="000000"/>
          <w:sz w:val="16"/>
        </w:rPr>
        <w:t>第 526 页</w:t>
      </w:r>
    </w:p>
    <w:p>
      <w:pPr>
        <w:sectPr>
          <w:pgSz w:w="11900" w:h="16840"/>
          <w:pgMar w:top="16" w:right="992" w:bottom="478" w:left="960" w:header="720" w:footer="720" w:gutter="0"/>
          <w:cols w:space="720" w:num="1" w:equalWidth="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0" w:lineRule="exact" w:before="812" w:after="0"/>
        <w:ind w:left="400" w:right="5616"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关联评价点的名称：城域网连通性测试</w:t>
      </w:r>
    </w:p>
    <w:p>
      <w:pPr>
        <w:autoSpaceDN w:val="0"/>
        <w:autoSpaceDE w:val="0"/>
        <w:widowControl/>
        <w:spacing w:line="418" w:lineRule="exact" w:before="92" w:after="0"/>
        <w:ind w:left="200" w:right="0" w:firstLine="0"/>
        <w:jc w:val="left"/>
      </w:pPr>
      <w:r>
        <w:rPr>
          <w:rFonts w:ascii="STSong" w:hAnsi="STSong" w:eastAsia="STSong"/>
          <w:b w:val="0"/>
          <w:i w:val="0"/>
          <w:color w:val="000000"/>
          <w:sz w:val="32"/>
        </w:rPr>
        <w:t>3.4. 技师</w:t>
      </w:r>
    </w:p>
    <w:p>
      <w:pPr>
        <w:autoSpaceDN w:val="0"/>
        <w:autoSpaceDE w:val="0"/>
        <w:widowControl/>
        <w:spacing w:line="290" w:lineRule="exact" w:before="410" w:after="0"/>
        <w:ind w:left="400" w:right="4464" w:firstLine="0"/>
        <w:jc w:val="left"/>
      </w:pPr>
      <w:r>
        <w:rPr>
          <w:rFonts w:ascii="STSong" w:hAnsi="STSong" w:eastAsia="STSong"/>
          <w:b w:val="0"/>
          <w:i w:val="0"/>
          <w:color w:val="000000"/>
          <w:sz w:val="24"/>
        </w:rPr>
        <w:t xml:space="preserve">3.4.1. 第1题 </w:t>
      </w:r>
      <w:r>
        <w:br/>
      </w:r>
      <w:r>
        <w:rPr>
          <w:rFonts w:ascii="STSong" w:hAnsi="STSong" w:eastAsia="STSong"/>
          <w:b w:val="0"/>
          <w:i w:val="0"/>
          <w:color w:val="000000"/>
          <w:sz w:val="20"/>
        </w:rPr>
        <w:t>StartServers：代表启动Apache是就启动的pricess数量。</w:t>
      </w:r>
    </w:p>
    <w:p>
      <w:pPr>
        <w:autoSpaceDN w:val="0"/>
        <w:autoSpaceDE w:val="0"/>
        <w:widowControl/>
        <w:spacing w:line="310" w:lineRule="exact" w:before="0" w:after="0"/>
        <w:ind w:left="400" w:right="345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3.4.2. 第2题 </w:t>
      </w:r>
      <w:r>
        <w:br/>
      </w:r>
      <w:r>
        <w:rPr>
          <w:rFonts w:ascii="STSong" w:hAnsi="STSong" w:eastAsia="STSong"/>
          <w:b w:val="0"/>
          <w:i w:val="0"/>
          <w:color w:val="000000"/>
          <w:sz w:val="20"/>
        </w:rPr>
        <w:t>MaxSpareServers：代表每个程序能够提供的最大传输次数要求。</w:t>
      </w:r>
    </w:p>
    <w:p>
      <w:pPr>
        <w:autoSpaceDN w:val="0"/>
        <w:autoSpaceDE w:val="0"/>
        <w:widowControl/>
        <w:spacing w:line="310" w:lineRule="exact" w:before="0" w:after="0"/>
        <w:ind w:left="400" w:right="302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3.4.3. 第3题 </w:t>
      </w:r>
      <w:r>
        <w:br/>
      </w:r>
      <w:r>
        <w:rPr>
          <w:rFonts w:ascii="STSong" w:hAnsi="STSong" w:eastAsia="STSong"/>
          <w:b w:val="0"/>
          <w:i w:val="0"/>
          <w:color w:val="000000"/>
          <w:sz w:val="20"/>
        </w:rPr>
        <w:t>MaxRequestsPerChild：代表每个程序能够提供的最大传输次数要求。</w:t>
      </w:r>
    </w:p>
    <w:p>
      <w:pPr>
        <w:autoSpaceDN w:val="0"/>
        <w:autoSpaceDE w:val="0"/>
        <w:widowControl/>
        <w:spacing w:line="310" w:lineRule="exact" w:before="0" w:after="0"/>
        <w:ind w:left="400" w:right="518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3.4.4. 第4题 </w:t>
      </w:r>
      <w:r>
        <w:br/>
      </w:r>
      <w:r>
        <w:rPr>
          <w:rFonts w:ascii="STSong" w:hAnsi="STSong" w:eastAsia="STSong"/>
          <w:b w:val="0"/>
          <w:i w:val="0"/>
          <w:color w:val="000000"/>
          <w:sz w:val="20"/>
        </w:rPr>
        <w:t>MinSpareServers：代表最小的备用程序数量。</w:t>
      </w:r>
    </w:p>
    <w:p>
      <w:pPr>
        <w:autoSpaceDN w:val="0"/>
        <w:autoSpaceDE w:val="0"/>
        <w:widowControl/>
        <w:spacing w:line="310" w:lineRule="exact" w:before="0" w:after="0"/>
        <w:ind w:left="400" w:right="54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3.4.5. 第5题 </w:t>
      </w:r>
      <w:r>
        <w:br/>
      </w:r>
      <w:r>
        <w:rPr>
          <w:rFonts w:ascii="STSong" w:hAnsi="STSong" w:eastAsia="STSong"/>
          <w:b w:val="0"/>
          <w:i w:val="0"/>
          <w:color w:val="000000"/>
          <w:sz w:val="20"/>
        </w:rPr>
        <w:t>MaxClients：代表最大的同时连接数量。</w:t>
      </w:r>
    </w:p>
    <w:p>
      <w:pPr>
        <w:autoSpaceDN w:val="0"/>
        <w:autoSpaceDE w:val="0"/>
        <w:widowControl/>
        <w:spacing w:line="310" w:lineRule="exact" w:before="0" w:after="0"/>
        <w:ind w:left="400" w:right="54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3.4.6. 第6题 </w:t>
      </w:r>
      <w:r>
        <w:br/>
      </w:r>
      <w:r>
        <w:rPr>
          <w:rFonts w:ascii="STSong" w:hAnsi="STSong" w:eastAsia="STSong"/>
          <w:b w:val="0"/>
          <w:i w:val="0"/>
          <w:color w:val="000000"/>
          <w:sz w:val="20"/>
        </w:rPr>
        <w:t>MaxClients：代表最大的备用程序数量。</w:t>
      </w:r>
    </w:p>
    <w:p>
      <w:pPr>
        <w:autoSpaceDN w:val="0"/>
        <w:autoSpaceDE w:val="0"/>
        <w:widowControl/>
        <w:spacing w:line="308" w:lineRule="exact" w:before="0" w:after="0"/>
        <w:ind w:left="400" w:right="44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3.4.7. 第7题 </w:t>
      </w:r>
      <w:r>
        <w:br/>
      </w:r>
      <w:r>
        <w:rPr>
          <w:rFonts w:ascii="STSong" w:hAnsi="STSong" w:eastAsia="STSong"/>
          <w:b w:val="0"/>
          <w:i w:val="0"/>
          <w:color w:val="000000"/>
          <w:sz w:val="20"/>
        </w:rPr>
        <w:t xml:space="preserve">CentOS的WWW默认首页放置在/var/www/html目录中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260" w:after="0"/>
        <w:ind w:left="0" w:right="4206" w:firstLine="0"/>
        <w:jc w:val="right"/>
      </w:pPr>
      <w:r>
        <w:rPr>
          <w:rFonts w:ascii="STSong" w:hAnsi="STSong" w:eastAsia="STSong"/>
          <w:b w:val="0"/>
          <w:i w:val="0"/>
          <w:color w:val="000000"/>
          <w:sz w:val="16"/>
        </w:rPr>
        <w:t>第 527 页</w:t>
      </w:r>
    </w:p>
    <w:p>
      <w:pPr>
        <w:sectPr>
          <w:pgSz w:w="11900" w:h="16840"/>
          <w:pgMar w:top="16" w:right="1440" w:bottom="478" w:left="960" w:header="720" w:footer="720" w:gutter="0"/>
          <w:cols w:space="720" w:num="1" w:equalWidth="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1584"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3.4.8. 第8题 </w:t>
      </w:r>
      <w:r>
        <w:br/>
      </w:r>
      <w:r>
        <w:rPr>
          <w:rFonts w:ascii="STSong" w:hAnsi="STSong" w:eastAsia="STSong"/>
          <w:b w:val="0"/>
          <w:i w:val="0"/>
          <w:color w:val="000000"/>
          <w:sz w:val="20"/>
        </w:rPr>
        <w:t xml:space="preserve">PHP的配置文件是在/etc/php.ini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关联评价点的名称：Web服务器软件安装 </w:t>
      </w:r>
      <w:r>
        <w:br/>
      </w:r>
      <w:r>
        <w:rPr>
          <w:rFonts w:ascii="STSong" w:hAnsi="STSong" w:eastAsia="STSong"/>
          <w:b w:val="0"/>
          <w:i w:val="0"/>
          <w:color w:val="000000"/>
          <w:sz w:val="24"/>
        </w:rPr>
        <w:t xml:space="preserve">3.4.9. 第9题 </w:t>
      </w:r>
      <w:r>
        <w:br/>
      </w:r>
      <w:r>
        <w:rPr>
          <w:rFonts w:ascii="STSong" w:hAnsi="STSong" w:eastAsia="STSong"/>
          <w:b w:val="0"/>
          <w:i w:val="0"/>
          <w:color w:val="000000"/>
          <w:sz w:val="20"/>
        </w:rPr>
        <w:t xml:space="preserve">IIS服务器使用FTP协议为客户提供Web浏览服务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3.4.10. 第10题 </w:t>
      </w:r>
      <w:r>
        <w:br/>
      </w:r>
      <w:r>
        <w:rPr>
          <w:rFonts w:ascii="STSong" w:hAnsi="STSong" w:eastAsia="STSong"/>
          <w:b w:val="0"/>
          <w:i w:val="0"/>
          <w:color w:val="000000"/>
          <w:sz w:val="20"/>
        </w:rPr>
        <w:t xml:space="preserve">Apache服务器进程配置文件是httpd.conf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3.4.11. 第11题 </w:t>
      </w:r>
      <w:r>
        <w:br/>
      </w:r>
      <w:r>
        <w:rPr>
          <w:rFonts w:ascii="STSong" w:hAnsi="STSong" w:eastAsia="STSong"/>
          <w:b w:val="0"/>
          <w:i w:val="0"/>
          <w:color w:val="000000"/>
          <w:sz w:val="20"/>
        </w:rPr>
        <w:t xml:space="preserve">Apache内建的Order规则，Order deny,allow：开放所有，拒绝特定的条件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3.4.12. 第12题 </w:t>
      </w:r>
      <w:r>
        <w:br/>
      </w:r>
      <w:r>
        <w:rPr>
          <w:rFonts w:ascii="STSong" w:hAnsi="STSong" w:eastAsia="STSong"/>
          <w:b w:val="0"/>
          <w:i w:val="0"/>
          <w:color w:val="000000"/>
          <w:sz w:val="20"/>
        </w:rPr>
        <w:t xml:space="preserve">Apache内建的Order规则，Order allow,deny：拒绝所有，开放特定的条件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3.4.13. 第13题 </w:t>
      </w:r>
      <w:r>
        <w:br/>
      </w:r>
      <w:r>
        <w:rPr>
          <w:rFonts w:ascii="STSong" w:hAnsi="STSong" w:eastAsia="STSong"/>
          <w:b w:val="0"/>
          <w:i w:val="0"/>
          <w:color w:val="000000"/>
          <w:sz w:val="20"/>
        </w:rPr>
        <w:t xml:space="preserve">Apache内建的Order规则，如果allow与deny的规则当中有重复的，则以默认的情况为主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3.4.14. 第14题 </w:t>
      </w:r>
      <w:r>
        <w:br/>
      </w:r>
      <w:r>
        <w:rPr>
          <w:rFonts w:ascii="STSong" w:hAnsi="STSong" w:eastAsia="STSong"/>
          <w:b w:val="0"/>
          <w:i w:val="0"/>
          <w:color w:val="000000"/>
          <w:sz w:val="20"/>
        </w:rPr>
        <w:t xml:space="preserve">Apache内建的Order规则，Order deny,allow：拒绝所有，开放特定的条件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3.4.15. 第15题 </w:t>
      </w:r>
      <w:r>
        <w:br/>
      </w:r>
      <w:r>
        <w:rPr>
          <w:rFonts w:ascii="STSong" w:hAnsi="STSong" w:eastAsia="STSong"/>
          <w:b w:val="0"/>
          <w:i w:val="0"/>
          <w:color w:val="000000"/>
          <w:sz w:val="20"/>
        </w:rPr>
        <w:t>Apache内建的Order规则，Order allow,deny：开放所有，拒绝特定的条件</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528 页</w:t>
      </w:r>
    </w:p>
    <w:p>
      <w:pPr>
        <w:sectPr>
          <w:pgSz w:w="11900" w:h="16840"/>
          <w:pgMar w:top="16" w:right="1440" w:bottom="478" w:left="960" w:header="720" w:footer="720" w:gutter="0"/>
          <w:cols w:space="720" w:num="1" w:equalWidth="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584"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3.4.16. 第16题 </w:t>
      </w:r>
      <w:r>
        <w:br/>
      </w:r>
      <w:r>
        <w:rPr>
          <w:rFonts w:ascii="STSong" w:hAnsi="STSong" w:eastAsia="STSong"/>
          <w:b w:val="0"/>
          <w:i w:val="0"/>
          <w:color w:val="000000"/>
          <w:sz w:val="20"/>
        </w:rPr>
        <w:t xml:space="preserve">我们可以通过Apache提供的特别功能mod_status模块来查询主机服务器的状态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3.4.17. 第17题 </w:t>
      </w:r>
      <w:r>
        <w:br/>
      </w:r>
      <w:r>
        <w:rPr>
          <w:rFonts w:ascii="STSong" w:hAnsi="STSong" w:eastAsia="STSong"/>
          <w:b w:val="0"/>
          <w:i w:val="0"/>
          <w:color w:val="000000"/>
          <w:sz w:val="20"/>
        </w:rPr>
        <w:t xml:space="preserve">Apache没有提供查询主机服务器状态的特别功能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3.4.18. 第18题 </w:t>
      </w:r>
      <w:r>
        <w:br/>
      </w:r>
      <w:r>
        <w:rPr>
          <w:rFonts w:ascii="STSong" w:hAnsi="STSong" w:eastAsia="STSong"/>
          <w:b w:val="0"/>
          <w:i w:val="0"/>
          <w:color w:val="000000"/>
          <w:sz w:val="20"/>
        </w:rPr>
        <w:t xml:space="preserve">通过httpd.conf内的AllowOverride参数，配合.htaccess这个文件的设置可以实现通过外部的文件来取代设置在 </w:t>
      </w:r>
      <w:r>
        <w:rPr>
          <w:rFonts w:ascii="STSong" w:hAnsi="STSong" w:eastAsia="STSong"/>
          <w:b w:val="0"/>
          <w:i w:val="0"/>
          <w:color w:val="000000"/>
          <w:sz w:val="20"/>
        </w:rPr>
        <w:t xml:space="preserve">httpd.conf内的参数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3.4.19. 第19题 </w:t>
      </w:r>
      <w:r>
        <w:br/>
      </w:r>
      <w:r>
        <w:rPr>
          <w:rFonts w:ascii="STSong" w:hAnsi="STSong" w:eastAsia="STSong"/>
          <w:b w:val="0"/>
          <w:i w:val="0"/>
          <w:color w:val="000000"/>
          <w:sz w:val="20"/>
        </w:rPr>
        <w:t xml:space="preserve">httpd.conf内的参数不可以通过外部的文件来取代实现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3.4.20. 第20题 </w:t>
      </w:r>
      <w:r>
        <w:br/>
      </w:r>
      <w:r>
        <w:rPr>
          <w:rFonts w:ascii="STSong" w:hAnsi="STSong" w:eastAsia="STSong"/>
          <w:b w:val="0"/>
          <w:i w:val="0"/>
          <w:color w:val="000000"/>
          <w:sz w:val="20"/>
        </w:rPr>
        <w:t xml:space="preserve">httpd.conf配置文件中以AllowOverride指定某个目录下的.htaccess有哪些能够进行取代的参数，一般有 </w:t>
      </w:r>
      <w:r>
        <w:rPr>
          <w:rFonts w:ascii="STSong" w:hAnsi="STSong" w:eastAsia="STSong"/>
          <w:b w:val="0"/>
          <w:i w:val="0"/>
          <w:color w:val="000000"/>
          <w:sz w:val="20"/>
        </w:rPr>
        <w:t>AuthConfig、options等。</w:t>
      </w:r>
    </w:p>
    <w:p>
      <w:pPr>
        <w:autoSpaceDN w:val="0"/>
        <w:autoSpaceDE w:val="0"/>
        <w:widowControl/>
        <w:spacing w:line="308" w:lineRule="exact" w:before="0" w:after="0"/>
        <w:ind w:left="400" w:right="489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3.4.21. 第21题 </w:t>
      </w:r>
      <w:r>
        <w:br/>
      </w:r>
      <w:r>
        <w:rPr>
          <w:rFonts w:ascii="STSong" w:hAnsi="STSong" w:eastAsia="STSong"/>
          <w:b w:val="0"/>
          <w:i w:val="0"/>
          <w:color w:val="000000"/>
          <w:sz w:val="20"/>
        </w:rPr>
        <w:t xml:space="preserve">.htaccess设置完立即生效，不需要重新启动Apache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3.4.22. 第22题 </w:t>
      </w:r>
      <w:r>
        <w:br/>
      </w:r>
      <w:r>
        <w:rPr>
          <w:rFonts w:ascii="STSong" w:hAnsi="STSong" w:eastAsia="STSong"/>
          <w:b w:val="0"/>
          <w:i w:val="0"/>
          <w:color w:val="000000"/>
          <w:sz w:val="20"/>
        </w:rPr>
        <w:t xml:space="preserve">.htaccess设置完后需要重新启动Apache才能生效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200" w:after="0"/>
        <w:ind w:left="0" w:right="4388" w:firstLine="0"/>
        <w:jc w:val="right"/>
      </w:pPr>
      <w:r>
        <w:rPr>
          <w:rFonts w:ascii="STSong" w:hAnsi="STSong" w:eastAsia="STSong"/>
          <w:b w:val="0"/>
          <w:i w:val="0"/>
          <w:color w:val="000000"/>
          <w:sz w:val="16"/>
        </w:rPr>
        <w:t>第 529 页</w:t>
      </w:r>
    </w:p>
    <w:p>
      <w:pPr>
        <w:sectPr>
          <w:pgSz w:w="11900" w:h="16840"/>
          <w:pgMar w:top="16" w:right="1258" w:bottom="478" w:left="960" w:header="720" w:footer="720" w:gutter="0"/>
          <w:cols w:space="720" w:num="1" w:equalWidth="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1440"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3.4.23. 第23题 </w:t>
      </w:r>
      <w:r>
        <w:br/>
      </w:r>
      <w:r>
        <w:rPr>
          <w:rFonts w:ascii="STSong" w:hAnsi="STSong" w:eastAsia="STSong"/>
          <w:b w:val="0"/>
          <w:i w:val="0"/>
          <w:color w:val="000000"/>
          <w:sz w:val="20"/>
        </w:rPr>
        <w:t xml:space="preserve">Apache默认读取的账号/密码设置数据是由htpasswd所建立的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3.4.24. 第24题 </w:t>
      </w:r>
      <w:r>
        <w:br/>
      </w:r>
      <w:r>
        <w:rPr>
          <w:rFonts w:ascii="STSong" w:hAnsi="STSong" w:eastAsia="STSong"/>
          <w:b w:val="0"/>
          <w:i w:val="0"/>
          <w:color w:val="000000"/>
          <w:sz w:val="20"/>
        </w:rPr>
        <w:t xml:space="preserve">Apache默认读取的账号/密码设置数据不是由htpasswd所建立的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3.4.25. 第25题 </w:t>
      </w:r>
      <w:r>
        <w:br/>
      </w:r>
      <w:r>
        <w:rPr>
          <w:rFonts w:ascii="STSong" w:hAnsi="STSong" w:eastAsia="STSong"/>
          <w:b w:val="0"/>
          <w:i w:val="0"/>
          <w:color w:val="000000"/>
          <w:sz w:val="20"/>
        </w:rPr>
        <w:t>虚拟主机的设定可以让你的多个主机名对应到不同的主网页目录（DocumentRoot参数）</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3.4.26. 第26题 </w:t>
      </w:r>
      <w:r>
        <w:br/>
      </w:r>
      <w:r>
        <w:rPr>
          <w:rFonts w:ascii="STSong" w:hAnsi="STSong" w:eastAsia="STSong"/>
          <w:b w:val="0"/>
          <w:i w:val="0"/>
          <w:color w:val="000000"/>
          <w:sz w:val="20"/>
        </w:rPr>
        <w:t xml:space="preserve">Apache无法实现在同一台服务器上让多个主机名对应到不同的主网页目录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3.4.27. 第27题 </w:t>
      </w:r>
      <w:r>
        <w:br/>
      </w:r>
      <w:r>
        <w:rPr>
          <w:rFonts w:ascii="STSong" w:hAnsi="STSong" w:eastAsia="STSong"/>
          <w:b w:val="0"/>
          <w:i w:val="0"/>
          <w:color w:val="000000"/>
          <w:sz w:val="20"/>
        </w:rPr>
        <w:t>/var/log/httpd/access_log：客户端正常要求的记录信息。</w:t>
      </w:r>
    </w:p>
    <w:p>
      <w:pPr>
        <w:autoSpaceDN w:val="0"/>
        <w:autoSpaceDE w:val="0"/>
        <w:widowControl/>
        <w:spacing w:line="310" w:lineRule="exact" w:before="0" w:after="0"/>
        <w:ind w:left="400" w:right="216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3.4.28. 第28题 </w:t>
      </w:r>
      <w:r>
        <w:br/>
      </w:r>
      <w:r>
        <w:rPr>
          <w:rFonts w:ascii="STSong" w:hAnsi="STSong" w:eastAsia="STSong"/>
          <w:b w:val="0"/>
          <w:i w:val="0"/>
          <w:color w:val="000000"/>
          <w:sz w:val="20"/>
        </w:rPr>
        <w:t>/var/log/httpd/error_log：用户错误要求的数据，包括服务器设置错误的信息等。</w:t>
      </w:r>
    </w:p>
    <w:p>
      <w:pPr>
        <w:autoSpaceDN w:val="0"/>
        <w:autoSpaceDE w:val="0"/>
        <w:widowControl/>
        <w:spacing w:line="310" w:lineRule="exact" w:before="0" w:after="0"/>
        <w:ind w:left="400" w:right="345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3.4.29. 第29题 </w:t>
      </w:r>
      <w:r>
        <w:br/>
      </w:r>
      <w:r>
        <w:rPr>
          <w:rFonts w:ascii="STSong" w:hAnsi="STSong" w:eastAsia="STSong"/>
          <w:b w:val="0"/>
          <w:i w:val="0"/>
          <w:color w:val="000000"/>
          <w:sz w:val="20"/>
        </w:rPr>
        <w:t>/var/log/httpd/error_log日志文件不记录服务器设置错误的信息。</w:t>
      </w:r>
    </w:p>
    <w:p>
      <w:pPr>
        <w:autoSpaceDN w:val="0"/>
        <w:autoSpaceDE w:val="0"/>
        <w:widowControl/>
        <w:spacing w:line="310" w:lineRule="exact" w:before="0" w:after="0"/>
        <w:ind w:left="400" w:right="54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关联评价点的名称：Web服务器配置 </w:t>
      </w:r>
      <w:r>
        <w:br/>
      </w:r>
      <w:r>
        <w:rPr>
          <w:rFonts w:ascii="STSong" w:hAnsi="STSong" w:eastAsia="STSong"/>
          <w:b w:val="0"/>
          <w:i w:val="0"/>
          <w:color w:val="000000"/>
          <w:sz w:val="24"/>
        </w:rPr>
        <w:t xml:space="preserve">3.4.30. 第30题 </w:t>
      </w:r>
      <w:r>
        <w:br/>
      </w:r>
      <w:r>
        <w:rPr>
          <w:rFonts w:ascii="STSong" w:hAnsi="STSong" w:eastAsia="STSong"/>
          <w:b w:val="0"/>
          <w:i w:val="0"/>
          <w:color w:val="000000"/>
          <w:sz w:val="20"/>
        </w:rPr>
        <w:t>GET可以在网址取得客户端所要求的变量</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530 页</w:t>
      </w:r>
    </w:p>
    <w:p>
      <w:pPr>
        <w:sectPr>
          <w:pgSz w:w="11900" w:h="16840"/>
          <w:pgMar w:top="16" w:right="1440" w:bottom="478" w:left="960" w:header="720" w:footer="720" w:gutter="0"/>
          <w:cols w:space="720" w:num="1" w:equalWidth="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345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3.4.31. 第31题 </w:t>
      </w:r>
      <w:r>
        <w:br/>
      </w:r>
      <w:r>
        <w:rPr>
          <w:rFonts w:ascii="STSong" w:hAnsi="STSong" w:eastAsia="STSong"/>
          <w:b w:val="0"/>
          <w:i w:val="0"/>
          <w:color w:val="000000"/>
          <w:sz w:val="20"/>
        </w:rPr>
        <w:t xml:space="preserve">POST可以在网址取得客户端所要求的变量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3.4.32. 第32题 </w:t>
      </w:r>
      <w:r>
        <w:br/>
      </w:r>
      <w:r>
        <w:rPr>
          <w:rFonts w:ascii="STSong" w:hAnsi="STSong" w:eastAsia="STSong"/>
          <w:b w:val="0"/>
          <w:i w:val="0"/>
          <w:color w:val="000000"/>
          <w:sz w:val="20"/>
        </w:rPr>
        <w:t>Apache支持很多外挂模块，例如PHP以及SSL都是Apache外挂的一种。</w:t>
      </w:r>
    </w:p>
    <w:p>
      <w:pPr>
        <w:autoSpaceDN w:val="0"/>
        <w:autoSpaceDE w:val="0"/>
        <w:widowControl/>
        <w:spacing w:line="310" w:lineRule="exact" w:before="0" w:after="0"/>
        <w:ind w:left="400" w:right="244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3.4.33. 第33题 </w:t>
      </w:r>
      <w:r>
        <w:br/>
      </w:r>
      <w:r>
        <w:rPr>
          <w:rFonts w:ascii="STSong" w:hAnsi="STSong" w:eastAsia="STSong"/>
          <w:b w:val="0"/>
          <w:i w:val="0"/>
          <w:color w:val="000000"/>
          <w:sz w:val="20"/>
        </w:rPr>
        <w:t>worker模块占用的内存较小，对于流量较大的网站来说，是一个比较好的选择。</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3.4.34. 第34题 </w:t>
      </w:r>
      <w:r>
        <w:br/>
      </w:r>
      <w:r>
        <w:rPr>
          <w:rFonts w:ascii="STSong" w:hAnsi="STSong" w:eastAsia="STSong"/>
          <w:b w:val="0"/>
          <w:i w:val="0"/>
          <w:color w:val="000000"/>
          <w:sz w:val="20"/>
        </w:rPr>
        <w:t xml:space="preserve">prefork虽然占用较大的内存，不过速度与worker差异不大，并且prefork内存使用设计较为优秀，可以在很多无 </w:t>
      </w:r>
      <w:r>
        <w:rPr>
          <w:rFonts w:ascii="STSong" w:hAnsi="STSong" w:eastAsia="STSong"/>
          <w:b w:val="0"/>
          <w:i w:val="0"/>
          <w:color w:val="000000"/>
          <w:sz w:val="20"/>
        </w:rPr>
        <w:t>法提供debug的平台上面进行自我排错，所以，默认的模块就是prefork这个。</w:t>
      </w:r>
    </w:p>
    <w:p>
      <w:pPr>
        <w:autoSpaceDN w:val="0"/>
        <w:autoSpaceDE w:val="0"/>
        <w:widowControl/>
        <w:spacing w:line="310" w:lineRule="exact" w:before="0" w:after="0"/>
        <w:ind w:left="400" w:right="244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3.4.35. 第35题 </w:t>
      </w:r>
      <w:r>
        <w:br/>
      </w:r>
      <w:r>
        <w:rPr>
          <w:rFonts w:ascii="STSong" w:hAnsi="STSong" w:eastAsia="STSong"/>
          <w:b w:val="0"/>
          <w:i w:val="0"/>
          <w:color w:val="000000"/>
          <w:sz w:val="20"/>
        </w:rPr>
        <w:t>worker模块占用的内存较大，对于流量较大的网站来说，是一个比较好的选择。</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3.4.36. 第36题 </w:t>
      </w:r>
      <w:r>
        <w:br/>
      </w:r>
      <w:r>
        <w:rPr>
          <w:rFonts w:ascii="STSong" w:hAnsi="STSong" w:eastAsia="STSong"/>
          <w:b w:val="0"/>
          <w:i w:val="0"/>
          <w:color w:val="000000"/>
          <w:sz w:val="20"/>
        </w:rPr>
        <w:t xml:space="preserve">prefork虽然占用较大的内存，不过速度与worker差异不大，并且prefork内存使用设计较为优秀，可以在很多无 </w:t>
      </w:r>
      <w:r>
        <w:rPr>
          <w:rFonts w:ascii="STSong" w:hAnsi="STSong" w:eastAsia="STSong"/>
          <w:b w:val="0"/>
          <w:i w:val="0"/>
          <w:color w:val="000000"/>
          <w:sz w:val="20"/>
        </w:rPr>
        <w:t>法提供debug的平台上面进行自我排错，所以，默认的模块就是worker这个。</w:t>
      </w:r>
    </w:p>
    <w:p>
      <w:pPr>
        <w:autoSpaceDN w:val="0"/>
        <w:autoSpaceDE w:val="0"/>
        <w:widowControl/>
        <w:spacing w:line="310" w:lineRule="exact" w:before="0" w:after="0"/>
        <w:ind w:left="400" w:right="144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3.4.37. 第37题 </w:t>
      </w:r>
      <w:r>
        <w:br/>
      </w:r>
      <w:r>
        <w:rPr>
          <w:rFonts w:ascii="STSong" w:hAnsi="STSong" w:eastAsia="STSong"/>
          <w:b w:val="0"/>
          <w:i w:val="0"/>
          <w:color w:val="000000"/>
          <w:sz w:val="20"/>
        </w:rPr>
        <w:t>设置PHP文件上传/下载容量时，post_max_size参数值要比upload_max_filesize参数值大才行。</w:t>
      </w:r>
    </w:p>
    <w:p>
      <w:pPr>
        <w:autoSpaceDN w:val="0"/>
        <w:autoSpaceDE w:val="0"/>
        <w:widowControl/>
        <w:spacing w:line="300" w:lineRule="exact" w:before="0" w:after="0"/>
        <w:ind w:left="288" w:right="8928" w:firstLine="0"/>
        <w:jc w:val="center"/>
      </w:pP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531 页</w:t>
      </w:r>
    </w:p>
    <w:p>
      <w:pPr>
        <w:sectPr>
          <w:pgSz w:w="11900" w:h="16840"/>
          <w:pgMar w:top="16" w:right="1008" w:bottom="478" w:left="960" w:header="720" w:footer="720" w:gutter="0"/>
          <w:cols w:space="720" w:num="1" w:equalWidth="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584"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0"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3.4.38. 第38题 </w:t>
      </w:r>
      <w:r>
        <w:br/>
      </w:r>
      <w:r>
        <w:rPr>
          <w:rFonts w:ascii="STSong" w:hAnsi="STSong" w:eastAsia="STSong"/>
          <w:b w:val="0"/>
          <w:i w:val="0"/>
          <w:color w:val="000000"/>
          <w:sz w:val="20"/>
        </w:rPr>
        <w:t xml:space="preserve">Linux apachectl命令不可以用来控制Apache HTTP服务器的程序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3.4.39. 第39题 </w:t>
      </w:r>
      <w:r>
        <w:br/>
      </w:r>
      <w:r>
        <w:rPr>
          <w:rFonts w:ascii="STSong" w:hAnsi="STSong" w:eastAsia="STSong"/>
          <w:b w:val="0"/>
          <w:i w:val="0"/>
          <w:color w:val="000000"/>
          <w:sz w:val="20"/>
        </w:rPr>
        <w:t xml:space="preserve">apachectl是slackware内附Apache HTTP服务器的script文件，可供管理员控制服务器，但在其他Linux的Apache </w:t>
      </w:r>
      <w:r>
        <w:rPr>
          <w:rFonts w:ascii="STSong" w:hAnsi="STSong" w:eastAsia="STSong"/>
          <w:b w:val="0"/>
          <w:i w:val="0"/>
          <w:color w:val="000000"/>
          <w:sz w:val="20"/>
        </w:rPr>
        <w:t>HTTP服务器不一定有这个文件。</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3.4.40. 第40题 </w:t>
      </w:r>
      <w:r>
        <w:br/>
      </w:r>
      <w:r>
        <w:rPr>
          <w:rFonts w:ascii="STSong" w:hAnsi="STSong" w:eastAsia="STSong"/>
          <w:b w:val="0"/>
          <w:i w:val="0"/>
          <w:color w:val="000000"/>
          <w:sz w:val="20"/>
        </w:rPr>
        <w:t xml:space="preserve">apachectl是slackware内附Apache HTTP服务器的script文件，可供管理员控制服务器，在任何Linux的Apache </w:t>
      </w:r>
      <w:r>
        <w:rPr>
          <w:rFonts w:ascii="STSong" w:hAnsi="STSong" w:eastAsia="STSong"/>
          <w:b w:val="0"/>
          <w:i w:val="0"/>
          <w:color w:val="000000"/>
          <w:sz w:val="20"/>
        </w:rPr>
        <w:t>HTTP服务器都有这个文件。</w:t>
      </w:r>
    </w:p>
    <w:p>
      <w:pPr>
        <w:autoSpaceDN w:val="0"/>
        <w:autoSpaceDE w:val="0"/>
        <w:widowControl/>
        <w:spacing w:line="310" w:lineRule="exact" w:before="0" w:after="0"/>
        <w:ind w:left="400" w:right="28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3.4.41. 第41题 </w:t>
      </w:r>
      <w:r>
        <w:br/>
      </w:r>
      <w:r>
        <w:rPr>
          <w:rFonts w:ascii="STSong" w:hAnsi="STSong" w:eastAsia="STSong"/>
          <w:b w:val="0"/>
          <w:i w:val="0"/>
          <w:color w:val="000000"/>
          <w:sz w:val="20"/>
        </w:rPr>
        <w:t xml:space="preserve">通过查看文件/var/log/httpd/error_log可以了解WWW故障信息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关联评价点的名称：Web服务器测试 </w:t>
      </w:r>
      <w:r>
        <w:br/>
      </w:r>
      <w:r>
        <w:rPr>
          <w:rFonts w:ascii="STSong" w:hAnsi="STSong" w:eastAsia="STSong"/>
          <w:b w:val="0"/>
          <w:i w:val="0"/>
          <w:color w:val="000000"/>
          <w:sz w:val="24"/>
        </w:rPr>
        <w:t xml:space="preserve">3.4.42. 第42题 </w:t>
      </w:r>
      <w:r>
        <w:br/>
      </w:r>
      <w:r>
        <w:rPr>
          <w:rFonts w:ascii="STSong" w:hAnsi="STSong" w:eastAsia="STSong"/>
          <w:b w:val="0"/>
          <w:i w:val="0"/>
          <w:color w:val="000000"/>
          <w:sz w:val="20"/>
        </w:rPr>
        <w:t>DNS利用类似树形目录的架构，将主机名的管理分配在不同阶层的DNS服务器当中，并进行分层管理。</w:t>
      </w:r>
    </w:p>
    <w:p>
      <w:pPr>
        <w:autoSpaceDN w:val="0"/>
        <w:autoSpaceDE w:val="0"/>
        <w:widowControl/>
        <w:spacing w:line="310" w:lineRule="exact" w:before="0" w:after="0"/>
        <w:ind w:left="400" w:right="388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3.4.43. 第43题 </w:t>
      </w:r>
      <w:r>
        <w:br/>
      </w:r>
      <w:r>
        <w:rPr>
          <w:rFonts w:ascii="STSong" w:hAnsi="STSong" w:eastAsia="STSong"/>
          <w:b w:val="0"/>
          <w:i w:val="0"/>
          <w:color w:val="000000"/>
          <w:sz w:val="20"/>
        </w:rPr>
        <w:t>DNS可以对主机名进行域名解析，但是不能够进行分层管理。</w:t>
      </w:r>
    </w:p>
    <w:p>
      <w:pPr>
        <w:autoSpaceDN w:val="0"/>
        <w:autoSpaceDE w:val="0"/>
        <w:widowControl/>
        <w:spacing w:line="310" w:lineRule="exact" w:before="0" w:after="0"/>
        <w:ind w:left="400" w:right="28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3.4.44. 第44题 </w:t>
      </w:r>
      <w:r>
        <w:br/>
      </w:r>
      <w:r>
        <w:rPr>
          <w:rFonts w:ascii="STSong" w:hAnsi="STSong" w:eastAsia="STSong"/>
          <w:b w:val="0"/>
          <w:i w:val="0"/>
          <w:color w:val="000000"/>
          <w:sz w:val="20"/>
        </w:rPr>
        <w:t>DNS系统是阶层式的管理，每一个上层的DNS服务器所记录的信息，其实只有其下一层的主机名而已。</w:t>
      </w:r>
    </w:p>
    <w:p>
      <w:pPr>
        <w:autoSpaceDN w:val="0"/>
        <w:autoSpaceDE w:val="0"/>
        <w:widowControl/>
        <w:spacing w:line="300" w:lineRule="exact" w:before="0" w:after="0"/>
        <w:ind w:left="400" w:right="56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关联评价点的名称：DNS服务器软件安装</w:t>
      </w:r>
    </w:p>
    <w:p>
      <w:pPr>
        <w:autoSpaceDN w:val="0"/>
        <w:autoSpaceDE w:val="0"/>
        <w:widowControl/>
        <w:spacing w:line="208" w:lineRule="exact" w:before="200" w:after="0"/>
        <w:ind w:left="0" w:right="4454" w:firstLine="0"/>
        <w:jc w:val="right"/>
      </w:pPr>
      <w:r>
        <w:rPr>
          <w:rFonts w:ascii="STSong" w:hAnsi="STSong" w:eastAsia="STSong"/>
          <w:b w:val="0"/>
          <w:i w:val="0"/>
          <w:color w:val="000000"/>
          <w:sz w:val="16"/>
        </w:rPr>
        <w:t>第 532 页</w:t>
      </w:r>
    </w:p>
    <w:p>
      <w:pPr>
        <w:sectPr>
          <w:pgSz w:w="11900" w:h="16840"/>
          <w:pgMar w:top="16" w:right="1192" w:bottom="478" w:left="960" w:header="720" w:footer="720" w:gutter="0"/>
          <w:cols w:space="720" w:num="1" w:equalWidth="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6" w:lineRule="exact" w:before="888" w:after="0"/>
        <w:ind w:left="400" w:right="0" w:firstLine="0"/>
        <w:jc w:val="left"/>
      </w:pPr>
      <w:r>
        <w:rPr>
          <w:rFonts w:ascii="STSong" w:hAnsi="STSong" w:eastAsia="STSong"/>
          <w:b w:val="0"/>
          <w:i w:val="0"/>
          <w:color w:val="000000"/>
          <w:sz w:val="24"/>
        </w:rPr>
        <w:t xml:space="preserve">3.4.45. 第45题 </w:t>
      </w:r>
      <w:r>
        <w:br/>
      </w:r>
      <w:r>
        <w:rPr>
          <w:rFonts w:ascii="STSong" w:hAnsi="STSong" w:eastAsia="STSong"/>
          <w:b w:val="0"/>
          <w:i w:val="0"/>
          <w:color w:val="000000"/>
          <w:sz w:val="20"/>
        </w:rPr>
        <w:t xml:space="preserve">DNS系统是阶层式的管理，每一个上层的DNS服务器所记录的信息，除了其下一层的主机名，还包括其辖下 </w:t>
      </w:r>
      <w:r>
        <w:rPr>
          <w:rFonts w:ascii="STSong" w:hAnsi="STSong" w:eastAsia="STSong"/>
          <w:b w:val="0"/>
          <w:i w:val="0"/>
          <w:color w:val="000000"/>
          <w:sz w:val="20"/>
        </w:rPr>
        <w:t>的主机名或子区域。</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关联评价点的名称：DNS服务器软件安装 </w:t>
      </w:r>
      <w:r>
        <w:br/>
      </w:r>
      <w:r>
        <w:rPr>
          <w:rFonts w:ascii="STSong" w:hAnsi="STSong" w:eastAsia="STSong"/>
          <w:b w:val="0"/>
          <w:i w:val="0"/>
          <w:color w:val="000000"/>
          <w:sz w:val="24"/>
        </w:rPr>
        <w:t xml:space="preserve">3.4.46. 第46题 </w:t>
      </w:r>
      <w:r>
        <w:br/>
      </w:r>
      <w:r>
        <w:rPr>
          <w:rFonts w:ascii="STSong" w:hAnsi="STSong" w:eastAsia="STSong"/>
          <w:b w:val="0"/>
          <w:i w:val="0"/>
          <w:color w:val="000000"/>
          <w:sz w:val="20"/>
        </w:rPr>
        <w:t xml:space="preserve">forwarding DNS服务器可以指定一个上层DNS服务器作为forwarding目标，将原本自己要往.查询的任务丢给上 </w:t>
      </w:r>
      <w:r>
        <w:rPr>
          <w:rFonts w:ascii="STSong" w:hAnsi="STSong" w:eastAsia="STSong"/>
          <w:b w:val="0"/>
          <w:i w:val="0"/>
          <w:color w:val="000000"/>
          <w:sz w:val="20"/>
        </w:rPr>
        <w:t>层DNS服务器去处理。</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关联评价点的名称：DNS服务器配置 </w:t>
      </w:r>
      <w:r>
        <w:br/>
      </w:r>
      <w:r>
        <w:rPr>
          <w:rFonts w:ascii="STSong" w:hAnsi="STSong" w:eastAsia="STSong"/>
          <w:b w:val="0"/>
          <w:i w:val="0"/>
          <w:color w:val="000000"/>
          <w:sz w:val="24"/>
        </w:rPr>
        <w:t xml:space="preserve">3.4.47. 第47题 </w:t>
      </w:r>
      <w:r>
        <w:br/>
      </w:r>
      <w:r>
        <w:rPr>
          <w:rFonts w:ascii="STSong" w:hAnsi="STSong" w:eastAsia="STSong"/>
          <w:b w:val="0"/>
          <w:i w:val="0"/>
          <w:color w:val="000000"/>
          <w:sz w:val="20"/>
        </w:rPr>
        <w:t>forwarding DNS服务器不可以将原本自己要往.查询的任务丢给上层DNS服务器去处理。</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关联评价点的名称：DNS服务器配置 </w:t>
      </w:r>
      <w:r>
        <w:br/>
      </w:r>
      <w:r>
        <w:rPr>
          <w:rFonts w:ascii="STSong" w:hAnsi="STSong" w:eastAsia="STSong"/>
          <w:b w:val="0"/>
          <w:i w:val="0"/>
          <w:color w:val="000000"/>
          <w:sz w:val="24"/>
        </w:rPr>
        <w:t xml:space="preserve">3.4.48. 第48题 </w:t>
      </w:r>
      <w:r>
        <w:br/>
      </w:r>
      <w:r>
        <w:rPr>
          <w:rFonts w:ascii="STSong" w:hAnsi="STSong" w:eastAsia="STSong"/>
          <w:b w:val="0"/>
          <w:i w:val="0"/>
          <w:color w:val="000000"/>
          <w:sz w:val="20"/>
        </w:rPr>
        <w:t xml:space="preserve">DNS服务器的架设需要上层DNS的授权才可以成为合法的DNS服务器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关联评价点的名称：DNS服务器配置 </w:t>
      </w:r>
      <w:r>
        <w:br/>
      </w:r>
      <w:r>
        <w:rPr>
          <w:rFonts w:ascii="STSong" w:hAnsi="STSong" w:eastAsia="STSong"/>
          <w:b w:val="0"/>
          <w:i w:val="0"/>
          <w:color w:val="000000"/>
          <w:sz w:val="24"/>
        </w:rPr>
        <w:t xml:space="preserve">3.4.49. 第49题 </w:t>
      </w:r>
      <w:r>
        <w:br/>
      </w:r>
      <w:r>
        <w:rPr>
          <w:rFonts w:ascii="STSong" w:hAnsi="STSong" w:eastAsia="STSong"/>
          <w:b w:val="0"/>
          <w:i w:val="0"/>
          <w:color w:val="000000"/>
          <w:sz w:val="20"/>
        </w:rPr>
        <w:t xml:space="preserve">每个正、反解区域都需要一个数据库文件，而文件名则是由/etc/named.conf所设置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关联评价点的名称：DNS服务器配置 </w:t>
      </w:r>
      <w:r>
        <w:br/>
      </w:r>
      <w:r>
        <w:rPr>
          <w:rFonts w:ascii="STSong" w:hAnsi="STSong" w:eastAsia="STSong"/>
          <w:b w:val="0"/>
          <w:i w:val="0"/>
          <w:color w:val="000000"/>
          <w:sz w:val="24"/>
        </w:rPr>
        <w:t xml:space="preserve">3.4.50. 第50题 </w:t>
      </w:r>
      <w:r>
        <w:br/>
      </w:r>
      <w:r>
        <w:rPr>
          <w:rFonts w:ascii="STSong" w:hAnsi="STSong" w:eastAsia="STSong"/>
          <w:b w:val="0"/>
          <w:i w:val="0"/>
          <w:color w:val="000000"/>
          <w:sz w:val="20"/>
        </w:rPr>
        <w:t xml:space="preserve">当DNS查询时，若本身没有数据库文件，则前往root（.）或forwarders服务器查询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关联评价点的名称：DNS服务器配置 </w:t>
      </w:r>
      <w:r>
        <w:br/>
      </w:r>
      <w:r>
        <w:rPr>
          <w:rFonts w:ascii="STSong" w:hAnsi="STSong" w:eastAsia="STSong"/>
          <w:b w:val="0"/>
          <w:i w:val="0"/>
          <w:color w:val="000000"/>
          <w:sz w:val="24"/>
        </w:rPr>
        <w:t xml:space="preserve">3.4.51. 第51题 </w:t>
      </w:r>
      <w:r>
        <w:br/>
      </w:r>
      <w:r>
        <w:rPr>
          <w:rFonts w:ascii="STSong" w:hAnsi="STSong" w:eastAsia="STSong"/>
          <w:b w:val="0"/>
          <w:i w:val="0"/>
          <w:color w:val="000000"/>
          <w:sz w:val="20"/>
        </w:rPr>
        <w:t>在DNS当中，每一笔记录我们就称它为RR（Resource Record）</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关联评价点的名称：DNS服务器配置 </w:t>
      </w:r>
      <w:r>
        <w:br/>
      </w:r>
      <w:r>
        <w:rPr>
          <w:rFonts w:ascii="STSong" w:hAnsi="STSong" w:eastAsia="STSong"/>
          <w:b w:val="0"/>
          <w:i w:val="0"/>
          <w:color w:val="000000"/>
          <w:sz w:val="24"/>
        </w:rPr>
        <w:t xml:space="preserve">3.4.52. 第52题 </w:t>
      </w:r>
      <w:r>
        <w:br/>
      </w:r>
      <w:r>
        <w:rPr>
          <w:rFonts w:ascii="STSong" w:hAnsi="STSong" w:eastAsia="STSong"/>
          <w:b w:val="0"/>
          <w:i w:val="0"/>
          <w:color w:val="000000"/>
          <w:sz w:val="20"/>
        </w:rPr>
        <w:t>在DNS系统中，正解是由hostname找IP，而反解则是由IP找hostname，至于Zone则是一个或者是部分域的设置</w:t>
      </w:r>
    </w:p>
    <w:p>
      <w:pPr>
        <w:autoSpaceDN w:val="0"/>
        <w:autoSpaceDE w:val="0"/>
        <w:widowControl/>
        <w:spacing w:line="208" w:lineRule="exact" w:before="140" w:after="0"/>
        <w:ind w:left="0" w:right="4600" w:firstLine="0"/>
        <w:jc w:val="right"/>
      </w:pPr>
      <w:r>
        <w:rPr>
          <w:rFonts w:ascii="STSong" w:hAnsi="STSong" w:eastAsia="STSong"/>
          <w:b w:val="0"/>
          <w:i w:val="0"/>
          <w:color w:val="000000"/>
          <w:sz w:val="16"/>
        </w:rPr>
        <w:t>第 533 页</w:t>
      </w:r>
    </w:p>
    <w:p>
      <w:pPr>
        <w:sectPr>
          <w:pgSz w:w="11900" w:h="16840"/>
          <w:pgMar w:top="16" w:right="1046" w:bottom="478" w:left="960" w:header="720" w:footer="720" w:gutter="0"/>
          <w:cols w:space="720" w:num="1" w:equalWidth="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值。</w:t>
      </w:r>
    </w:p>
    <w:p>
      <w:pPr>
        <w:autoSpaceDN w:val="0"/>
        <w:autoSpaceDE w:val="0"/>
        <w:widowControl/>
        <w:spacing w:line="310" w:lineRule="exact" w:before="0" w:after="0"/>
        <w:ind w:left="400" w:right="273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关联评价点的名称：DNS服务器配置 </w:t>
      </w:r>
      <w:r>
        <w:br/>
      </w:r>
      <w:r>
        <w:rPr>
          <w:rFonts w:ascii="STSong" w:hAnsi="STSong" w:eastAsia="STSong"/>
          <w:b w:val="0"/>
          <w:i w:val="0"/>
          <w:color w:val="000000"/>
          <w:sz w:val="24"/>
        </w:rPr>
        <w:t xml:space="preserve">3.4.53. 第53题 </w:t>
      </w:r>
      <w:r>
        <w:br/>
      </w:r>
      <w:r>
        <w:rPr>
          <w:rFonts w:ascii="STSong" w:hAnsi="STSong" w:eastAsia="STSong"/>
          <w:b w:val="0"/>
          <w:i w:val="0"/>
          <w:color w:val="000000"/>
          <w:sz w:val="20"/>
        </w:rPr>
        <w:t>Slave主机本身并没有自行设置zone file，其zone file是由Master主机传送而来。</w:t>
      </w:r>
    </w:p>
    <w:p>
      <w:pPr>
        <w:autoSpaceDN w:val="0"/>
        <w:autoSpaceDE w:val="0"/>
        <w:widowControl/>
        <w:spacing w:line="310" w:lineRule="exact" w:before="0" w:after="0"/>
        <w:ind w:left="400" w:right="288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关联评价点的名称：DNS服务器配置 </w:t>
      </w:r>
      <w:r>
        <w:br/>
      </w:r>
      <w:r>
        <w:rPr>
          <w:rFonts w:ascii="STSong" w:hAnsi="STSong" w:eastAsia="STSong"/>
          <w:b w:val="0"/>
          <w:i w:val="0"/>
          <w:color w:val="000000"/>
          <w:sz w:val="24"/>
        </w:rPr>
        <w:t xml:space="preserve">3.4.54. 第54题 </w:t>
      </w:r>
      <w:r>
        <w:br/>
      </w:r>
      <w:r>
        <w:rPr>
          <w:rFonts w:ascii="STSong" w:hAnsi="STSong" w:eastAsia="STSong"/>
          <w:b w:val="0"/>
          <w:i w:val="0"/>
          <w:color w:val="000000"/>
          <w:sz w:val="20"/>
        </w:rPr>
        <w:t>Slave主机本身自行设置了zone file，其zone file不是由Master主机传送而来。</w:t>
      </w:r>
    </w:p>
    <w:p>
      <w:pPr>
        <w:autoSpaceDN w:val="0"/>
        <w:autoSpaceDE w:val="0"/>
        <w:widowControl/>
        <w:spacing w:line="310" w:lineRule="exact" w:before="0" w:after="0"/>
        <w:ind w:left="400" w:right="41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关联评价点的名称：DNS服务器配置 </w:t>
      </w:r>
      <w:r>
        <w:br/>
      </w:r>
      <w:r>
        <w:rPr>
          <w:rFonts w:ascii="STSong" w:hAnsi="STSong" w:eastAsia="STSong"/>
          <w:b w:val="0"/>
          <w:i w:val="0"/>
          <w:color w:val="000000"/>
          <w:sz w:val="24"/>
        </w:rPr>
        <w:t xml:space="preserve">3.4.55. 第55题 </w:t>
      </w:r>
      <w:r>
        <w:br/>
      </w:r>
      <w:r>
        <w:rPr>
          <w:rFonts w:ascii="STSong" w:hAnsi="STSong" w:eastAsia="STSong"/>
          <w:b w:val="0"/>
          <w:i w:val="0"/>
          <w:color w:val="000000"/>
          <w:sz w:val="20"/>
        </w:rPr>
        <w:t>修改主机名仅需要更改自己的DNS即可，不需通知其他人。</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3.4.56. 第56题 </w:t>
      </w:r>
      <w:r>
        <w:br/>
      </w:r>
      <w:r>
        <w:rPr>
          <w:rFonts w:ascii="STSong" w:hAnsi="STSong" w:eastAsia="STSong"/>
          <w:b w:val="0"/>
          <w:i w:val="0"/>
          <w:color w:val="000000"/>
          <w:sz w:val="20"/>
        </w:rPr>
        <w:t xml:space="preserve">修改主机名不仅要更改自己的DNS服务器，还要更改上一级DNS服务器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3.4.57. 第57题 </w:t>
      </w:r>
      <w:r>
        <w:br/>
      </w:r>
      <w:r>
        <w:rPr>
          <w:rFonts w:ascii="STSong" w:hAnsi="STSong" w:eastAsia="STSong"/>
          <w:b w:val="0"/>
          <w:i w:val="0"/>
          <w:color w:val="000000"/>
          <w:sz w:val="20"/>
        </w:rPr>
        <w:t xml:space="preserve">通常DNS是以UDP这个较快速的数据传输协议来查询的，但是万一没有办法查询到完整的信息时，就会再次 </w:t>
      </w:r>
      <w:r>
        <w:rPr>
          <w:rFonts w:ascii="STSong" w:hAnsi="STSong" w:eastAsia="STSong"/>
          <w:b w:val="0"/>
          <w:i w:val="0"/>
          <w:color w:val="000000"/>
          <w:sz w:val="20"/>
        </w:rPr>
        <w:t xml:space="preserve">以TCP这个协议重新查询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3.4.58. 第58题 </w:t>
      </w:r>
      <w:r>
        <w:br/>
      </w:r>
      <w:r>
        <w:rPr>
          <w:rFonts w:ascii="STSong" w:hAnsi="STSong" w:eastAsia="STSong"/>
          <w:b w:val="0"/>
          <w:i w:val="0"/>
          <w:color w:val="000000"/>
          <w:sz w:val="20"/>
        </w:rPr>
        <w:t xml:space="preserve">通常DNS是以UDP这个较快速的数据传输协议来查询的，如果没有办法查询到完整的信息，不会再以其他协 </w:t>
      </w:r>
      <w:r>
        <w:rPr>
          <w:rFonts w:ascii="STSong" w:hAnsi="STSong" w:eastAsia="STSong"/>
          <w:b w:val="0"/>
          <w:i w:val="0"/>
          <w:color w:val="000000"/>
          <w:sz w:val="20"/>
        </w:rPr>
        <w:t xml:space="preserve">议进行重新查询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3.4.59. 第59题 </w:t>
      </w:r>
      <w:r>
        <w:br/>
      </w:r>
      <w:r>
        <w:rPr>
          <w:rFonts w:ascii="STSong" w:hAnsi="STSong" w:eastAsia="STSong"/>
          <w:b w:val="0"/>
          <w:i w:val="0"/>
          <w:color w:val="000000"/>
          <w:sz w:val="20"/>
        </w:rPr>
        <w:t xml:space="preserve">从主机名查询到IP的流程称为：正解 </w:t>
      </w:r>
      <w:r>
        <w:br/>
      </w:r>
      <w:r>
        <w:rPr>
          <w:rFonts w:ascii="STSong" w:hAnsi="STSong" w:eastAsia="STSong"/>
          <w:b w:val="0"/>
          <w:i w:val="0"/>
          <w:color w:val="000000"/>
          <w:sz w:val="20"/>
        </w:rPr>
        <w:t>A.正确</w:t>
      </w:r>
    </w:p>
    <w:p>
      <w:pPr>
        <w:autoSpaceDN w:val="0"/>
        <w:autoSpaceDE w:val="0"/>
        <w:widowControl/>
        <w:spacing w:line="208" w:lineRule="exact" w:before="200" w:after="0"/>
        <w:ind w:left="0" w:right="4526" w:firstLine="0"/>
        <w:jc w:val="right"/>
      </w:pPr>
      <w:r>
        <w:rPr>
          <w:rFonts w:ascii="STSong" w:hAnsi="STSong" w:eastAsia="STSong"/>
          <w:b w:val="0"/>
          <w:i w:val="0"/>
          <w:color w:val="000000"/>
          <w:sz w:val="16"/>
        </w:rPr>
        <w:t>第 534 页</w:t>
      </w:r>
    </w:p>
    <w:p>
      <w:pPr>
        <w:sectPr>
          <w:pgSz w:w="11900" w:h="16840"/>
          <w:pgMar w:top="16" w:right="1120" w:bottom="478" w:left="960" w:header="720" w:footer="720" w:gutter="0"/>
          <w:cols w:space="720" w:num="1" w:equalWidth="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288"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3.4.60. 第60题 </w:t>
      </w:r>
      <w:r>
        <w:br/>
      </w:r>
      <w:r>
        <w:rPr>
          <w:rFonts w:ascii="STSong" w:hAnsi="STSong" w:eastAsia="STSong"/>
          <w:b w:val="0"/>
          <w:i w:val="0"/>
          <w:color w:val="000000"/>
          <w:sz w:val="20"/>
        </w:rPr>
        <w:t xml:space="preserve">从主机名查询到IP的流程称为：反解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3.4.61. 第61题 </w:t>
      </w:r>
      <w:r>
        <w:br/>
      </w:r>
      <w:r>
        <w:rPr>
          <w:rFonts w:ascii="STSong" w:hAnsi="STSong" w:eastAsia="STSong"/>
          <w:b w:val="0"/>
          <w:i w:val="0"/>
          <w:color w:val="000000"/>
          <w:sz w:val="20"/>
        </w:rPr>
        <w:t xml:space="preserve">从IP反解析到主机名的流程称为：反解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3.4.62. 第62题 </w:t>
      </w:r>
      <w:r>
        <w:br/>
      </w:r>
      <w:r>
        <w:rPr>
          <w:rFonts w:ascii="STSong" w:hAnsi="STSong" w:eastAsia="STSong"/>
          <w:b w:val="0"/>
          <w:i w:val="0"/>
          <w:color w:val="000000"/>
          <w:sz w:val="20"/>
        </w:rPr>
        <w:t xml:space="preserve">从IP反解析到主机名的流程称为：正解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3.4.63. 第63题 </w:t>
      </w:r>
      <w:r>
        <w:br/>
      </w:r>
      <w:r>
        <w:rPr>
          <w:rFonts w:ascii="STSong" w:hAnsi="STSong" w:eastAsia="STSong"/>
          <w:b w:val="0"/>
          <w:i w:val="0"/>
          <w:color w:val="000000"/>
          <w:sz w:val="20"/>
        </w:rPr>
        <w:t>不管是正解还是反解，每个域的记录就是一个区域（zone）</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3.4.64. 第64题 </w:t>
      </w:r>
      <w:r>
        <w:br/>
      </w:r>
      <w:r>
        <w:rPr>
          <w:rFonts w:ascii="STSong" w:hAnsi="STSong" w:eastAsia="STSong"/>
          <w:b w:val="0"/>
          <w:i w:val="0"/>
          <w:color w:val="000000"/>
          <w:sz w:val="20"/>
        </w:rPr>
        <w:t xml:space="preserve">不管是正解还是反解，每一台DNS服务器都可以管理多个区域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3.4.65. 第65题 </w:t>
      </w:r>
      <w:r>
        <w:br/>
      </w:r>
      <w:r>
        <w:rPr>
          <w:rFonts w:ascii="STSong" w:hAnsi="STSong" w:eastAsia="STSong"/>
          <w:b w:val="0"/>
          <w:i w:val="0"/>
          <w:color w:val="000000"/>
          <w:sz w:val="20"/>
        </w:rPr>
        <w:t xml:space="preserve">不管是正解还是反解，每一台DNS服务器都只能管理一个区域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3.4.66. 第66题 </w:t>
      </w:r>
      <w:r>
        <w:br/>
      </w:r>
      <w:r>
        <w:rPr>
          <w:rFonts w:ascii="STSong" w:hAnsi="STSong" w:eastAsia="STSong"/>
          <w:b w:val="0"/>
          <w:i w:val="0"/>
          <w:color w:val="000000"/>
          <w:sz w:val="20"/>
        </w:rPr>
        <w:t xml:space="preserve">一台简单的正解DNS服务器，基本上要有两个Zone才行，一个是hint，一个是关于自己域的正解Zone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3.4.67. 第67题</w:t>
      </w:r>
    </w:p>
    <w:p>
      <w:pPr>
        <w:autoSpaceDN w:val="0"/>
        <w:autoSpaceDE w:val="0"/>
        <w:widowControl/>
        <w:spacing w:line="208" w:lineRule="exact" w:before="130" w:after="0"/>
        <w:ind w:left="0" w:right="4206" w:firstLine="0"/>
        <w:jc w:val="right"/>
      </w:pPr>
      <w:r>
        <w:rPr>
          <w:rFonts w:ascii="STSong" w:hAnsi="STSong" w:eastAsia="STSong"/>
          <w:b w:val="0"/>
          <w:i w:val="0"/>
          <w:color w:val="000000"/>
          <w:sz w:val="16"/>
        </w:rPr>
        <w:t>第 535 页</w:t>
      </w:r>
    </w:p>
    <w:p>
      <w:pPr>
        <w:sectPr>
          <w:pgSz w:w="11900" w:h="16840"/>
          <w:pgMar w:top="16" w:right="1440" w:bottom="478" w:left="960" w:header="720" w:footer="720" w:gutter="0"/>
          <w:cols w:space="720" w:num="1" w:equalWidth="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2880" w:firstLine="0"/>
        <w:jc w:val="left"/>
      </w:pPr>
      <w:r>
        <w:rPr>
          <w:rFonts w:ascii="STSong" w:hAnsi="STSong" w:eastAsia="STSong"/>
          <w:b w:val="0"/>
          <w:i w:val="0"/>
          <w:color w:val="000000"/>
          <w:sz w:val="20"/>
        </w:rPr>
        <w:t xml:space="preserve">一台简单的正解DNS服务器，基本上只要有一个Zone（hint）就可以了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3.4.68. 第68题 </w:t>
      </w:r>
      <w:r>
        <w:br/>
      </w:r>
      <w:r>
        <w:rPr>
          <w:rFonts w:ascii="STSong" w:hAnsi="STSong" w:eastAsia="STSong"/>
          <w:b w:val="0"/>
          <w:i w:val="0"/>
          <w:color w:val="000000"/>
          <w:sz w:val="20"/>
        </w:rPr>
        <w:t xml:space="preserve">正解DNS服务器和反解DNS服务器一定要成对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3.4.69. 第69题 </w:t>
      </w:r>
      <w:r>
        <w:br/>
      </w:r>
      <w:r>
        <w:rPr>
          <w:rFonts w:ascii="STSong" w:hAnsi="STSong" w:eastAsia="STSong"/>
          <w:b w:val="0"/>
          <w:i w:val="0"/>
          <w:color w:val="000000"/>
          <w:sz w:val="20"/>
        </w:rPr>
        <w:t xml:space="preserve">正解DNS服务器和反解DNS服务器不需要成对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3.4.70. 第70题 </w:t>
      </w:r>
      <w:r>
        <w:br/>
      </w:r>
      <w:r>
        <w:rPr>
          <w:rFonts w:ascii="STSong" w:hAnsi="STSong" w:eastAsia="STSong"/>
          <w:b w:val="0"/>
          <w:i w:val="0"/>
          <w:color w:val="000000"/>
          <w:sz w:val="20"/>
        </w:rPr>
        <w:t>不论是Master还是Slave服务器，都必须可以同时提供DNS的服务才好。</w:t>
      </w:r>
    </w:p>
    <w:p>
      <w:pPr>
        <w:autoSpaceDN w:val="0"/>
        <w:autoSpaceDE w:val="0"/>
        <w:widowControl/>
        <w:spacing w:line="310" w:lineRule="exact" w:before="0" w:after="0"/>
        <w:ind w:left="400" w:right="129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3.4.71. 第71题 </w:t>
      </w:r>
      <w:r>
        <w:br/>
      </w:r>
      <w:r>
        <w:rPr>
          <w:rFonts w:ascii="STSong" w:hAnsi="STSong" w:eastAsia="STSong"/>
          <w:b w:val="0"/>
          <w:i w:val="0"/>
          <w:color w:val="000000"/>
          <w:sz w:val="20"/>
        </w:rPr>
        <w:t xml:space="preserve">决定先使用/etc/hosts还是/etc/resolv.conf的设置进行域名解析的文件是/etc/nsswitch.conf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3.4.72. 第72题 </w:t>
      </w:r>
      <w:r>
        <w:br/>
      </w:r>
      <w:r>
        <w:rPr>
          <w:rFonts w:ascii="STSong" w:hAnsi="STSong" w:eastAsia="STSong"/>
          <w:b w:val="0"/>
          <w:i w:val="0"/>
          <w:color w:val="000000"/>
          <w:sz w:val="20"/>
        </w:rPr>
        <w:t xml:space="preserve">host -a linux.vbird.org：代表列出该主机所有的相关信息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3.4.73. 第73题 </w:t>
      </w:r>
      <w:r>
        <w:br/>
      </w:r>
      <w:r>
        <w:rPr>
          <w:rFonts w:ascii="STSong" w:hAnsi="STSong" w:eastAsia="STSong"/>
          <w:b w:val="0"/>
          <w:i w:val="0"/>
          <w:color w:val="000000"/>
          <w:sz w:val="20"/>
        </w:rPr>
        <w:t xml:space="preserve">host -a linux.vbird.org：命令无法列出该主机所有的相关信息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3.4.74. 第74题 </w:t>
      </w:r>
      <w:r>
        <w:br/>
      </w:r>
      <w:r>
        <w:rPr>
          <w:rFonts w:ascii="STSong" w:hAnsi="STSong" w:eastAsia="STSong"/>
          <w:b w:val="0"/>
          <w:i w:val="0"/>
          <w:color w:val="000000"/>
          <w:sz w:val="20"/>
        </w:rPr>
        <w:t>在nslookup的查询界面当中，输入set type=any或其他参数，就无法再进行反解的查询了。</w:t>
      </w:r>
    </w:p>
    <w:p>
      <w:pPr>
        <w:autoSpaceDN w:val="0"/>
        <w:autoSpaceDE w:val="0"/>
        <w:widowControl/>
        <w:spacing w:line="300" w:lineRule="exact" w:before="0" w:after="0"/>
        <w:ind w:left="400" w:right="79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A</w:t>
      </w:r>
    </w:p>
    <w:p>
      <w:pPr>
        <w:autoSpaceDN w:val="0"/>
        <w:autoSpaceDE w:val="0"/>
        <w:widowControl/>
        <w:spacing w:line="208" w:lineRule="exact" w:before="200" w:after="0"/>
        <w:ind w:left="0" w:right="4206" w:firstLine="0"/>
        <w:jc w:val="right"/>
      </w:pPr>
      <w:r>
        <w:rPr>
          <w:rFonts w:ascii="STSong" w:hAnsi="STSong" w:eastAsia="STSong"/>
          <w:b w:val="0"/>
          <w:i w:val="0"/>
          <w:color w:val="000000"/>
          <w:sz w:val="16"/>
        </w:rPr>
        <w:t>第 536 页</w:t>
      </w:r>
    </w:p>
    <w:p>
      <w:pPr>
        <w:sectPr>
          <w:pgSz w:w="11900" w:h="16840"/>
          <w:pgMar w:top="16" w:right="1440" w:bottom="478" w:left="960" w:header="720" w:footer="720" w:gutter="0"/>
          <w:cols w:space="720" w:num="1" w:equalWidth="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30" w:lineRule="exact" w:before="782" w:after="0"/>
        <w:ind w:left="400" w:right="1872" w:firstLine="0"/>
        <w:jc w:val="left"/>
      </w:pP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3.4.75. 第75题 </w:t>
      </w:r>
      <w:r>
        <w:br/>
      </w:r>
      <w:r>
        <w:rPr>
          <w:rFonts w:ascii="STSong" w:hAnsi="STSong" w:eastAsia="STSong"/>
          <w:b w:val="0"/>
          <w:i w:val="0"/>
          <w:color w:val="000000"/>
          <w:sz w:val="20"/>
        </w:rPr>
        <w:t>在nslookup的查询界面当中，输入set type=any或其他参数，仍然可以再进行反解的查询。</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3.4.76. 第76题 </w:t>
      </w:r>
      <w:r>
        <w:br/>
      </w:r>
      <w:r>
        <w:rPr>
          <w:rFonts w:ascii="STSong" w:hAnsi="STSong" w:eastAsia="STSong"/>
          <w:b w:val="0"/>
          <w:i w:val="0"/>
          <w:color w:val="000000"/>
          <w:sz w:val="20"/>
        </w:rPr>
        <w:t xml:space="preserve">有种只需要.这个zone file的简单DNS服务器，我们称这种没有自己公开的DNS数据库的服务器为cache-only DNS </w:t>
      </w:r>
      <w:r>
        <w:rPr>
          <w:rFonts w:ascii="STSong" w:hAnsi="STSong" w:eastAsia="STSong"/>
          <w:b w:val="0"/>
          <w:i w:val="0"/>
          <w:color w:val="000000"/>
          <w:sz w:val="20"/>
        </w:rPr>
        <w:t xml:space="preserve">Server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关联评价点的名称：DNS服务器测试 </w:t>
      </w:r>
      <w:r>
        <w:br/>
      </w:r>
      <w:r>
        <w:rPr>
          <w:rFonts w:ascii="STSong" w:hAnsi="STSong" w:eastAsia="STSong"/>
          <w:b w:val="0"/>
          <w:i w:val="0"/>
          <w:color w:val="000000"/>
          <w:sz w:val="24"/>
        </w:rPr>
        <w:t xml:space="preserve">3.4.77. 第77题 </w:t>
      </w:r>
      <w:r>
        <w:br/>
      </w:r>
      <w:r>
        <w:rPr>
          <w:rFonts w:ascii="STSong" w:hAnsi="STSong" w:eastAsia="STSong"/>
          <w:b w:val="0"/>
          <w:i w:val="0"/>
          <w:color w:val="000000"/>
          <w:sz w:val="20"/>
        </w:rPr>
        <w:t xml:space="preserve">DHCP服务器最主要的工作是自动地将网络参数正确地分配给网络中的每台计算机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3.4.78. 第78题 </w:t>
      </w:r>
      <w:r>
        <w:br/>
      </w:r>
      <w:r>
        <w:rPr>
          <w:rFonts w:ascii="STSong" w:hAnsi="STSong" w:eastAsia="STSong"/>
          <w:b w:val="0"/>
          <w:i w:val="0"/>
          <w:color w:val="000000"/>
          <w:sz w:val="20"/>
        </w:rPr>
        <w:t xml:space="preserve">DHCP服务器无法自动地将网络参数正确地分配给网络中的每台计算机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3.4.79. 第79题 </w:t>
      </w:r>
      <w:r>
        <w:br/>
      </w:r>
      <w:r>
        <w:rPr>
          <w:rFonts w:ascii="STSong" w:hAnsi="STSong" w:eastAsia="STSong"/>
          <w:b w:val="0"/>
          <w:i w:val="0"/>
          <w:color w:val="000000"/>
          <w:sz w:val="20"/>
        </w:rPr>
        <w:t xml:space="preserve">DNCP服务器与客户端应该在同一个物理网段内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3.4.80. 第80题 </w:t>
      </w:r>
      <w:r>
        <w:br/>
      </w:r>
      <w:r>
        <w:rPr>
          <w:rFonts w:ascii="STSong" w:hAnsi="STSong" w:eastAsia="STSong"/>
          <w:b w:val="0"/>
          <w:i w:val="0"/>
          <w:color w:val="000000"/>
          <w:sz w:val="20"/>
        </w:rPr>
        <w:t xml:space="preserve">DNCP服务器与客户端可以不在同一个物理网段内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3.4.81. 第81题 </w:t>
      </w:r>
      <w:r>
        <w:br/>
      </w:r>
      <w:r>
        <w:rPr>
          <w:rFonts w:ascii="STSong" w:hAnsi="STSong" w:eastAsia="STSong"/>
          <w:b w:val="0"/>
          <w:i w:val="0"/>
          <w:color w:val="000000"/>
          <w:sz w:val="20"/>
        </w:rPr>
        <w:t xml:space="preserve">客户端发送广播数据包给整个物理网段内的所有主机搜索DHCP服务器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3.4.82. 第82题 </w:t>
      </w:r>
      <w:r>
        <w:br/>
      </w:r>
      <w:r>
        <w:rPr>
          <w:rFonts w:ascii="STSong" w:hAnsi="STSong" w:eastAsia="STSong"/>
          <w:b w:val="0"/>
          <w:i w:val="0"/>
          <w:color w:val="000000"/>
          <w:sz w:val="20"/>
        </w:rPr>
        <w:t>客户端发送广播数据包给整个物理网段内的部分主机搜索DHCP服务器</w:t>
      </w:r>
    </w:p>
    <w:p>
      <w:pPr>
        <w:autoSpaceDN w:val="0"/>
        <w:autoSpaceDE w:val="0"/>
        <w:widowControl/>
        <w:spacing w:line="208" w:lineRule="exact" w:before="140" w:after="0"/>
        <w:ind w:left="0" w:right="0" w:firstLine="0"/>
        <w:jc w:val="center"/>
      </w:pPr>
      <w:r>
        <w:rPr>
          <w:rFonts w:ascii="STSong" w:hAnsi="STSong" w:eastAsia="STSong"/>
          <w:b w:val="0"/>
          <w:i w:val="0"/>
          <w:color w:val="000000"/>
          <w:sz w:val="16"/>
        </w:rPr>
        <w:t>第 537 页</w:t>
      </w:r>
    </w:p>
    <w:p>
      <w:pPr>
        <w:sectPr>
          <w:pgSz w:w="11900" w:h="16840"/>
          <w:pgMar w:top="16" w:right="936" w:bottom="478" w:left="960" w:header="720" w:footer="720" w:gutter="0"/>
          <w:cols w:space="720" w:num="1" w:equalWidth="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43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3.4.83. 第83题 </w:t>
      </w:r>
      <w:r>
        <w:br/>
      </w:r>
      <w:r>
        <w:rPr>
          <w:rFonts w:ascii="STSong" w:hAnsi="STSong" w:eastAsia="STSong"/>
          <w:b w:val="0"/>
          <w:i w:val="0"/>
          <w:color w:val="000000"/>
          <w:sz w:val="20"/>
        </w:rPr>
        <w:t>DHCP服务器在接收到客户端的要求后，会针对这个客户端的MAC 地址与本身的设置数据来进行应答。</w:t>
      </w:r>
    </w:p>
    <w:p>
      <w:pPr>
        <w:autoSpaceDN w:val="0"/>
        <w:autoSpaceDE w:val="0"/>
        <w:widowControl/>
        <w:spacing w:line="310" w:lineRule="exact" w:before="0" w:after="0"/>
        <w:ind w:left="400" w:right="7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3.4.84. 第84题 </w:t>
      </w:r>
      <w:r>
        <w:br/>
      </w:r>
      <w:r>
        <w:rPr>
          <w:rFonts w:ascii="STSong" w:hAnsi="STSong" w:eastAsia="STSong"/>
          <w:b w:val="0"/>
          <w:i w:val="0"/>
          <w:color w:val="000000"/>
          <w:sz w:val="20"/>
        </w:rPr>
        <w:t>DHCP服务器在接收到客户端的要求后，会针对这个客户端的IP 地址与本身的设置数据来进行应答。</w:t>
      </w:r>
    </w:p>
    <w:p>
      <w:pPr>
        <w:autoSpaceDN w:val="0"/>
        <w:autoSpaceDE w:val="0"/>
        <w:widowControl/>
        <w:spacing w:line="310"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3.4.85. 第85题 </w:t>
      </w:r>
      <w:r>
        <w:br/>
      </w:r>
      <w:r>
        <w:rPr>
          <w:rFonts w:ascii="STSong" w:hAnsi="STSong" w:eastAsia="STSong"/>
          <w:b w:val="0"/>
          <w:i w:val="0"/>
          <w:color w:val="000000"/>
          <w:sz w:val="20"/>
        </w:rPr>
        <w:t xml:space="preserve">若有两台以上的DHCP服务器，则那些没有被接受的服务器会收回服务器的租约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3.4.86. 第86题 </w:t>
      </w:r>
      <w:r>
        <w:br/>
      </w:r>
      <w:r>
        <w:rPr>
          <w:rFonts w:ascii="STSong" w:hAnsi="STSong" w:eastAsia="STSong"/>
          <w:b w:val="0"/>
          <w:i w:val="0"/>
          <w:color w:val="000000"/>
          <w:sz w:val="20"/>
        </w:rPr>
        <w:t xml:space="preserve">若有两台以上的DHCP服务器，则那些没有被接受的服务器会继续发送服务器的租约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3.4.87. 第87题 </w:t>
      </w:r>
      <w:r>
        <w:br/>
      </w:r>
      <w:r>
        <w:rPr>
          <w:rFonts w:ascii="STSong" w:hAnsi="STSong" w:eastAsia="STSong"/>
          <w:b w:val="0"/>
          <w:i w:val="0"/>
          <w:color w:val="000000"/>
          <w:sz w:val="20"/>
        </w:rPr>
        <w:t>DHCP服务器收到客户端的确认选择后，会回送确认的响应数据包，并告知客户端这个网络参数租约的期限</w:t>
      </w:r>
      <w:r>
        <w:rPr>
          <w:rFonts w:ascii="STSong" w:hAnsi="STSong" w:eastAsia="STSong"/>
          <w:b w:val="0"/>
          <w:i w:val="0"/>
          <w:color w:val="000000"/>
          <w:sz w:val="20"/>
        </w:rPr>
        <w:t>，并且开始租约计时。</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3.4.88. 第88题 </w:t>
      </w:r>
      <w:r>
        <w:br/>
      </w:r>
      <w:r>
        <w:rPr>
          <w:rFonts w:ascii="STSong" w:hAnsi="STSong" w:eastAsia="STSong"/>
          <w:b w:val="0"/>
          <w:i w:val="0"/>
          <w:color w:val="000000"/>
          <w:sz w:val="20"/>
        </w:rPr>
        <w:t xml:space="preserve">DHCP服务器收到客户端的确认选择后，会回送确认的响应数据包，但是不会告知客户端这个网络参数租约的 </w:t>
      </w:r>
      <w:r>
        <w:rPr>
          <w:rFonts w:ascii="STSong" w:hAnsi="STSong" w:eastAsia="STSong"/>
          <w:b w:val="0"/>
          <w:i w:val="0"/>
          <w:color w:val="000000"/>
          <w:sz w:val="20"/>
        </w:rPr>
        <w:t>期限，只是自行开始租约计时。</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3.4.89. 第89题 </w:t>
      </w:r>
      <w:r>
        <w:br/>
      </w:r>
      <w:r>
        <w:rPr>
          <w:rFonts w:ascii="STSong" w:hAnsi="STSong" w:eastAsia="STSong"/>
          <w:b w:val="0"/>
          <w:i w:val="0"/>
          <w:color w:val="000000"/>
          <w:sz w:val="20"/>
        </w:rPr>
        <w:t xml:space="preserve">DHCP Server端发放的IP有使用期限，当到达期限规定的时间而没有重新提出DHCP申请时，Server端就会将该 </w:t>
      </w:r>
      <w:r>
        <w:rPr>
          <w:rFonts w:ascii="STSong" w:hAnsi="STSong" w:eastAsia="STSong"/>
          <w:b w:val="0"/>
          <w:i w:val="0"/>
          <w:color w:val="000000"/>
          <w:sz w:val="20"/>
        </w:rPr>
        <w:t>IP收回。</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A.正确</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538 页</w:t>
      </w:r>
    </w:p>
    <w:p>
      <w:pPr>
        <w:sectPr>
          <w:pgSz w:w="11900" w:h="16840"/>
          <w:pgMar w:top="16" w:right="966" w:bottom="478" w:left="960" w:header="720" w:footer="720" w:gutter="0"/>
          <w:cols w:space="720" w:num="1" w:equalWidth="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0"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3.4.90. 第90题 </w:t>
      </w:r>
      <w:r>
        <w:br/>
      </w:r>
      <w:r>
        <w:rPr>
          <w:rFonts w:ascii="STSong" w:hAnsi="STSong" w:eastAsia="STSong"/>
          <w:b w:val="0"/>
          <w:i w:val="0"/>
          <w:color w:val="000000"/>
          <w:sz w:val="20"/>
        </w:rPr>
        <w:t xml:space="preserve">DHCP Server端发放的IP有使用期限，当到达期限规定的时间，客户端不需要重新提出DHCP申请就可以继续 </w:t>
      </w:r>
      <w:r>
        <w:rPr>
          <w:rFonts w:ascii="STSong" w:hAnsi="STSong" w:eastAsia="STSong"/>
          <w:b w:val="0"/>
          <w:i w:val="0"/>
          <w:color w:val="000000"/>
          <w:sz w:val="20"/>
        </w:rPr>
        <w:t>保留使用，Server端不会将该IP收回。</w:t>
      </w:r>
    </w:p>
    <w:p>
      <w:pPr>
        <w:autoSpaceDN w:val="0"/>
        <w:autoSpaceDE w:val="0"/>
        <w:widowControl/>
        <w:spacing w:line="310" w:lineRule="exact" w:before="0" w:after="0"/>
        <w:ind w:left="400" w:right="8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3.4.91. 第91题 </w:t>
      </w:r>
      <w:r>
        <w:br/>
      </w:r>
      <w:r>
        <w:rPr>
          <w:rFonts w:ascii="STSong" w:hAnsi="STSong" w:eastAsia="STSong"/>
          <w:b w:val="0"/>
          <w:i w:val="0"/>
          <w:color w:val="000000"/>
          <w:sz w:val="20"/>
        </w:rPr>
        <w:t>DHCP服务器分配的固定IP，只要客户端网卡不更换，该计算机每次都能以一个固定的IP连上网。</w:t>
      </w:r>
    </w:p>
    <w:p>
      <w:pPr>
        <w:autoSpaceDN w:val="0"/>
        <w:autoSpaceDE w:val="0"/>
        <w:widowControl/>
        <w:spacing w:line="310" w:lineRule="exact" w:before="0" w:after="0"/>
        <w:ind w:left="400" w:right="129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3.4.92. 第92题 </w:t>
      </w:r>
      <w:r>
        <w:br/>
      </w:r>
      <w:r>
        <w:rPr>
          <w:rFonts w:ascii="STSong" w:hAnsi="STSong" w:eastAsia="STSong"/>
          <w:b w:val="0"/>
          <w:i w:val="0"/>
          <w:color w:val="000000"/>
          <w:sz w:val="20"/>
        </w:rPr>
        <w:t>DHCP服务器分配的固定IP，客户端网卡更换掉以后，该计算机仍能以一个固定的IP连上网。</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3.4.93. 第93题 </w:t>
      </w:r>
      <w:r>
        <w:br/>
      </w:r>
      <w:r>
        <w:rPr>
          <w:rFonts w:ascii="STSong" w:hAnsi="STSong" w:eastAsia="STSong"/>
          <w:b w:val="0"/>
          <w:i w:val="0"/>
          <w:color w:val="000000"/>
          <w:sz w:val="20"/>
        </w:rPr>
        <w:t>DHCP服务器分配的动态IP，客户端每次连上DHCP服务器所取得的IP都不是固定的。</w:t>
      </w:r>
    </w:p>
    <w:p>
      <w:pPr>
        <w:autoSpaceDN w:val="0"/>
        <w:autoSpaceDE w:val="0"/>
        <w:widowControl/>
        <w:spacing w:line="310" w:lineRule="exact" w:before="0" w:after="0"/>
        <w:ind w:left="400" w:right="129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关联评价点的名称：DHCP服务器软件安装 </w:t>
      </w:r>
      <w:r>
        <w:br/>
      </w:r>
      <w:r>
        <w:rPr>
          <w:rFonts w:ascii="STSong" w:hAnsi="STSong" w:eastAsia="STSong"/>
          <w:b w:val="0"/>
          <w:i w:val="0"/>
          <w:color w:val="000000"/>
          <w:sz w:val="24"/>
        </w:rPr>
        <w:t xml:space="preserve">3.4.94. 第94题 </w:t>
      </w:r>
      <w:r>
        <w:br/>
      </w:r>
      <w:r>
        <w:rPr>
          <w:rFonts w:ascii="STSong" w:hAnsi="STSong" w:eastAsia="STSong"/>
          <w:b w:val="0"/>
          <w:i w:val="0"/>
          <w:color w:val="000000"/>
          <w:sz w:val="20"/>
        </w:rPr>
        <w:t xml:space="preserve">DHCP可以实现动态 IP地址分配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3.4.95. 第95题 </w:t>
      </w:r>
      <w:r>
        <w:br/>
      </w:r>
      <w:r>
        <w:rPr>
          <w:rFonts w:ascii="STSong" w:hAnsi="STSong" w:eastAsia="STSong"/>
          <w:b w:val="0"/>
          <w:i w:val="0"/>
          <w:color w:val="000000"/>
          <w:sz w:val="20"/>
        </w:rPr>
        <w:t xml:space="preserve">DHCP中继代理服务应该安装在与DHCP客户机所在的局域网直接连接的路由器上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3.4.96. 第96题 </w:t>
      </w:r>
      <w:r>
        <w:br/>
      </w:r>
      <w:r>
        <w:rPr>
          <w:rFonts w:ascii="STSong" w:hAnsi="STSong" w:eastAsia="STSong"/>
          <w:b w:val="0"/>
          <w:i w:val="0"/>
          <w:color w:val="000000"/>
          <w:sz w:val="20"/>
        </w:rPr>
        <w:t>dhcpd.conf中的配置主要分为两大项目，一个是服务器运行的全局设置，一个是IP分配设置。</w:t>
      </w:r>
    </w:p>
    <w:p>
      <w:pPr>
        <w:autoSpaceDN w:val="0"/>
        <w:autoSpaceDE w:val="0"/>
        <w:widowControl/>
        <w:spacing w:line="300" w:lineRule="exact" w:before="0" w:after="0"/>
        <w:ind w:left="400" w:right="604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关联评价点的名称：DHCP服务器配置</w:t>
      </w:r>
    </w:p>
    <w:p>
      <w:pPr>
        <w:autoSpaceDN w:val="0"/>
        <w:autoSpaceDE w:val="0"/>
        <w:widowControl/>
        <w:spacing w:line="208" w:lineRule="exact" w:before="200" w:after="0"/>
        <w:ind w:left="0" w:right="4532" w:firstLine="0"/>
        <w:jc w:val="right"/>
      </w:pPr>
      <w:r>
        <w:rPr>
          <w:rFonts w:ascii="STSong" w:hAnsi="STSong" w:eastAsia="STSong"/>
          <w:b w:val="0"/>
          <w:i w:val="0"/>
          <w:color w:val="000000"/>
          <w:sz w:val="16"/>
        </w:rPr>
        <w:t>第 539 页</w:t>
      </w:r>
    </w:p>
    <w:p>
      <w:pPr>
        <w:sectPr>
          <w:pgSz w:w="11900" w:h="16840"/>
          <w:pgMar w:top="16" w:right="1114" w:bottom="478" w:left="960" w:header="720" w:footer="720" w:gutter="0"/>
          <w:cols w:space="720" w:num="1" w:equalWidth="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72" w:after="0"/>
        <w:ind w:left="400" w:right="2304" w:firstLine="0"/>
        <w:jc w:val="left"/>
      </w:pPr>
      <w:r>
        <w:rPr>
          <w:rFonts w:ascii="STSong" w:hAnsi="STSong" w:eastAsia="STSong"/>
          <w:b w:val="0"/>
          <w:i w:val="0"/>
          <w:color w:val="000000"/>
          <w:sz w:val="24"/>
        </w:rPr>
        <w:t xml:space="preserve">3.4.97. 第97题 </w:t>
      </w:r>
      <w:r>
        <w:br/>
      </w:r>
      <w:r>
        <w:rPr>
          <w:rFonts w:ascii="STSong" w:hAnsi="STSong" w:eastAsia="STSong"/>
          <w:b w:val="0"/>
          <w:i w:val="0"/>
          <w:color w:val="000000"/>
          <w:sz w:val="20"/>
        </w:rPr>
        <w:t xml:space="preserve">DHCP服务使用的端口是：port 67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3.4.98. 第98题 </w:t>
      </w:r>
      <w:r>
        <w:br/>
      </w:r>
      <w:r>
        <w:rPr>
          <w:rFonts w:ascii="STSong" w:hAnsi="STSong" w:eastAsia="STSong"/>
          <w:b w:val="0"/>
          <w:i w:val="0"/>
          <w:color w:val="000000"/>
          <w:sz w:val="20"/>
        </w:rPr>
        <w:t xml:space="preserve">DHCP服务启动的结果会记录在/var/log/messages文件中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3.4.99. 第99题 </w:t>
      </w:r>
      <w:r>
        <w:br/>
      </w:r>
      <w:r>
        <w:rPr>
          <w:rFonts w:ascii="STSong" w:hAnsi="STSong" w:eastAsia="STSong"/>
          <w:b w:val="0"/>
          <w:i w:val="0"/>
          <w:color w:val="000000"/>
          <w:sz w:val="20"/>
        </w:rPr>
        <w:t xml:space="preserve">DHCP服务使用的端口是：port 53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3.4.100. 第100题 </w:t>
      </w:r>
      <w:r>
        <w:br/>
      </w:r>
      <w:r>
        <w:rPr>
          <w:rFonts w:ascii="STSong" w:hAnsi="STSong" w:eastAsia="STSong"/>
          <w:b w:val="0"/>
          <w:i w:val="0"/>
          <w:color w:val="000000"/>
          <w:sz w:val="20"/>
        </w:rPr>
        <w:t xml:space="preserve">DHCP服务启动的结果会记录在/var/log/httpd/error_log文件中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关联评价点的名称：DHCP服务器配置 </w:t>
      </w:r>
      <w:r>
        <w:br/>
      </w:r>
      <w:r>
        <w:rPr>
          <w:rFonts w:ascii="STSong" w:hAnsi="STSong" w:eastAsia="STSong"/>
          <w:b w:val="0"/>
          <w:i w:val="0"/>
          <w:color w:val="000000"/>
          <w:sz w:val="24"/>
        </w:rPr>
        <w:t xml:space="preserve">3.4.101. 第101题 </w:t>
      </w:r>
      <w:r>
        <w:br/>
      </w:r>
      <w:r>
        <w:rPr>
          <w:rFonts w:ascii="STSong" w:hAnsi="STSong" w:eastAsia="STSong"/>
          <w:b w:val="0"/>
          <w:i w:val="0"/>
          <w:color w:val="000000"/>
          <w:sz w:val="20"/>
        </w:rPr>
        <w:t xml:space="preserve">DHCP客户端设置自动取得IP，需要更改网卡参数：BOOTPROTO=dhcp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关联评价点的名称：DHCP服务器测试 </w:t>
      </w:r>
      <w:r>
        <w:br/>
      </w:r>
      <w:r>
        <w:rPr>
          <w:rFonts w:ascii="STSong" w:hAnsi="STSong" w:eastAsia="STSong"/>
          <w:b w:val="0"/>
          <w:i w:val="0"/>
          <w:color w:val="000000"/>
          <w:sz w:val="24"/>
        </w:rPr>
        <w:t xml:space="preserve">3.4.102. 第102题 </w:t>
      </w:r>
      <w:r>
        <w:br/>
      </w:r>
      <w:r>
        <w:rPr>
          <w:rFonts w:ascii="STSong" w:hAnsi="STSong" w:eastAsia="STSong"/>
          <w:b w:val="0"/>
          <w:i w:val="0"/>
          <w:color w:val="000000"/>
          <w:sz w:val="20"/>
        </w:rPr>
        <w:t xml:space="preserve">DHCP客户端设置自动取得IP，需要更改网卡参数：ONBOOT=yes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关联评价点的名称：DHCP服务器测试 </w:t>
      </w:r>
      <w:r>
        <w:br/>
      </w:r>
      <w:r>
        <w:rPr>
          <w:rFonts w:ascii="STSong" w:hAnsi="STSong" w:eastAsia="STSong"/>
          <w:b w:val="0"/>
          <w:i w:val="0"/>
          <w:color w:val="000000"/>
          <w:sz w:val="24"/>
        </w:rPr>
        <w:t xml:space="preserve">3.4.103. 第103题 </w:t>
      </w:r>
      <w:r>
        <w:br/>
      </w:r>
      <w:r>
        <w:rPr>
          <w:rFonts w:ascii="STSong" w:hAnsi="STSong" w:eastAsia="STSong"/>
          <w:b w:val="0"/>
          <w:i w:val="0"/>
          <w:color w:val="000000"/>
          <w:sz w:val="20"/>
        </w:rPr>
        <w:t xml:space="preserve">DHCP服务器记录租约信息的文件是：/var/lib/dhcpd/dhcpd.leases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关联评价点的名称：DHCP服务器测试 </w:t>
      </w:r>
      <w:r>
        <w:br/>
      </w:r>
      <w:r>
        <w:rPr>
          <w:rFonts w:ascii="STSong" w:hAnsi="STSong" w:eastAsia="STSong"/>
          <w:b w:val="0"/>
          <w:i w:val="0"/>
          <w:color w:val="000000"/>
          <w:sz w:val="24"/>
        </w:rPr>
        <w:t xml:space="preserve">3.4.104. 第104题 </w:t>
      </w:r>
      <w:r>
        <w:br/>
      </w:r>
      <w:r>
        <w:rPr>
          <w:rFonts w:ascii="STSong" w:hAnsi="STSong" w:eastAsia="STSong"/>
          <w:b w:val="0"/>
          <w:i w:val="0"/>
          <w:color w:val="000000"/>
          <w:sz w:val="20"/>
        </w:rPr>
        <w:t xml:space="preserve">DHCP客户端取得的数据都被记录在/var/lib/dhclient/dhclient*-eth0.leases文件中 </w:t>
      </w: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540 页</w:t>
      </w:r>
    </w:p>
    <w:p>
      <w:pPr>
        <w:sectPr>
          <w:pgSz w:w="11900" w:h="16840"/>
          <w:pgMar w:top="16" w:right="1440" w:bottom="478" w:left="960" w:header="720" w:footer="720" w:gutter="0"/>
          <w:cols w:space="720" w:num="1" w:equalWidth="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2304"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关联评价点的名称：DHCP服务器测试 </w:t>
      </w:r>
      <w:r>
        <w:br/>
      </w:r>
      <w:r>
        <w:rPr>
          <w:rFonts w:ascii="STSong" w:hAnsi="STSong" w:eastAsia="STSong"/>
          <w:b w:val="0"/>
          <w:i w:val="0"/>
          <w:color w:val="000000"/>
          <w:sz w:val="24"/>
        </w:rPr>
        <w:t xml:space="preserve">3.4.105. 第105题 </w:t>
      </w:r>
      <w:r>
        <w:br/>
      </w:r>
      <w:r>
        <w:rPr>
          <w:rFonts w:ascii="STSong" w:hAnsi="STSong" w:eastAsia="STSong"/>
          <w:b w:val="0"/>
          <w:i w:val="0"/>
          <w:color w:val="000000"/>
          <w:sz w:val="20"/>
        </w:rPr>
        <w:t xml:space="preserve">DHCP服务器记录租约信息的文件是：/var/lib/dhclient/dhclient*-eth0.leases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关联评价点的名称：DHCP服务器测试 </w:t>
      </w:r>
      <w:r>
        <w:br/>
      </w:r>
      <w:r>
        <w:rPr>
          <w:rFonts w:ascii="STSong" w:hAnsi="STSong" w:eastAsia="STSong"/>
          <w:b w:val="0"/>
          <w:i w:val="0"/>
          <w:color w:val="000000"/>
          <w:sz w:val="24"/>
        </w:rPr>
        <w:t xml:space="preserve">3.4.106. 第106题 </w:t>
      </w:r>
      <w:r>
        <w:br/>
      </w:r>
      <w:r>
        <w:rPr>
          <w:rFonts w:ascii="STSong" w:hAnsi="STSong" w:eastAsia="STSong"/>
          <w:b w:val="0"/>
          <w:i w:val="0"/>
          <w:color w:val="000000"/>
          <w:sz w:val="20"/>
        </w:rPr>
        <w:t xml:space="preserve">DHCP客户端取得的数据都被记录在/var/lib/dhcpd/dhcpd.leases文件中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关联评价点的名称：DHCP服务器测试 </w:t>
      </w:r>
      <w:r>
        <w:br/>
      </w:r>
      <w:r>
        <w:rPr>
          <w:rFonts w:ascii="STSong" w:hAnsi="STSong" w:eastAsia="STSong"/>
          <w:b w:val="0"/>
          <w:i w:val="0"/>
          <w:color w:val="000000"/>
          <w:sz w:val="24"/>
        </w:rPr>
        <w:t xml:space="preserve">3.4.107. 第107题 </w:t>
      </w:r>
      <w:r>
        <w:br/>
      </w:r>
      <w:r>
        <w:rPr>
          <w:rFonts w:ascii="STSong" w:hAnsi="STSong" w:eastAsia="STSong"/>
          <w:b w:val="0"/>
          <w:i w:val="0"/>
          <w:color w:val="000000"/>
          <w:sz w:val="20"/>
        </w:rPr>
        <w:t>DHCP服务器可以为客户端计算机提供网络参数，使其自动设置网络的功能。</w:t>
      </w:r>
    </w:p>
    <w:p>
      <w:pPr>
        <w:autoSpaceDN w:val="0"/>
        <w:autoSpaceDE w:val="0"/>
        <w:widowControl/>
        <w:spacing w:line="310"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关联评价点的名称：DHCP服务器测试 </w:t>
      </w:r>
      <w:r>
        <w:br/>
      </w:r>
      <w:r>
        <w:rPr>
          <w:rFonts w:ascii="STSong" w:hAnsi="STSong" w:eastAsia="STSong"/>
          <w:b w:val="0"/>
          <w:i w:val="0"/>
          <w:color w:val="000000"/>
          <w:sz w:val="24"/>
        </w:rPr>
        <w:t xml:space="preserve">3.4.108. 第108题 </w:t>
      </w:r>
      <w:r>
        <w:br/>
      </w:r>
      <w:r>
        <w:rPr>
          <w:rFonts w:ascii="STSong" w:hAnsi="STSong" w:eastAsia="STSong"/>
          <w:b w:val="0"/>
          <w:i w:val="0"/>
          <w:color w:val="000000"/>
          <w:sz w:val="20"/>
        </w:rPr>
        <w:t xml:space="preserve">DHCP可以通过MAC的对比来提供Static IP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关联评价点的名称：DHCP服务器测试 </w:t>
      </w:r>
      <w:r>
        <w:br/>
      </w:r>
      <w:r>
        <w:rPr>
          <w:rFonts w:ascii="STSong" w:hAnsi="STSong" w:eastAsia="STSong"/>
          <w:b w:val="0"/>
          <w:i w:val="0"/>
          <w:color w:val="000000"/>
          <w:sz w:val="24"/>
        </w:rPr>
        <w:t xml:space="preserve">3.4.109. 第109题 </w:t>
      </w:r>
      <w:r>
        <w:br/>
      </w:r>
      <w:r>
        <w:rPr>
          <w:rFonts w:ascii="STSong" w:hAnsi="STSong" w:eastAsia="STSong"/>
          <w:b w:val="0"/>
          <w:i w:val="0"/>
          <w:color w:val="000000"/>
          <w:sz w:val="20"/>
        </w:rPr>
        <w:t>DHCP提供的MAC对比、Dynamic IP的IP范围以及租约期限等，都是在dhcpd.conf这个文件中设置的。</w:t>
      </w:r>
    </w:p>
    <w:p>
      <w:pPr>
        <w:autoSpaceDN w:val="0"/>
        <w:autoSpaceDE w:val="0"/>
        <w:widowControl/>
        <w:spacing w:line="310"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关联评价点的名称：DHCP服务器测试 </w:t>
      </w:r>
      <w:r>
        <w:br/>
      </w:r>
      <w:r>
        <w:rPr>
          <w:rFonts w:ascii="STSong" w:hAnsi="STSong" w:eastAsia="STSong"/>
          <w:b w:val="0"/>
          <w:i w:val="0"/>
          <w:color w:val="000000"/>
          <w:sz w:val="24"/>
        </w:rPr>
        <w:t xml:space="preserve">3.4.110. 第110题 </w:t>
      </w:r>
      <w:r>
        <w:br/>
      </w:r>
      <w:r>
        <w:rPr>
          <w:rFonts w:ascii="STSong" w:hAnsi="STSong" w:eastAsia="STSong"/>
          <w:b w:val="0"/>
          <w:i w:val="0"/>
          <w:color w:val="000000"/>
          <w:sz w:val="20"/>
        </w:rPr>
        <w:t>DHCP提供的MAC对比、Dynamic IP的IP范围以及租约期限等，都是在dhcpd.leases这个文件中设置的。</w:t>
      </w:r>
    </w:p>
    <w:p>
      <w:pPr>
        <w:autoSpaceDN w:val="0"/>
        <w:autoSpaceDE w:val="0"/>
        <w:widowControl/>
        <w:spacing w:line="310" w:lineRule="exact" w:before="0" w:after="0"/>
        <w:ind w:left="400" w:right="5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关联评价点的名称：DHCP服务器测试 </w:t>
      </w:r>
      <w:r>
        <w:br/>
      </w:r>
      <w:r>
        <w:rPr>
          <w:rFonts w:ascii="STSong" w:hAnsi="STSong" w:eastAsia="STSong"/>
          <w:b w:val="0"/>
          <w:i w:val="0"/>
          <w:color w:val="000000"/>
          <w:sz w:val="24"/>
        </w:rPr>
        <w:t xml:space="preserve">3.4.111. 第111题 </w:t>
      </w:r>
      <w:r>
        <w:br/>
      </w:r>
      <w:r>
        <w:rPr>
          <w:rFonts w:ascii="STSong" w:hAnsi="STSong" w:eastAsia="STSong"/>
          <w:b w:val="0"/>
          <w:i w:val="0"/>
          <w:color w:val="000000"/>
          <w:sz w:val="20"/>
        </w:rPr>
        <w:t xml:space="preserve">在oracle数据库中，隐式游标与显式游标的不同在于显式游标仅仅访问一行，隐式的可以访问多行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3.4.112. 第112题 </w:t>
      </w:r>
      <w:r>
        <w:br/>
      </w:r>
      <w:r>
        <w:rPr>
          <w:rFonts w:ascii="STSong" w:hAnsi="STSong" w:eastAsia="STSong"/>
          <w:b w:val="0"/>
          <w:i w:val="0"/>
          <w:color w:val="000000"/>
          <w:sz w:val="20"/>
        </w:rPr>
        <w:t>视图能够对机密数据库提供一定的安全保护</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541 页</w:t>
      </w:r>
    </w:p>
    <w:p>
      <w:pPr>
        <w:sectPr>
          <w:pgSz w:w="11900" w:h="16840"/>
          <w:pgMar w:top="16" w:right="1440" w:bottom="478" w:left="960" w:header="720" w:footer="720" w:gutter="0"/>
          <w:cols w:space="720" w:num="1" w:equalWidth="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54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3.4.113. 第113题 </w:t>
      </w:r>
      <w:r>
        <w:br/>
      </w:r>
      <w:r>
        <w:rPr>
          <w:rFonts w:ascii="STSong" w:hAnsi="STSong" w:eastAsia="STSong"/>
          <w:b w:val="0"/>
          <w:i w:val="0"/>
          <w:color w:val="000000"/>
          <w:sz w:val="20"/>
        </w:rPr>
        <w:t>使用视图可以加快查询语句的执行速度。</w:t>
      </w:r>
    </w:p>
    <w:p>
      <w:pPr>
        <w:autoSpaceDN w:val="0"/>
        <w:autoSpaceDE w:val="0"/>
        <w:widowControl/>
        <w:spacing w:line="310" w:lineRule="exact" w:before="0" w:after="0"/>
        <w:ind w:left="400" w:right="331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3.4.114. 第114题 </w:t>
      </w:r>
      <w:r>
        <w:br/>
      </w:r>
      <w:r>
        <w:rPr>
          <w:rFonts w:ascii="STSong" w:hAnsi="STSong" w:eastAsia="STSong"/>
          <w:b w:val="0"/>
          <w:i w:val="0"/>
          <w:color w:val="000000"/>
          <w:sz w:val="20"/>
        </w:rPr>
        <w:t xml:space="preserve">数据库中，普通视图占有数据库存储空间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3.4.115. 第115题 </w:t>
      </w:r>
      <w:r>
        <w:br/>
      </w:r>
      <w:r>
        <w:rPr>
          <w:rFonts w:ascii="STSong" w:hAnsi="STSong" w:eastAsia="STSong"/>
          <w:b w:val="0"/>
          <w:i w:val="0"/>
          <w:color w:val="000000"/>
          <w:sz w:val="20"/>
        </w:rPr>
        <w:t>某些情况下"select count(*)"的返回行数会比"select count(value)"少。</w:t>
      </w:r>
    </w:p>
    <w:p>
      <w:pPr>
        <w:autoSpaceDN w:val="0"/>
        <w:autoSpaceDE w:val="0"/>
        <w:widowControl/>
        <w:spacing w:line="310" w:lineRule="exact" w:before="0" w:after="0"/>
        <w:ind w:left="400" w:right="273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3.4.116. 第116题 </w:t>
      </w:r>
      <w:r>
        <w:br/>
      </w:r>
      <w:r>
        <w:rPr>
          <w:rFonts w:ascii="STSong" w:hAnsi="STSong" w:eastAsia="STSong"/>
          <w:b w:val="0"/>
          <w:i w:val="0"/>
          <w:color w:val="000000"/>
          <w:sz w:val="20"/>
        </w:rPr>
        <w:t xml:space="preserve">SQL语言中，删除一个表的命令是delete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3.4.117. 第117题 </w:t>
      </w:r>
      <w:r>
        <w:br/>
      </w:r>
      <w:r>
        <w:rPr>
          <w:rFonts w:ascii="STSong" w:hAnsi="STSong" w:eastAsia="STSong"/>
          <w:b w:val="0"/>
          <w:i w:val="0"/>
          <w:color w:val="000000"/>
          <w:sz w:val="20"/>
        </w:rPr>
        <w:t xml:space="preserve">SQL语句“ delete from emp” 和“ truncate table emp” 执行的结果是一样的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3.4.118. 第118题 </w:t>
      </w:r>
      <w:r>
        <w:br/>
      </w:r>
      <w:r>
        <w:rPr>
          <w:rFonts w:ascii="STSong" w:hAnsi="STSong" w:eastAsia="STSong"/>
          <w:b w:val="0"/>
          <w:i w:val="0"/>
          <w:color w:val="000000"/>
          <w:sz w:val="20"/>
        </w:rPr>
        <w:t>SQL模糊查询中%表示零个或多个字符。</w:t>
      </w:r>
    </w:p>
    <w:p>
      <w:pPr>
        <w:autoSpaceDN w:val="0"/>
        <w:autoSpaceDE w:val="0"/>
        <w:widowControl/>
        <w:spacing w:line="306" w:lineRule="exact" w:before="0" w:after="0"/>
        <w:ind w:left="400" w:right="54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3.4.119. 第119题 </w:t>
      </w:r>
      <w:r>
        <w:br/>
      </w:r>
      <w:r>
        <w:rPr>
          <w:rFonts w:ascii="STSong" w:hAnsi="STSong" w:eastAsia="STSong"/>
          <w:b w:val="0"/>
          <w:i w:val="0"/>
          <w:color w:val="000000"/>
          <w:sz w:val="20"/>
        </w:rPr>
        <w:t xml:space="preserve">在oracle数据库中，redo logfile有三种状态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关联评价点的名称：单实例体系结构</w:t>
      </w:r>
    </w:p>
    <w:p>
      <w:pPr>
        <w:autoSpaceDN w:val="0"/>
        <w:autoSpaceDE w:val="0"/>
        <w:widowControl/>
        <w:spacing w:line="208" w:lineRule="exact" w:before="200" w:after="0"/>
        <w:ind w:left="0" w:right="4206" w:firstLine="0"/>
        <w:jc w:val="right"/>
      </w:pPr>
      <w:r>
        <w:rPr>
          <w:rFonts w:ascii="STSong" w:hAnsi="STSong" w:eastAsia="STSong"/>
          <w:b w:val="0"/>
          <w:i w:val="0"/>
          <w:color w:val="000000"/>
          <w:sz w:val="16"/>
        </w:rPr>
        <w:t>第 542 页</w:t>
      </w:r>
    </w:p>
    <w:p>
      <w:pPr>
        <w:sectPr>
          <w:pgSz w:w="11900" w:h="16840"/>
          <w:pgMar w:top="16" w:right="1440" w:bottom="478" w:left="960" w:header="720" w:footer="720" w:gutter="0"/>
          <w:cols w:space="720" w:num="1" w:equalWidth="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72" w:after="0"/>
        <w:ind w:left="400" w:right="0" w:firstLine="0"/>
        <w:jc w:val="left"/>
      </w:pPr>
      <w:r>
        <w:rPr>
          <w:rFonts w:ascii="STSong" w:hAnsi="STSong" w:eastAsia="STSong"/>
          <w:b w:val="0"/>
          <w:i w:val="0"/>
          <w:color w:val="000000"/>
          <w:sz w:val="24"/>
        </w:rPr>
        <w:t xml:space="preserve">3.4.120. 第120题 </w:t>
      </w:r>
      <w:r>
        <w:br/>
      </w:r>
      <w:r>
        <w:rPr>
          <w:rFonts w:ascii="STSong" w:hAnsi="STSong" w:eastAsia="STSong"/>
          <w:b w:val="0"/>
          <w:i w:val="0"/>
          <w:color w:val="000000"/>
          <w:sz w:val="20"/>
        </w:rPr>
        <w:t xml:space="preserve">Oracle中使用DROP TABLESPACE命令可以删除数据文件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3.4.121. 第121题 </w:t>
      </w:r>
      <w:r>
        <w:br/>
      </w:r>
      <w:r>
        <w:rPr>
          <w:rFonts w:ascii="STSong" w:hAnsi="STSong" w:eastAsia="STSong"/>
          <w:b w:val="0"/>
          <w:i w:val="0"/>
          <w:color w:val="000000"/>
          <w:sz w:val="20"/>
        </w:rPr>
        <w:t xml:space="preserve">Oracle中的语句触发器都只会针对指定语句激活一次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3.4.122. 第122题 </w:t>
      </w:r>
      <w:r>
        <w:br/>
      </w:r>
      <w:r>
        <w:rPr>
          <w:rFonts w:ascii="STSong" w:hAnsi="STSong" w:eastAsia="STSong"/>
          <w:b w:val="0"/>
          <w:i w:val="0"/>
          <w:color w:val="000000"/>
          <w:sz w:val="20"/>
        </w:rPr>
        <w:t xml:space="preserve">Oracle数据库中查看参数的命令为show parameter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3.4.123. 第123题 </w:t>
      </w:r>
      <w:r>
        <w:br/>
      </w:r>
      <w:r>
        <w:rPr>
          <w:rFonts w:ascii="STSong" w:hAnsi="STSong" w:eastAsia="STSong"/>
          <w:b w:val="0"/>
          <w:i w:val="0"/>
          <w:color w:val="000000"/>
          <w:sz w:val="20"/>
        </w:rPr>
        <w:t xml:space="preserve">ORACLE的Agent服务无法启动，把ORACLE_HOME/network/agent/目录下的*.q文件删除，然后启动服务即可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3.4.124. 第124题 </w:t>
      </w:r>
      <w:r>
        <w:br/>
      </w:r>
      <w:r>
        <w:rPr>
          <w:rFonts w:ascii="STSong" w:hAnsi="STSong" w:eastAsia="STSong"/>
          <w:b w:val="0"/>
          <w:i w:val="0"/>
          <w:color w:val="000000"/>
          <w:sz w:val="20"/>
        </w:rPr>
        <w:t>在oracle数据库中，EXP命令可以在交互环境下导出数据库中的数据，也可以在非交互环境下执行命令。</w:t>
      </w:r>
    </w:p>
    <w:p>
      <w:pPr>
        <w:autoSpaceDN w:val="0"/>
        <w:autoSpaceDE w:val="0"/>
        <w:widowControl/>
        <w:spacing w:line="310" w:lineRule="exact" w:before="0" w:after="0"/>
        <w:ind w:left="400" w:right="43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3.4.125. 第125题 </w:t>
      </w:r>
      <w:r>
        <w:br/>
      </w:r>
      <w:r>
        <w:rPr>
          <w:rFonts w:ascii="STSong" w:hAnsi="STSong" w:eastAsia="STSong"/>
          <w:b w:val="0"/>
          <w:i w:val="0"/>
          <w:color w:val="000000"/>
          <w:sz w:val="20"/>
        </w:rPr>
        <w:t xml:space="preserve">在关系R与关系S进行自然连接时，只把R中原该舍弃的元组保存到新关系中，这种操作称为右外连接。 </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关联评价点的名称：单实例体系结构 </w:t>
      </w:r>
      <w:r>
        <w:br/>
      </w:r>
      <w:r>
        <w:rPr>
          <w:rFonts w:ascii="STSong" w:hAnsi="STSong" w:eastAsia="STSong"/>
          <w:b w:val="0"/>
          <w:i w:val="0"/>
          <w:color w:val="000000"/>
          <w:sz w:val="24"/>
        </w:rPr>
        <w:t xml:space="preserve">3.4.126. 第126题 </w:t>
      </w:r>
      <w:r>
        <w:br/>
      </w:r>
      <w:r>
        <w:rPr>
          <w:rFonts w:ascii="STSong" w:hAnsi="STSong" w:eastAsia="STSong"/>
          <w:b w:val="0"/>
          <w:i w:val="0"/>
          <w:color w:val="000000"/>
          <w:sz w:val="20"/>
        </w:rPr>
        <w:t xml:space="preserve">在以下的Oracle内存结构中，共享池（share pool）存储了最近执行过的SQL语句，以及最近访问过的数据定义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3.4.127. 第127题 </w:t>
      </w:r>
      <w:r>
        <w:br/>
      </w:r>
      <w:r>
        <w:rPr>
          <w:rFonts w:ascii="STSong" w:hAnsi="STSong" w:eastAsia="STSong"/>
          <w:b w:val="0"/>
          <w:i w:val="0"/>
          <w:color w:val="000000"/>
          <w:sz w:val="20"/>
        </w:rPr>
        <w:t xml:space="preserve">在数据库普通视图中并不保存任何数据，通过视图操作的数据仍然保存在表中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140" w:after="0"/>
        <w:ind w:left="0" w:right="4604" w:firstLine="0"/>
        <w:jc w:val="right"/>
      </w:pPr>
      <w:r>
        <w:rPr>
          <w:rFonts w:ascii="STSong" w:hAnsi="STSong" w:eastAsia="STSong"/>
          <w:b w:val="0"/>
          <w:i w:val="0"/>
          <w:color w:val="000000"/>
          <w:sz w:val="16"/>
        </w:rPr>
        <w:t>第 543 页</w:t>
      </w:r>
    </w:p>
    <w:p>
      <w:pPr>
        <w:sectPr>
          <w:pgSz w:w="11900" w:h="16840"/>
          <w:pgMar w:top="16" w:right="1042" w:bottom="478" w:left="960" w:header="720" w:footer="720" w:gutter="0"/>
          <w:cols w:space="720" w:num="1" w:equalWidth="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3.4.128. 第128题 </w:t>
      </w:r>
      <w:r>
        <w:br/>
      </w:r>
      <w:r>
        <w:rPr>
          <w:rFonts w:ascii="STSong" w:hAnsi="STSong" w:eastAsia="STSong"/>
          <w:b w:val="0"/>
          <w:i w:val="0"/>
          <w:color w:val="000000"/>
          <w:sz w:val="20"/>
        </w:rPr>
        <w:t xml:space="preserve">在数据库表的某个列上创建标准B树索引，查询复合某条件的记录，结果有大量的记录返回，则这个索引得到 </w:t>
      </w:r>
      <w:r>
        <w:rPr>
          <w:rFonts w:ascii="STSong" w:hAnsi="STSong" w:eastAsia="STSong"/>
          <w:b w:val="0"/>
          <w:i w:val="0"/>
          <w:color w:val="000000"/>
          <w:sz w:val="20"/>
        </w:rPr>
        <w:t xml:space="preserve">最大程度的应用，能够明显提高速度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3.4.129. 第129题 </w:t>
      </w:r>
      <w:r>
        <w:br/>
      </w:r>
      <w:r>
        <w:rPr>
          <w:rFonts w:ascii="STSong" w:hAnsi="STSong" w:eastAsia="STSong"/>
          <w:b w:val="0"/>
          <w:i w:val="0"/>
          <w:color w:val="000000"/>
          <w:sz w:val="20"/>
        </w:rPr>
        <w:t xml:space="preserve">在Oracle 的逻辑存储结构中，数据块是最大的I/O 单元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3.4.130. 第130题 </w:t>
      </w:r>
      <w:r>
        <w:br/>
      </w:r>
      <w:r>
        <w:rPr>
          <w:rFonts w:ascii="STSong" w:hAnsi="STSong" w:eastAsia="STSong"/>
          <w:b w:val="0"/>
          <w:i w:val="0"/>
          <w:color w:val="000000"/>
          <w:sz w:val="20"/>
        </w:rPr>
        <w:t xml:space="preserve">每个服务器进程和后台进程都有自己独立的PGA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3.4.131. 第131题 </w:t>
      </w:r>
      <w:r>
        <w:br/>
      </w:r>
      <w:r>
        <w:rPr>
          <w:rFonts w:ascii="STSong" w:hAnsi="STSong" w:eastAsia="STSong"/>
          <w:b w:val="0"/>
          <w:i w:val="0"/>
          <w:color w:val="000000"/>
          <w:sz w:val="20"/>
        </w:rPr>
        <w:t xml:space="preserve">从逻辑结构上来讲，Oracle数据库的最小存取单位是Segment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3.4.132. 第132题 </w:t>
      </w:r>
      <w:r>
        <w:br/>
      </w:r>
      <w:r>
        <w:rPr>
          <w:rFonts w:ascii="STSong" w:hAnsi="STSong" w:eastAsia="STSong"/>
          <w:b w:val="0"/>
          <w:i w:val="0"/>
          <w:color w:val="000000"/>
          <w:sz w:val="20"/>
        </w:rPr>
        <w:t xml:space="preserve">在oracle数据库中，PGA被用来存储数据库共享的所有数据库信息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3.4.133. 第133题 </w:t>
      </w:r>
      <w:r>
        <w:br/>
      </w:r>
      <w:r>
        <w:rPr>
          <w:rFonts w:ascii="STSong" w:hAnsi="STSong" w:eastAsia="STSong"/>
          <w:b w:val="0"/>
          <w:i w:val="0"/>
          <w:color w:val="000000"/>
          <w:sz w:val="20"/>
        </w:rPr>
        <w:t xml:space="preserve">Oracle数据库中，SGA区域不包含redo log buffer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3.4.134. 第134题 </w:t>
      </w:r>
      <w:r>
        <w:br/>
      </w:r>
      <w:r>
        <w:rPr>
          <w:rFonts w:ascii="STSong" w:hAnsi="STSong" w:eastAsia="STSong"/>
          <w:b w:val="0"/>
          <w:i w:val="0"/>
          <w:color w:val="000000"/>
          <w:sz w:val="20"/>
        </w:rPr>
        <w:t xml:space="preserve">Oracle数据库启动时，首先启动实例，系统将自动分配SGA，并启动Oracle的多个后台进程，内存区域和后台 </w:t>
      </w:r>
      <w:r>
        <w:rPr>
          <w:rFonts w:ascii="STSong" w:hAnsi="STSong" w:eastAsia="STSong"/>
          <w:b w:val="0"/>
          <w:i w:val="0"/>
          <w:color w:val="000000"/>
          <w:sz w:val="20"/>
        </w:rPr>
        <w:t>进程合称为一个Oracle实例。</w:t>
      </w:r>
    </w:p>
    <w:p>
      <w:pPr>
        <w:autoSpaceDN w:val="0"/>
        <w:autoSpaceDE w:val="0"/>
        <w:widowControl/>
        <w:spacing w:line="300" w:lineRule="exact" w:before="0" w:after="0"/>
        <w:ind w:left="400" w:right="648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关联评价点的名称：实例内存结构</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544 页</w:t>
      </w:r>
    </w:p>
    <w:p>
      <w:pPr>
        <w:sectPr>
          <w:pgSz w:w="11900" w:h="16840"/>
          <w:pgMar w:top="16" w:right="1008" w:bottom="478" w:left="960" w:header="720" w:footer="720" w:gutter="0"/>
          <w:cols w:space="720" w:num="1" w:equalWidth="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72" w:after="0"/>
        <w:ind w:left="400" w:right="0" w:firstLine="0"/>
        <w:jc w:val="left"/>
      </w:pPr>
      <w:r>
        <w:rPr>
          <w:rFonts w:ascii="STSong" w:hAnsi="STSong" w:eastAsia="STSong"/>
          <w:b w:val="0"/>
          <w:i w:val="0"/>
          <w:color w:val="000000"/>
          <w:sz w:val="24"/>
        </w:rPr>
        <w:t xml:space="preserve">3.4.135. 第135题 </w:t>
      </w:r>
      <w:r>
        <w:br/>
      </w:r>
      <w:r>
        <w:rPr>
          <w:rFonts w:ascii="STSong" w:hAnsi="STSong" w:eastAsia="STSong"/>
          <w:b w:val="0"/>
          <w:i w:val="0"/>
          <w:color w:val="000000"/>
          <w:sz w:val="20"/>
        </w:rPr>
        <w:t xml:space="preserve">ORACLE数据高速缓冲区使用“ 最近最多使用” 和“ 最近最少使用” 两个列表进行管理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关联评价点的名称：实例内存结构 </w:t>
      </w:r>
      <w:r>
        <w:br/>
      </w:r>
      <w:r>
        <w:rPr>
          <w:rFonts w:ascii="STSong" w:hAnsi="STSong" w:eastAsia="STSong"/>
          <w:b w:val="0"/>
          <w:i w:val="0"/>
          <w:color w:val="000000"/>
          <w:sz w:val="24"/>
        </w:rPr>
        <w:t xml:space="preserve">3.4.136. 第136题 </w:t>
      </w:r>
      <w:r>
        <w:br/>
      </w:r>
      <w:r>
        <w:rPr>
          <w:rFonts w:ascii="STSong" w:hAnsi="STSong" w:eastAsia="STSong"/>
          <w:b w:val="0"/>
          <w:i w:val="0"/>
          <w:color w:val="000000"/>
          <w:sz w:val="20"/>
        </w:rPr>
        <w:t xml:space="preserve">如果一个服务器进程（server process）试图将一个缓冲区移到脏队列中，而这个队列已经满了将会发生 </w:t>
      </w:r>
      <w:r>
        <w:rPr>
          <w:rFonts w:ascii="STSong" w:hAnsi="STSong" w:eastAsia="STSong"/>
          <w:b w:val="0"/>
          <w:i w:val="0"/>
          <w:color w:val="000000"/>
          <w:sz w:val="20"/>
        </w:rPr>
        <w:t xml:space="preserve">Oracle将通知DBWn写盘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3.4.137. 第137题 </w:t>
      </w:r>
      <w:r>
        <w:br/>
      </w:r>
      <w:r>
        <w:rPr>
          <w:rFonts w:ascii="STSong" w:hAnsi="STSong" w:eastAsia="STSong"/>
          <w:b w:val="0"/>
          <w:i w:val="0"/>
          <w:color w:val="000000"/>
          <w:sz w:val="20"/>
        </w:rPr>
        <w:t xml:space="preserve">在oracle数据库中，仅当检查检查点时，DBWn进程才将"脏"数据写入数据文件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3.4.138. 第138题 </w:t>
      </w:r>
      <w:r>
        <w:br/>
      </w:r>
      <w:r>
        <w:rPr>
          <w:rFonts w:ascii="STSong" w:hAnsi="STSong" w:eastAsia="STSong"/>
          <w:b w:val="0"/>
          <w:i w:val="0"/>
          <w:color w:val="000000"/>
          <w:sz w:val="20"/>
        </w:rPr>
        <w:t xml:space="preserve">在oracle数据库中，当用户进程出错，后台进程SMON负责清理它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3.4.139. 第139题 </w:t>
      </w:r>
      <w:r>
        <w:br/>
      </w:r>
      <w:r>
        <w:rPr>
          <w:rFonts w:ascii="STSong" w:hAnsi="STSong" w:eastAsia="STSong"/>
          <w:b w:val="0"/>
          <w:i w:val="0"/>
          <w:color w:val="000000"/>
          <w:sz w:val="20"/>
        </w:rPr>
        <w:t xml:space="preserve">在oracle数据库中，大文件表空间是为超大数据库而设计的，只能有一个数据文件组成，可以减少更新数据文 </w:t>
      </w:r>
      <w:r>
        <w:rPr>
          <w:rFonts w:ascii="STSong" w:hAnsi="STSong" w:eastAsia="STSong"/>
          <w:b w:val="0"/>
          <w:i w:val="0"/>
          <w:color w:val="000000"/>
          <w:sz w:val="20"/>
        </w:rPr>
        <w:t xml:space="preserve">件头部信息的操作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3.4.140. 第140题 </w:t>
      </w:r>
      <w:r>
        <w:br/>
      </w:r>
      <w:r>
        <w:rPr>
          <w:rFonts w:ascii="STSong" w:hAnsi="STSong" w:eastAsia="STSong"/>
          <w:b w:val="0"/>
          <w:i w:val="0"/>
          <w:color w:val="000000"/>
          <w:sz w:val="20"/>
        </w:rPr>
        <w:t xml:space="preserve">truncate是DDL操作，不能 rollback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3.4.141. 第141题 </w:t>
      </w:r>
      <w:r>
        <w:br/>
      </w:r>
      <w:r>
        <w:rPr>
          <w:rFonts w:ascii="STSong" w:hAnsi="STSong" w:eastAsia="STSong"/>
          <w:b w:val="0"/>
          <w:i w:val="0"/>
          <w:color w:val="000000"/>
          <w:sz w:val="20"/>
        </w:rPr>
        <w:t xml:space="preserve">在oracle数据库中，SMON是系统监控进程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3.4.142. 第142题 </w:t>
      </w:r>
      <w:r>
        <w:br/>
      </w:r>
      <w:r>
        <w:rPr>
          <w:rFonts w:ascii="STSong" w:hAnsi="STSong" w:eastAsia="STSong"/>
          <w:b w:val="0"/>
          <w:i w:val="0"/>
          <w:color w:val="000000"/>
          <w:sz w:val="20"/>
        </w:rPr>
        <w:t>在oracle数据库中，SMON进程可以进行实例恢复</w:t>
      </w:r>
    </w:p>
    <w:p>
      <w:pPr>
        <w:autoSpaceDN w:val="0"/>
        <w:autoSpaceDE w:val="0"/>
        <w:widowControl/>
        <w:spacing w:line="208" w:lineRule="exact" w:before="140" w:after="0"/>
        <w:ind w:left="0" w:right="4596" w:firstLine="0"/>
        <w:jc w:val="right"/>
      </w:pPr>
      <w:r>
        <w:rPr>
          <w:rFonts w:ascii="STSong" w:hAnsi="STSong" w:eastAsia="STSong"/>
          <w:b w:val="0"/>
          <w:i w:val="0"/>
          <w:color w:val="000000"/>
          <w:sz w:val="16"/>
        </w:rPr>
        <w:t>第 545 页</w:t>
      </w:r>
    </w:p>
    <w:p>
      <w:pPr>
        <w:sectPr>
          <w:pgSz w:w="11900" w:h="16840"/>
          <w:pgMar w:top="16" w:right="1050" w:bottom="478" w:left="960" w:header="720" w:footer="720" w:gutter="0"/>
          <w:cols w:space="720" w:num="1" w:equalWidth="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230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3.4.143. 第143题 </w:t>
      </w:r>
      <w:r>
        <w:br/>
      </w:r>
      <w:r>
        <w:rPr>
          <w:rFonts w:ascii="STSong" w:hAnsi="STSong" w:eastAsia="STSong"/>
          <w:b w:val="0"/>
          <w:i w:val="0"/>
          <w:color w:val="000000"/>
          <w:sz w:val="20"/>
        </w:rPr>
        <w:t xml:space="preserve">在oracle数据库中，PMON是进程监控进程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3.4.144. 第144题 </w:t>
      </w:r>
      <w:r>
        <w:br/>
      </w:r>
      <w:r>
        <w:rPr>
          <w:rFonts w:ascii="STSong" w:hAnsi="STSong" w:eastAsia="STSong"/>
          <w:b w:val="0"/>
          <w:i w:val="0"/>
          <w:color w:val="000000"/>
          <w:sz w:val="20"/>
        </w:rPr>
        <w:t xml:space="preserve">Oracle运行过程中，仅当检查点时，DBWn 进程才将“ 脏” 数据写入数据文件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3.4.145. 第145题 </w:t>
      </w:r>
      <w:r>
        <w:br/>
      </w:r>
      <w:r>
        <w:rPr>
          <w:rFonts w:ascii="STSong" w:hAnsi="STSong" w:eastAsia="STSong"/>
          <w:b w:val="0"/>
          <w:i w:val="0"/>
          <w:color w:val="000000"/>
          <w:sz w:val="20"/>
        </w:rPr>
        <w:t xml:space="preserve">Oracle进程就是服务器进程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3.4.146. 第146题 </w:t>
      </w:r>
      <w:r>
        <w:br/>
      </w:r>
      <w:r>
        <w:rPr>
          <w:rFonts w:ascii="STSong" w:hAnsi="STSong" w:eastAsia="STSong"/>
          <w:b w:val="0"/>
          <w:i w:val="0"/>
          <w:color w:val="000000"/>
          <w:sz w:val="20"/>
        </w:rPr>
        <w:t>Oracle后台进程CKPT可以将数据库缓冲区的数据写到硬盘上。</w:t>
      </w:r>
    </w:p>
    <w:p>
      <w:pPr>
        <w:autoSpaceDN w:val="0"/>
        <w:autoSpaceDE w:val="0"/>
        <w:widowControl/>
        <w:spacing w:line="308" w:lineRule="exact" w:before="0" w:after="0"/>
        <w:ind w:left="400" w:right="44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3.4.147. 第147题 </w:t>
      </w:r>
      <w:r>
        <w:br/>
      </w:r>
      <w:r>
        <w:rPr>
          <w:rFonts w:ascii="STSong" w:hAnsi="STSong" w:eastAsia="STSong"/>
          <w:b w:val="0"/>
          <w:i w:val="0"/>
          <w:color w:val="000000"/>
          <w:sz w:val="20"/>
        </w:rPr>
        <w:t xml:space="preserve">oraclet系统中SGA所有用户进程和服务器进程所共享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3.4.148. 第148题 </w:t>
      </w:r>
      <w:r>
        <w:br/>
      </w:r>
      <w:r>
        <w:rPr>
          <w:rFonts w:ascii="STSong" w:hAnsi="STSong" w:eastAsia="STSong"/>
          <w:b w:val="0"/>
          <w:i w:val="0"/>
          <w:color w:val="000000"/>
          <w:sz w:val="20"/>
        </w:rPr>
        <w:t xml:space="preserve">在oracle数据库中，LGWR是日志写进程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3.4.149. 第149题 </w:t>
      </w:r>
      <w:r>
        <w:br/>
      </w:r>
      <w:r>
        <w:rPr>
          <w:rFonts w:ascii="STSong" w:hAnsi="STSong" w:eastAsia="STSong"/>
          <w:b w:val="0"/>
          <w:i w:val="0"/>
          <w:color w:val="000000"/>
          <w:sz w:val="20"/>
        </w:rPr>
        <w:t xml:space="preserve">在oracle数据库中，DBWR是数据库写进程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关联评价点的名称：实例进程结构</w:t>
      </w:r>
    </w:p>
    <w:p>
      <w:pPr>
        <w:autoSpaceDN w:val="0"/>
        <w:autoSpaceDE w:val="0"/>
        <w:widowControl/>
        <w:spacing w:line="208" w:lineRule="exact" w:before="200" w:after="0"/>
        <w:ind w:left="0" w:right="4206" w:firstLine="0"/>
        <w:jc w:val="right"/>
      </w:pPr>
      <w:r>
        <w:rPr>
          <w:rFonts w:ascii="STSong" w:hAnsi="STSong" w:eastAsia="STSong"/>
          <w:b w:val="0"/>
          <w:i w:val="0"/>
          <w:color w:val="000000"/>
          <w:sz w:val="16"/>
        </w:rPr>
        <w:t>第 546 页</w:t>
      </w:r>
    </w:p>
    <w:p>
      <w:pPr>
        <w:sectPr>
          <w:pgSz w:w="11900" w:h="16840"/>
          <w:pgMar w:top="16" w:right="1440" w:bottom="478" w:left="960" w:header="720" w:footer="720" w:gutter="0"/>
          <w:cols w:space="720" w:num="1" w:equalWidth="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72" w:after="0"/>
        <w:ind w:left="400" w:right="2304" w:firstLine="0"/>
        <w:jc w:val="left"/>
      </w:pPr>
      <w:r>
        <w:rPr>
          <w:rFonts w:ascii="STSong" w:hAnsi="STSong" w:eastAsia="STSong"/>
          <w:b w:val="0"/>
          <w:i w:val="0"/>
          <w:color w:val="000000"/>
          <w:sz w:val="24"/>
        </w:rPr>
        <w:t xml:space="preserve">3.4.150. 第150题 </w:t>
      </w:r>
      <w:r>
        <w:br/>
      </w:r>
      <w:r>
        <w:rPr>
          <w:rFonts w:ascii="STSong" w:hAnsi="STSong" w:eastAsia="STSong"/>
          <w:b w:val="0"/>
          <w:i w:val="0"/>
          <w:color w:val="000000"/>
          <w:sz w:val="20"/>
        </w:rPr>
        <w:t xml:space="preserve">在oracle数据库中，CKPT是检查点进程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关联评价点的名称：实例进程结构 </w:t>
      </w:r>
      <w:r>
        <w:br/>
      </w:r>
      <w:r>
        <w:rPr>
          <w:rFonts w:ascii="STSong" w:hAnsi="STSong" w:eastAsia="STSong"/>
          <w:b w:val="0"/>
          <w:i w:val="0"/>
          <w:color w:val="000000"/>
          <w:sz w:val="24"/>
        </w:rPr>
        <w:t xml:space="preserve">3.4.151. 第151题 </w:t>
      </w:r>
      <w:r>
        <w:br/>
      </w:r>
      <w:r>
        <w:rPr>
          <w:rFonts w:ascii="STSong" w:hAnsi="STSong" w:eastAsia="STSong"/>
          <w:b w:val="0"/>
          <w:i w:val="0"/>
          <w:color w:val="000000"/>
          <w:sz w:val="20"/>
        </w:rPr>
        <w:t xml:space="preserve">在Oracle中，索引技术使用了ROWID来进行数据的快速定位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3.4.152. 第152题 </w:t>
      </w:r>
      <w:r>
        <w:br/>
      </w:r>
      <w:r>
        <w:rPr>
          <w:rFonts w:ascii="STSong" w:hAnsi="STSong" w:eastAsia="STSong"/>
          <w:b w:val="0"/>
          <w:i w:val="0"/>
          <w:color w:val="000000"/>
          <w:sz w:val="20"/>
        </w:rPr>
        <w:t xml:space="preserve">在Oracle中，当FETCH语句从游标获得数据时，当前记录的数据加载到变量中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3.4.153. 第153题 </w:t>
      </w:r>
      <w:r>
        <w:br/>
      </w:r>
      <w:r>
        <w:rPr>
          <w:rFonts w:ascii="STSong" w:hAnsi="STSong" w:eastAsia="STSong"/>
          <w:b w:val="0"/>
          <w:i w:val="0"/>
          <w:color w:val="000000"/>
          <w:sz w:val="20"/>
        </w:rPr>
        <w:t xml:space="preserve">在oracle数据库中，实例启动和关闭信息记录到后台进程跟踪文件中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3.4.154. 第154题 </w:t>
      </w:r>
      <w:r>
        <w:br/>
      </w:r>
      <w:r>
        <w:rPr>
          <w:rFonts w:ascii="STSong" w:hAnsi="STSong" w:eastAsia="STSong"/>
          <w:b w:val="0"/>
          <w:i w:val="0"/>
          <w:color w:val="000000"/>
          <w:sz w:val="20"/>
        </w:rPr>
        <w:t xml:space="preserve">每个Oracle数据库至少有一个控制文件，用于维护数据库的元数据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3.4.155. 第155题 </w:t>
      </w:r>
      <w:r>
        <w:br/>
      </w:r>
      <w:r>
        <w:rPr>
          <w:rFonts w:ascii="STSong" w:hAnsi="STSong" w:eastAsia="STSong"/>
          <w:b w:val="0"/>
          <w:i w:val="0"/>
          <w:color w:val="000000"/>
          <w:sz w:val="20"/>
        </w:rPr>
        <w:t xml:space="preserve">在oracle数据库中，tablespace和db_files都是物理概念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3.4.156. 第156题 </w:t>
      </w:r>
      <w:r>
        <w:br/>
      </w:r>
      <w:r>
        <w:rPr>
          <w:rFonts w:ascii="STSong" w:hAnsi="STSong" w:eastAsia="STSong"/>
          <w:b w:val="0"/>
          <w:i w:val="0"/>
          <w:color w:val="000000"/>
          <w:sz w:val="20"/>
        </w:rPr>
        <w:t>Oracle中使用索引是为了快速访问表中的data block。</w:t>
      </w:r>
    </w:p>
    <w:p>
      <w:pPr>
        <w:autoSpaceDN w:val="0"/>
        <w:autoSpaceDE w:val="0"/>
        <w:widowControl/>
        <w:spacing w:line="310" w:lineRule="exact" w:before="0" w:after="0"/>
        <w:ind w:left="400" w:right="302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3.4.157. 第157题 </w:t>
      </w:r>
      <w:r>
        <w:br/>
      </w:r>
      <w:r>
        <w:rPr>
          <w:rFonts w:ascii="STSong" w:hAnsi="STSong" w:eastAsia="STSong"/>
          <w:b w:val="0"/>
          <w:i w:val="0"/>
          <w:color w:val="000000"/>
          <w:sz w:val="20"/>
        </w:rPr>
        <w:t>Oracle数据库expdp导出工具不需要要指定转存文件的操作系统目录。</w:t>
      </w:r>
    </w:p>
    <w:p>
      <w:pPr>
        <w:autoSpaceDN w:val="0"/>
        <w:autoSpaceDE w:val="0"/>
        <w:widowControl/>
        <w:spacing w:line="300" w:lineRule="exact" w:before="0" w:after="0"/>
        <w:ind w:left="288" w:right="8496" w:firstLine="0"/>
        <w:jc w:val="center"/>
      </w:pP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140" w:after="0"/>
        <w:ind w:left="0" w:right="4206" w:firstLine="0"/>
        <w:jc w:val="right"/>
      </w:pPr>
      <w:r>
        <w:rPr>
          <w:rFonts w:ascii="STSong" w:hAnsi="STSong" w:eastAsia="STSong"/>
          <w:b w:val="0"/>
          <w:i w:val="0"/>
          <w:color w:val="000000"/>
          <w:sz w:val="16"/>
        </w:rPr>
        <w:t>第 547 页</w:t>
      </w:r>
    </w:p>
    <w:p>
      <w:pPr>
        <w:sectPr>
          <w:pgSz w:w="11900" w:h="16840"/>
          <w:pgMar w:top="16" w:right="1440" w:bottom="478" w:left="960" w:header="720" w:footer="720" w:gutter="0"/>
          <w:cols w:space="720" w:num="1" w:equalWidth="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4896" w:firstLine="0"/>
        <w:jc w:val="left"/>
      </w:pP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3.4.158. 第158题</w:t>
      </w:r>
      <w:r>
        <w:br/>
      </w:r>
      <w:r>
        <w:rPr>
          <w:rFonts w:ascii="STSong" w:hAnsi="STSong" w:eastAsia="STSong"/>
          <w:b w:val="0"/>
          <w:i w:val="0"/>
          <w:color w:val="000000"/>
          <w:sz w:val="20"/>
        </w:rPr>
        <w:t xml:space="preserve"> Oracle数据库的一个表空间只能包含一个数据文件。</w:t>
      </w:r>
    </w:p>
    <w:p>
      <w:pPr>
        <w:autoSpaceDN w:val="0"/>
        <w:autoSpaceDE w:val="0"/>
        <w:widowControl/>
        <w:spacing w:line="310" w:lineRule="exact" w:before="0" w:after="0"/>
        <w:ind w:left="400" w:right="504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3.4.159. 第159题</w:t>
      </w:r>
      <w:r>
        <w:br/>
      </w:r>
      <w:r>
        <w:rPr>
          <w:rFonts w:ascii="STSong" w:hAnsi="STSong" w:eastAsia="STSong"/>
          <w:b w:val="0"/>
          <w:i w:val="0"/>
          <w:color w:val="000000"/>
          <w:sz w:val="20"/>
        </w:rPr>
        <w:t xml:space="preserve"> Oracle数据库的区间(extent)可以跨数据文件扩展。</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关联评价点的名称：数据库存储结构 </w:t>
      </w:r>
      <w:r>
        <w:br/>
      </w:r>
      <w:r>
        <w:rPr>
          <w:rFonts w:ascii="STSong" w:hAnsi="STSong" w:eastAsia="STSong"/>
          <w:b w:val="0"/>
          <w:i w:val="0"/>
          <w:color w:val="000000"/>
          <w:sz w:val="24"/>
        </w:rPr>
        <w:t xml:space="preserve">3.4.160. 第160题 </w:t>
      </w:r>
      <w:r>
        <w:br/>
      </w:r>
      <w:r>
        <w:rPr>
          <w:rFonts w:ascii="STSong" w:hAnsi="STSong" w:eastAsia="STSong"/>
          <w:b w:val="0"/>
          <w:i w:val="0"/>
          <w:color w:val="000000"/>
          <w:sz w:val="20"/>
        </w:rPr>
        <w:t xml:space="preserve">在oracle中，一个表空间可以含有多个数据文件，一个数据文件也可以跨多个表空间，一个表不可以跨表空间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关联评价点的名称：数据库表空间创建 </w:t>
      </w:r>
      <w:r>
        <w:br/>
      </w:r>
      <w:r>
        <w:rPr>
          <w:rFonts w:ascii="STSong" w:hAnsi="STSong" w:eastAsia="STSong"/>
          <w:b w:val="0"/>
          <w:i w:val="0"/>
          <w:color w:val="000000"/>
          <w:sz w:val="24"/>
        </w:rPr>
        <w:t xml:space="preserve">3.4.161. 第161题 </w:t>
      </w:r>
      <w:r>
        <w:br/>
      </w:r>
      <w:r>
        <w:rPr>
          <w:rFonts w:ascii="STSong" w:hAnsi="STSong" w:eastAsia="STSong"/>
          <w:b w:val="0"/>
          <w:i w:val="0"/>
          <w:color w:val="000000"/>
          <w:sz w:val="20"/>
        </w:rPr>
        <w:t xml:space="preserve">在oracle数据库中，system/sysaux/temp/undo四个表空间都是数据库必须的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关联评价点的名称：数据库表空间创建 </w:t>
      </w:r>
      <w:r>
        <w:br/>
      </w:r>
      <w:r>
        <w:rPr>
          <w:rFonts w:ascii="STSong" w:hAnsi="STSong" w:eastAsia="STSong"/>
          <w:b w:val="0"/>
          <w:i w:val="0"/>
          <w:color w:val="000000"/>
          <w:sz w:val="24"/>
        </w:rPr>
        <w:t xml:space="preserve">3.4.162. 第162题 </w:t>
      </w:r>
      <w:r>
        <w:br/>
      </w:r>
      <w:r>
        <w:rPr>
          <w:rFonts w:ascii="STSong" w:hAnsi="STSong" w:eastAsia="STSong"/>
          <w:b w:val="0"/>
          <w:i w:val="0"/>
          <w:color w:val="000000"/>
          <w:sz w:val="20"/>
        </w:rPr>
        <w:t xml:space="preserve">在oracle数据库中，数据字典中的内容都被保存在SYSTEM表空间中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关联评价点的名称：数据库表空间重命名 </w:t>
      </w:r>
      <w:r>
        <w:br/>
      </w:r>
      <w:r>
        <w:rPr>
          <w:rFonts w:ascii="STSong" w:hAnsi="STSong" w:eastAsia="STSong"/>
          <w:b w:val="0"/>
          <w:i w:val="0"/>
          <w:color w:val="000000"/>
          <w:sz w:val="24"/>
        </w:rPr>
        <w:t xml:space="preserve">3.4.163. 第163题 </w:t>
      </w:r>
      <w:r>
        <w:br/>
      </w:r>
      <w:r>
        <w:rPr>
          <w:rFonts w:ascii="STSong" w:hAnsi="STSong" w:eastAsia="STSong"/>
          <w:b w:val="0"/>
          <w:i w:val="0"/>
          <w:color w:val="000000"/>
          <w:sz w:val="20"/>
        </w:rPr>
        <w:t xml:space="preserve">Oracle中SYSTEM表空间是执行CREATE TABLESPACE命令建立的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关联评价点的名称：数据库表空间重命名 </w:t>
      </w:r>
      <w:r>
        <w:br/>
      </w:r>
      <w:r>
        <w:rPr>
          <w:rFonts w:ascii="STSong" w:hAnsi="STSong" w:eastAsia="STSong"/>
          <w:b w:val="0"/>
          <w:i w:val="0"/>
          <w:color w:val="000000"/>
          <w:sz w:val="24"/>
        </w:rPr>
        <w:t xml:space="preserve">3.4.164. 第164题 </w:t>
      </w:r>
      <w:r>
        <w:br/>
      </w:r>
      <w:r>
        <w:rPr>
          <w:rFonts w:ascii="STSong" w:hAnsi="STSong" w:eastAsia="STSong"/>
          <w:b w:val="0"/>
          <w:i w:val="0"/>
          <w:color w:val="000000"/>
          <w:sz w:val="20"/>
        </w:rPr>
        <w:t>Oracle中INST_ID 列可以用来区别V$视图和GV$视图。</w:t>
      </w:r>
    </w:p>
    <w:p>
      <w:pPr>
        <w:autoSpaceDN w:val="0"/>
        <w:autoSpaceDE w:val="0"/>
        <w:widowControl/>
        <w:spacing w:line="310" w:lineRule="exact" w:before="0" w:after="0"/>
        <w:ind w:left="400" w:right="44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关联评价点的名称：数据库表空间大小调整 </w:t>
      </w:r>
      <w:r>
        <w:br/>
      </w:r>
      <w:r>
        <w:rPr>
          <w:rFonts w:ascii="STSong" w:hAnsi="STSong" w:eastAsia="STSong"/>
          <w:b w:val="0"/>
          <w:i w:val="0"/>
          <w:color w:val="000000"/>
          <w:sz w:val="24"/>
        </w:rPr>
        <w:t xml:space="preserve">3.4.165. 第165题 </w:t>
      </w:r>
      <w:r>
        <w:br/>
      </w:r>
      <w:r>
        <w:rPr>
          <w:rFonts w:ascii="STSong" w:hAnsi="STSong" w:eastAsia="STSong"/>
          <w:b w:val="0"/>
          <w:i w:val="0"/>
          <w:color w:val="000000"/>
          <w:sz w:val="20"/>
        </w:rPr>
        <w:t>SQL语句中，主键被强制定义成NOT NULL和UNIQUE。</w:t>
      </w:r>
    </w:p>
    <w:p>
      <w:pPr>
        <w:autoSpaceDN w:val="0"/>
        <w:autoSpaceDE w:val="0"/>
        <w:widowControl/>
        <w:spacing w:line="208" w:lineRule="exact" w:before="140" w:after="0"/>
        <w:ind w:left="0" w:right="4596" w:firstLine="0"/>
        <w:jc w:val="right"/>
      </w:pPr>
      <w:r>
        <w:rPr>
          <w:rFonts w:ascii="STSong" w:hAnsi="STSong" w:eastAsia="STSong"/>
          <w:b w:val="0"/>
          <w:i w:val="0"/>
          <w:color w:val="000000"/>
          <w:sz w:val="16"/>
        </w:rPr>
        <w:t>第 548 页</w:t>
      </w:r>
    </w:p>
    <w:p>
      <w:pPr>
        <w:sectPr>
          <w:pgSz w:w="11900" w:h="16840"/>
          <w:pgMar w:top="16" w:right="1050" w:bottom="478" w:left="960" w:header="720" w:footer="720" w:gutter="0"/>
          <w:cols w:space="720" w:num="1" w:equalWidth="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504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3.4.166. 第166题 </w:t>
      </w:r>
      <w:r>
        <w:br/>
      </w:r>
      <w:r>
        <w:rPr>
          <w:rFonts w:ascii="STSong" w:hAnsi="STSong" w:eastAsia="STSong"/>
          <w:b w:val="0"/>
          <w:i w:val="0"/>
          <w:color w:val="000000"/>
          <w:sz w:val="20"/>
        </w:rPr>
        <w:t>在数据表中，与主键不同，惟一键可以是 null 值。</w:t>
      </w:r>
    </w:p>
    <w:p>
      <w:pPr>
        <w:autoSpaceDN w:val="0"/>
        <w:autoSpaceDE w:val="0"/>
        <w:widowControl/>
        <w:spacing w:line="310" w:lineRule="exact" w:before="0" w:after="0"/>
        <w:ind w:left="400" w:right="46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3.4.167. 第167题 </w:t>
      </w:r>
      <w:r>
        <w:br/>
      </w:r>
      <w:r>
        <w:rPr>
          <w:rFonts w:ascii="STSong" w:hAnsi="STSong" w:eastAsia="STSong"/>
          <w:b w:val="0"/>
          <w:i w:val="0"/>
          <w:color w:val="000000"/>
          <w:sz w:val="20"/>
        </w:rPr>
        <w:t xml:space="preserve">为数据表创建索引的目的是提高查询的检索性能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3.4.168. 第168题 </w:t>
      </w:r>
      <w:r>
        <w:br/>
      </w:r>
      <w:r>
        <w:rPr>
          <w:rFonts w:ascii="STSong" w:hAnsi="STSong" w:eastAsia="STSong"/>
          <w:b w:val="0"/>
          <w:i w:val="0"/>
          <w:color w:val="000000"/>
          <w:sz w:val="20"/>
        </w:rPr>
        <w:t>使用SQL语言的CREATE TABLE 命令可以直接建立表。</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3.4.169. 第169题 </w:t>
      </w:r>
      <w:r>
        <w:br/>
      </w:r>
      <w:r>
        <w:rPr>
          <w:rFonts w:ascii="STSong" w:hAnsi="STSong" w:eastAsia="STSong"/>
          <w:b w:val="0"/>
          <w:i w:val="0"/>
          <w:color w:val="000000"/>
          <w:sz w:val="20"/>
        </w:rPr>
        <w:t xml:space="preserve">SELECT dname，ename FROM dept d，emp e WHERE d.deptno=e.deptno ORDER BY dname，ename;是等值连接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3.4.170. 第170题 </w:t>
      </w:r>
      <w:r>
        <w:br/>
      </w:r>
      <w:r>
        <w:rPr>
          <w:rFonts w:ascii="STSong" w:hAnsi="STSong" w:eastAsia="STSong"/>
          <w:b w:val="0"/>
          <w:i w:val="0"/>
          <w:color w:val="000000"/>
          <w:sz w:val="20"/>
        </w:rPr>
        <w:t xml:space="preserve">Oracle中，索引可以分为B树索引和位图索引，默认使用的是位图索引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3.4.171. 第171题 </w:t>
      </w:r>
      <w:r>
        <w:br/>
      </w:r>
      <w:r>
        <w:rPr>
          <w:rFonts w:ascii="STSong" w:hAnsi="STSong" w:eastAsia="STSong"/>
          <w:b w:val="0"/>
          <w:i w:val="0"/>
          <w:color w:val="000000"/>
          <w:sz w:val="20"/>
        </w:rPr>
        <w:t xml:space="preserve">在数据库中，锁用于在用户之间控制对数据的并发访问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关联评价点的名称：数据库数据表创建 </w:t>
      </w:r>
      <w:r>
        <w:br/>
      </w:r>
      <w:r>
        <w:rPr>
          <w:rFonts w:ascii="STSong" w:hAnsi="STSong" w:eastAsia="STSong"/>
          <w:b w:val="0"/>
          <w:i w:val="0"/>
          <w:color w:val="000000"/>
          <w:sz w:val="24"/>
        </w:rPr>
        <w:t xml:space="preserve">3.4.172. 第172题 </w:t>
      </w:r>
      <w:r>
        <w:br/>
      </w:r>
      <w:r>
        <w:rPr>
          <w:rFonts w:ascii="STSong" w:hAnsi="STSong" w:eastAsia="STSong"/>
          <w:b w:val="0"/>
          <w:i w:val="0"/>
          <w:color w:val="000000"/>
          <w:sz w:val="20"/>
        </w:rPr>
        <w:t xml:space="preserve">在oracle数据库中，insert、update、delete语句自动获得行级锁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关联评价点的名称：数据库数据表创建</w:t>
      </w:r>
    </w:p>
    <w:p>
      <w:pPr>
        <w:autoSpaceDN w:val="0"/>
        <w:autoSpaceDE w:val="0"/>
        <w:widowControl/>
        <w:spacing w:line="208" w:lineRule="exact" w:before="200" w:after="0"/>
        <w:ind w:left="0" w:right="4546" w:firstLine="0"/>
        <w:jc w:val="right"/>
      </w:pPr>
      <w:r>
        <w:rPr>
          <w:rFonts w:ascii="STSong" w:hAnsi="STSong" w:eastAsia="STSong"/>
          <w:b w:val="0"/>
          <w:i w:val="0"/>
          <w:color w:val="000000"/>
          <w:sz w:val="16"/>
        </w:rPr>
        <w:t>第 549 页</w:t>
      </w:r>
    </w:p>
    <w:p>
      <w:pPr>
        <w:sectPr>
          <w:pgSz w:w="11900" w:h="16840"/>
          <w:pgMar w:top="16" w:right="1100" w:bottom="478" w:left="960" w:header="720" w:footer="720" w:gutter="0"/>
          <w:cols w:space="720" w:num="1" w:equalWidth="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74" w:after="0"/>
        <w:ind w:left="400" w:right="5904" w:firstLine="0"/>
        <w:jc w:val="left"/>
      </w:pPr>
      <w:r>
        <w:rPr>
          <w:rFonts w:ascii="STSong" w:hAnsi="STSong" w:eastAsia="STSong"/>
          <w:b w:val="0"/>
          <w:i w:val="0"/>
          <w:color w:val="000000"/>
          <w:sz w:val="24"/>
        </w:rPr>
        <w:t xml:space="preserve">3.4.173. 第173题 </w:t>
      </w:r>
      <w:r>
        <w:br/>
      </w:r>
      <w:r>
        <w:rPr>
          <w:rFonts w:ascii="STSong" w:hAnsi="STSong" w:eastAsia="STSong"/>
          <w:b w:val="0"/>
          <w:i w:val="0"/>
          <w:color w:val="000000"/>
          <w:sz w:val="20"/>
        </w:rPr>
        <w:t xml:space="preserve">数据库中在一个表上可以有多个唯一约束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3.4.174. 第174题 </w:t>
      </w:r>
      <w:r>
        <w:br/>
      </w:r>
      <w:r>
        <w:rPr>
          <w:rFonts w:ascii="STSong" w:hAnsi="STSong" w:eastAsia="STSong"/>
          <w:b w:val="0"/>
          <w:i w:val="0"/>
          <w:color w:val="000000"/>
          <w:sz w:val="20"/>
        </w:rPr>
        <w:t>在同一个数据库表中可以有多个主索引。</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3.4.175. 第175题 </w:t>
      </w:r>
      <w:r>
        <w:br/>
      </w:r>
      <w:r>
        <w:rPr>
          <w:rFonts w:ascii="STSong" w:hAnsi="STSong" w:eastAsia="STSong"/>
          <w:b w:val="0"/>
          <w:i w:val="0"/>
          <w:color w:val="000000"/>
          <w:sz w:val="20"/>
        </w:rPr>
        <w:t xml:space="preserve">在SQL语句连接操作中，如果左表和右表中不满足连接条件的数据都出现在结果中，那么这种连接是全外连接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关联评价点的名称：数据库数据列更改 </w:t>
      </w:r>
      <w:r>
        <w:br/>
      </w:r>
      <w:r>
        <w:rPr>
          <w:rFonts w:ascii="STSong" w:hAnsi="STSong" w:eastAsia="STSong"/>
          <w:b w:val="0"/>
          <w:i w:val="0"/>
          <w:color w:val="000000"/>
          <w:sz w:val="24"/>
        </w:rPr>
        <w:t xml:space="preserve">3.4.176. 第176题 </w:t>
      </w:r>
      <w:r>
        <w:br/>
      </w:r>
      <w:r>
        <w:rPr>
          <w:rFonts w:ascii="STSong" w:hAnsi="STSong" w:eastAsia="STSong"/>
          <w:b w:val="0"/>
          <w:i w:val="0"/>
          <w:color w:val="000000"/>
          <w:sz w:val="20"/>
        </w:rPr>
        <w:t xml:space="preserve">在INSERT语句中，VALUES列表中的表达式的数量，必须匹配列表中的列数，表达式的数据类型必须可以和 </w:t>
      </w:r>
      <w:r>
        <w:rPr>
          <w:rFonts w:ascii="STSong" w:hAnsi="STSong" w:eastAsia="STSong"/>
          <w:b w:val="0"/>
          <w:i w:val="0"/>
          <w:color w:val="000000"/>
          <w:sz w:val="20"/>
        </w:rPr>
        <w:t>表格中A应各列的数据类型兼容。</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关联评价点的名称：数据库数据插入 </w:t>
      </w:r>
      <w:r>
        <w:br/>
      </w:r>
      <w:r>
        <w:rPr>
          <w:rFonts w:ascii="STSong" w:hAnsi="STSong" w:eastAsia="STSong"/>
          <w:b w:val="0"/>
          <w:i w:val="0"/>
          <w:color w:val="000000"/>
          <w:sz w:val="24"/>
        </w:rPr>
        <w:t xml:space="preserve">3.4.177. 第177题 </w:t>
      </w:r>
      <w:r>
        <w:br/>
      </w:r>
      <w:r>
        <w:rPr>
          <w:rFonts w:ascii="STSong" w:hAnsi="STSong" w:eastAsia="STSong"/>
          <w:b w:val="0"/>
          <w:i w:val="0"/>
          <w:color w:val="000000"/>
          <w:sz w:val="20"/>
        </w:rPr>
        <w:t xml:space="preserve">在ORACLE数据库中，已使用DROP TABLE除去删除表，若要删除表上的视图，必须通过使用DROP VIEW手 </w:t>
      </w:r>
      <w:r>
        <w:rPr>
          <w:rFonts w:ascii="STSong" w:hAnsi="STSong" w:eastAsia="STSong"/>
          <w:b w:val="0"/>
          <w:i w:val="0"/>
          <w:color w:val="000000"/>
          <w:sz w:val="20"/>
        </w:rPr>
        <w:t>工删除。</w:t>
      </w:r>
    </w:p>
    <w:p>
      <w:pPr>
        <w:autoSpaceDN w:val="0"/>
        <w:autoSpaceDE w:val="0"/>
        <w:widowControl/>
        <w:spacing w:line="310" w:lineRule="exact" w:before="0" w:after="0"/>
        <w:ind w:left="400" w:right="316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关联评价点的名称：数据库数据插入 </w:t>
      </w:r>
      <w:r>
        <w:br/>
      </w:r>
      <w:r>
        <w:rPr>
          <w:rFonts w:ascii="STSong" w:hAnsi="STSong" w:eastAsia="STSong"/>
          <w:b w:val="0"/>
          <w:i w:val="0"/>
          <w:color w:val="000000"/>
          <w:sz w:val="24"/>
        </w:rPr>
        <w:t xml:space="preserve">3.4.178. 第178题 </w:t>
      </w:r>
      <w:r>
        <w:br/>
      </w:r>
      <w:r>
        <w:rPr>
          <w:rFonts w:ascii="STSong" w:hAnsi="STSong" w:eastAsia="STSong"/>
          <w:b w:val="0"/>
          <w:i w:val="0"/>
          <w:color w:val="000000"/>
          <w:sz w:val="20"/>
        </w:rPr>
        <w:t>Order by 子句仅对检索数据的显示有影响，并不改变表中行的内部顺序。</w:t>
      </w:r>
    </w:p>
    <w:p>
      <w:pPr>
        <w:autoSpaceDN w:val="0"/>
        <w:autoSpaceDE w:val="0"/>
        <w:widowControl/>
        <w:spacing w:line="310" w:lineRule="exact" w:before="0" w:after="0"/>
        <w:ind w:left="400" w:right="288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关联评价点的名称：数据库数据插入 </w:t>
      </w:r>
      <w:r>
        <w:br/>
      </w:r>
      <w:r>
        <w:rPr>
          <w:rFonts w:ascii="STSong" w:hAnsi="STSong" w:eastAsia="STSong"/>
          <w:b w:val="0"/>
          <w:i w:val="0"/>
          <w:color w:val="000000"/>
          <w:sz w:val="24"/>
        </w:rPr>
        <w:t xml:space="preserve">3.4.179. 第179题 </w:t>
      </w:r>
      <w:r>
        <w:br/>
      </w:r>
      <w:r>
        <w:rPr>
          <w:rFonts w:ascii="STSong" w:hAnsi="STSong" w:eastAsia="STSong"/>
          <w:b w:val="0"/>
          <w:i w:val="0"/>
          <w:color w:val="000000"/>
          <w:sz w:val="20"/>
        </w:rPr>
        <w:t xml:space="preserve">Oracle支持5种类型的约束：not null、unique、check、primary key、foreign key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关联评价点的名称：数据库数据插入 </w:t>
      </w:r>
      <w:r>
        <w:br/>
      </w:r>
      <w:r>
        <w:rPr>
          <w:rFonts w:ascii="STSong" w:hAnsi="STSong" w:eastAsia="STSong"/>
          <w:b w:val="0"/>
          <w:i w:val="0"/>
          <w:color w:val="000000"/>
          <w:sz w:val="24"/>
        </w:rPr>
        <w:t xml:space="preserve">3.4.180. 第180题 </w:t>
      </w:r>
      <w:r>
        <w:br/>
      </w:r>
      <w:r>
        <w:rPr>
          <w:rFonts w:ascii="STSong" w:hAnsi="STSong" w:eastAsia="STSong"/>
          <w:b w:val="0"/>
          <w:i w:val="0"/>
          <w:color w:val="000000"/>
          <w:sz w:val="20"/>
        </w:rPr>
        <w:t>数据表中，Long列上可以建立索引。</w:t>
      </w:r>
    </w:p>
    <w:p>
      <w:pPr>
        <w:autoSpaceDN w:val="0"/>
        <w:autoSpaceDE w:val="0"/>
        <w:widowControl/>
        <w:spacing w:line="208" w:lineRule="exact" w:before="140" w:after="0"/>
        <w:ind w:left="0" w:right="0" w:firstLine="0"/>
        <w:jc w:val="center"/>
      </w:pPr>
      <w:r>
        <w:rPr>
          <w:rFonts w:ascii="STSong" w:hAnsi="STSong" w:eastAsia="STSong"/>
          <w:b w:val="0"/>
          <w:i w:val="0"/>
          <w:color w:val="000000"/>
          <w:sz w:val="16"/>
        </w:rPr>
        <w:t>第 550 页</w:t>
      </w:r>
    </w:p>
    <w:p>
      <w:pPr>
        <w:sectPr>
          <w:pgSz w:w="11900" w:h="16840"/>
          <w:pgMar w:top="16" w:right="968" w:bottom="478" w:left="960" w:header="720" w:footer="720" w:gutter="0"/>
          <w:cols w:space="720" w:num="1" w:equalWidth="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8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关联评价点的名称：数据库数据插入 </w:t>
      </w:r>
      <w:r>
        <w:br/>
      </w:r>
      <w:r>
        <w:rPr>
          <w:rFonts w:ascii="STSong" w:hAnsi="STSong" w:eastAsia="STSong"/>
          <w:b w:val="0"/>
          <w:i w:val="0"/>
          <w:color w:val="000000"/>
          <w:sz w:val="24"/>
        </w:rPr>
        <w:t xml:space="preserve">3.4.181. 第181题 </w:t>
      </w:r>
      <w:r>
        <w:br/>
      </w:r>
      <w:r>
        <w:rPr>
          <w:rFonts w:ascii="STSong" w:hAnsi="STSong" w:eastAsia="STSong"/>
          <w:b w:val="0"/>
          <w:i w:val="0"/>
          <w:color w:val="000000"/>
          <w:sz w:val="20"/>
        </w:rPr>
        <w:t xml:space="preserve">Oralce数据库在进行物理备份有联机备份和脱机备份两种方式可供选择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关联评价点的名称：Oracle备份目录设置 </w:t>
      </w:r>
      <w:r>
        <w:br/>
      </w:r>
      <w:r>
        <w:rPr>
          <w:rFonts w:ascii="STSong" w:hAnsi="STSong" w:eastAsia="STSong"/>
          <w:b w:val="0"/>
          <w:i w:val="0"/>
          <w:color w:val="000000"/>
          <w:sz w:val="24"/>
        </w:rPr>
        <w:t xml:space="preserve">3.4.182. 第182题 </w:t>
      </w:r>
      <w:r>
        <w:br/>
      </w:r>
      <w:r>
        <w:rPr>
          <w:rFonts w:ascii="STSong" w:hAnsi="STSong" w:eastAsia="STSong"/>
          <w:b w:val="0"/>
          <w:i w:val="0"/>
          <w:color w:val="000000"/>
          <w:sz w:val="20"/>
        </w:rPr>
        <w:t xml:space="preserve">Oracle数据库在open状态可以修改重做日志文件位置。(  )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关联评价点的名称：Oracle备份目录设置 </w:t>
      </w:r>
      <w:r>
        <w:br/>
      </w:r>
      <w:r>
        <w:rPr>
          <w:rFonts w:ascii="STSong" w:hAnsi="STSong" w:eastAsia="STSong"/>
          <w:b w:val="0"/>
          <w:i w:val="0"/>
          <w:color w:val="000000"/>
          <w:sz w:val="24"/>
        </w:rPr>
        <w:t xml:space="preserve">3.4.183. 第183题 </w:t>
      </w:r>
      <w:r>
        <w:br/>
      </w:r>
      <w:r>
        <w:rPr>
          <w:rFonts w:ascii="STSong" w:hAnsi="STSong" w:eastAsia="STSong"/>
          <w:b w:val="0"/>
          <w:i w:val="0"/>
          <w:color w:val="000000"/>
          <w:sz w:val="20"/>
        </w:rPr>
        <w:t xml:space="preserve">在oracle数据库中，当数据库处于NOARCHIVELOG模式时，在OPEN状态下可以备份控制文件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关联评价点的名称：Oracle控制文件备份 </w:t>
      </w:r>
      <w:r>
        <w:br/>
      </w:r>
      <w:r>
        <w:rPr>
          <w:rFonts w:ascii="STSong" w:hAnsi="STSong" w:eastAsia="STSong"/>
          <w:b w:val="0"/>
          <w:i w:val="0"/>
          <w:color w:val="000000"/>
          <w:sz w:val="24"/>
        </w:rPr>
        <w:t xml:space="preserve">3.4.184. 第184题 </w:t>
      </w:r>
      <w:r>
        <w:br/>
      </w:r>
      <w:r>
        <w:rPr>
          <w:rFonts w:ascii="STSong" w:hAnsi="STSong" w:eastAsia="STSong"/>
          <w:b w:val="0"/>
          <w:i w:val="0"/>
          <w:color w:val="000000"/>
          <w:sz w:val="20"/>
        </w:rPr>
        <w:t xml:space="preserve">在oracle数据库中，RMAN 备份集不包含空的数据块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关联评价点的名称：Oracle控制文件备份 </w:t>
      </w:r>
      <w:r>
        <w:br/>
      </w:r>
      <w:r>
        <w:rPr>
          <w:rFonts w:ascii="STSong" w:hAnsi="STSong" w:eastAsia="STSong"/>
          <w:b w:val="0"/>
          <w:i w:val="0"/>
          <w:color w:val="000000"/>
          <w:sz w:val="24"/>
        </w:rPr>
        <w:t>3.4.185. 第185题</w:t>
      </w:r>
      <w:r>
        <w:br/>
      </w:r>
      <w:r>
        <w:rPr>
          <w:rFonts w:ascii="STSong" w:hAnsi="STSong" w:eastAsia="STSong"/>
          <w:b w:val="0"/>
          <w:i w:val="0"/>
          <w:color w:val="000000"/>
          <w:sz w:val="20"/>
        </w:rPr>
        <w:t xml:space="preserve"> Oracle数据备份可以全库备份，也可以对单个表进行备份。</w:t>
      </w:r>
    </w:p>
    <w:p>
      <w:pPr>
        <w:autoSpaceDN w:val="0"/>
        <w:autoSpaceDE w:val="0"/>
        <w:widowControl/>
        <w:spacing w:line="308" w:lineRule="exact" w:before="0" w:after="0"/>
        <w:ind w:left="400" w:right="37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关联评价点的名称：Oracle控制文件备份 </w:t>
      </w:r>
      <w:r>
        <w:br/>
      </w:r>
      <w:r>
        <w:rPr>
          <w:rFonts w:ascii="STSong" w:hAnsi="STSong" w:eastAsia="STSong"/>
          <w:b w:val="0"/>
          <w:i w:val="0"/>
          <w:color w:val="000000"/>
          <w:sz w:val="24"/>
        </w:rPr>
        <w:t xml:space="preserve">3.4.186. 第186题 </w:t>
      </w:r>
      <w:r>
        <w:br/>
      </w:r>
      <w:r>
        <w:rPr>
          <w:rFonts w:ascii="STSong" w:hAnsi="STSong" w:eastAsia="STSong"/>
          <w:b w:val="0"/>
          <w:i w:val="0"/>
          <w:color w:val="000000"/>
          <w:sz w:val="20"/>
        </w:rPr>
        <w:t xml:space="preserve">在oracle数据库中，没有0级备份时也可以直接发起1级备份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关联评价点的名称：Oracle数据初级备份 </w:t>
      </w:r>
      <w:r>
        <w:br/>
      </w:r>
      <w:r>
        <w:rPr>
          <w:rFonts w:ascii="STSong" w:hAnsi="STSong" w:eastAsia="STSong"/>
          <w:b w:val="0"/>
          <w:i w:val="0"/>
          <w:color w:val="000000"/>
          <w:sz w:val="24"/>
        </w:rPr>
        <w:t xml:space="preserve">3.4.187. 第187题 </w:t>
      </w:r>
      <w:r>
        <w:br/>
      </w:r>
      <w:r>
        <w:rPr>
          <w:rFonts w:ascii="STSong" w:hAnsi="STSong" w:eastAsia="STSong"/>
          <w:b w:val="0"/>
          <w:i w:val="0"/>
          <w:color w:val="000000"/>
          <w:sz w:val="20"/>
        </w:rPr>
        <w:t xml:space="preserve">在oracle数据库中，非归档模式下可以使用RMAN备份数据库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关联评价点的名称：Oracle数据初级备份</w:t>
      </w:r>
    </w:p>
    <w:p>
      <w:pPr>
        <w:autoSpaceDN w:val="0"/>
        <w:autoSpaceDE w:val="0"/>
        <w:widowControl/>
        <w:spacing w:line="208" w:lineRule="exact" w:before="200" w:after="0"/>
        <w:ind w:left="0" w:right="4206" w:firstLine="0"/>
        <w:jc w:val="right"/>
      </w:pPr>
      <w:r>
        <w:rPr>
          <w:rFonts w:ascii="STSong" w:hAnsi="STSong" w:eastAsia="STSong"/>
          <w:b w:val="0"/>
          <w:i w:val="0"/>
          <w:color w:val="000000"/>
          <w:sz w:val="16"/>
        </w:rPr>
        <w:t>第 551 页</w:t>
      </w:r>
    </w:p>
    <w:p>
      <w:pPr>
        <w:sectPr>
          <w:pgSz w:w="11900" w:h="16840"/>
          <w:pgMar w:top="16" w:right="1440" w:bottom="478" w:left="960" w:header="720" w:footer="720" w:gutter="0"/>
          <w:cols w:space="720" w:num="1" w:equalWidth="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2448" w:firstLine="0"/>
        <w:jc w:val="left"/>
      </w:pPr>
      <w:r>
        <w:rPr>
          <w:rFonts w:ascii="STSong" w:hAnsi="STSong" w:eastAsia="STSong"/>
          <w:b w:val="0"/>
          <w:i w:val="0"/>
          <w:color w:val="000000"/>
          <w:sz w:val="24"/>
        </w:rPr>
        <w:t xml:space="preserve">3.4.188. 第188题 </w:t>
      </w:r>
      <w:r>
        <w:br/>
      </w:r>
      <w:r>
        <w:rPr>
          <w:rFonts w:ascii="STSong" w:hAnsi="STSong" w:eastAsia="STSong"/>
          <w:b w:val="0"/>
          <w:i w:val="0"/>
          <w:color w:val="000000"/>
          <w:sz w:val="20"/>
        </w:rPr>
        <w:t>Oracle中要想进行完全备份，使用rman工具时必须对数据库打开归档模式。</w:t>
      </w:r>
    </w:p>
    <w:p>
      <w:pPr>
        <w:autoSpaceDN w:val="0"/>
        <w:autoSpaceDE w:val="0"/>
        <w:widowControl/>
        <w:spacing w:line="308" w:lineRule="exact" w:before="0" w:after="0"/>
        <w:ind w:left="400" w:right="216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关联评价点的名称：Oracle数据初级备份 </w:t>
      </w:r>
      <w:r>
        <w:br/>
      </w:r>
      <w:r>
        <w:rPr>
          <w:rFonts w:ascii="STSong" w:hAnsi="STSong" w:eastAsia="STSong"/>
          <w:b w:val="0"/>
          <w:i w:val="0"/>
          <w:color w:val="000000"/>
          <w:sz w:val="24"/>
        </w:rPr>
        <w:t xml:space="preserve">3.4.189. 第189题 </w:t>
      </w:r>
      <w:r>
        <w:br/>
      </w:r>
      <w:r>
        <w:rPr>
          <w:rFonts w:ascii="STSong" w:hAnsi="STSong" w:eastAsia="STSong"/>
          <w:b w:val="0"/>
          <w:i w:val="0"/>
          <w:color w:val="000000"/>
          <w:sz w:val="20"/>
        </w:rPr>
        <w:t xml:space="preserve">Oracle11g数据库可以通过跨平台的表空间传输方式迁移数据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关联评价点的名称：Oracle数据初级备份 </w:t>
      </w:r>
      <w:r>
        <w:br/>
      </w:r>
      <w:r>
        <w:rPr>
          <w:rFonts w:ascii="STSong" w:hAnsi="STSong" w:eastAsia="STSong"/>
          <w:b w:val="0"/>
          <w:i w:val="0"/>
          <w:color w:val="000000"/>
          <w:sz w:val="24"/>
        </w:rPr>
        <w:t xml:space="preserve">3.4.190. 第190题 </w:t>
      </w:r>
      <w:r>
        <w:br/>
      </w:r>
      <w:r>
        <w:rPr>
          <w:rFonts w:ascii="STSong" w:hAnsi="STSong" w:eastAsia="STSong"/>
          <w:b w:val="0"/>
          <w:i w:val="0"/>
          <w:color w:val="000000"/>
          <w:sz w:val="20"/>
        </w:rPr>
        <w:t xml:space="preserve">JVM的heapsize不能够超过物理内存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关联评价点的名称：中间件性能分析及配置优化 </w:t>
      </w:r>
      <w:r>
        <w:br/>
      </w:r>
      <w:r>
        <w:rPr>
          <w:rFonts w:ascii="STSong" w:hAnsi="STSong" w:eastAsia="STSong"/>
          <w:b w:val="0"/>
          <w:i w:val="0"/>
          <w:color w:val="000000"/>
          <w:sz w:val="24"/>
        </w:rPr>
        <w:t xml:space="preserve">3.4.191. 第191题 </w:t>
      </w:r>
      <w:r>
        <w:br/>
      </w:r>
      <w:r>
        <w:rPr>
          <w:rFonts w:ascii="STSong" w:hAnsi="STSong" w:eastAsia="STSong"/>
          <w:b w:val="0"/>
          <w:i w:val="0"/>
          <w:color w:val="000000"/>
          <w:sz w:val="20"/>
        </w:rPr>
        <w:t xml:space="preserve">Weblogic 9使用了线程自调优技术，线程数随着业务要求自动进行增加或者减少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关联评价点的名称：中间件性能分析及配置优化 </w:t>
      </w:r>
      <w:r>
        <w:br/>
      </w:r>
      <w:r>
        <w:rPr>
          <w:rFonts w:ascii="STSong" w:hAnsi="STSong" w:eastAsia="STSong"/>
          <w:b w:val="0"/>
          <w:i w:val="0"/>
          <w:color w:val="000000"/>
          <w:sz w:val="24"/>
        </w:rPr>
        <w:t xml:space="preserve">3.4.192. 第192题 </w:t>
      </w:r>
      <w:r>
        <w:br/>
      </w:r>
      <w:r>
        <w:rPr>
          <w:rFonts w:ascii="STSong" w:hAnsi="STSong" w:eastAsia="STSong"/>
          <w:b w:val="0"/>
          <w:i w:val="0"/>
          <w:color w:val="000000"/>
          <w:sz w:val="20"/>
        </w:rPr>
        <w:t xml:space="preserve">weblogic和webshpere调优过程中不涉及文件系统大小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关联评价点的名称：中间件性能分析及配置优化</w:t>
      </w:r>
    </w:p>
    <w:p>
      <w:pPr>
        <w:autoSpaceDN w:val="0"/>
        <w:autoSpaceDE w:val="0"/>
        <w:widowControl/>
        <w:spacing w:line="418" w:lineRule="exact" w:before="92" w:after="0"/>
        <w:ind w:left="200" w:right="0" w:firstLine="0"/>
        <w:jc w:val="left"/>
      </w:pPr>
      <w:r>
        <w:rPr>
          <w:rFonts w:ascii="STSong" w:hAnsi="STSong" w:eastAsia="STSong"/>
          <w:b w:val="0"/>
          <w:i w:val="0"/>
          <w:color w:val="000000"/>
          <w:sz w:val="32"/>
        </w:rPr>
        <w:t>3.5. 高级技师</w:t>
      </w:r>
    </w:p>
    <w:p>
      <w:pPr>
        <w:autoSpaceDN w:val="0"/>
        <w:autoSpaceDE w:val="0"/>
        <w:widowControl/>
        <w:spacing w:line="310" w:lineRule="exact" w:before="390" w:after="0"/>
        <w:ind w:left="400" w:right="5616" w:firstLine="0"/>
        <w:jc w:val="left"/>
      </w:pPr>
      <w:r>
        <w:rPr>
          <w:rFonts w:ascii="STSong" w:hAnsi="STSong" w:eastAsia="STSong"/>
          <w:b w:val="0"/>
          <w:i w:val="0"/>
          <w:color w:val="000000"/>
          <w:sz w:val="24"/>
        </w:rPr>
        <w:t xml:space="preserve">3.5.1. 第1题 </w:t>
      </w:r>
      <w:r>
        <w:br/>
      </w:r>
      <w:r>
        <w:rPr>
          <w:rFonts w:ascii="STSong" w:hAnsi="STSong" w:eastAsia="STSong"/>
          <w:b w:val="0"/>
          <w:i w:val="0"/>
          <w:color w:val="000000"/>
          <w:sz w:val="20"/>
        </w:rPr>
        <w:t xml:space="preserve">HBA卡的接口为RJ-45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 xml:space="preserve">3.5.2. 第2题 </w:t>
      </w:r>
      <w:r>
        <w:br/>
      </w:r>
      <w:r>
        <w:rPr>
          <w:rFonts w:ascii="STSong" w:hAnsi="STSong" w:eastAsia="STSong"/>
          <w:b w:val="0"/>
          <w:i w:val="0"/>
          <w:color w:val="000000"/>
          <w:sz w:val="20"/>
        </w:rPr>
        <w:t xml:space="preserve">HBA卡的接口为FC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3.5.3. 第3题</w:t>
      </w:r>
    </w:p>
    <w:p>
      <w:pPr>
        <w:autoSpaceDN w:val="0"/>
        <w:autoSpaceDE w:val="0"/>
        <w:widowControl/>
        <w:spacing w:line="208" w:lineRule="exact" w:before="190" w:after="0"/>
        <w:ind w:left="0" w:right="4206" w:firstLine="0"/>
        <w:jc w:val="right"/>
      </w:pPr>
      <w:r>
        <w:rPr>
          <w:rFonts w:ascii="STSong" w:hAnsi="STSong" w:eastAsia="STSong"/>
          <w:b w:val="0"/>
          <w:i w:val="0"/>
          <w:color w:val="000000"/>
          <w:sz w:val="16"/>
        </w:rPr>
        <w:t>第 552 页</w:t>
      </w:r>
    </w:p>
    <w:p>
      <w:pPr>
        <w:sectPr>
          <w:pgSz w:w="11900" w:h="16840"/>
          <w:pgMar w:top="16" w:right="1440" w:bottom="478" w:left="960" w:header="720" w:footer="720" w:gutter="0"/>
          <w:cols w:space="720" w:num="1" w:equalWidth="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864" w:firstLine="0"/>
        <w:jc w:val="left"/>
      </w:pPr>
      <w:r>
        <w:rPr>
          <w:rFonts w:ascii="STSong" w:hAnsi="STSong" w:eastAsia="STSong"/>
          <w:b w:val="0"/>
          <w:i w:val="0"/>
          <w:color w:val="000000"/>
          <w:sz w:val="20"/>
        </w:rPr>
        <w:t xml:space="preserve">采用DHCP可以防止终端私自重新设置或改动IP地址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 xml:space="preserve">3.5.4. 第4题 </w:t>
      </w:r>
      <w:r>
        <w:br/>
      </w:r>
      <w:r>
        <w:rPr>
          <w:rFonts w:ascii="STSong" w:hAnsi="STSong" w:eastAsia="STSong"/>
          <w:b w:val="0"/>
          <w:i w:val="0"/>
          <w:color w:val="000000"/>
          <w:sz w:val="20"/>
        </w:rPr>
        <w:t xml:space="preserve">vsftpd的配置文件名是vsftpd.conf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 xml:space="preserve">3.5.5. 第5题 </w:t>
      </w:r>
      <w:r>
        <w:br/>
      </w:r>
      <w:r>
        <w:rPr>
          <w:rFonts w:ascii="STSong" w:hAnsi="STSong" w:eastAsia="STSong"/>
          <w:b w:val="0"/>
          <w:i w:val="0"/>
          <w:color w:val="000000"/>
          <w:sz w:val="20"/>
        </w:rPr>
        <w:t xml:space="preserve">ftp服务不依赖于具体的操作系统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 xml:space="preserve">3.5.6. 第6题 </w:t>
      </w:r>
      <w:r>
        <w:br/>
      </w:r>
      <w:r>
        <w:rPr>
          <w:rFonts w:ascii="STSong" w:hAnsi="STSong" w:eastAsia="STSong"/>
          <w:b w:val="0"/>
          <w:i w:val="0"/>
          <w:color w:val="000000"/>
          <w:sz w:val="20"/>
        </w:rPr>
        <w:t xml:space="preserve">ping命令可以测试网络中本机系统是否能到达一台远程主机 ，所以常常用于测试网络的连通性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 xml:space="preserve">3.5.7. 第7题 </w:t>
      </w:r>
      <w:r>
        <w:br/>
      </w:r>
      <w:r>
        <w:rPr>
          <w:rFonts w:ascii="STSong" w:hAnsi="STSong" w:eastAsia="STSong"/>
          <w:b w:val="0"/>
          <w:i w:val="0"/>
          <w:color w:val="000000"/>
          <w:sz w:val="20"/>
        </w:rPr>
        <w:t xml:space="preserve">ping命令用于测试网络的连通性，ping命令通过ICMP协议来实现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关联评价点的名称：主机网络故障排除 </w:t>
      </w:r>
      <w:r>
        <w:br/>
      </w:r>
      <w:r>
        <w:rPr>
          <w:rFonts w:ascii="STSong" w:hAnsi="STSong" w:eastAsia="STSong"/>
          <w:b w:val="0"/>
          <w:i w:val="0"/>
          <w:color w:val="000000"/>
          <w:sz w:val="24"/>
        </w:rPr>
        <w:t xml:space="preserve">3.5.8. 第8题 </w:t>
      </w:r>
      <w:r>
        <w:br/>
      </w:r>
      <w:r>
        <w:rPr>
          <w:rFonts w:ascii="STSong" w:hAnsi="STSong" w:eastAsia="STSong"/>
          <w:b w:val="0"/>
          <w:i w:val="0"/>
          <w:color w:val="000000"/>
          <w:sz w:val="20"/>
        </w:rPr>
        <w:t>做RAID5至少需要2块磁盘。</w:t>
      </w:r>
    </w:p>
    <w:p>
      <w:pPr>
        <w:autoSpaceDN w:val="0"/>
        <w:autoSpaceDE w:val="0"/>
        <w:widowControl/>
        <w:spacing w:line="310" w:lineRule="exact" w:before="0" w:after="0"/>
        <w:ind w:left="400" w:right="331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关联评价点的名称：主机磁盘故障排除 </w:t>
      </w:r>
      <w:r>
        <w:br/>
      </w:r>
      <w:r>
        <w:rPr>
          <w:rFonts w:ascii="STSong" w:hAnsi="STSong" w:eastAsia="STSong"/>
          <w:b w:val="0"/>
          <w:i w:val="0"/>
          <w:color w:val="000000"/>
          <w:sz w:val="24"/>
        </w:rPr>
        <w:t xml:space="preserve">3.5.9. 第9题 </w:t>
      </w:r>
      <w:r>
        <w:br/>
      </w:r>
      <w:r>
        <w:rPr>
          <w:rFonts w:ascii="STSong" w:hAnsi="STSong" w:eastAsia="STSong"/>
          <w:b w:val="0"/>
          <w:i w:val="0"/>
          <w:color w:val="000000"/>
          <w:sz w:val="20"/>
        </w:rPr>
        <w:t>Linux中用fsck进行文件系统检查时，文件系统可以处于挂载状态。</w:t>
      </w:r>
    </w:p>
    <w:p>
      <w:pPr>
        <w:autoSpaceDN w:val="0"/>
        <w:autoSpaceDE w:val="0"/>
        <w:widowControl/>
        <w:spacing w:line="306" w:lineRule="exact" w:before="0" w:after="0"/>
        <w:ind w:left="400" w:right="144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关联评价点的名称：主机文件系统故障排除 </w:t>
      </w:r>
      <w:r>
        <w:br/>
      </w:r>
      <w:r>
        <w:rPr>
          <w:rFonts w:ascii="STSong" w:hAnsi="STSong" w:eastAsia="STSong"/>
          <w:b w:val="0"/>
          <w:i w:val="0"/>
          <w:color w:val="000000"/>
          <w:sz w:val="24"/>
        </w:rPr>
        <w:t xml:space="preserve">3.5.10. 第10题 </w:t>
      </w:r>
      <w:r>
        <w:br/>
      </w:r>
      <w:r>
        <w:rPr>
          <w:rFonts w:ascii="STSong" w:hAnsi="STSong" w:eastAsia="STSong"/>
          <w:b w:val="0"/>
          <w:i w:val="0"/>
          <w:color w:val="000000"/>
          <w:sz w:val="20"/>
        </w:rPr>
        <w:t xml:space="preserve">linux中，命令find /usr/bin -type f -atime +100 用来搜索在过去100天内被使用过的执行文件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B</w:t>
      </w:r>
    </w:p>
    <w:p>
      <w:pPr>
        <w:autoSpaceDN w:val="0"/>
        <w:autoSpaceDE w:val="0"/>
        <w:widowControl/>
        <w:spacing w:line="208" w:lineRule="exact" w:before="200" w:after="0"/>
        <w:ind w:left="0" w:right="4206" w:firstLine="0"/>
        <w:jc w:val="right"/>
      </w:pPr>
      <w:r>
        <w:rPr>
          <w:rFonts w:ascii="STSong" w:hAnsi="STSong" w:eastAsia="STSong"/>
          <w:b w:val="0"/>
          <w:i w:val="0"/>
          <w:color w:val="000000"/>
          <w:sz w:val="16"/>
        </w:rPr>
        <w:t>第 553 页</w:t>
      </w:r>
    </w:p>
    <w:p>
      <w:pPr>
        <w:sectPr>
          <w:pgSz w:w="11900" w:h="16840"/>
          <w:pgMar w:top="16" w:right="1440" w:bottom="478" w:left="960" w:header="720" w:footer="720" w:gutter="0"/>
          <w:cols w:space="720" w:num="1" w:equalWidth="0">
            <w:col w:w="9500" w:space="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144" w:firstLine="0"/>
        <w:jc w:val="left"/>
      </w:pPr>
      <w:r>
        <w:rPr>
          <w:rFonts w:ascii="STSong" w:hAnsi="STSong" w:eastAsia="STSong"/>
          <w:b w:val="0"/>
          <w:i w:val="0"/>
          <w:color w:val="000000"/>
          <w:sz w:val="20"/>
        </w:rPr>
        <w:t xml:space="preserve">关联评价点的名称：主机文件系统故障排除 </w:t>
      </w:r>
      <w:r>
        <w:br/>
      </w:r>
      <w:r>
        <w:rPr>
          <w:rFonts w:ascii="STSong" w:hAnsi="STSong" w:eastAsia="STSong"/>
          <w:b w:val="0"/>
          <w:i w:val="0"/>
          <w:color w:val="000000"/>
          <w:sz w:val="24"/>
        </w:rPr>
        <w:t xml:space="preserve">3.5.11. 第11题 </w:t>
      </w:r>
      <w:r>
        <w:br/>
      </w:r>
      <w:r>
        <w:rPr>
          <w:rFonts w:ascii="STSong" w:hAnsi="STSong" w:eastAsia="STSong"/>
          <w:b w:val="0"/>
          <w:i w:val="0"/>
          <w:color w:val="000000"/>
          <w:sz w:val="20"/>
        </w:rPr>
        <w:t>在Linux主机中，文件系统的故障比较常见的是超级块（Super-block）损坏，超级块是文件系统的核心“ 档案</w:t>
      </w:r>
      <w:r>
        <w:rPr>
          <w:rFonts w:ascii="STSong" w:hAnsi="STSong" w:eastAsia="STSong"/>
          <w:b w:val="0"/>
          <w:i w:val="0"/>
          <w:color w:val="000000"/>
          <w:sz w:val="20"/>
        </w:rPr>
        <w:t>” ，它记录了该文件系统的类型、大小、空闲磁盘块等信息。</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关联评价点的名称：主机文件系统故障排除 </w:t>
      </w:r>
      <w:r>
        <w:br/>
      </w:r>
      <w:r>
        <w:rPr>
          <w:rFonts w:ascii="STSong" w:hAnsi="STSong" w:eastAsia="STSong"/>
          <w:b w:val="0"/>
          <w:i w:val="0"/>
          <w:color w:val="000000"/>
          <w:sz w:val="24"/>
        </w:rPr>
        <w:t xml:space="preserve">3.5.12. 第12题 </w:t>
      </w:r>
      <w:r>
        <w:br/>
      </w:r>
      <w:r>
        <w:rPr>
          <w:rFonts w:ascii="STSong" w:hAnsi="STSong" w:eastAsia="STSong"/>
          <w:b w:val="0"/>
          <w:i w:val="0"/>
          <w:color w:val="000000"/>
          <w:sz w:val="20"/>
        </w:rPr>
        <w:t xml:space="preserve">磁盘检查通过/etc/fstab文件自动挂载且设置fsck参数（第6列）的值非0，该数字用于决定在系统启动时进行磁 </w:t>
      </w:r>
      <w:r>
        <w:rPr>
          <w:rFonts w:ascii="STSong" w:hAnsi="STSong" w:eastAsia="STSong"/>
          <w:b w:val="0"/>
          <w:i w:val="0"/>
          <w:color w:val="000000"/>
          <w:sz w:val="20"/>
        </w:rPr>
        <w:t>盘检查的顺序：0表示不进行检查，1表示优先检查，2表示其次检查。</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关联评价点的名称：主机文件系统故障排除 </w:t>
      </w:r>
      <w:r>
        <w:br/>
      </w:r>
      <w:r>
        <w:rPr>
          <w:rFonts w:ascii="STSong" w:hAnsi="STSong" w:eastAsia="STSong"/>
          <w:b w:val="0"/>
          <w:i w:val="0"/>
          <w:color w:val="000000"/>
          <w:sz w:val="24"/>
        </w:rPr>
        <w:t xml:space="preserve">3.5.13. 第13题 </w:t>
      </w:r>
      <w:r>
        <w:br/>
      </w:r>
      <w:r>
        <w:rPr>
          <w:rFonts w:ascii="STSong" w:hAnsi="STSong" w:eastAsia="STSong"/>
          <w:b w:val="0"/>
          <w:i w:val="0"/>
          <w:color w:val="000000"/>
          <w:sz w:val="20"/>
        </w:rPr>
        <w:t xml:space="preserve">在Linux系统中，检测磁盘的坏道情况可以使用badblocks命令进行，-s选项表示显示进度信息；-v选项表示显示 </w:t>
      </w:r>
      <w:r>
        <w:rPr>
          <w:rFonts w:ascii="STSong" w:hAnsi="STSong" w:eastAsia="STSong"/>
          <w:b w:val="0"/>
          <w:i w:val="0"/>
          <w:color w:val="000000"/>
          <w:sz w:val="20"/>
        </w:rPr>
        <w:t>详情。</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关联评价点的名称：主机文件系统故障排除 </w:t>
      </w:r>
      <w:r>
        <w:br/>
      </w:r>
      <w:r>
        <w:rPr>
          <w:rFonts w:ascii="STSong" w:hAnsi="STSong" w:eastAsia="STSong"/>
          <w:b w:val="0"/>
          <w:i w:val="0"/>
          <w:color w:val="000000"/>
          <w:sz w:val="24"/>
        </w:rPr>
        <w:t xml:space="preserve">3.5.14. 第14题 </w:t>
      </w:r>
      <w:r>
        <w:br/>
      </w:r>
      <w:r>
        <w:rPr>
          <w:rFonts w:ascii="STSong" w:hAnsi="STSong" w:eastAsia="STSong"/>
          <w:b w:val="0"/>
          <w:i w:val="0"/>
          <w:color w:val="000000"/>
          <w:sz w:val="20"/>
        </w:rPr>
        <w:t xml:space="preserve">修复一般的文件系统错误可以使用“ fsck” 命令进行，结合“ -t” 选项指定文件系统类型，结合“ -y” 选项对 </w:t>
      </w:r>
      <w:r>
        <w:rPr>
          <w:rFonts w:ascii="STSong" w:hAnsi="STSong" w:eastAsia="STSong"/>
          <w:b w:val="0"/>
          <w:i w:val="0"/>
          <w:color w:val="000000"/>
          <w:sz w:val="20"/>
        </w:rPr>
        <w:t>发现的问题自动回答“ yes” 。</w:t>
      </w:r>
    </w:p>
    <w:p>
      <w:pPr>
        <w:autoSpaceDN w:val="0"/>
        <w:autoSpaceDE w:val="0"/>
        <w:widowControl/>
        <w:spacing w:line="310" w:lineRule="exact" w:before="0" w:after="0"/>
        <w:ind w:left="400" w:right="403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关联评价点的名称：主机文件系统故障排除 </w:t>
      </w:r>
      <w:r>
        <w:br/>
      </w:r>
      <w:r>
        <w:rPr>
          <w:rFonts w:ascii="STSong" w:hAnsi="STSong" w:eastAsia="STSong"/>
          <w:b w:val="0"/>
          <w:i w:val="0"/>
          <w:color w:val="000000"/>
          <w:sz w:val="24"/>
        </w:rPr>
        <w:t>3.5.15. 第15题</w:t>
      </w:r>
      <w:r>
        <w:br/>
      </w:r>
      <w:r>
        <w:rPr>
          <w:rFonts w:ascii="STSong" w:hAnsi="STSong" w:eastAsia="STSong"/>
          <w:b w:val="0"/>
          <w:i w:val="0"/>
          <w:color w:val="000000"/>
          <w:sz w:val="20"/>
        </w:rPr>
        <w:t xml:space="preserve">“ kill -1 PID” 命令会强制终止linux系统中PID号对应的服务进程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关联评价点的名称：主机内存性能调优 </w:t>
      </w:r>
      <w:r>
        <w:br/>
      </w:r>
      <w:r>
        <w:rPr>
          <w:rFonts w:ascii="STSong" w:hAnsi="STSong" w:eastAsia="STSong"/>
          <w:b w:val="0"/>
          <w:i w:val="0"/>
          <w:color w:val="000000"/>
          <w:sz w:val="24"/>
        </w:rPr>
        <w:t>3.5.16. 第16题</w:t>
      </w:r>
      <w:r>
        <w:br/>
      </w:r>
      <w:r>
        <w:rPr>
          <w:rFonts w:ascii="STSong" w:hAnsi="STSong" w:eastAsia="STSong"/>
          <w:b w:val="0"/>
          <w:i w:val="0"/>
          <w:color w:val="000000"/>
          <w:sz w:val="20"/>
        </w:rPr>
        <w:t>“ sar – r” 组合可以查看系统内存和交换空间的使用率。</w:t>
      </w:r>
    </w:p>
    <w:p>
      <w:pPr>
        <w:autoSpaceDN w:val="0"/>
        <w:autoSpaceDE w:val="0"/>
        <w:widowControl/>
        <w:spacing w:line="310" w:lineRule="exact" w:before="0" w:after="0"/>
        <w:ind w:left="400" w:right="489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关联评价点的名称：主机内存性能调优 </w:t>
      </w:r>
      <w:r>
        <w:br/>
      </w:r>
      <w:r>
        <w:rPr>
          <w:rFonts w:ascii="STSong" w:hAnsi="STSong" w:eastAsia="STSong"/>
          <w:b w:val="0"/>
          <w:i w:val="0"/>
          <w:color w:val="000000"/>
          <w:sz w:val="24"/>
        </w:rPr>
        <w:t xml:space="preserve">3.5.17. 第17题 </w:t>
      </w:r>
      <w:r>
        <w:br/>
      </w:r>
      <w:r>
        <w:rPr>
          <w:rFonts w:ascii="STSong" w:hAnsi="STSong" w:eastAsia="STSong"/>
          <w:b w:val="0"/>
          <w:i w:val="0"/>
          <w:color w:val="000000"/>
          <w:sz w:val="20"/>
        </w:rPr>
        <w:t>linux通过watch与free相结合可以动态监控内存状况。</w:t>
      </w:r>
    </w:p>
    <w:p>
      <w:pPr>
        <w:autoSpaceDN w:val="0"/>
        <w:autoSpaceDE w:val="0"/>
        <w:widowControl/>
        <w:spacing w:line="300" w:lineRule="exact" w:before="0" w:after="0"/>
        <w:ind w:left="400" w:right="835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正确答案： A</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554 页</w:t>
      </w:r>
    </w:p>
    <w:p>
      <w:pPr>
        <w:sectPr>
          <w:pgSz w:w="11900" w:h="16840"/>
          <w:pgMar w:top="16" w:right="964" w:bottom="478" w:left="960" w:header="720" w:footer="720" w:gutter="0"/>
          <w:cols w:space="720" w:num="1" w:equalWidth="0">
            <w:col w:w="9976" w:space="0"/>
            <w:col w:w="9500" w:space="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20" w:lineRule="exact" w:before="792" w:after="0"/>
        <w:ind w:left="400" w:right="0" w:firstLine="0"/>
        <w:jc w:val="left"/>
      </w:pPr>
      <w:r>
        <w:rPr>
          <w:rFonts w:ascii="STSong" w:hAnsi="STSong" w:eastAsia="STSong"/>
          <w:b w:val="0"/>
          <w:i w:val="0"/>
          <w:color w:val="000000"/>
          <w:sz w:val="20"/>
        </w:rPr>
        <w:t xml:space="preserve">关联评价点的名称：主机内存性能调优 </w:t>
      </w:r>
      <w:r>
        <w:br/>
      </w:r>
      <w:r>
        <w:rPr>
          <w:rFonts w:ascii="STSong" w:hAnsi="STSong" w:eastAsia="STSong"/>
          <w:b w:val="0"/>
          <w:i w:val="0"/>
          <w:color w:val="000000"/>
          <w:sz w:val="24"/>
        </w:rPr>
        <w:t xml:space="preserve">3.5.18. 第18题 </w:t>
      </w:r>
      <w:r>
        <w:br/>
      </w:r>
      <w:r>
        <w:rPr>
          <w:rFonts w:ascii="STSong" w:hAnsi="STSong" w:eastAsia="STSong"/>
          <w:b w:val="0"/>
          <w:i w:val="0"/>
          <w:color w:val="000000"/>
          <w:sz w:val="20"/>
        </w:rPr>
        <w:t xml:space="preserve">linux中free命令还可以适时的监控内存的使用状况，使用“ -s” 参数可以在指定的时间段内不间断的监控内存 </w:t>
      </w:r>
      <w:r>
        <w:rPr>
          <w:rFonts w:ascii="STSong" w:hAnsi="STSong" w:eastAsia="STSong"/>
          <w:b w:val="0"/>
          <w:i w:val="0"/>
          <w:color w:val="000000"/>
          <w:sz w:val="20"/>
        </w:rPr>
        <w:t>的使用情况。</w:t>
      </w:r>
    </w:p>
    <w:p>
      <w:pPr>
        <w:autoSpaceDN w:val="0"/>
        <w:autoSpaceDE w:val="0"/>
        <w:widowControl/>
        <w:spacing w:line="310" w:lineRule="exact" w:before="0" w:after="0"/>
        <w:ind w:left="400" w:right="403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关联评价点的名称：主机内存性能调优 </w:t>
      </w:r>
      <w:r>
        <w:br/>
      </w:r>
      <w:r>
        <w:rPr>
          <w:rFonts w:ascii="STSong" w:hAnsi="STSong" w:eastAsia="STSong"/>
          <w:b w:val="0"/>
          <w:i w:val="0"/>
          <w:color w:val="000000"/>
          <w:sz w:val="24"/>
        </w:rPr>
        <w:t xml:space="preserve">3.5.19. 第19题 </w:t>
      </w:r>
      <w:r>
        <w:br/>
      </w:r>
      <w:r>
        <w:rPr>
          <w:rFonts w:ascii="STSong" w:hAnsi="STSong" w:eastAsia="STSong"/>
          <w:b w:val="0"/>
          <w:i w:val="0"/>
          <w:color w:val="000000"/>
          <w:sz w:val="20"/>
        </w:rPr>
        <w:t xml:space="preserve">若要使用进程名来结束进程，应使用pstree命令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关联评价点的名称：主机CPU性能调优 </w:t>
      </w:r>
      <w:r>
        <w:br/>
      </w:r>
      <w:r>
        <w:rPr>
          <w:rFonts w:ascii="STSong" w:hAnsi="STSong" w:eastAsia="STSong"/>
          <w:b w:val="0"/>
          <w:i w:val="0"/>
          <w:color w:val="000000"/>
          <w:sz w:val="24"/>
        </w:rPr>
        <w:t xml:space="preserve">3.5.20. 第20题 </w:t>
      </w:r>
      <w:r>
        <w:br/>
      </w:r>
      <w:r>
        <w:rPr>
          <w:rFonts w:ascii="STSong" w:hAnsi="STSong" w:eastAsia="STSong"/>
          <w:b w:val="0"/>
          <w:i w:val="0"/>
          <w:color w:val="000000"/>
          <w:sz w:val="20"/>
        </w:rPr>
        <w:t xml:space="preserve">Linux系统使用命令uname -a可以显示内核的版本号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关联评价点的名称：主机CPU性能调优 </w:t>
      </w:r>
      <w:r>
        <w:br/>
      </w:r>
      <w:r>
        <w:rPr>
          <w:rFonts w:ascii="STSong" w:hAnsi="STSong" w:eastAsia="STSong"/>
          <w:b w:val="0"/>
          <w:i w:val="0"/>
          <w:color w:val="000000"/>
          <w:sz w:val="24"/>
        </w:rPr>
        <w:t xml:space="preserve">3.5.21. 第21题 </w:t>
      </w:r>
      <w:r>
        <w:br/>
      </w:r>
      <w:r>
        <w:rPr>
          <w:rFonts w:ascii="STSong" w:hAnsi="STSong" w:eastAsia="STSong"/>
          <w:b w:val="0"/>
          <w:i w:val="0"/>
          <w:color w:val="000000"/>
          <w:sz w:val="20"/>
        </w:rPr>
        <w:t xml:space="preserve">中断层是系统模块暂停处理器正常处理过程所采用的一种机制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关联评价点的名称：主机CPU性能调优 </w:t>
      </w:r>
      <w:r>
        <w:br/>
      </w:r>
      <w:r>
        <w:rPr>
          <w:rFonts w:ascii="STSong" w:hAnsi="STSong" w:eastAsia="STSong"/>
          <w:b w:val="0"/>
          <w:i w:val="0"/>
          <w:color w:val="000000"/>
          <w:sz w:val="24"/>
        </w:rPr>
        <w:t xml:space="preserve">3.5.22. 第22题 </w:t>
      </w:r>
      <w:r>
        <w:br/>
      </w:r>
      <w:r>
        <w:rPr>
          <w:rFonts w:ascii="STSong" w:hAnsi="STSong" w:eastAsia="STSong"/>
          <w:b w:val="0"/>
          <w:i w:val="0"/>
          <w:color w:val="000000"/>
          <w:sz w:val="20"/>
        </w:rPr>
        <w:t>进程的nice值越高，它占用的CPU周期越多。</w:t>
      </w:r>
    </w:p>
    <w:p>
      <w:pPr>
        <w:autoSpaceDN w:val="0"/>
        <w:autoSpaceDE w:val="0"/>
        <w:widowControl/>
        <w:spacing w:line="310" w:lineRule="exact" w:before="0" w:after="0"/>
        <w:ind w:left="400" w:right="216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关联评价点的名称：主机CPU性能调优 </w:t>
      </w:r>
      <w:r>
        <w:br/>
      </w:r>
      <w:r>
        <w:rPr>
          <w:rFonts w:ascii="STSong" w:hAnsi="STSong" w:eastAsia="STSong"/>
          <w:b w:val="0"/>
          <w:i w:val="0"/>
          <w:color w:val="000000"/>
          <w:sz w:val="24"/>
        </w:rPr>
        <w:t xml:space="preserve">3.5.23. 第23题 </w:t>
      </w:r>
      <w:r>
        <w:br/>
      </w:r>
      <w:r>
        <w:rPr>
          <w:rFonts w:ascii="STSong" w:hAnsi="STSong" w:eastAsia="STSong"/>
          <w:b w:val="0"/>
          <w:i w:val="0"/>
          <w:color w:val="000000"/>
          <w:sz w:val="20"/>
        </w:rPr>
        <w:t>iostat命令汇总了单个磁盘的统计信息，为磁盘负载、使用率和饱和度提供了指标。</w:t>
      </w:r>
    </w:p>
    <w:p>
      <w:pPr>
        <w:autoSpaceDN w:val="0"/>
        <w:autoSpaceDE w:val="0"/>
        <w:widowControl/>
        <w:spacing w:line="310" w:lineRule="exact" w:before="0" w:after="0"/>
        <w:ind w:left="400" w:right="388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关联评价点的名称：主机磁盘性能调优 </w:t>
      </w:r>
      <w:r>
        <w:br/>
      </w:r>
      <w:r>
        <w:rPr>
          <w:rFonts w:ascii="STSong" w:hAnsi="STSong" w:eastAsia="STSong"/>
          <w:b w:val="0"/>
          <w:i w:val="0"/>
          <w:color w:val="000000"/>
          <w:sz w:val="24"/>
        </w:rPr>
        <w:t xml:space="preserve">3.5.24. 第24题 </w:t>
      </w:r>
      <w:r>
        <w:br/>
      </w:r>
      <w:r>
        <w:rPr>
          <w:rFonts w:ascii="STSong" w:hAnsi="STSong" w:eastAsia="STSong"/>
          <w:b w:val="0"/>
          <w:i w:val="0"/>
          <w:color w:val="000000"/>
          <w:sz w:val="20"/>
        </w:rPr>
        <w:t>Linux中的ionice命令可以设置一个进程I/O调度级别和优先级。</w:t>
      </w:r>
    </w:p>
    <w:p>
      <w:pPr>
        <w:autoSpaceDN w:val="0"/>
        <w:autoSpaceDE w:val="0"/>
        <w:widowControl/>
        <w:spacing w:line="310" w:lineRule="exact" w:before="0" w:after="0"/>
        <w:ind w:left="400" w:right="44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关联评价点的名称：主机磁盘性能调优 </w:t>
      </w:r>
      <w:r>
        <w:br/>
      </w:r>
      <w:r>
        <w:rPr>
          <w:rFonts w:ascii="STSong" w:hAnsi="STSong" w:eastAsia="STSong"/>
          <w:b w:val="0"/>
          <w:i w:val="0"/>
          <w:color w:val="000000"/>
          <w:sz w:val="24"/>
        </w:rPr>
        <w:t xml:space="preserve">3.5.25. 第25题 </w:t>
      </w:r>
      <w:r>
        <w:br/>
      </w:r>
      <w:r>
        <w:rPr>
          <w:rFonts w:ascii="STSong" w:hAnsi="STSong" w:eastAsia="STSong"/>
          <w:b w:val="0"/>
          <w:i w:val="0"/>
          <w:color w:val="000000"/>
          <w:sz w:val="20"/>
        </w:rPr>
        <w:t>通过“ iostat – d” 命令组合可以查看系统磁盘的使用状况</w:t>
      </w:r>
    </w:p>
    <w:p>
      <w:pPr>
        <w:autoSpaceDN w:val="0"/>
        <w:autoSpaceDE w:val="0"/>
        <w:widowControl/>
        <w:spacing w:line="208" w:lineRule="exact" w:before="140" w:after="0"/>
        <w:ind w:left="0" w:right="4550" w:firstLine="0"/>
        <w:jc w:val="right"/>
      </w:pPr>
      <w:r>
        <w:rPr>
          <w:rFonts w:ascii="STSong" w:hAnsi="STSong" w:eastAsia="STSong"/>
          <w:b w:val="0"/>
          <w:i w:val="0"/>
          <w:color w:val="000000"/>
          <w:sz w:val="16"/>
        </w:rPr>
        <w:t>第 555 页</w:t>
      </w:r>
    </w:p>
    <w:p>
      <w:pPr>
        <w:sectPr>
          <w:pgSz w:w="11900" w:h="16840"/>
          <w:pgMar w:top="16" w:right="1096" w:bottom="478" w:left="960" w:header="720" w:footer="720" w:gutter="0"/>
          <w:cols w:space="720" w:num="1" w:equalWidth="0">
            <w:col w:w="9844" w:space="0"/>
            <w:col w:w="9976" w:space="0"/>
            <w:col w:w="9500" w:space="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440"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72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关联评价点的名称：主机磁盘性能调优 </w:t>
      </w:r>
      <w:r>
        <w:br/>
      </w:r>
      <w:r>
        <w:rPr>
          <w:rFonts w:ascii="STSong" w:hAnsi="STSong" w:eastAsia="STSong"/>
          <w:b w:val="0"/>
          <w:i w:val="0"/>
          <w:color w:val="000000"/>
          <w:sz w:val="24"/>
        </w:rPr>
        <w:t>3.5.26. 第26题</w:t>
      </w:r>
      <w:r>
        <w:br/>
      </w:r>
      <w:r>
        <w:rPr>
          <w:rFonts w:ascii="STSong" w:hAnsi="STSong" w:eastAsia="STSong"/>
          <w:b w:val="0"/>
          <w:i w:val="0"/>
          <w:color w:val="000000"/>
          <w:sz w:val="20"/>
        </w:rPr>
        <w:t xml:space="preserve">“ iostat – x” 组合提供了对每个磁盘的单独统计，如果不指定磁盘，默认是对所有磁盘进行统计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关联评价点的名称：主机磁盘性能调优 </w:t>
      </w:r>
      <w:r>
        <w:br/>
      </w:r>
      <w:r>
        <w:rPr>
          <w:rFonts w:ascii="STSong" w:hAnsi="STSong" w:eastAsia="STSong"/>
          <w:b w:val="0"/>
          <w:i w:val="0"/>
          <w:color w:val="000000"/>
          <w:sz w:val="24"/>
        </w:rPr>
        <w:t xml:space="preserve">3.5.27. 第27题 </w:t>
      </w:r>
      <w:r>
        <w:br/>
      </w:r>
      <w:r>
        <w:rPr>
          <w:rFonts w:ascii="STSong" w:hAnsi="STSong" w:eastAsia="STSong"/>
          <w:b w:val="0"/>
          <w:i w:val="0"/>
          <w:color w:val="000000"/>
          <w:sz w:val="20"/>
        </w:rPr>
        <w:t xml:space="preserve">在Linux防火墙套件中，Netfilter工作在内核内部，而Iptables则是让用户定义规则集的表结构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3.5.28. 第28题 </w:t>
      </w:r>
      <w:r>
        <w:br/>
      </w:r>
      <w:r>
        <w:rPr>
          <w:rFonts w:ascii="STSong" w:hAnsi="STSong" w:eastAsia="STSong"/>
          <w:b w:val="0"/>
          <w:i w:val="0"/>
          <w:color w:val="000000"/>
          <w:sz w:val="20"/>
        </w:rPr>
        <w:t xml:space="preserve">Linux提供的防火墙iptables必须在高配置的机器上运行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3.5.29. 第29题 </w:t>
      </w:r>
      <w:r>
        <w:br/>
      </w:r>
      <w:r>
        <w:rPr>
          <w:rFonts w:ascii="STSong" w:hAnsi="STSong" w:eastAsia="STSong"/>
          <w:b w:val="0"/>
          <w:i w:val="0"/>
          <w:color w:val="000000"/>
          <w:sz w:val="20"/>
        </w:rPr>
        <w:t xml:space="preserve">SSH为建立在应用层上的安全协议，利用SSH协议可以有效防止远程管理过程中的信息泄露问题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3.5.30. 第30题 </w:t>
      </w:r>
      <w:r>
        <w:br/>
      </w:r>
      <w:r>
        <w:rPr>
          <w:rFonts w:ascii="STSong" w:hAnsi="STSong" w:eastAsia="STSong"/>
          <w:b w:val="0"/>
          <w:i w:val="0"/>
          <w:color w:val="000000"/>
          <w:sz w:val="20"/>
        </w:rPr>
        <w:t xml:space="preserve">IPSEC为网络提供认证性、机密性和完整性三种标准的安全措施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关联评价点的名称：主机安全基线配置 </w:t>
      </w:r>
      <w:r>
        <w:br/>
      </w:r>
      <w:r>
        <w:rPr>
          <w:rFonts w:ascii="STSong" w:hAnsi="STSong" w:eastAsia="STSong"/>
          <w:b w:val="0"/>
          <w:i w:val="0"/>
          <w:color w:val="000000"/>
          <w:sz w:val="24"/>
        </w:rPr>
        <w:t xml:space="preserve">3.5.31. 第31题 </w:t>
      </w:r>
      <w:r>
        <w:br/>
      </w:r>
      <w:r>
        <w:rPr>
          <w:rFonts w:ascii="STSong" w:hAnsi="STSong" w:eastAsia="STSong"/>
          <w:b w:val="0"/>
          <w:i w:val="0"/>
          <w:color w:val="000000"/>
          <w:sz w:val="20"/>
        </w:rPr>
        <w:t xml:space="preserve">使用静态注册方式，可以将Oracle服务名以静态方式注册到默认监听的1521端口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关联评价点的名称：侦听器新建 </w:t>
      </w:r>
      <w:r>
        <w:br/>
      </w:r>
      <w:r>
        <w:rPr>
          <w:rFonts w:ascii="STSong" w:hAnsi="STSong" w:eastAsia="STSong"/>
          <w:b w:val="0"/>
          <w:i w:val="0"/>
          <w:color w:val="000000"/>
          <w:sz w:val="24"/>
        </w:rPr>
        <w:t xml:space="preserve">3.5.32. 第32题 </w:t>
      </w:r>
      <w:r>
        <w:br/>
      </w:r>
      <w:r>
        <w:rPr>
          <w:rFonts w:ascii="STSong" w:hAnsi="STSong" w:eastAsia="STSong"/>
          <w:b w:val="0"/>
          <w:i w:val="0"/>
          <w:color w:val="000000"/>
          <w:sz w:val="20"/>
        </w:rPr>
        <w:t xml:space="preserve">使用netca命令不可以配置Oracle数据库的TNS别名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关联评价点的名称：数据库监听端口更改</w:t>
      </w:r>
    </w:p>
    <w:p>
      <w:pPr>
        <w:autoSpaceDN w:val="0"/>
        <w:autoSpaceDE w:val="0"/>
        <w:widowControl/>
        <w:spacing w:line="208" w:lineRule="exact" w:before="200" w:after="0"/>
        <w:ind w:left="0" w:right="4206" w:firstLine="0"/>
        <w:jc w:val="right"/>
      </w:pPr>
      <w:r>
        <w:rPr>
          <w:rFonts w:ascii="STSong" w:hAnsi="STSong" w:eastAsia="STSong"/>
          <w:b w:val="0"/>
          <w:i w:val="0"/>
          <w:color w:val="000000"/>
          <w:sz w:val="16"/>
        </w:rPr>
        <w:t>第 556 页</w:t>
      </w:r>
    </w:p>
    <w:p>
      <w:pPr>
        <w:sectPr>
          <w:pgSz w:w="11900" w:h="16840"/>
          <w:pgMar w:top="16" w:right="1440" w:bottom="478" w:left="960" w:header="720" w:footer="720" w:gutter="0"/>
          <w:cols w:space="720" w:num="1" w:equalWidth="0">
            <w:col w:w="9500" w:space="0"/>
            <w:col w:w="9844" w:space="0"/>
            <w:col w:w="9976" w:space="0"/>
            <w:col w:w="9500" w:space="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74" w:after="0"/>
        <w:ind w:left="400" w:right="3744" w:firstLine="0"/>
        <w:jc w:val="left"/>
      </w:pPr>
      <w:r>
        <w:rPr>
          <w:rFonts w:ascii="STSong" w:hAnsi="STSong" w:eastAsia="STSong"/>
          <w:b w:val="0"/>
          <w:i w:val="0"/>
          <w:color w:val="000000"/>
          <w:sz w:val="24"/>
        </w:rPr>
        <w:t xml:space="preserve">3.5.33. 第33题 </w:t>
      </w:r>
      <w:r>
        <w:br/>
      </w:r>
      <w:r>
        <w:rPr>
          <w:rFonts w:ascii="STSong" w:hAnsi="STSong" w:eastAsia="STSong"/>
          <w:b w:val="0"/>
          <w:i w:val="0"/>
          <w:color w:val="000000"/>
          <w:sz w:val="20"/>
        </w:rPr>
        <w:t xml:space="preserve">Oracle数据库通过smon进程来讲实例动态的注册到监听器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关联评价点的名称：数据库监听端口更改 </w:t>
      </w:r>
      <w:r>
        <w:br/>
      </w:r>
      <w:r>
        <w:rPr>
          <w:rFonts w:ascii="STSong" w:hAnsi="STSong" w:eastAsia="STSong"/>
          <w:b w:val="0"/>
          <w:i w:val="0"/>
          <w:color w:val="000000"/>
          <w:sz w:val="24"/>
        </w:rPr>
        <w:t xml:space="preserve">3.5.34. 第34题 </w:t>
      </w:r>
      <w:r>
        <w:br/>
      </w:r>
      <w:r>
        <w:rPr>
          <w:rFonts w:ascii="STSong" w:hAnsi="STSong" w:eastAsia="STSong"/>
          <w:b w:val="0"/>
          <w:i w:val="0"/>
          <w:color w:val="000000"/>
          <w:sz w:val="20"/>
        </w:rPr>
        <w:t xml:space="preserve">Oracle数据库的默认监听端口是1521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关联评价点的名称：数据库监听端口更改 </w:t>
      </w:r>
      <w:r>
        <w:br/>
      </w:r>
      <w:r>
        <w:rPr>
          <w:rFonts w:ascii="STSong" w:hAnsi="STSong" w:eastAsia="STSong"/>
          <w:b w:val="0"/>
          <w:i w:val="0"/>
          <w:color w:val="000000"/>
          <w:sz w:val="24"/>
        </w:rPr>
        <w:t xml:space="preserve">3.5.35. 第35题 </w:t>
      </w:r>
      <w:r>
        <w:br/>
      </w:r>
      <w:r>
        <w:rPr>
          <w:rFonts w:ascii="STSong" w:hAnsi="STSong" w:eastAsia="STSong"/>
          <w:b w:val="0"/>
          <w:i w:val="0"/>
          <w:color w:val="000000"/>
          <w:sz w:val="20"/>
        </w:rPr>
        <w:t>ORACLE 11G RAC可以在安装完成以后修改主机名和public网段。</w:t>
      </w:r>
    </w:p>
    <w:p>
      <w:pPr>
        <w:autoSpaceDN w:val="0"/>
        <w:autoSpaceDE w:val="0"/>
        <w:widowControl/>
        <w:spacing w:line="310" w:lineRule="exact" w:before="0" w:after="0"/>
        <w:ind w:left="400" w:right="86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关联评价点的名称：数据库监听端口更改 </w:t>
      </w:r>
      <w:r>
        <w:br/>
      </w:r>
      <w:r>
        <w:rPr>
          <w:rFonts w:ascii="STSong" w:hAnsi="STSong" w:eastAsia="STSong"/>
          <w:b w:val="0"/>
          <w:i w:val="0"/>
          <w:color w:val="000000"/>
          <w:sz w:val="24"/>
        </w:rPr>
        <w:t xml:space="preserve">3.5.36. 第36题 </w:t>
      </w:r>
      <w:r>
        <w:br/>
      </w:r>
      <w:r>
        <w:rPr>
          <w:rFonts w:ascii="STSong" w:hAnsi="STSong" w:eastAsia="STSong"/>
          <w:b w:val="0"/>
          <w:i w:val="0"/>
          <w:color w:val="000000"/>
          <w:sz w:val="20"/>
        </w:rPr>
        <w:t xml:space="preserve">在Oracle RAC集群模式下，一个事物性查询可以分配在多个节点上执行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3.5.37. 第37题 </w:t>
      </w:r>
      <w:r>
        <w:br/>
      </w:r>
      <w:r>
        <w:rPr>
          <w:rFonts w:ascii="STSong" w:hAnsi="STSong" w:eastAsia="STSong"/>
          <w:b w:val="0"/>
          <w:i w:val="0"/>
          <w:color w:val="000000"/>
          <w:sz w:val="20"/>
        </w:rPr>
        <w:t xml:space="preserve">在Oracle 11g中，搭建Real Application Cluster时，ocr和voting disk盘只能为ASM文件系统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3.5.38. 第38题 </w:t>
      </w:r>
      <w:r>
        <w:br/>
      </w:r>
      <w:r>
        <w:rPr>
          <w:rFonts w:ascii="STSong" w:hAnsi="STSong" w:eastAsia="STSong"/>
          <w:b w:val="0"/>
          <w:i w:val="0"/>
          <w:color w:val="000000"/>
          <w:sz w:val="20"/>
        </w:rPr>
        <w:t xml:space="preserve">业界常见的灾备建设模式有：同城两中心，异地两中心，两地三中心，且三者的投资成本逐渐增加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3.5.39. 第39题 </w:t>
      </w:r>
      <w:r>
        <w:br/>
      </w:r>
      <w:r>
        <w:rPr>
          <w:rFonts w:ascii="STSong" w:hAnsi="STSong" w:eastAsia="STSong"/>
          <w:b w:val="0"/>
          <w:i w:val="0"/>
          <w:color w:val="000000"/>
          <w:sz w:val="20"/>
        </w:rPr>
        <w:t>使用ASM作为存储管理机制的ORACLE数据库系统启动之前，必须确保ASM实例已成功启动。</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3.5.40. 第40题 </w:t>
      </w:r>
      <w:r>
        <w:br/>
      </w:r>
      <w:r>
        <w:rPr>
          <w:rFonts w:ascii="STSong" w:hAnsi="STSong" w:eastAsia="STSong"/>
          <w:b w:val="0"/>
          <w:i w:val="0"/>
          <w:color w:val="000000"/>
          <w:sz w:val="20"/>
        </w:rPr>
        <w:t>在oracle数据库中，闪回技术可以很快将数据库或表回到过去的某个状态，具有不依赖数据备份文件的特点。</w:t>
      </w:r>
    </w:p>
    <w:p>
      <w:pPr>
        <w:autoSpaceDN w:val="0"/>
        <w:autoSpaceDE w:val="0"/>
        <w:widowControl/>
        <w:spacing w:line="300" w:lineRule="exact" w:before="0" w:after="0"/>
        <w:ind w:left="288" w:right="8784" w:firstLine="0"/>
        <w:jc w:val="center"/>
      </w:pP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140" w:after="0"/>
        <w:ind w:left="0" w:right="4596" w:firstLine="0"/>
        <w:jc w:val="right"/>
      </w:pPr>
      <w:r>
        <w:rPr>
          <w:rFonts w:ascii="STSong" w:hAnsi="STSong" w:eastAsia="STSong"/>
          <w:b w:val="0"/>
          <w:i w:val="0"/>
          <w:color w:val="000000"/>
          <w:sz w:val="16"/>
        </w:rPr>
        <w:t>第 557 页</w:t>
      </w:r>
    </w:p>
    <w:p>
      <w:pPr>
        <w:sectPr>
          <w:pgSz w:w="11900" w:h="16840"/>
          <w:pgMar w:top="16" w:right="1050" w:bottom="478" w:left="960" w:header="720" w:footer="720" w:gutter="0"/>
          <w:cols w:space="720" w:num="1" w:equalWidth="0">
            <w:col w:w="9890" w:space="0"/>
            <w:col w:w="9500" w:space="0"/>
            <w:col w:w="9844" w:space="0"/>
            <w:col w:w="9976" w:space="0"/>
            <w:col w:w="9500" w:space="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3.5.41. 第41题 </w:t>
      </w:r>
      <w:r>
        <w:br/>
      </w:r>
      <w:r>
        <w:rPr>
          <w:rFonts w:ascii="STSong" w:hAnsi="STSong" w:eastAsia="STSong"/>
          <w:b w:val="0"/>
          <w:i w:val="0"/>
          <w:color w:val="000000"/>
          <w:sz w:val="20"/>
        </w:rPr>
        <w:t xml:space="preserve">如果在Oracle11g数据库中误删除一个表的若干数据，我们可以采用Flashback技术恢复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3.5.42. 第42题 </w:t>
      </w:r>
      <w:r>
        <w:br/>
      </w:r>
      <w:r>
        <w:rPr>
          <w:rFonts w:ascii="STSong" w:hAnsi="STSong" w:eastAsia="STSong"/>
          <w:b w:val="0"/>
          <w:i w:val="0"/>
          <w:color w:val="000000"/>
          <w:sz w:val="20"/>
        </w:rPr>
        <w:t xml:space="preserve">对oracle数据库安装PSU补丁时需要首先升级OPatch版本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3.5.43. 第43题 </w:t>
      </w:r>
      <w:r>
        <w:br/>
      </w:r>
      <w:r>
        <w:rPr>
          <w:rFonts w:ascii="STSong" w:hAnsi="STSong" w:eastAsia="STSong"/>
          <w:b w:val="0"/>
          <w:i w:val="0"/>
          <w:color w:val="000000"/>
          <w:sz w:val="20"/>
        </w:rPr>
        <w:t xml:space="preserve">Oracle数据库RAC在部署时，所有节点均需要安装数据库软件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3.5.44. 第44题 </w:t>
      </w:r>
      <w:r>
        <w:br/>
      </w:r>
      <w:r>
        <w:rPr>
          <w:rFonts w:ascii="STSong" w:hAnsi="STSong" w:eastAsia="STSong"/>
          <w:b w:val="0"/>
          <w:i w:val="0"/>
          <w:color w:val="000000"/>
          <w:sz w:val="20"/>
        </w:rPr>
        <w:t xml:space="preserve">Oracle RAC可以通过在多个节点之间平衡负载，减轻单个实例的计算压力，故我们可以通过增加RAC节点的方 </w:t>
      </w:r>
      <w:r>
        <w:rPr>
          <w:rFonts w:ascii="STSong" w:hAnsi="STSong" w:eastAsia="STSong"/>
          <w:b w:val="0"/>
          <w:i w:val="0"/>
          <w:color w:val="000000"/>
          <w:sz w:val="20"/>
        </w:rPr>
        <w:t>式持续提升系统性能。</w:t>
      </w:r>
    </w:p>
    <w:p>
      <w:pPr>
        <w:autoSpaceDN w:val="0"/>
        <w:autoSpaceDE w:val="0"/>
        <w:widowControl/>
        <w:spacing w:line="310" w:lineRule="exact" w:before="0" w:after="0"/>
        <w:ind w:left="400" w:right="576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3.5.45. 第45题 </w:t>
      </w:r>
      <w:r>
        <w:br/>
      </w:r>
      <w:r>
        <w:rPr>
          <w:rFonts w:ascii="STSong" w:hAnsi="STSong" w:eastAsia="STSong"/>
          <w:b w:val="0"/>
          <w:i w:val="0"/>
          <w:color w:val="000000"/>
          <w:sz w:val="20"/>
        </w:rPr>
        <w:t>OGG支持同时复制数据到多个目标数据库.</w:t>
      </w:r>
    </w:p>
    <w:p>
      <w:pPr>
        <w:autoSpaceDN w:val="0"/>
        <w:autoSpaceDE w:val="0"/>
        <w:widowControl/>
        <w:spacing w:line="310" w:lineRule="exact" w:before="0" w:after="0"/>
        <w:ind w:left="400" w:right="576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3.5.46. 第46题 </w:t>
      </w:r>
      <w:r>
        <w:br/>
      </w:r>
      <w:r>
        <w:rPr>
          <w:rFonts w:ascii="STSong" w:hAnsi="STSong" w:eastAsia="STSong"/>
          <w:b w:val="0"/>
          <w:i w:val="0"/>
          <w:color w:val="000000"/>
          <w:sz w:val="20"/>
        </w:rPr>
        <w:t>OGG多个抽取进程可以写入同一个trail文件.</w:t>
      </w:r>
    </w:p>
    <w:p>
      <w:pPr>
        <w:autoSpaceDN w:val="0"/>
        <w:autoSpaceDE w:val="0"/>
        <w:widowControl/>
        <w:spacing w:line="312" w:lineRule="exact" w:before="0" w:after="0"/>
        <w:ind w:left="400" w:right="489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3.5.47. 第47题 </w:t>
      </w:r>
      <w:r>
        <w:br/>
      </w:r>
      <w:r>
        <w:rPr>
          <w:rFonts w:ascii="STSong" w:hAnsi="STSong" w:eastAsia="STSong"/>
          <w:b w:val="0"/>
          <w:i w:val="0"/>
          <w:color w:val="000000"/>
          <w:sz w:val="20"/>
        </w:rPr>
        <w:t xml:space="preserve">DATA GUARD可以用来解决Oracle数据库的异地容灾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3.5.48. 第48题</w:t>
      </w:r>
    </w:p>
    <w:p>
      <w:pPr>
        <w:autoSpaceDN w:val="0"/>
        <w:autoSpaceDE w:val="0"/>
        <w:widowControl/>
        <w:spacing w:line="208" w:lineRule="exact" w:before="130" w:after="0"/>
        <w:ind w:left="0" w:right="0" w:firstLine="0"/>
        <w:jc w:val="center"/>
      </w:pPr>
      <w:r>
        <w:rPr>
          <w:rFonts w:ascii="STSong" w:hAnsi="STSong" w:eastAsia="STSong"/>
          <w:b w:val="0"/>
          <w:i w:val="0"/>
          <w:color w:val="000000"/>
          <w:sz w:val="16"/>
        </w:rPr>
        <w:t>第 558 页</w:t>
      </w:r>
    </w:p>
    <w:p>
      <w:pPr>
        <w:sectPr>
          <w:pgSz w:w="11900" w:h="16840"/>
          <w:pgMar w:top="16" w:right="956" w:bottom="478" w:left="960" w:header="720" w:footer="720" w:gutter="0"/>
          <w:cols w:space="720" w:num="1" w:equalWidth="0">
            <w:col w:w="9984" w:space="0"/>
            <w:col w:w="9890" w:space="0"/>
            <w:col w:w="9500" w:space="0"/>
            <w:col w:w="9844" w:space="0"/>
            <w:col w:w="9976" w:space="0"/>
            <w:col w:w="9500" w:space="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62" w:lineRule="exact" w:before="850" w:after="0"/>
        <w:ind w:left="400" w:right="0" w:firstLine="0"/>
        <w:jc w:val="left"/>
      </w:pPr>
      <w:r>
        <w:rPr>
          <w:rFonts w:ascii="STSong" w:hAnsi="STSong" w:eastAsia="STSong"/>
          <w:b w:val="0"/>
          <w:i w:val="0"/>
          <w:color w:val="000000"/>
          <w:sz w:val="20"/>
        </w:rPr>
        <w:t>Oracle 11g数据库中，审计功能默认被打开。</w:t>
      </w:r>
    </w:p>
    <w:p>
      <w:pPr>
        <w:autoSpaceDN w:val="0"/>
        <w:autoSpaceDE w:val="0"/>
        <w:widowControl/>
        <w:spacing w:line="310" w:lineRule="exact" w:before="0" w:after="0"/>
        <w:ind w:left="400" w:right="115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3.5.49. 第49题 </w:t>
      </w:r>
      <w:r>
        <w:br/>
      </w:r>
      <w:r>
        <w:rPr>
          <w:rFonts w:ascii="STSong" w:hAnsi="STSong" w:eastAsia="STSong"/>
          <w:b w:val="0"/>
          <w:i w:val="0"/>
          <w:color w:val="000000"/>
          <w:sz w:val="20"/>
        </w:rPr>
        <w:t>Oracle在安装补丁时无需关闭数据库。（）</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3.5.50. 第50题 </w:t>
      </w:r>
      <w:r>
        <w:br/>
      </w:r>
      <w:r>
        <w:rPr>
          <w:rFonts w:ascii="STSong" w:hAnsi="STSong" w:eastAsia="STSong"/>
          <w:b w:val="0"/>
          <w:i w:val="0"/>
          <w:color w:val="000000"/>
          <w:sz w:val="20"/>
        </w:rPr>
        <w:t>对于Oracle， PSR是累积型的，即下一个PSR中会包括当前PSR中所有补丁和新发现Bug的补丁。</w:t>
      </w:r>
    </w:p>
    <w:p>
      <w:pPr>
        <w:autoSpaceDN w:val="0"/>
        <w:autoSpaceDE w:val="0"/>
        <w:widowControl/>
        <w:spacing w:line="308" w:lineRule="exact" w:before="0" w:after="0"/>
        <w:ind w:left="400" w:right="14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3.5.51. 第51题 </w:t>
      </w:r>
      <w:r>
        <w:br/>
      </w:r>
      <w:r>
        <w:rPr>
          <w:rFonts w:ascii="STSong" w:hAnsi="STSong" w:eastAsia="STSong"/>
          <w:b w:val="0"/>
          <w:i w:val="0"/>
          <w:color w:val="000000"/>
          <w:sz w:val="20"/>
        </w:rPr>
        <w:t xml:space="preserve">如果在当前PSR之上安装了若干个个别补丁，那么在下一个PSR发布后，在安装下一个PSR之前，不需要卸载 </w:t>
      </w:r>
      <w:r>
        <w:rPr>
          <w:rFonts w:ascii="STSong" w:hAnsi="STSong" w:eastAsia="STSong"/>
          <w:b w:val="0"/>
          <w:i w:val="0"/>
          <w:color w:val="000000"/>
          <w:sz w:val="20"/>
        </w:rPr>
        <w:t>所有个别补丁。</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3.5.52. 第52题</w:t>
      </w:r>
      <w:r>
        <w:br/>
      </w:r>
      <w:r>
        <w:rPr>
          <w:rFonts w:ascii="STSong" w:hAnsi="STSong" w:eastAsia="STSong"/>
          <w:b w:val="0"/>
          <w:i w:val="0"/>
          <w:color w:val="000000"/>
          <w:sz w:val="20"/>
        </w:rPr>
        <w:t xml:space="preserve"> GoldenGate在对抽取的DDL和DML语句，是通过SCN排序的，并写入到队列文件中的。</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3.5.53. 第53题</w:t>
      </w:r>
      <w:r>
        <w:br/>
      </w:r>
      <w:r>
        <w:rPr>
          <w:rFonts w:ascii="STSong" w:hAnsi="STSong" w:eastAsia="STSong"/>
          <w:b w:val="0"/>
          <w:i w:val="0"/>
          <w:color w:val="000000"/>
          <w:sz w:val="20"/>
        </w:rPr>
        <w:t xml:space="preserve"> OGG 在Oracle Database上部署复制时，源端数据库可以不用加SUPPLEMENTAL LOG DATA，就可以实现复制</w:t>
      </w:r>
      <w:r>
        <w:rPr>
          <w:rFonts w:ascii="STSong" w:hAnsi="STSong" w:eastAsia="STSong"/>
          <w:b w:val="0"/>
          <w:i w:val="0"/>
          <w:color w:val="000000"/>
          <w:sz w:val="20"/>
        </w:rPr>
        <w:t>。</w:t>
      </w:r>
    </w:p>
    <w:p>
      <w:pPr>
        <w:autoSpaceDN w:val="0"/>
        <w:autoSpaceDE w:val="0"/>
        <w:widowControl/>
        <w:spacing w:line="310" w:lineRule="exact" w:before="0" w:after="0"/>
        <w:ind w:left="400" w:right="5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3.5.54. 第54题</w:t>
      </w:r>
      <w:r>
        <w:br/>
      </w:r>
      <w:r>
        <w:rPr>
          <w:rFonts w:ascii="STSong" w:hAnsi="STSong" w:eastAsia="STSong"/>
          <w:b w:val="0"/>
          <w:i w:val="0"/>
          <w:color w:val="000000"/>
          <w:sz w:val="20"/>
        </w:rPr>
        <w:t xml:space="preserve"> Oracle RAC中OCSSD进程提供CSS服务，其服务有两种心跳机制：私网Network心跳、Voting disk心跳。</w:t>
      </w:r>
    </w:p>
    <w:p>
      <w:pPr>
        <w:autoSpaceDN w:val="0"/>
        <w:autoSpaceDE w:val="0"/>
        <w:widowControl/>
        <w:spacing w:line="308" w:lineRule="exact" w:before="0" w:after="0"/>
        <w:ind w:left="400" w:right="360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关联评价点的名称：数据库高级功能 </w:t>
      </w:r>
      <w:r>
        <w:br/>
      </w:r>
      <w:r>
        <w:rPr>
          <w:rFonts w:ascii="STSong" w:hAnsi="STSong" w:eastAsia="STSong"/>
          <w:b w:val="0"/>
          <w:i w:val="0"/>
          <w:color w:val="000000"/>
          <w:sz w:val="24"/>
        </w:rPr>
        <w:t xml:space="preserve">3.5.55. 第55题 </w:t>
      </w:r>
      <w:r>
        <w:br/>
      </w:r>
      <w:r>
        <w:rPr>
          <w:rFonts w:ascii="STSong" w:hAnsi="STSong" w:eastAsia="STSong"/>
          <w:b w:val="0"/>
          <w:i w:val="0"/>
          <w:color w:val="000000"/>
          <w:sz w:val="20"/>
        </w:rPr>
        <w:t xml:space="preserve">在oracle数据库中，删除一个在线重做日志文件时控制文件不会更新 </w:t>
      </w:r>
      <w:r>
        <w:rPr>
          <w:rFonts w:ascii="STSong" w:hAnsi="STSong" w:eastAsia="STSong"/>
          <w:b w:val="0"/>
          <w:i w:val="0"/>
          <w:color w:val="000000"/>
          <w:sz w:val="20"/>
        </w:rPr>
        <w:t>A.正确</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559 页</w:t>
      </w:r>
    </w:p>
    <w:p>
      <w:pPr>
        <w:sectPr>
          <w:pgSz w:w="11900" w:h="16840"/>
          <w:pgMar w:top="16" w:right="1010" w:bottom="478" w:left="960" w:header="720" w:footer="720" w:gutter="0"/>
          <w:cols w:space="720" w:num="1" w:equalWidth="0">
            <w:col w:w="9930" w:space="0"/>
            <w:col w:w="9984" w:space="0"/>
            <w:col w:w="9890" w:space="0"/>
            <w:col w:w="9500" w:space="0"/>
            <w:col w:w="9844" w:space="0"/>
            <w:col w:w="9976" w:space="0"/>
            <w:col w:w="9500" w:space="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584"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0"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关联评价点的名称：重做日志配置优化 </w:t>
      </w:r>
      <w:r>
        <w:br/>
      </w:r>
      <w:r>
        <w:rPr>
          <w:rFonts w:ascii="STSong" w:hAnsi="STSong" w:eastAsia="STSong"/>
          <w:b w:val="0"/>
          <w:i w:val="0"/>
          <w:color w:val="000000"/>
          <w:sz w:val="24"/>
        </w:rPr>
        <w:t xml:space="preserve">3.5.56. 第56题 </w:t>
      </w:r>
      <w:r>
        <w:br/>
      </w:r>
      <w:r>
        <w:rPr>
          <w:rFonts w:ascii="STSong" w:hAnsi="STSong" w:eastAsia="STSong"/>
          <w:b w:val="0"/>
          <w:i w:val="0"/>
          <w:color w:val="000000"/>
          <w:sz w:val="20"/>
        </w:rPr>
        <w:t>Oracle中如果联机重做日志损坏，必须通过不完全恢复将数据库恢复到联机重做日志终止SCN之后的状态。</w:t>
      </w:r>
    </w:p>
    <w:p>
      <w:pPr>
        <w:autoSpaceDN w:val="0"/>
        <w:autoSpaceDE w:val="0"/>
        <w:widowControl/>
        <w:spacing w:line="310" w:lineRule="exact" w:before="0" w:after="0"/>
        <w:ind w:left="400" w:right="288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关联评价点的名称：重做日志配置优化 </w:t>
      </w:r>
      <w:r>
        <w:br/>
      </w:r>
      <w:r>
        <w:rPr>
          <w:rFonts w:ascii="STSong" w:hAnsi="STSong" w:eastAsia="STSong"/>
          <w:b w:val="0"/>
          <w:i w:val="0"/>
          <w:color w:val="000000"/>
          <w:sz w:val="24"/>
        </w:rPr>
        <w:t xml:space="preserve">3.5.57. 第57题 </w:t>
      </w:r>
      <w:r>
        <w:br/>
      </w:r>
      <w:r>
        <w:rPr>
          <w:rFonts w:ascii="STSong" w:hAnsi="STSong" w:eastAsia="STSong"/>
          <w:b w:val="0"/>
          <w:i w:val="0"/>
          <w:color w:val="000000"/>
          <w:sz w:val="20"/>
        </w:rPr>
        <w:t xml:space="preserve">Oracle的重做日志文件包含对数据库所作的更改，以便数据库受损时恢复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关联评价点的名称：重做日志配置优化 </w:t>
      </w:r>
      <w:r>
        <w:br/>
      </w:r>
      <w:r>
        <w:rPr>
          <w:rFonts w:ascii="STSong" w:hAnsi="STSong" w:eastAsia="STSong"/>
          <w:b w:val="0"/>
          <w:i w:val="0"/>
          <w:color w:val="000000"/>
          <w:sz w:val="24"/>
        </w:rPr>
        <w:t xml:space="preserve">3.5.58. 第58题 </w:t>
      </w:r>
      <w:r>
        <w:br/>
      </w:r>
      <w:r>
        <w:rPr>
          <w:rFonts w:ascii="STSong" w:hAnsi="STSong" w:eastAsia="STSong"/>
          <w:b w:val="0"/>
          <w:i w:val="0"/>
          <w:color w:val="000000"/>
          <w:sz w:val="20"/>
        </w:rPr>
        <w:t>Oracle RAC环境中的每个实例都有自己的联机重做日志文件集合。</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关联评价点的名称：重做日志配置优化 </w:t>
      </w:r>
      <w:r>
        <w:br/>
      </w:r>
      <w:r>
        <w:rPr>
          <w:rFonts w:ascii="STSong" w:hAnsi="STSong" w:eastAsia="STSong"/>
          <w:b w:val="0"/>
          <w:i w:val="0"/>
          <w:color w:val="000000"/>
          <w:sz w:val="24"/>
        </w:rPr>
        <w:t xml:space="preserve">3.5.59. 第59题 </w:t>
      </w:r>
      <w:r>
        <w:br/>
      </w:r>
      <w:r>
        <w:rPr>
          <w:rFonts w:ascii="STSong" w:hAnsi="STSong" w:eastAsia="STSong"/>
          <w:b w:val="0"/>
          <w:i w:val="0"/>
          <w:color w:val="000000"/>
          <w:sz w:val="20"/>
        </w:rPr>
        <w:t xml:space="preserve">系统全局区SGA 是针对某一服务器进程而保留的内存区域，它是不可以共享的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 xml:space="preserve">3.5.60. 第60题 </w:t>
      </w:r>
      <w:r>
        <w:br/>
      </w:r>
      <w:r>
        <w:rPr>
          <w:rFonts w:ascii="STSong" w:hAnsi="STSong" w:eastAsia="STSong"/>
          <w:b w:val="0"/>
          <w:i w:val="0"/>
          <w:color w:val="000000"/>
          <w:sz w:val="20"/>
        </w:rPr>
        <w:t xml:space="preserve">在oracle数据库中，物化视图占有数据库存储空间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 xml:space="preserve">3.5.61. 第61题 </w:t>
      </w:r>
      <w:r>
        <w:br/>
      </w:r>
      <w:r>
        <w:rPr>
          <w:rFonts w:ascii="STSong" w:hAnsi="STSong" w:eastAsia="STSong"/>
          <w:b w:val="0"/>
          <w:i w:val="0"/>
          <w:color w:val="000000"/>
          <w:sz w:val="20"/>
        </w:rPr>
        <w:t xml:space="preserve">Oracle中，在使用UNDO表空间管理UNDO数据时，初始化参数UNDO_ MANAGEMENT应该被设置为auto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 xml:space="preserve">3.5.62. 第62题 </w:t>
      </w:r>
      <w:r>
        <w:br/>
      </w:r>
      <w:r>
        <w:rPr>
          <w:rFonts w:ascii="STSong" w:hAnsi="STSong" w:eastAsia="STSong"/>
          <w:b w:val="0"/>
          <w:i w:val="0"/>
          <w:color w:val="000000"/>
          <w:sz w:val="20"/>
        </w:rPr>
        <w:t xml:space="preserve">Oracle 10G数据库缺省的优化器类型为Cost-based optimizer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关联评价点的名称：内存参数优化 </w:t>
      </w:r>
      <w:r>
        <w:br/>
      </w:r>
      <w:r>
        <w:rPr>
          <w:rFonts w:ascii="STSong" w:hAnsi="STSong" w:eastAsia="STSong"/>
          <w:b w:val="0"/>
          <w:i w:val="0"/>
          <w:color w:val="000000"/>
          <w:sz w:val="24"/>
        </w:rPr>
        <w:t>3.5.63. 第63题</w:t>
      </w:r>
    </w:p>
    <w:p>
      <w:pPr>
        <w:autoSpaceDN w:val="0"/>
        <w:autoSpaceDE w:val="0"/>
        <w:widowControl/>
        <w:spacing w:line="208" w:lineRule="exact" w:before="130" w:after="0"/>
        <w:ind w:left="0" w:right="4430" w:firstLine="0"/>
        <w:jc w:val="right"/>
      </w:pPr>
      <w:r>
        <w:rPr>
          <w:rFonts w:ascii="STSong" w:hAnsi="STSong" w:eastAsia="STSong"/>
          <w:b w:val="0"/>
          <w:i w:val="0"/>
          <w:color w:val="000000"/>
          <w:sz w:val="16"/>
        </w:rPr>
        <w:t>第 560 页</w:t>
      </w:r>
    </w:p>
    <w:p>
      <w:pPr>
        <w:sectPr>
          <w:pgSz w:w="11900" w:h="16840"/>
          <w:pgMar w:top="16" w:right="1216" w:bottom="478" w:left="960" w:header="720" w:footer="720" w:gutter="0"/>
          <w:cols w:space="720" w:num="1" w:equalWidth="0">
            <w:col w:w="9724" w:space="0"/>
            <w:col w:w="9930" w:space="0"/>
            <w:col w:w="9984" w:space="0"/>
            <w:col w:w="9890" w:space="0"/>
            <w:col w:w="9500" w:space="0"/>
            <w:col w:w="9844" w:space="0"/>
            <w:col w:w="9976" w:space="0"/>
            <w:col w:w="9500" w:space="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在oracle数据库中，为了恢复数据库，需要用到参数文件（该文件存储了数据库中所做的所有修改）</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关联评价点的名称：缓存参数优化 </w:t>
      </w:r>
      <w:r>
        <w:br/>
      </w:r>
      <w:r>
        <w:rPr>
          <w:rFonts w:ascii="STSong" w:hAnsi="STSong" w:eastAsia="STSong"/>
          <w:b w:val="0"/>
          <w:i w:val="0"/>
          <w:color w:val="000000"/>
          <w:sz w:val="24"/>
        </w:rPr>
        <w:t xml:space="preserve">3.5.64. 第64题 </w:t>
      </w:r>
      <w:r>
        <w:br/>
      </w:r>
      <w:r>
        <w:rPr>
          <w:rFonts w:ascii="STSong" w:hAnsi="STSong" w:eastAsia="STSong"/>
          <w:b w:val="0"/>
          <w:i w:val="0"/>
          <w:color w:val="000000"/>
          <w:sz w:val="20"/>
        </w:rPr>
        <w:t xml:space="preserve">在Oracle数据库中，rman工具必须在数据库关闭或者nomount或者mount的情况下才能对数据库进行完全备份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关联评价点的名称：Oracle高级备份 </w:t>
      </w:r>
      <w:r>
        <w:br/>
      </w:r>
      <w:r>
        <w:rPr>
          <w:rFonts w:ascii="STSong" w:hAnsi="STSong" w:eastAsia="STSong"/>
          <w:b w:val="0"/>
          <w:i w:val="0"/>
          <w:color w:val="000000"/>
          <w:sz w:val="24"/>
        </w:rPr>
        <w:t xml:space="preserve">3.5.65. 第65题 </w:t>
      </w:r>
      <w:r>
        <w:br/>
      </w:r>
      <w:r>
        <w:rPr>
          <w:rFonts w:ascii="STSong" w:hAnsi="STSong" w:eastAsia="STSong"/>
          <w:b w:val="0"/>
          <w:i w:val="0"/>
          <w:color w:val="000000"/>
          <w:sz w:val="20"/>
        </w:rPr>
        <w:t xml:space="preserve">控制文件的修改只能由oracle完成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关联评价点的名称：Oracle控制文件恢复 </w:t>
      </w:r>
      <w:r>
        <w:br/>
      </w:r>
      <w:r>
        <w:rPr>
          <w:rFonts w:ascii="STSong" w:hAnsi="STSong" w:eastAsia="STSong"/>
          <w:b w:val="0"/>
          <w:i w:val="0"/>
          <w:color w:val="000000"/>
          <w:sz w:val="24"/>
        </w:rPr>
        <w:t xml:space="preserve">3.5.66. 第66题 </w:t>
      </w:r>
      <w:r>
        <w:br/>
      </w:r>
      <w:r>
        <w:rPr>
          <w:rFonts w:ascii="STSong" w:hAnsi="STSong" w:eastAsia="STSong"/>
          <w:b w:val="0"/>
          <w:i w:val="0"/>
          <w:color w:val="000000"/>
          <w:sz w:val="20"/>
        </w:rPr>
        <w:t xml:space="preserve">在oracle数据库中，使用EXPDP命令可以按条件导出指定表指定数据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关联评价点的名称：数据库的恢复 </w:t>
      </w:r>
      <w:r>
        <w:br/>
      </w:r>
      <w:r>
        <w:rPr>
          <w:rFonts w:ascii="STSong" w:hAnsi="STSong" w:eastAsia="STSong"/>
          <w:b w:val="0"/>
          <w:i w:val="0"/>
          <w:color w:val="000000"/>
          <w:sz w:val="24"/>
        </w:rPr>
        <w:t xml:space="preserve">3.5.67. 第67题 </w:t>
      </w:r>
      <w:r>
        <w:br/>
      </w:r>
      <w:r>
        <w:rPr>
          <w:rFonts w:ascii="STSong" w:hAnsi="STSong" w:eastAsia="STSong"/>
          <w:b w:val="0"/>
          <w:i w:val="0"/>
          <w:color w:val="000000"/>
          <w:sz w:val="20"/>
        </w:rPr>
        <w:t xml:space="preserve">在oracle数据库中，数据库丢失当前日志文件时可以通过设置隐含参数"_allow_resetlogs_corryption"强制启动数 </w:t>
      </w:r>
      <w:r>
        <w:rPr>
          <w:rFonts w:ascii="STSong" w:hAnsi="STSong" w:eastAsia="STSong"/>
          <w:b w:val="0"/>
          <w:i w:val="0"/>
          <w:color w:val="000000"/>
          <w:sz w:val="20"/>
        </w:rPr>
        <w:t xml:space="preserve">据库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关联评价点的名称：数据库启动失败恢复 </w:t>
      </w:r>
      <w:r>
        <w:br/>
      </w:r>
      <w:r>
        <w:rPr>
          <w:rFonts w:ascii="STSong" w:hAnsi="STSong" w:eastAsia="STSong"/>
          <w:b w:val="0"/>
          <w:i w:val="0"/>
          <w:color w:val="000000"/>
          <w:sz w:val="24"/>
        </w:rPr>
        <w:t xml:space="preserve">3.5.68. 第68题 </w:t>
      </w:r>
      <w:r>
        <w:br/>
      </w:r>
      <w:r>
        <w:rPr>
          <w:rFonts w:ascii="STSong" w:hAnsi="STSong" w:eastAsia="STSong"/>
          <w:b w:val="0"/>
          <w:i w:val="0"/>
          <w:color w:val="000000"/>
          <w:sz w:val="20"/>
        </w:rPr>
        <w:t xml:space="preserve">数据库备份与恢复可以分为物理和逻辑备份与恢复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关联评价点的名称：数据库启动失败恢复 </w:t>
      </w:r>
      <w:r>
        <w:br/>
      </w:r>
      <w:r>
        <w:rPr>
          <w:rFonts w:ascii="STSong" w:hAnsi="STSong" w:eastAsia="STSong"/>
          <w:b w:val="0"/>
          <w:i w:val="0"/>
          <w:color w:val="000000"/>
          <w:sz w:val="24"/>
        </w:rPr>
        <w:t xml:space="preserve">3.5.69. 第69题 </w:t>
      </w:r>
      <w:r>
        <w:br/>
      </w:r>
      <w:r>
        <w:rPr>
          <w:rFonts w:ascii="STSong" w:hAnsi="STSong" w:eastAsia="STSong"/>
          <w:b w:val="0"/>
          <w:i w:val="0"/>
          <w:color w:val="000000"/>
          <w:sz w:val="20"/>
        </w:rPr>
        <w:t xml:space="preserve">云操作系统支持对接集中式存储、分布式存储和SDN等设备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3.5.70. 第70题 </w:t>
      </w:r>
      <w:r>
        <w:br/>
      </w:r>
      <w:r>
        <w:rPr>
          <w:rFonts w:ascii="STSong" w:hAnsi="STSong" w:eastAsia="STSong"/>
          <w:b w:val="0"/>
          <w:i w:val="0"/>
          <w:color w:val="000000"/>
          <w:sz w:val="20"/>
        </w:rPr>
        <w:t xml:space="preserve">云操作系统中与云服务中心之间对接时通过restful接口对接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200" w:after="0"/>
        <w:ind w:left="0" w:right="4540" w:firstLine="0"/>
        <w:jc w:val="right"/>
      </w:pPr>
      <w:r>
        <w:rPr>
          <w:rFonts w:ascii="STSong" w:hAnsi="STSong" w:eastAsia="STSong"/>
          <w:b w:val="0"/>
          <w:i w:val="0"/>
          <w:color w:val="000000"/>
          <w:sz w:val="16"/>
        </w:rPr>
        <w:t>第 561 页</w:t>
      </w:r>
    </w:p>
    <w:p>
      <w:pPr>
        <w:sectPr>
          <w:pgSz w:w="11900" w:h="16840"/>
          <w:pgMar w:top="16" w:right="1106" w:bottom="478" w:left="960" w:header="720" w:footer="720" w:gutter="0"/>
          <w:cols w:space="720" w:num="1" w:equalWidth="0">
            <w:col w:w="9834" w:space="0"/>
            <w:col w:w="9724" w:space="0"/>
            <w:col w:w="9930" w:space="0"/>
            <w:col w:w="9984" w:space="0"/>
            <w:col w:w="9890" w:space="0"/>
            <w:col w:w="9500" w:space="0"/>
            <w:col w:w="9844" w:space="0"/>
            <w:col w:w="9976" w:space="0"/>
            <w:col w:w="9500" w:space="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3.5.71. 第71题 </w:t>
      </w:r>
      <w:r>
        <w:br/>
      </w:r>
      <w:r>
        <w:rPr>
          <w:rFonts w:ascii="STSong" w:hAnsi="STSong" w:eastAsia="STSong"/>
          <w:b w:val="0"/>
          <w:i w:val="0"/>
          <w:color w:val="000000"/>
          <w:sz w:val="20"/>
        </w:rPr>
        <w:t xml:space="preserve">云操作系统内各个物理服务器需要时间同步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3.5.72. 第72题 </w:t>
      </w:r>
      <w:r>
        <w:br/>
      </w:r>
      <w:r>
        <w:rPr>
          <w:rFonts w:ascii="STSong" w:hAnsi="STSong" w:eastAsia="STSong"/>
          <w:b w:val="0"/>
          <w:i w:val="0"/>
          <w:color w:val="000000"/>
          <w:sz w:val="20"/>
        </w:rPr>
        <w:t xml:space="preserve">云操作系统的消息队列集群出错会影响虚拟机运行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3.5.73. 第73题 </w:t>
      </w:r>
      <w:r>
        <w:br/>
      </w:r>
      <w:r>
        <w:rPr>
          <w:rFonts w:ascii="STSong" w:hAnsi="STSong" w:eastAsia="STSong"/>
          <w:b w:val="0"/>
          <w:i w:val="0"/>
          <w:color w:val="000000"/>
          <w:sz w:val="20"/>
        </w:rPr>
        <w:t xml:space="preserve">云操作系统增加新的计算节点时，需要停止虚拟机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3.5.74. 第74题 </w:t>
      </w:r>
      <w:r>
        <w:br/>
      </w:r>
      <w:r>
        <w:rPr>
          <w:rFonts w:ascii="STSong" w:hAnsi="STSong" w:eastAsia="STSong"/>
          <w:b w:val="0"/>
          <w:i w:val="0"/>
          <w:color w:val="000000"/>
          <w:sz w:val="20"/>
        </w:rPr>
        <w:t xml:space="preserve">分布式云操作系统（SG-COS）用于对基础资源（物理机、虚拟机、容器、存储、网络等）进行统一封装并按 </w:t>
      </w:r>
      <w:r>
        <w:rPr>
          <w:rFonts w:ascii="STSong" w:hAnsi="STSong" w:eastAsia="STSong"/>
          <w:b w:val="0"/>
          <w:i w:val="0"/>
          <w:color w:val="000000"/>
          <w:sz w:val="20"/>
        </w:rPr>
        <w:t>需供给。</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3.5.75. 第75题 </w:t>
      </w:r>
      <w:r>
        <w:br/>
      </w:r>
      <w:r>
        <w:rPr>
          <w:rFonts w:ascii="STSong" w:hAnsi="STSong" w:eastAsia="STSong"/>
          <w:b w:val="0"/>
          <w:i w:val="0"/>
          <w:color w:val="000000"/>
          <w:sz w:val="20"/>
        </w:rPr>
        <w:t xml:space="preserve">一体化国网云平台云服务中心组件的建设，可以实现云平台各组件统一对外服务，有利于缩短系统上线部署 </w:t>
      </w:r>
      <w:r>
        <w:rPr>
          <w:rFonts w:ascii="STSong" w:hAnsi="STSong" w:eastAsia="STSong"/>
          <w:b w:val="0"/>
          <w:i w:val="0"/>
          <w:color w:val="000000"/>
          <w:sz w:val="20"/>
        </w:rPr>
        <w:t>周期，提高响应业务负载变化能力。</w:t>
      </w:r>
    </w:p>
    <w:p>
      <w:pPr>
        <w:autoSpaceDN w:val="0"/>
        <w:autoSpaceDE w:val="0"/>
        <w:widowControl/>
        <w:spacing w:line="310" w:lineRule="exact" w:before="0" w:after="0"/>
        <w:ind w:left="400" w:right="129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3.5.76. 第76题 </w:t>
      </w:r>
      <w:r>
        <w:br/>
      </w:r>
      <w:r>
        <w:rPr>
          <w:rFonts w:ascii="STSong" w:hAnsi="STSong" w:eastAsia="STSong"/>
          <w:b w:val="0"/>
          <w:i w:val="0"/>
          <w:color w:val="000000"/>
          <w:sz w:val="20"/>
        </w:rPr>
        <w:t>国网云平台在物理部署模式上采用混合架构，包括集中式基础架构和分布式基础架构两部分。</w:t>
      </w:r>
    </w:p>
    <w:p>
      <w:pPr>
        <w:autoSpaceDN w:val="0"/>
        <w:autoSpaceDE w:val="0"/>
        <w:widowControl/>
        <w:spacing w:line="310" w:lineRule="exact" w:before="0" w:after="0"/>
        <w:ind w:left="400" w:right="360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3.5.77. 第77题 </w:t>
      </w:r>
      <w:r>
        <w:br/>
      </w:r>
      <w:r>
        <w:rPr>
          <w:rFonts w:ascii="STSong" w:hAnsi="STSong" w:eastAsia="STSong"/>
          <w:b w:val="0"/>
          <w:i w:val="0"/>
          <w:color w:val="000000"/>
          <w:sz w:val="20"/>
        </w:rPr>
        <w:t>国网云平台组件包括数据处理、信息集成、应用构建三大类组件。</w:t>
      </w:r>
    </w:p>
    <w:p>
      <w:pPr>
        <w:autoSpaceDN w:val="0"/>
        <w:autoSpaceDE w:val="0"/>
        <w:widowControl/>
        <w:spacing w:line="300" w:lineRule="exact" w:before="0" w:after="0"/>
        <w:ind w:left="400" w:right="54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关联评价点的名称：云技术及国网云相关概念</w:t>
      </w:r>
    </w:p>
    <w:p>
      <w:pPr>
        <w:autoSpaceDN w:val="0"/>
        <w:autoSpaceDE w:val="0"/>
        <w:widowControl/>
        <w:spacing w:line="208" w:lineRule="exact" w:before="200" w:after="0"/>
        <w:ind w:left="0" w:right="0" w:firstLine="0"/>
        <w:jc w:val="center"/>
      </w:pPr>
      <w:r>
        <w:rPr>
          <w:rFonts w:ascii="STSong" w:hAnsi="STSong" w:eastAsia="STSong"/>
          <w:b w:val="0"/>
          <w:i w:val="0"/>
          <w:color w:val="000000"/>
          <w:sz w:val="16"/>
        </w:rPr>
        <w:t>第 562 页</w:t>
      </w:r>
    </w:p>
    <w:p>
      <w:pPr>
        <w:sectPr>
          <w:pgSz w:w="11900" w:h="16840"/>
          <w:pgMar w:top="16" w:right="1020" w:bottom="478" w:left="960" w:header="720" w:footer="720" w:gutter="0"/>
          <w:cols w:space="720" w:num="1" w:equalWidth="0">
            <w:col w:w="9920" w:space="0"/>
            <w:col w:w="9834" w:space="0"/>
            <w:col w:w="9724" w:space="0"/>
            <w:col w:w="9930" w:space="0"/>
            <w:col w:w="9984" w:space="0"/>
            <w:col w:w="9890" w:space="0"/>
            <w:col w:w="9500" w:space="0"/>
            <w:col w:w="9844" w:space="0"/>
            <w:col w:w="9976" w:space="0"/>
            <w:col w:w="9500" w:space="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872"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290" w:lineRule="exact" w:before="892" w:after="0"/>
        <w:ind w:left="400" w:right="6048" w:firstLine="0"/>
        <w:jc w:val="left"/>
      </w:pPr>
      <w:r>
        <w:rPr>
          <w:rFonts w:ascii="STSong" w:hAnsi="STSong" w:eastAsia="STSong"/>
          <w:b w:val="0"/>
          <w:i w:val="0"/>
          <w:color w:val="000000"/>
          <w:sz w:val="24"/>
        </w:rPr>
        <w:t xml:space="preserve">3.5.78. 第78题 </w:t>
      </w:r>
      <w:r>
        <w:br/>
      </w:r>
      <w:r>
        <w:rPr>
          <w:rFonts w:ascii="STSong" w:hAnsi="STSong" w:eastAsia="STSong"/>
          <w:b w:val="0"/>
          <w:i w:val="0"/>
          <w:color w:val="000000"/>
          <w:sz w:val="20"/>
        </w:rPr>
        <w:t>云操作系统可以查看虚拟机性能数据？</w:t>
      </w:r>
    </w:p>
    <w:p>
      <w:pPr>
        <w:autoSpaceDN w:val="0"/>
        <w:autoSpaceDE w:val="0"/>
        <w:widowControl/>
        <w:spacing w:line="310" w:lineRule="exact" w:before="0" w:after="0"/>
        <w:ind w:left="400" w:right="100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3.5.79. 第79题 </w:t>
      </w:r>
      <w:r>
        <w:br/>
      </w:r>
      <w:r>
        <w:rPr>
          <w:rFonts w:ascii="STSong" w:hAnsi="STSong" w:eastAsia="STSong"/>
          <w:b w:val="0"/>
          <w:i w:val="0"/>
          <w:color w:val="000000"/>
          <w:sz w:val="20"/>
        </w:rPr>
        <w:t>主机存储虚拟化层+文件系统方式，需要在主机侧挂载存储设备后，对挂载的LUN创建文件系统。</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3.5.80. 第80题 </w:t>
      </w:r>
      <w:r>
        <w:br/>
      </w:r>
      <w:r>
        <w:rPr>
          <w:rFonts w:ascii="STSong" w:hAnsi="STSong" w:eastAsia="STSong"/>
          <w:b w:val="0"/>
          <w:i w:val="0"/>
          <w:color w:val="000000"/>
          <w:sz w:val="20"/>
        </w:rPr>
        <w:t xml:space="preserve">SAN结构中，文件管理系统（FS）在应用服务器上；而NAS则是所有应用服务器通过网络共享协议使用同一个 </w:t>
      </w:r>
      <w:r>
        <w:rPr>
          <w:rFonts w:ascii="STSong" w:hAnsi="STSong" w:eastAsia="STSong"/>
          <w:b w:val="0"/>
          <w:i w:val="0"/>
          <w:color w:val="000000"/>
          <w:sz w:val="20"/>
        </w:rPr>
        <w:t>文件管理系统。</w:t>
      </w:r>
    </w:p>
    <w:p>
      <w:pPr>
        <w:autoSpaceDN w:val="0"/>
        <w:autoSpaceDE w:val="0"/>
        <w:widowControl/>
        <w:spacing w:line="310" w:lineRule="exact" w:before="0" w:after="0"/>
        <w:ind w:left="400" w:right="403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3.5.81. 第81题 </w:t>
      </w:r>
      <w:r>
        <w:br/>
      </w:r>
      <w:r>
        <w:rPr>
          <w:rFonts w:ascii="STSong" w:hAnsi="STSong" w:eastAsia="STSong"/>
          <w:b w:val="0"/>
          <w:i w:val="0"/>
          <w:color w:val="000000"/>
          <w:sz w:val="20"/>
        </w:rPr>
        <w:t xml:space="preserve">云资源管理系统只能管理一种虚拟化类型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3.5.82. 第82题 </w:t>
      </w:r>
      <w:r>
        <w:br/>
      </w:r>
      <w:r>
        <w:rPr>
          <w:rFonts w:ascii="STSong" w:hAnsi="STSong" w:eastAsia="STSong"/>
          <w:b w:val="0"/>
          <w:i w:val="0"/>
          <w:color w:val="000000"/>
          <w:sz w:val="20"/>
        </w:rPr>
        <w:t>云资源管理系统通资源调度适配器对省市资源池设备进行管理.</w:t>
      </w:r>
    </w:p>
    <w:p>
      <w:pPr>
        <w:autoSpaceDN w:val="0"/>
        <w:autoSpaceDE w:val="0"/>
        <w:widowControl/>
        <w:spacing w:line="310" w:lineRule="exact" w:before="0" w:after="0"/>
        <w:ind w:left="400" w:right="54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3.5.83. 第83题 </w:t>
      </w:r>
      <w:r>
        <w:br/>
      </w:r>
      <w:r>
        <w:rPr>
          <w:rFonts w:ascii="STSong" w:hAnsi="STSong" w:eastAsia="STSong"/>
          <w:b w:val="0"/>
          <w:i w:val="0"/>
          <w:color w:val="000000"/>
          <w:sz w:val="20"/>
        </w:rPr>
        <w:t xml:space="preserve">国网云CLM-BAO的服务是双节点运行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3.5.84. 第84题 </w:t>
      </w:r>
      <w:r>
        <w:br/>
      </w:r>
      <w:r>
        <w:rPr>
          <w:rFonts w:ascii="STSong" w:hAnsi="STSong" w:eastAsia="STSong"/>
          <w:b w:val="0"/>
          <w:i w:val="0"/>
          <w:color w:val="000000"/>
          <w:sz w:val="20"/>
        </w:rPr>
        <w:t>企业管理云不是覆盖管理大区的资源及服务。</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关联评价点的名称：云技术及国网云相关概念 </w:t>
      </w:r>
      <w:r>
        <w:br/>
      </w:r>
      <w:r>
        <w:rPr>
          <w:rFonts w:ascii="STSong" w:hAnsi="STSong" w:eastAsia="STSong"/>
          <w:b w:val="0"/>
          <w:i w:val="0"/>
          <w:color w:val="000000"/>
          <w:sz w:val="24"/>
        </w:rPr>
        <w:t xml:space="preserve">3.5.85. 第85题 </w:t>
      </w:r>
      <w:r>
        <w:br/>
      </w:r>
      <w:r>
        <w:rPr>
          <w:rFonts w:ascii="STSong" w:hAnsi="STSong" w:eastAsia="STSong"/>
          <w:b w:val="0"/>
          <w:i w:val="0"/>
          <w:color w:val="000000"/>
          <w:sz w:val="20"/>
        </w:rPr>
        <w:t>国网大数据平台作为分析域数据存储组件，使用Hadoop生态圈产品，提供对采集监测数据、非结构化数据、</w:t>
      </w:r>
      <w:r>
        <w:rPr>
          <w:rFonts w:ascii="STSong" w:hAnsi="STSong" w:eastAsia="STSong"/>
          <w:b w:val="0"/>
          <w:i w:val="0"/>
          <w:color w:val="000000"/>
          <w:sz w:val="20"/>
        </w:rPr>
        <w:t>结构化数据的支撑。</w:t>
      </w:r>
    </w:p>
    <w:p>
      <w:pPr>
        <w:autoSpaceDN w:val="0"/>
        <w:autoSpaceDE w:val="0"/>
        <w:widowControl/>
        <w:spacing w:line="208" w:lineRule="exact" w:before="140" w:after="0"/>
        <w:ind w:left="0" w:right="0" w:firstLine="0"/>
        <w:jc w:val="center"/>
      </w:pPr>
      <w:r>
        <w:rPr>
          <w:rFonts w:ascii="STSong" w:hAnsi="STSong" w:eastAsia="STSong"/>
          <w:b w:val="0"/>
          <w:i w:val="0"/>
          <w:color w:val="000000"/>
          <w:sz w:val="16"/>
        </w:rPr>
        <w:t>第 563 页</w:t>
      </w:r>
    </w:p>
    <w:p>
      <w:pPr>
        <w:sectPr>
          <w:pgSz w:w="11900" w:h="16840"/>
          <w:pgMar w:top="16" w:right="962" w:bottom="478" w:left="960" w:header="720" w:footer="720" w:gutter="0"/>
          <w:cols w:space="720" w:num="1" w:equalWidth="0">
            <w:col w:w="9978" w:space="0"/>
            <w:col w:w="9920" w:space="0"/>
            <w:col w:w="9834" w:space="0"/>
            <w:col w:w="9724" w:space="0"/>
            <w:col w:w="9930" w:space="0"/>
            <w:col w:w="9984" w:space="0"/>
            <w:col w:w="9890" w:space="0"/>
            <w:col w:w="9500" w:space="0"/>
            <w:col w:w="9844" w:space="0"/>
            <w:col w:w="9976" w:space="0"/>
            <w:col w:w="9500" w:space="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3.5.86. 第86题 </w:t>
      </w:r>
      <w:r>
        <w:br/>
      </w:r>
      <w:r>
        <w:rPr>
          <w:rFonts w:ascii="STSong" w:hAnsi="STSong" w:eastAsia="STSong"/>
          <w:b w:val="0"/>
          <w:i w:val="0"/>
          <w:color w:val="000000"/>
          <w:sz w:val="20"/>
        </w:rPr>
        <w:t xml:space="preserve">国网大数据平台作业调度组件提供作业任务管理、作业流程可视化配置、调度策略管理等功能，形成作业调 </w:t>
      </w:r>
      <w:r>
        <w:rPr>
          <w:rFonts w:ascii="STSong" w:hAnsi="STSong" w:eastAsia="STSong"/>
          <w:b w:val="0"/>
          <w:i w:val="0"/>
          <w:color w:val="000000"/>
          <w:sz w:val="20"/>
        </w:rPr>
        <w:t>度组件，满足平台数据接入。</w:t>
      </w:r>
    </w:p>
    <w:p>
      <w:pPr>
        <w:autoSpaceDN w:val="0"/>
        <w:autoSpaceDE w:val="0"/>
        <w:widowControl/>
        <w:spacing w:line="310" w:lineRule="exact" w:before="0" w:after="0"/>
        <w:ind w:left="400" w:right="417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3.5.87. 第87题 </w:t>
      </w:r>
      <w:r>
        <w:br/>
      </w:r>
      <w:r>
        <w:rPr>
          <w:rFonts w:ascii="STSong" w:hAnsi="STSong" w:eastAsia="STSong"/>
          <w:b w:val="0"/>
          <w:i w:val="0"/>
          <w:color w:val="000000"/>
          <w:sz w:val="20"/>
        </w:rPr>
        <w:t>国网大数据平台由大数据运行平台和大数据管理平台组成。</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3.5.88. 第88题 </w:t>
      </w:r>
      <w:r>
        <w:br/>
      </w:r>
      <w:r>
        <w:rPr>
          <w:rFonts w:ascii="STSong" w:hAnsi="STSong" w:eastAsia="STSong"/>
          <w:b w:val="0"/>
          <w:i w:val="0"/>
          <w:color w:val="000000"/>
          <w:sz w:val="20"/>
        </w:rPr>
        <w:t xml:space="preserve">国网大数据平台分布式数据仓库（Hive）是基于Hadoop的一个数据仓库工具，可在大规模数据集上实现低延 </w:t>
      </w:r>
      <w:r>
        <w:rPr>
          <w:rFonts w:ascii="STSong" w:hAnsi="STSong" w:eastAsia="STSong"/>
          <w:b w:val="0"/>
          <w:i w:val="0"/>
          <w:color w:val="000000"/>
          <w:sz w:val="20"/>
        </w:rPr>
        <w:t>迟快速的查询。</w:t>
      </w:r>
    </w:p>
    <w:p>
      <w:pPr>
        <w:autoSpaceDN w:val="0"/>
        <w:autoSpaceDE w:val="0"/>
        <w:widowControl/>
        <w:spacing w:line="310" w:lineRule="exact" w:before="0" w:after="0"/>
        <w:ind w:left="400" w:right="43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3.5.89. 第89题 </w:t>
      </w:r>
      <w:r>
        <w:br/>
      </w:r>
      <w:r>
        <w:rPr>
          <w:rFonts w:ascii="STSong" w:hAnsi="STSong" w:eastAsia="STSong"/>
          <w:b w:val="0"/>
          <w:i w:val="0"/>
          <w:color w:val="000000"/>
          <w:sz w:val="20"/>
        </w:rPr>
        <w:t xml:space="preserve">在没有大数据的条件下，人才的发现与选拔都很难做到“ 全信息” ，大数据能够帮助人们解决这个问题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3.5.90. 第90题 </w:t>
      </w:r>
      <w:r>
        <w:br/>
      </w:r>
      <w:r>
        <w:rPr>
          <w:rFonts w:ascii="STSong" w:hAnsi="STSong" w:eastAsia="STSong"/>
          <w:b w:val="0"/>
          <w:i w:val="0"/>
          <w:color w:val="000000"/>
          <w:sz w:val="20"/>
        </w:rPr>
        <w:t xml:space="preserve">在大数据基础平台中，为保证组件能正常运转,保障数据安全，集群管理组件YARN启用HA（High </w:t>
      </w:r>
      <w:r>
        <w:rPr>
          <w:rFonts w:ascii="STSong" w:hAnsi="STSong" w:eastAsia="STSong"/>
          <w:b w:val="0"/>
          <w:i w:val="0"/>
          <w:color w:val="000000"/>
          <w:sz w:val="20"/>
        </w:rPr>
        <w:t>Availability）模式，其功能是主备。</w:t>
      </w:r>
    </w:p>
    <w:p>
      <w:pPr>
        <w:autoSpaceDN w:val="0"/>
        <w:autoSpaceDE w:val="0"/>
        <w:widowControl/>
        <w:spacing w:line="310" w:lineRule="exact" w:before="0" w:after="0"/>
        <w:ind w:left="400" w:right="2304"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3.5.91. 第91题 </w:t>
      </w:r>
      <w:r>
        <w:br/>
      </w:r>
      <w:r>
        <w:rPr>
          <w:rFonts w:ascii="STSong" w:hAnsi="STSong" w:eastAsia="STSong"/>
          <w:b w:val="0"/>
          <w:i w:val="0"/>
          <w:color w:val="000000"/>
          <w:sz w:val="20"/>
        </w:rPr>
        <w:t xml:space="preserve">一般而言，分布式数据库具有逻辑上一体性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3.5.92. 第92题 </w:t>
      </w:r>
      <w:r>
        <w:br/>
      </w:r>
      <w:r>
        <w:rPr>
          <w:rFonts w:ascii="STSong" w:hAnsi="STSong" w:eastAsia="STSong"/>
          <w:b w:val="0"/>
          <w:i w:val="0"/>
          <w:color w:val="000000"/>
          <w:sz w:val="20"/>
        </w:rPr>
        <w:t>如果HDFS上的文件大小增加、数目不变的话，namenode的内存需求会保持不变。</w:t>
      </w:r>
    </w:p>
    <w:p>
      <w:pPr>
        <w:autoSpaceDN w:val="0"/>
        <w:autoSpaceDE w:val="0"/>
        <w:widowControl/>
        <w:spacing w:line="262" w:lineRule="exact" w:before="38" w:after="0"/>
        <w:ind w:left="400" w:right="0" w:firstLine="0"/>
        <w:jc w:val="left"/>
      </w:pPr>
      <w:r>
        <w:rPr>
          <w:rFonts w:ascii="STSong" w:hAnsi="STSong" w:eastAsia="STSong"/>
          <w:b w:val="0"/>
          <w:i w:val="0"/>
          <w:color w:val="000000"/>
          <w:sz w:val="20"/>
        </w:rPr>
        <w:t>A.正确</w:t>
      </w:r>
    </w:p>
    <w:p>
      <w:pPr>
        <w:autoSpaceDN w:val="0"/>
        <w:autoSpaceDE w:val="0"/>
        <w:widowControl/>
        <w:spacing w:line="208" w:lineRule="exact" w:before="200" w:after="0"/>
        <w:ind w:left="0" w:right="4568" w:firstLine="0"/>
        <w:jc w:val="right"/>
      </w:pPr>
      <w:r>
        <w:rPr>
          <w:rFonts w:ascii="STSong" w:hAnsi="STSong" w:eastAsia="STSong"/>
          <w:b w:val="0"/>
          <w:i w:val="0"/>
          <w:color w:val="000000"/>
          <w:sz w:val="16"/>
        </w:rPr>
        <w:t>第 564 页</w:t>
      </w:r>
    </w:p>
    <w:p>
      <w:pPr>
        <w:sectPr>
          <w:pgSz w:w="11900" w:h="16840"/>
          <w:pgMar w:top="16" w:right="1078" w:bottom="478" w:left="960" w:header="720" w:footer="720" w:gutter="0"/>
          <w:cols w:space="720" w:num="1" w:equalWidth="0">
            <w:col w:w="9862" w:space="0"/>
            <w:col w:w="9978" w:space="0"/>
            <w:col w:w="9920" w:space="0"/>
            <w:col w:w="9834" w:space="0"/>
            <w:col w:w="9724" w:space="0"/>
            <w:col w:w="9930" w:space="0"/>
            <w:col w:w="9984" w:space="0"/>
            <w:col w:w="9890" w:space="0"/>
            <w:col w:w="9500" w:space="0"/>
            <w:col w:w="9844" w:space="0"/>
            <w:col w:w="9976" w:space="0"/>
            <w:col w:w="9500" w:space="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0" w:lineRule="exact" w:before="802" w:after="0"/>
        <w:ind w:left="400" w:right="0"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3.5.93. 第93题 </w:t>
      </w:r>
      <w:r>
        <w:br/>
      </w:r>
      <w:r>
        <w:rPr>
          <w:rFonts w:ascii="STSong" w:hAnsi="STSong" w:eastAsia="STSong"/>
          <w:b w:val="0"/>
          <w:i w:val="0"/>
          <w:color w:val="000000"/>
          <w:sz w:val="20"/>
        </w:rPr>
        <w:t xml:space="preserve">如果 NameNode 意外终止，SecondaryNameNode 会接替它使集群继续工作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3.5.94. 第94题 </w:t>
      </w:r>
      <w:r>
        <w:br/>
      </w:r>
      <w:r>
        <w:rPr>
          <w:rFonts w:ascii="STSong" w:hAnsi="STSong" w:eastAsia="STSong"/>
          <w:b w:val="0"/>
          <w:i w:val="0"/>
          <w:color w:val="000000"/>
          <w:sz w:val="20"/>
        </w:rPr>
        <w:t xml:space="preserve">平台构建分布式文件系统、分布式数据仓库、非关系型数据库、关系型数据库，实现各类数据的集中存储与 </w:t>
      </w:r>
      <w:r>
        <w:rPr>
          <w:rFonts w:ascii="STSong" w:hAnsi="STSong" w:eastAsia="STSong"/>
          <w:b w:val="0"/>
          <w:i w:val="0"/>
          <w:color w:val="000000"/>
          <w:sz w:val="20"/>
        </w:rPr>
        <w:t xml:space="preserve">统一管理，满足大量、多样化数据的存储需求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3.5.95. 第95题 </w:t>
      </w:r>
      <w:r>
        <w:br/>
      </w:r>
      <w:r>
        <w:rPr>
          <w:rFonts w:ascii="STSong" w:hAnsi="STSong" w:eastAsia="STSong"/>
          <w:b w:val="0"/>
          <w:i w:val="0"/>
          <w:color w:val="000000"/>
          <w:sz w:val="20"/>
        </w:rPr>
        <w:t xml:space="preserve">批量计算主要适合用于交互性强的应用计算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3.5.96. 第96题 </w:t>
      </w:r>
      <w:r>
        <w:br/>
      </w:r>
      <w:r>
        <w:rPr>
          <w:rFonts w:ascii="STSong" w:hAnsi="STSong" w:eastAsia="STSong"/>
          <w:b w:val="0"/>
          <w:i w:val="0"/>
          <w:color w:val="000000"/>
          <w:sz w:val="20"/>
        </w:rPr>
        <w:t>接口代理模块：对外提供各个组件的代理服务。</w:t>
      </w:r>
    </w:p>
    <w:p>
      <w:pPr>
        <w:autoSpaceDN w:val="0"/>
        <w:autoSpaceDE w:val="0"/>
        <w:widowControl/>
        <w:spacing w:line="310" w:lineRule="exact" w:before="0" w:after="0"/>
        <w:ind w:left="400" w:right="144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3.5.97. 第97题 </w:t>
      </w:r>
      <w:r>
        <w:br/>
      </w:r>
      <w:r>
        <w:rPr>
          <w:rFonts w:ascii="STSong" w:hAnsi="STSong" w:eastAsia="STSong"/>
          <w:b w:val="0"/>
          <w:i w:val="0"/>
          <w:color w:val="000000"/>
          <w:sz w:val="20"/>
        </w:rPr>
        <w:t>集中审计模块：对各个组件的访问和操作日志、数据访问与操作日志进行集中审计和分析。</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3.5.98. 第98题 </w:t>
      </w:r>
      <w:r>
        <w:br/>
      </w:r>
      <w:r>
        <w:rPr>
          <w:rFonts w:ascii="STSong" w:hAnsi="STSong" w:eastAsia="STSong"/>
          <w:b w:val="0"/>
          <w:i w:val="0"/>
          <w:color w:val="000000"/>
          <w:sz w:val="20"/>
        </w:rPr>
        <w:t xml:space="preserve">基于集中式架构，融合结构化、非结构化、海量历史/准实时、电网地理信息四类数据中心，整合、优化公司 </w:t>
      </w:r>
      <w:r>
        <w:rPr>
          <w:rFonts w:ascii="STSong" w:hAnsi="STSong" w:eastAsia="STSong"/>
          <w:b w:val="0"/>
          <w:i w:val="0"/>
          <w:color w:val="000000"/>
          <w:sz w:val="20"/>
        </w:rPr>
        <w:t xml:space="preserve">现有技术组件，构建公司级大数据平台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3.5.99. 第99题 </w:t>
      </w:r>
      <w:r>
        <w:br/>
      </w:r>
      <w:r>
        <w:rPr>
          <w:rFonts w:ascii="STSong" w:hAnsi="STSong" w:eastAsia="STSong"/>
          <w:b w:val="0"/>
          <w:i w:val="0"/>
          <w:color w:val="000000"/>
          <w:sz w:val="20"/>
        </w:rPr>
        <w:t xml:space="preserve">国网大数据平台建设原则遵循统一规划，坚持自主知识产权，开展电力大数据平台关键技术研发，兼顾先进 </w:t>
      </w:r>
      <w:r>
        <w:rPr>
          <w:rFonts w:ascii="STSong" w:hAnsi="STSong" w:eastAsia="STSong"/>
          <w:b w:val="0"/>
          <w:i w:val="0"/>
          <w:color w:val="000000"/>
          <w:sz w:val="20"/>
        </w:rPr>
        <w:t xml:space="preserve">性与成熟性，并充分考虑开放性和可扩展性，注重数据安全体系建设，实现新技术应用、自主可控研发、安 </w:t>
      </w:r>
      <w:r>
        <w:rPr>
          <w:rFonts w:ascii="STSong" w:hAnsi="STSong" w:eastAsia="STSong"/>
          <w:b w:val="0"/>
          <w:i w:val="0"/>
          <w:color w:val="000000"/>
          <w:sz w:val="20"/>
        </w:rPr>
        <w:t xml:space="preserve">全可靠的典型示范 </w:t>
      </w:r>
      <w:r>
        <w:br/>
      </w:r>
      <w:r>
        <w:rPr>
          <w:rFonts w:ascii="STSong" w:hAnsi="STSong" w:eastAsia="STSong"/>
          <w:b w:val="0"/>
          <w:i w:val="0"/>
          <w:color w:val="000000"/>
          <w:sz w:val="20"/>
        </w:rPr>
        <w:t>A.正确</w:t>
      </w:r>
    </w:p>
    <w:p>
      <w:pPr>
        <w:autoSpaceDN w:val="0"/>
        <w:autoSpaceDE w:val="0"/>
        <w:widowControl/>
        <w:spacing w:line="208" w:lineRule="exact" w:before="200" w:after="0"/>
        <w:ind w:left="0" w:right="4592" w:firstLine="0"/>
        <w:jc w:val="right"/>
      </w:pPr>
      <w:r>
        <w:rPr>
          <w:rFonts w:ascii="STSong" w:hAnsi="STSong" w:eastAsia="STSong"/>
          <w:b w:val="0"/>
          <w:i w:val="0"/>
          <w:color w:val="000000"/>
          <w:sz w:val="16"/>
        </w:rPr>
        <w:t>第 565 页</w:t>
      </w:r>
    </w:p>
    <w:p>
      <w:pPr>
        <w:sectPr>
          <w:pgSz w:w="11900" w:h="16840"/>
          <w:pgMar w:top="16" w:right="1054" w:bottom="478" w:left="960" w:header="720" w:footer="720" w:gutter="0"/>
          <w:cols w:space="720" w:num="1" w:equalWidth="0">
            <w:col w:w="9886" w:space="0"/>
            <w:col w:w="9862" w:space="0"/>
            <w:col w:w="9978" w:space="0"/>
            <w:col w:w="9920" w:space="0"/>
            <w:col w:w="9834" w:space="0"/>
            <w:col w:w="9724" w:space="0"/>
            <w:col w:w="9930" w:space="0"/>
            <w:col w:w="9984" w:space="0"/>
            <w:col w:w="9890" w:space="0"/>
            <w:col w:w="9500" w:space="0"/>
            <w:col w:w="9844" w:space="0"/>
            <w:col w:w="9976" w:space="0"/>
            <w:col w:w="9500" w:space="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4" w:lineRule="exact" w:before="798" w:after="0"/>
        <w:ind w:left="400" w:right="1152" w:firstLine="0"/>
        <w:jc w:val="left"/>
      </w:pP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3.5.100. 第100题 </w:t>
      </w:r>
      <w:r>
        <w:br/>
      </w:r>
      <w:r>
        <w:rPr>
          <w:rFonts w:ascii="STSong" w:hAnsi="STSong" w:eastAsia="STSong"/>
          <w:b w:val="0"/>
          <w:i w:val="0"/>
          <w:color w:val="000000"/>
          <w:sz w:val="20"/>
        </w:rPr>
        <w:t>流计算具备分布式、低延迟、高性能、可扩展、高容错、高可靠。国网流计算采用Storm实现。</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关联评价点的名称：大数据相关概念 </w:t>
      </w:r>
      <w:r>
        <w:br/>
      </w:r>
      <w:r>
        <w:rPr>
          <w:rFonts w:ascii="STSong" w:hAnsi="STSong" w:eastAsia="STSong"/>
          <w:b w:val="0"/>
          <w:i w:val="0"/>
          <w:color w:val="000000"/>
          <w:sz w:val="24"/>
        </w:rPr>
        <w:t xml:space="preserve">3.5.101. 第101题 </w:t>
      </w:r>
      <w:r>
        <w:br/>
      </w:r>
      <w:r>
        <w:rPr>
          <w:rFonts w:ascii="STSong" w:hAnsi="STSong" w:eastAsia="STSong"/>
          <w:b w:val="0"/>
          <w:i w:val="0"/>
          <w:color w:val="000000"/>
          <w:sz w:val="20"/>
        </w:rPr>
        <w:t xml:space="preserve">用户接入设备包括瘦终端和利旧PC机，本地保存用户数据，仅提供系统登录、网络连接、图像显示和外设接 </w:t>
      </w:r>
      <w:r>
        <w:rPr>
          <w:rFonts w:ascii="STSong" w:hAnsi="STSong" w:eastAsia="STSong"/>
          <w:b w:val="0"/>
          <w:i w:val="0"/>
          <w:color w:val="000000"/>
          <w:sz w:val="20"/>
        </w:rPr>
        <w:t xml:space="preserve">入的功能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3.5.102. 第102题 </w:t>
      </w:r>
      <w:r>
        <w:br/>
      </w:r>
      <w:r>
        <w:rPr>
          <w:rFonts w:ascii="STSong" w:hAnsi="STSong" w:eastAsia="STSong"/>
          <w:b w:val="0"/>
          <w:i w:val="0"/>
          <w:color w:val="000000"/>
          <w:sz w:val="20"/>
        </w:rPr>
        <w:t xml:space="preserve">资源型桌面是一个桌面仿真成多个桌面供多个用户使用，各用户之间相互隔离，无法个性化设置，主要为 </w:t>
      </w:r>
      <w:r>
        <w:rPr>
          <w:rFonts w:ascii="STSong" w:hAnsi="STSong" w:eastAsia="STSong"/>
          <w:b w:val="0"/>
          <w:i w:val="0"/>
          <w:color w:val="000000"/>
          <w:sz w:val="20"/>
        </w:rPr>
        <w:t xml:space="preserve">windows2003/2008操作系统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3.5.103. 第103题 </w:t>
      </w:r>
      <w:r>
        <w:br/>
      </w:r>
      <w:r>
        <w:rPr>
          <w:rFonts w:ascii="STSong" w:hAnsi="STSong" w:eastAsia="STSong"/>
          <w:b w:val="0"/>
          <w:i w:val="0"/>
          <w:color w:val="000000"/>
          <w:sz w:val="20"/>
        </w:rPr>
        <w:t xml:space="preserve">云安全终端系统具备同时提供资源型和标准型桌面资源供同一用户使用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3.5.104. 第104题 </w:t>
      </w:r>
      <w:r>
        <w:br/>
      </w:r>
      <w:r>
        <w:rPr>
          <w:rFonts w:ascii="STSong" w:hAnsi="STSong" w:eastAsia="STSong"/>
          <w:b w:val="0"/>
          <w:i w:val="0"/>
          <w:color w:val="000000"/>
          <w:sz w:val="20"/>
        </w:rPr>
        <w:t xml:space="preserve">痩终端突然断电，当前在虚拟机内的操作会终止，并且虚拟机也会断电关机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3.5.105. 第105题 </w:t>
      </w:r>
      <w:r>
        <w:br/>
      </w:r>
      <w:r>
        <w:rPr>
          <w:rFonts w:ascii="STSong" w:hAnsi="STSong" w:eastAsia="STSong"/>
          <w:b w:val="0"/>
          <w:i w:val="0"/>
          <w:color w:val="000000"/>
          <w:sz w:val="20"/>
        </w:rPr>
        <w:t xml:space="preserve">云终端系统用户接入设备（瘦终端）使用内嵌定制Linux操作系统及云安全终端登陆软件登陆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3.5.106. 第106题 </w:t>
      </w:r>
      <w:r>
        <w:br/>
      </w:r>
      <w:r>
        <w:rPr>
          <w:rFonts w:ascii="STSong" w:hAnsi="STSong" w:eastAsia="STSong"/>
          <w:b w:val="0"/>
          <w:i w:val="0"/>
          <w:color w:val="000000"/>
          <w:sz w:val="20"/>
        </w:rPr>
        <w:t xml:space="preserve">通过云终端系统平台，运用云终端技术可以有效减少供电企业的IT管理投入和网络投入，同时提高网络访问 </w:t>
      </w:r>
      <w:r>
        <w:rPr>
          <w:rFonts w:ascii="STSong" w:hAnsi="STSong" w:eastAsia="STSong"/>
          <w:b w:val="0"/>
          <w:i w:val="0"/>
          <w:color w:val="000000"/>
          <w:sz w:val="20"/>
        </w:rPr>
        <w:t>速度，降低对带宽的需求，保障供电企业核心数据安全。</w:t>
      </w:r>
    </w:p>
    <w:p>
      <w:pPr>
        <w:autoSpaceDN w:val="0"/>
        <w:autoSpaceDE w:val="0"/>
        <w:widowControl/>
        <w:spacing w:line="300" w:lineRule="exact" w:before="0" w:after="0"/>
        <w:ind w:left="288" w:right="8784" w:firstLine="0"/>
        <w:jc w:val="center"/>
      </w:pPr>
      <w:r>
        <w:rPr>
          <w:rFonts w:ascii="STSong" w:hAnsi="STSong" w:eastAsia="STSong"/>
          <w:b w:val="0"/>
          <w:i w:val="0"/>
          <w:color w:val="000000"/>
          <w:sz w:val="20"/>
        </w:rPr>
        <w:t xml:space="preserve">A.正确 </w:t>
      </w:r>
      <w:r>
        <w:br/>
      </w:r>
      <w:r>
        <w:rPr>
          <w:rFonts w:ascii="STSong" w:hAnsi="STSong" w:eastAsia="STSong"/>
          <w:b w:val="0"/>
          <w:i w:val="0"/>
          <w:color w:val="000000"/>
          <w:sz w:val="20"/>
        </w:rPr>
        <w:t>B.错误</w:t>
      </w:r>
    </w:p>
    <w:p>
      <w:pPr>
        <w:autoSpaceDN w:val="0"/>
        <w:autoSpaceDE w:val="0"/>
        <w:widowControl/>
        <w:spacing w:line="208" w:lineRule="exact" w:before="200" w:after="0"/>
        <w:ind w:left="0" w:right="4574" w:firstLine="0"/>
        <w:jc w:val="right"/>
      </w:pPr>
      <w:r>
        <w:rPr>
          <w:rFonts w:ascii="STSong" w:hAnsi="STSong" w:eastAsia="STSong"/>
          <w:b w:val="0"/>
          <w:i w:val="0"/>
          <w:color w:val="000000"/>
          <w:sz w:val="16"/>
        </w:rPr>
        <w:t>第 566 页</w:t>
      </w:r>
    </w:p>
    <w:p>
      <w:pPr>
        <w:sectPr>
          <w:pgSz w:w="11900" w:h="16840"/>
          <w:pgMar w:top="16" w:right="1072" w:bottom="478" w:left="960" w:header="720" w:footer="720" w:gutter="0"/>
          <w:cols w:space="720" w:num="1" w:equalWidth="0">
            <w:col w:w="9868" w:space="0"/>
            <w:col w:w="9886" w:space="0"/>
            <w:col w:w="9862" w:space="0"/>
            <w:col w:w="9978" w:space="0"/>
            <w:col w:w="9920" w:space="0"/>
            <w:col w:w="9834" w:space="0"/>
            <w:col w:w="9724" w:space="0"/>
            <w:col w:w="9930" w:space="0"/>
            <w:col w:w="9984" w:space="0"/>
            <w:col w:w="9890" w:space="0"/>
            <w:col w:w="9500" w:space="0"/>
            <w:col w:w="9844" w:space="0"/>
            <w:col w:w="9976" w:space="0"/>
            <w:col w:w="9500" w:space="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12" w:lineRule="exact" w:before="800" w:after="0"/>
        <w:ind w:left="400" w:right="1008" w:firstLine="0"/>
        <w:jc w:val="left"/>
      </w:pP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3.5.107. 第107题 </w:t>
      </w:r>
      <w:r>
        <w:br/>
      </w:r>
      <w:r>
        <w:rPr>
          <w:rFonts w:ascii="STSong" w:hAnsi="STSong" w:eastAsia="STSong"/>
          <w:b w:val="0"/>
          <w:i w:val="0"/>
          <w:color w:val="000000"/>
          <w:sz w:val="20"/>
        </w:rPr>
        <w:t xml:space="preserve">把虚机绑定到特定用户之前，虚机需要加入桌面池中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3.5.108. 第108题 </w:t>
      </w:r>
      <w:r>
        <w:br/>
      </w:r>
      <w:r>
        <w:rPr>
          <w:rFonts w:ascii="STSong" w:hAnsi="STSong" w:eastAsia="STSong"/>
          <w:b w:val="0"/>
          <w:i w:val="0"/>
          <w:color w:val="000000"/>
          <w:sz w:val="20"/>
        </w:rPr>
        <w:t xml:space="preserve">标准型桌面无法正常加载业务系统控件导致页面异常，需联系管理员在服务器端安装相应的控件 </w:t>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3.5.109. 第109题 </w:t>
      </w:r>
      <w:r>
        <w:br/>
      </w:r>
      <w:r>
        <w:rPr>
          <w:rFonts w:ascii="STSong" w:hAnsi="STSong" w:eastAsia="STSong"/>
          <w:b w:val="0"/>
          <w:i w:val="0"/>
          <w:color w:val="000000"/>
          <w:sz w:val="20"/>
        </w:rPr>
        <w:t>不同的云终端运行同一个软件，也不会冲突，软件运行的效果取决于服务器。</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3.5.110. 第110题 </w:t>
      </w:r>
      <w:r>
        <w:br/>
      </w:r>
      <w:r>
        <w:rPr>
          <w:rFonts w:ascii="STSong" w:hAnsi="STSong" w:eastAsia="STSong"/>
          <w:b w:val="0"/>
          <w:i w:val="0"/>
          <w:color w:val="000000"/>
          <w:sz w:val="20"/>
        </w:rPr>
        <w:t xml:space="preserve">不同类型服务器可以加入到同一个资源池使用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3.5.111. 第111题 </w:t>
      </w:r>
      <w:r>
        <w:br/>
      </w:r>
      <w:r>
        <w:rPr>
          <w:rFonts w:ascii="STSong" w:hAnsi="STSong" w:eastAsia="STSong"/>
          <w:b w:val="0"/>
          <w:i w:val="0"/>
          <w:color w:val="000000"/>
          <w:sz w:val="20"/>
        </w:rPr>
        <w:t>当给云终端分配一个用户时，不需要重新在虚拟机中安装操作系统，直接就可以从模板中刻录一个给该用户</w:t>
      </w:r>
      <w:r>
        <w:rPr>
          <w:rFonts w:ascii="STSong" w:hAnsi="STSong" w:eastAsia="STSong"/>
          <w:b w:val="0"/>
          <w:i w:val="0"/>
          <w:color w:val="000000"/>
          <w:sz w:val="20"/>
        </w:rPr>
        <w:t>。</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3.5.112. 第112题 </w:t>
      </w:r>
      <w:r>
        <w:br/>
      </w:r>
      <w:r>
        <w:rPr>
          <w:rFonts w:ascii="STSong" w:hAnsi="STSong" w:eastAsia="STSong"/>
          <w:b w:val="0"/>
          <w:i w:val="0"/>
          <w:color w:val="000000"/>
          <w:sz w:val="20"/>
        </w:rPr>
        <w:t xml:space="preserve">对虚拟机使用热迁移功能，从一台主机迁移到另一台主机上面时，基本不会中断用户的使用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3.5.113. 第113题 </w:t>
      </w:r>
      <w:r>
        <w:br/>
      </w:r>
      <w:r>
        <w:rPr>
          <w:rFonts w:ascii="STSong" w:hAnsi="STSong" w:eastAsia="STSong"/>
          <w:b w:val="0"/>
          <w:i w:val="0"/>
          <w:color w:val="000000"/>
          <w:sz w:val="20"/>
        </w:rPr>
        <w:t xml:space="preserve">对于业务产品，如短信、彩信等，在云计算资源池上的加载、调试和割接过程与在物理机上加载、调试和割 </w:t>
      </w:r>
      <w:r>
        <w:rPr>
          <w:rFonts w:ascii="STSong" w:hAnsi="STSong" w:eastAsia="STSong"/>
          <w:b w:val="0"/>
          <w:i w:val="0"/>
          <w:color w:val="000000"/>
          <w:sz w:val="20"/>
        </w:rPr>
        <w:t xml:space="preserve">接过程相同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关联评价点的名称：云终端原理</w:t>
      </w:r>
    </w:p>
    <w:p>
      <w:pPr>
        <w:autoSpaceDN w:val="0"/>
        <w:autoSpaceDE w:val="0"/>
        <w:widowControl/>
        <w:spacing w:line="208" w:lineRule="exact" w:before="200" w:after="0"/>
        <w:ind w:left="0" w:right="4526" w:firstLine="0"/>
        <w:jc w:val="right"/>
      </w:pPr>
      <w:r>
        <w:rPr>
          <w:rFonts w:ascii="STSong" w:hAnsi="STSong" w:eastAsia="STSong"/>
          <w:b w:val="0"/>
          <w:i w:val="0"/>
          <w:color w:val="000000"/>
          <w:sz w:val="16"/>
        </w:rPr>
        <w:t>第 567 页</w:t>
      </w:r>
    </w:p>
    <w:p>
      <w:pPr>
        <w:sectPr>
          <w:pgSz w:w="11900" w:h="16840"/>
          <w:pgMar w:top="16" w:right="1120" w:bottom="478" w:left="960" w:header="720" w:footer="720" w:gutter="0"/>
          <w:cols w:space="720" w:num="1" w:equalWidth="0">
            <w:col w:w="9820" w:space="0"/>
            <w:col w:w="9868" w:space="0"/>
            <w:col w:w="9886" w:space="0"/>
            <w:col w:w="9862" w:space="0"/>
            <w:col w:w="9978" w:space="0"/>
            <w:col w:w="9920" w:space="0"/>
            <w:col w:w="9834" w:space="0"/>
            <w:col w:w="9724" w:space="0"/>
            <w:col w:w="9930" w:space="0"/>
            <w:col w:w="9984" w:space="0"/>
            <w:col w:w="9890" w:space="0"/>
            <w:col w:w="9500" w:space="0"/>
            <w:col w:w="9844" w:space="0"/>
            <w:col w:w="9976" w:space="0"/>
            <w:col w:w="9500" w:space="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8" w:lineRule="exact" w:before="874" w:after="0"/>
        <w:ind w:left="400" w:right="6480" w:firstLine="0"/>
        <w:jc w:val="left"/>
      </w:pPr>
      <w:r>
        <w:rPr>
          <w:rFonts w:ascii="STSong" w:hAnsi="STSong" w:eastAsia="STSong"/>
          <w:b w:val="0"/>
          <w:i w:val="0"/>
          <w:color w:val="000000"/>
          <w:sz w:val="24"/>
        </w:rPr>
        <w:t xml:space="preserve">3.5.114. 第114题 </w:t>
      </w:r>
      <w:r>
        <w:br/>
      </w:r>
      <w:r>
        <w:rPr>
          <w:rFonts w:ascii="STSong" w:hAnsi="STSong" w:eastAsia="STSong"/>
          <w:b w:val="0"/>
          <w:i w:val="0"/>
          <w:color w:val="000000"/>
          <w:sz w:val="20"/>
        </w:rPr>
        <w:t xml:space="preserve">关闭瘦终端的同时会关闭云桌面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3.5.115. 第115题 </w:t>
      </w:r>
      <w:r>
        <w:br/>
      </w:r>
      <w:r>
        <w:rPr>
          <w:rFonts w:ascii="STSong" w:hAnsi="STSong" w:eastAsia="STSong"/>
          <w:b w:val="0"/>
          <w:i w:val="0"/>
          <w:color w:val="000000"/>
          <w:sz w:val="20"/>
        </w:rPr>
        <w:t>互联网就是一个超大云。</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3.5.116. 第116题 </w:t>
      </w:r>
      <w:r>
        <w:br/>
      </w:r>
      <w:r>
        <w:rPr>
          <w:rFonts w:ascii="STSong" w:hAnsi="STSong" w:eastAsia="STSong"/>
          <w:b w:val="0"/>
          <w:i w:val="0"/>
          <w:color w:val="000000"/>
          <w:sz w:val="20"/>
        </w:rPr>
        <w:t xml:space="preserve">某台服务器运行内存过高，应通过在线迁移方式迁走适当个数的桌面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关联评价点的名称：云终端原理 </w:t>
      </w:r>
      <w:r>
        <w:br/>
      </w:r>
      <w:r>
        <w:rPr>
          <w:rFonts w:ascii="STSong" w:hAnsi="STSong" w:eastAsia="STSong"/>
          <w:b w:val="0"/>
          <w:i w:val="0"/>
          <w:color w:val="000000"/>
          <w:sz w:val="24"/>
        </w:rPr>
        <w:t xml:space="preserve">3.5.117. 第117题 </w:t>
      </w:r>
      <w:r>
        <w:br/>
      </w:r>
      <w:r>
        <w:rPr>
          <w:rFonts w:ascii="STSong" w:hAnsi="STSong" w:eastAsia="STSong"/>
          <w:b w:val="0"/>
          <w:i w:val="0"/>
          <w:color w:val="000000"/>
          <w:sz w:val="20"/>
        </w:rPr>
        <w:t xml:space="preserve">互联网移动服务终端（如掌上电力、国网商城、互联网金融、车联网服务）应采用信息外网安全交互平台进 </w:t>
      </w:r>
      <w:r>
        <w:rPr>
          <w:rFonts w:ascii="STSong" w:hAnsi="STSong" w:eastAsia="STSong"/>
          <w:b w:val="0"/>
          <w:i w:val="0"/>
          <w:color w:val="000000"/>
          <w:sz w:val="20"/>
        </w:rPr>
        <w:t>行统一接入防护。</w:t>
      </w:r>
    </w:p>
    <w:p>
      <w:pPr>
        <w:autoSpaceDN w:val="0"/>
        <w:autoSpaceDE w:val="0"/>
        <w:widowControl/>
        <w:spacing w:line="310"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 xml:space="preserve">3.5.118. 第118题 </w:t>
      </w:r>
      <w:r>
        <w:br/>
      </w:r>
      <w:r>
        <w:rPr>
          <w:rFonts w:ascii="STSong" w:hAnsi="STSong" w:eastAsia="STSong"/>
          <w:b w:val="0"/>
          <w:i w:val="0"/>
          <w:color w:val="000000"/>
          <w:sz w:val="20"/>
        </w:rPr>
        <w:t xml:space="preserve">内网移动作业应确保移动终端绑定专用加密SIM卡，禁止访问公用网络及拨打电话 </w:t>
      </w:r>
      <w:r>
        <w:br/>
      </w: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 xml:space="preserve">3.5.119. 第119题 </w:t>
      </w:r>
      <w:r>
        <w:br/>
      </w:r>
      <w:r>
        <w:rPr>
          <w:rFonts w:ascii="STSong" w:hAnsi="STSong" w:eastAsia="STSong"/>
          <w:b w:val="0"/>
          <w:i w:val="0"/>
          <w:color w:val="000000"/>
          <w:sz w:val="20"/>
        </w:rPr>
        <w:t xml:space="preserve">移动作业终端在接入公司内网过程中，如果使用运营商提供的APN专线，可以不通过安全接入平台等防护设 </w:t>
      </w:r>
      <w:r>
        <w:rPr>
          <w:rFonts w:ascii="STSong" w:hAnsi="STSong" w:eastAsia="STSong"/>
          <w:b w:val="0"/>
          <w:i w:val="0"/>
          <w:color w:val="000000"/>
          <w:sz w:val="20"/>
        </w:rPr>
        <w:t>备直接接入公司内网。</w:t>
      </w:r>
    </w:p>
    <w:p>
      <w:pPr>
        <w:autoSpaceDN w:val="0"/>
        <w:autoSpaceDE w:val="0"/>
        <w:widowControl/>
        <w:spacing w:line="308" w:lineRule="exact" w:before="0" w:after="0"/>
        <w:ind w:left="400" w:right="28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 xml:space="preserve">3.5.120. 第120题 </w:t>
      </w:r>
      <w:r>
        <w:br/>
      </w:r>
      <w:r>
        <w:rPr>
          <w:rFonts w:ascii="STSong" w:hAnsi="STSong" w:eastAsia="STSong"/>
          <w:b w:val="0"/>
          <w:i w:val="0"/>
          <w:color w:val="000000"/>
          <w:sz w:val="20"/>
        </w:rPr>
        <w:t xml:space="preserve">针对互联网服务类移动应用，应采用HTTPS方式进行安全传输；对于涉及到公司敏感数据传输的，应在 </w:t>
      </w:r>
      <w:r>
        <w:rPr>
          <w:rFonts w:ascii="STSong" w:hAnsi="STSong" w:eastAsia="STSong"/>
          <w:b w:val="0"/>
          <w:i w:val="0"/>
          <w:color w:val="000000"/>
          <w:sz w:val="20"/>
        </w:rPr>
        <w:t>HTTPS方式基础上采用外网安全交互平台建立加密隧道的方式实现敏感数据的加密传输。</w:t>
      </w:r>
    </w:p>
    <w:p>
      <w:pPr>
        <w:autoSpaceDN w:val="0"/>
        <w:autoSpaceDE w:val="0"/>
        <w:widowControl/>
        <w:spacing w:line="314" w:lineRule="exact" w:before="0" w:after="0"/>
        <w:ind w:left="400" w:right="56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3.5.121. 第121题</w:t>
      </w:r>
    </w:p>
    <w:p>
      <w:pPr>
        <w:autoSpaceDN w:val="0"/>
        <w:autoSpaceDE w:val="0"/>
        <w:widowControl/>
        <w:spacing w:line="208" w:lineRule="exact" w:before="130" w:after="0"/>
        <w:ind w:left="0" w:right="4526" w:firstLine="0"/>
        <w:jc w:val="right"/>
      </w:pPr>
      <w:r>
        <w:rPr>
          <w:rFonts w:ascii="STSong" w:hAnsi="STSong" w:eastAsia="STSong"/>
          <w:b w:val="0"/>
          <w:i w:val="0"/>
          <w:color w:val="000000"/>
          <w:sz w:val="16"/>
        </w:rPr>
        <w:t>第 568 页</w:t>
      </w:r>
    </w:p>
    <w:p>
      <w:pPr>
        <w:sectPr>
          <w:pgSz w:w="11900" w:h="16840"/>
          <w:pgMar w:top="16" w:right="1120" w:bottom="478" w:left="960" w:header="720" w:footer="720" w:gutter="0"/>
          <w:cols w:space="720" w:num="1" w:equalWidth="0">
            <w:col w:w="9820" w:space="0"/>
            <w:col w:w="9820" w:space="0"/>
            <w:col w:w="9868" w:space="0"/>
            <w:col w:w="9886" w:space="0"/>
            <w:col w:w="9862" w:space="0"/>
            <w:col w:w="9978" w:space="0"/>
            <w:col w:w="9920" w:space="0"/>
            <w:col w:w="9834" w:space="0"/>
            <w:col w:w="9724" w:space="0"/>
            <w:col w:w="9930" w:space="0"/>
            <w:col w:w="9984" w:space="0"/>
            <w:col w:w="9890" w:space="0"/>
            <w:col w:w="9500" w:space="0"/>
            <w:col w:w="9844" w:space="0"/>
            <w:col w:w="9976" w:space="0"/>
            <w:col w:w="9500" w:space="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pPr>
    </w:p>
    <w:p>
      <w:pPr>
        <w:autoSpaceDN w:val="0"/>
        <w:autoSpaceDE w:val="0"/>
        <w:widowControl/>
        <w:spacing w:line="200" w:lineRule="exact" w:before="8" w:after="0"/>
        <w:ind w:left="0" w:right="1728" w:firstLine="0"/>
        <w:jc w:val="left"/>
      </w:pPr>
      <w:r>
        <w:rPr>
          <w:rFonts w:ascii="STSong" w:hAnsi="STSong" w:eastAsia="STSong"/>
          <w:b w:val="0"/>
          <w:i w:val="0"/>
          <w:color w:val="000000"/>
          <w:sz w:val="16"/>
        </w:rPr>
        <w:t xml:space="preserve">当前工种:信息运维检修工 </w:t>
      </w:r>
      <w:r>
        <w:br/>
      </w:r>
      <w:r>
        <w:rPr>
          <w:rFonts w:ascii="STSong" w:hAnsi="STSong" w:eastAsia="STSong"/>
          <w:b w:val="0"/>
          <w:i w:val="0"/>
          <w:color w:val="000000"/>
          <w:sz w:val="16"/>
        </w:rPr>
        <w:t>工种定义:从事电网企业网络与管理信息系统及其相关软硬件设施的建设、运行、维护、检修、测试等工作的人员。</w:t>
      </w:r>
    </w:p>
    <w:p>
      <w:pPr>
        <w:autoSpaceDN w:val="0"/>
        <w:autoSpaceDE w:val="0"/>
        <w:widowControl/>
        <w:spacing w:line="300" w:lineRule="exact" w:before="812" w:after="0"/>
        <w:ind w:left="400" w:right="0" w:firstLine="0"/>
        <w:jc w:val="left"/>
      </w:pPr>
      <w:r>
        <w:rPr>
          <w:rFonts w:ascii="STSong" w:hAnsi="STSong" w:eastAsia="STSong"/>
          <w:b w:val="0"/>
          <w:i w:val="0"/>
          <w:color w:val="000000"/>
          <w:sz w:val="20"/>
        </w:rPr>
        <w:t xml:space="preserve">采用移动互联技术的等级保护对象应作为一个整体对象定级，移动终端、移动应用和无线网络等要素不单独 </w:t>
      </w:r>
      <w:r>
        <w:rPr>
          <w:rFonts w:ascii="STSong" w:hAnsi="STSong" w:eastAsia="STSong"/>
          <w:b w:val="0"/>
          <w:i w:val="0"/>
          <w:color w:val="000000"/>
          <w:sz w:val="20"/>
        </w:rPr>
        <w:t>定级，与采用移动互联技术等级保护对象的应用环境和应用对象一起定级。</w:t>
      </w:r>
    </w:p>
    <w:p>
      <w:pPr>
        <w:autoSpaceDN w:val="0"/>
        <w:autoSpaceDE w:val="0"/>
        <w:widowControl/>
        <w:spacing w:line="310" w:lineRule="exact" w:before="0" w:after="0"/>
        <w:ind w:left="400" w:right="1872"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 xml:space="preserve">3.5.122. 第122题 </w:t>
      </w:r>
      <w:r>
        <w:br/>
      </w:r>
      <w:r>
        <w:rPr>
          <w:rFonts w:ascii="STSong" w:hAnsi="STSong" w:eastAsia="STSong"/>
          <w:b w:val="0"/>
          <w:i w:val="0"/>
          <w:color w:val="000000"/>
          <w:sz w:val="20"/>
        </w:rPr>
        <w:t>内网移动作业应用可采用软加密形式，使用国密算法对存储传输的敏感数据进行加密。</w:t>
      </w:r>
    </w:p>
    <w:p>
      <w:pPr>
        <w:autoSpaceDN w:val="0"/>
        <w:autoSpaceDE w:val="0"/>
        <w:widowControl/>
        <w:spacing w:line="308" w:lineRule="exact" w:before="0" w:after="0"/>
        <w:ind w:left="400" w:right="0"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3.5.123. 第123题</w:t>
      </w:r>
      <w:r>
        <w:br/>
      </w:r>
      <w:r>
        <w:rPr>
          <w:rFonts w:ascii="STSong" w:hAnsi="STSong" w:eastAsia="STSong"/>
          <w:b w:val="0"/>
          <w:i w:val="0"/>
          <w:color w:val="000000"/>
          <w:sz w:val="20"/>
        </w:rPr>
        <w:t>“ 统一终端管控” 是指各单位信通公司在业务部门授权下，对不同品牌、不同操作系统类型（包括Android、</w:t>
      </w:r>
      <w:r>
        <w:rPr>
          <w:rFonts w:ascii="STSong" w:hAnsi="STSong" w:eastAsia="STSong"/>
          <w:b w:val="0"/>
          <w:i w:val="0"/>
          <w:color w:val="000000"/>
          <w:sz w:val="20"/>
        </w:rPr>
        <w:t>IOS、Windows Mobile等）的入网移动作业终端进行统一在线安全管控。</w:t>
      </w:r>
    </w:p>
    <w:p>
      <w:pPr>
        <w:autoSpaceDN w:val="0"/>
        <w:autoSpaceDE w:val="0"/>
        <w:widowControl/>
        <w:spacing w:line="308" w:lineRule="exact" w:before="0" w:after="0"/>
        <w:ind w:left="400" w:right="288"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B </w:t>
      </w:r>
      <w:r>
        <w:br/>
      </w:r>
      <w:r>
        <w:rPr>
          <w:rFonts w:ascii="STSong" w:hAnsi="STSong" w:eastAsia="STSong"/>
          <w:b w:val="0"/>
          <w:i w:val="0"/>
          <w:color w:val="000000"/>
          <w:sz w:val="20"/>
        </w:rPr>
        <w:t xml:space="preserve">关联评价点的名称：移动应用开发相关概念 </w:t>
      </w:r>
      <w:r>
        <w:br/>
      </w:r>
      <w:r>
        <w:rPr>
          <w:rFonts w:ascii="STSong" w:hAnsi="STSong" w:eastAsia="STSong"/>
          <w:b w:val="0"/>
          <w:i w:val="0"/>
          <w:color w:val="000000"/>
          <w:sz w:val="24"/>
        </w:rPr>
        <w:t>3.5.124. 第124题</w:t>
      </w:r>
      <w:r>
        <w:br/>
      </w:r>
      <w:r>
        <w:rPr>
          <w:rFonts w:ascii="STSong" w:hAnsi="STSong" w:eastAsia="STSong"/>
          <w:b w:val="0"/>
          <w:i w:val="0"/>
          <w:color w:val="000000"/>
          <w:sz w:val="20"/>
        </w:rPr>
        <w:t>“ 统一安全监测” 是指各单位信通公司对移动作业终端、统推及自建移动作业应用进行统一在线安全监测</w:t>
      </w:r>
      <w:r>
        <w:rPr>
          <w:rFonts w:ascii="STSong" w:hAnsi="STSong" w:eastAsia="STSong"/>
          <w:b w:val="0"/>
          <w:i w:val="0"/>
          <w:color w:val="000000"/>
          <w:sz w:val="20"/>
        </w:rPr>
        <w:t>，并进行日常安全监测及事件处置工作。</w:t>
      </w:r>
    </w:p>
    <w:p>
      <w:pPr>
        <w:autoSpaceDN w:val="0"/>
        <w:autoSpaceDE w:val="0"/>
        <w:widowControl/>
        <w:spacing w:line="300" w:lineRule="exact" w:before="0" w:after="0"/>
        <w:ind w:left="400" w:right="5616" w:firstLine="0"/>
        <w:jc w:val="left"/>
      </w:pPr>
      <w:r>
        <w:rPr>
          <w:rFonts w:ascii="STSong" w:hAnsi="STSong" w:eastAsia="STSong"/>
          <w:b w:val="0"/>
          <w:i w:val="0"/>
          <w:color w:val="000000"/>
          <w:sz w:val="20"/>
        </w:rPr>
        <w:t xml:space="preserve">A.正确 </w:t>
      </w:r>
      <w:r>
        <w:br/>
      </w:r>
      <w:r>
        <w:rPr>
          <w:rFonts w:ascii="STSong" w:hAnsi="STSong" w:eastAsia="STSong"/>
          <w:b w:val="0"/>
          <w:i w:val="0"/>
          <w:color w:val="000000"/>
          <w:sz w:val="20"/>
        </w:rPr>
        <w:t xml:space="preserve">B.错误 </w:t>
      </w:r>
      <w:r>
        <w:br/>
      </w:r>
      <w:r>
        <w:rPr>
          <w:rFonts w:ascii="STSong" w:hAnsi="STSong" w:eastAsia="STSong"/>
          <w:b w:val="0"/>
          <w:i w:val="0"/>
          <w:color w:val="000000"/>
          <w:sz w:val="20"/>
        </w:rPr>
        <w:t xml:space="preserve">正确答案： A </w:t>
      </w:r>
      <w:r>
        <w:br/>
      </w:r>
      <w:r>
        <w:rPr>
          <w:rFonts w:ascii="STSong" w:hAnsi="STSong" w:eastAsia="STSong"/>
          <w:b w:val="0"/>
          <w:i w:val="0"/>
          <w:color w:val="000000"/>
          <w:sz w:val="20"/>
        </w:rPr>
        <w:t>关联评价点的名称：移动应用开发相关概念</w:t>
      </w:r>
    </w:p>
    <w:p>
      <w:pPr>
        <w:autoSpaceDN w:val="0"/>
        <w:autoSpaceDE w:val="0"/>
        <w:widowControl/>
        <w:spacing w:line="208" w:lineRule="exact" w:before="6440" w:after="0"/>
        <w:ind w:left="0" w:right="4600" w:firstLine="0"/>
        <w:jc w:val="right"/>
      </w:pPr>
      <w:r>
        <w:rPr>
          <w:rFonts w:ascii="STSong" w:hAnsi="STSong" w:eastAsia="STSong"/>
          <w:b w:val="0"/>
          <w:i w:val="0"/>
          <w:color w:val="000000"/>
          <w:sz w:val="16"/>
        </w:rPr>
        <w:t>第 569 页</w:t>
      </w:r>
    </w:p>
    <w:sectPr w:rsidR="00FC693F" w:rsidRPr="0006063C" w:rsidSect="00034616">
      <w:pgSz w:w="11900" w:h="16840"/>
      <w:pgMar w:top="16" w:right="1046" w:bottom="478" w:left="960" w:header="720" w:footer="720" w:gutter="0"/>
      <w:cols w:space="720" w:num="1" w:equalWidth="0">
        <w:col w:w="9894" w:space="0"/>
        <w:col w:w="9820" w:space="0"/>
        <w:col w:w="9820" w:space="0"/>
        <w:col w:w="9868" w:space="0"/>
        <w:col w:w="9886" w:space="0"/>
        <w:col w:w="9862" w:space="0"/>
        <w:col w:w="9978" w:space="0"/>
        <w:col w:w="9920" w:space="0"/>
        <w:col w:w="9834" w:space="0"/>
        <w:col w:w="9724" w:space="0"/>
        <w:col w:w="9930" w:space="0"/>
        <w:col w:w="9984" w:space="0"/>
        <w:col w:w="9890" w:space="0"/>
        <w:col w:w="9500" w:space="0"/>
        <w:col w:w="9844" w:space="0"/>
        <w:col w:w="9976" w:space="0"/>
        <w:col w:w="9500" w:space="0"/>
        <w:col w:w="9500" w:space="0"/>
        <w:col w:w="9500" w:space="0"/>
        <w:col w:w="9972" w:space="0"/>
        <w:col w:w="9840" w:space="0"/>
        <w:col w:w="9890" w:space="0"/>
        <w:col w:w="9500" w:space="0"/>
        <w:col w:w="9500" w:space="0"/>
        <w:col w:w="9890" w:space="0"/>
        <w:col w:w="9932" w:space="0"/>
        <w:col w:w="9898" w:space="0"/>
        <w:col w:w="9500" w:space="0"/>
        <w:col w:w="9500" w:space="0"/>
        <w:col w:w="9500" w:space="0"/>
        <w:col w:w="9826" w:space="0"/>
        <w:col w:w="9974" w:space="0"/>
        <w:col w:w="10004" w:space="0"/>
        <w:col w:w="9500" w:space="0"/>
        <w:col w:w="9500" w:space="0"/>
        <w:col w:w="9820" w:space="0"/>
        <w:col w:w="9894" w:space="0"/>
        <w:col w:w="9748" w:space="0"/>
        <w:col w:w="9932" w:space="0"/>
        <w:col w:w="9500" w:space="0"/>
        <w:col w:w="9682" w:space="0"/>
        <w:col w:w="9500" w:space="0"/>
        <w:col w:w="9500" w:space="0"/>
        <w:col w:w="9948" w:space="0"/>
        <w:col w:w="9988" w:space="0"/>
        <w:col w:w="9988" w:space="0"/>
        <w:col w:w="9500" w:space="0"/>
        <w:col w:w="9500" w:space="0"/>
        <w:col w:w="9970" w:space="0"/>
        <w:col w:w="9938" w:space="0"/>
        <w:col w:w="9820" w:space="0"/>
        <w:col w:w="9864" w:space="0"/>
        <w:col w:w="9958" w:space="0"/>
        <w:col w:w="9500" w:space="0"/>
        <w:col w:w="9500" w:space="0"/>
        <w:col w:w="9722" w:space="0"/>
        <w:col w:w="9500" w:space="0"/>
        <w:col w:w="9912" w:space="0"/>
        <w:col w:w="9500" w:space="0"/>
        <w:col w:w="9500" w:space="0"/>
        <w:col w:w="9500" w:space="0"/>
        <w:col w:w="9500" w:space="0"/>
        <w:col w:w="9500" w:space="0"/>
        <w:col w:w="9500" w:space="0"/>
        <w:col w:w="9820" w:space="0"/>
        <w:col w:w="9500" w:space="0"/>
        <w:col w:w="9792" w:space="0"/>
        <w:col w:w="9966" w:space="0"/>
        <w:col w:w="9966" w:space="0"/>
        <w:col w:w="9952" w:space="0"/>
        <w:col w:w="9936" w:space="0"/>
        <w:col w:w="9820" w:space="0"/>
        <w:col w:w="9966" w:space="0"/>
        <w:col w:w="9966" w:space="0"/>
        <w:col w:w="9966" w:space="0"/>
        <w:col w:w="9914" w:space="0"/>
        <w:col w:w="9966" w:space="0"/>
        <w:col w:w="9966" w:space="0"/>
        <w:col w:w="9966" w:space="0"/>
        <w:col w:w="9500" w:space="0"/>
        <w:col w:w="9966" w:space="0"/>
        <w:col w:w="9966" w:space="0"/>
        <w:col w:w="9816" w:space="0"/>
        <w:col w:w="9500" w:space="0"/>
        <w:col w:w="9820" w:space="0"/>
        <w:col w:w="9966" w:space="0"/>
        <w:col w:w="9500" w:space="0"/>
        <w:col w:w="9500" w:space="0"/>
        <w:col w:w="9820" w:space="0"/>
        <w:col w:w="9500" w:space="0"/>
        <w:col w:w="9820" w:space="0"/>
        <w:col w:w="9820" w:space="0"/>
        <w:col w:w="9820" w:space="0"/>
        <w:col w:w="9820" w:space="0"/>
        <w:col w:w="9820" w:space="0"/>
        <w:col w:w="9954" w:space="0"/>
        <w:col w:w="9820" w:space="0"/>
        <w:col w:w="9500" w:space="0"/>
        <w:col w:w="9958" w:space="0"/>
        <w:col w:w="9912" w:space="0"/>
        <w:col w:w="9820" w:space="0"/>
        <w:col w:w="9820" w:space="0"/>
        <w:col w:w="9500" w:space="0"/>
        <w:col w:w="9820" w:space="0"/>
        <w:col w:w="9820" w:space="0"/>
        <w:col w:w="9820" w:space="0"/>
        <w:col w:w="9820" w:space="0"/>
        <w:col w:w="9820" w:space="0"/>
        <w:col w:w="9910" w:space="0"/>
        <w:col w:w="9890" w:space="0"/>
        <w:col w:w="9932" w:space="0"/>
        <w:col w:w="9966" w:space="0"/>
        <w:col w:w="9500" w:space="0"/>
        <w:col w:w="9882" w:space="0"/>
        <w:col w:w="9820" w:space="0"/>
        <w:col w:w="9500" w:space="0"/>
        <w:col w:w="9976" w:space="0"/>
        <w:col w:w="9924" w:space="0"/>
        <w:col w:w="9820" w:space="0"/>
        <w:col w:w="9912" w:space="0"/>
        <w:col w:w="9902" w:space="0"/>
        <w:col w:w="9500" w:space="0"/>
        <w:col w:w="9820" w:space="0"/>
        <w:col w:w="9500" w:space="0"/>
        <w:col w:w="9500" w:space="0"/>
        <w:col w:w="9500" w:space="0"/>
        <w:col w:w="9500" w:space="0"/>
        <w:col w:w="9978" w:space="0"/>
        <w:col w:w="9820" w:space="0"/>
        <w:col w:w="9868" w:space="0"/>
        <w:col w:w="9860" w:space="0"/>
        <w:col w:w="9894" w:space="0"/>
        <w:col w:w="9820" w:space="0"/>
        <w:col w:w="9730" w:space="0"/>
        <w:col w:w="9898" w:space="0"/>
        <w:col w:w="9820" w:space="0"/>
        <w:col w:w="9500" w:space="0"/>
        <w:col w:w="9500" w:space="0"/>
        <w:col w:w="9500" w:space="0"/>
        <w:col w:w="9500" w:space="0"/>
        <w:col w:w="9880" w:space="0"/>
        <w:col w:w="9500" w:space="0"/>
        <w:col w:w="9500" w:space="0"/>
        <w:col w:w="9670" w:space="0"/>
        <w:col w:w="9944" w:space="0"/>
        <w:col w:w="9870" w:space="0"/>
        <w:col w:w="9500" w:space="0"/>
        <w:col w:w="9820" w:space="0"/>
        <w:col w:w="9558" w:space="0"/>
        <w:col w:w="9500" w:space="0"/>
        <w:col w:w="9876" w:space="0"/>
        <w:col w:w="9500" w:space="0"/>
        <w:col w:w="9500" w:space="0"/>
        <w:col w:w="9994" w:space="0"/>
        <w:col w:w="9500" w:space="0"/>
        <w:col w:w="9500" w:space="0"/>
        <w:col w:w="9806" w:space="0"/>
        <w:col w:w="9500" w:space="0"/>
        <w:col w:w="9812" w:space="0"/>
        <w:col w:w="9960" w:space="0"/>
        <w:col w:w="9500" w:space="0"/>
        <w:col w:w="10000" w:space="0"/>
        <w:col w:w="9808" w:space="0"/>
        <w:col w:w="9500" w:space="0"/>
        <w:col w:w="9500" w:space="0"/>
        <w:col w:w="9500" w:space="0"/>
        <w:col w:w="9500" w:space="0"/>
        <w:col w:w="9500" w:space="0"/>
        <w:col w:w="9500" w:space="0"/>
        <w:col w:w="9500" w:space="0"/>
        <w:col w:w="9916" w:space="0"/>
        <w:col w:w="9500" w:space="0"/>
        <w:col w:w="9940" w:space="0"/>
        <w:col w:w="9880" w:space="0"/>
        <w:col w:w="9962" w:space="0"/>
        <w:col w:w="9500" w:space="0"/>
        <w:col w:w="9500" w:space="0"/>
        <w:col w:w="9500" w:space="0"/>
        <w:col w:w="9902" w:space="0"/>
        <w:col w:w="9500" w:space="0"/>
        <w:col w:w="9856" w:space="0"/>
        <w:col w:w="9500" w:space="0"/>
        <w:col w:w="9500" w:space="0"/>
        <w:col w:w="9500" w:space="0"/>
        <w:col w:w="9500" w:space="0"/>
        <w:col w:w="9946" w:space="0"/>
        <w:col w:w="9500" w:space="0"/>
        <w:col w:w="9500" w:space="0"/>
        <w:col w:w="9500" w:space="0"/>
        <w:col w:w="9500" w:space="0"/>
        <w:col w:w="9500" w:space="0"/>
        <w:col w:w="9500" w:space="0"/>
        <w:col w:w="9500" w:space="0"/>
        <w:col w:w="9500" w:space="0"/>
        <w:col w:w="9968" w:space="0"/>
        <w:col w:w="9500" w:space="0"/>
        <w:col w:w="9500" w:space="0"/>
        <w:col w:w="9718" w:space="0"/>
        <w:col w:w="9996" w:space="0"/>
        <w:col w:w="9898" w:space="0"/>
        <w:col w:w="9500" w:space="0"/>
        <w:col w:w="9792" w:space="0"/>
        <w:col w:w="9806" w:space="0"/>
        <w:col w:w="9984" w:space="0"/>
        <w:col w:w="9834" w:space="0"/>
        <w:col w:w="9822" w:space="0"/>
        <w:col w:w="9500" w:space="0"/>
        <w:col w:w="9820" w:space="0"/>
        <w:col w:w="9500" w:space="0"/>
        <w:col w:w="9966" w:space="0"/>
        <w:col w:w="9766" w:space="0"/>
        <w:col w:w="9500" w:space="0"/>
        <w:col w:w="9500" w:space="0"/>
        <w:col w:w="9966" w:space="0"/>
        <w:col w:w="9500" w:space="0"/>
        <w:col w:w="9500" w:space="0"/>
        <w:col w:w="9948" w:space="0"/>
        <w:col w:w="9952" w:space="0"/>
        <w:col w:w="9500" w:space="0"/>
        <w:col w:w="9500" w:space="0"/>
        <w:col w:w="9500" w:space="0"/>
        <w:col w:w="9500" w:space="0"/>
        <w:col w:w="9500" w:space="0"/>
        <w:col w:w="9974" w:space="0"/>
        <w:col w:w="9914" w:space="0"/>
        <w:col w:w="9966" w:space="0"/>
        <w:col w:w="9980" w:space="0"/>
        <w:col w:w="9820" w:space="0"/>
        <w:col w:w="9500" w:space="0"/>
        <w:col w:w="9820" w:space="0"/>
        <w:col w:w="9500" w:space="0"/>
        <w:col w:w="9972" w:space="0"/>
        <w:col w:w="9500" w:space="0"/>
        <w:col w:w="9820" w:space="0"/>
        <w:col w:w="9500" w:space="0"/>
        <w:col w:w="9980" w:space="0"/>
        <w:col w:w="9500" w:space="0"/>
        <w:col w:w="9852" w:space="0"/>
        <w:col w:w="9920" w:space="0"/>
        <w:col w:w="9980" w:space="0"/>
        <w:col w:w="9500" w:space="0"/>
        <w:col w:w="9820" w:space="0"/>
        <w:col w:w="9620" w:space="0"/>
        <w:col w:w="9980" w:space="0"/>
        <w:col w:w="9820" w:space="0"/>
        <w:col w:w="9500" w:space="0"/>
        <w:col w:w="9500" w:space="0"/>
        <w:col w:w="9926" w:space="0"/>
        <w:col w:w="9500" w:space="0"/>
        <w:col w:w="9820" w:space="0"/>
        <w:col w:w="9508" w:space="0"/>
        <w:col w:w="9500" w:space="0"/>
        <w:col w:w="9500" w:space="0"/>
        <w:col w:w="9500" w:space="0"/>
        <w:col w:w="9500" w:space="0"/>
        <w:col w:w="9898" w:space="0"/>
        <w:col w:w="9500" w:space="0"/>
        <w:col w:w="9500" w:space="0"/>
        <w:col w:w="9500" w:space="0"/>
        <w:col w:w="9500" w:space="0"/>
        <w:col w:w="9988" w:space="0"/>
        <w:col w:w="9854" w:space="0"/>
        <w:col w:w="9500" w:space="0"/>
        <w:col w:w="9500" w:space="0"/>
        <w:col w:w="9916" w:space="0"/>
        <w:col w:w="9986" w:space="0"/>
        <w:col w:w="9500" w:space="0"/>
        <w:col w:w="9780" w:space="0"/>
        <w:col w:w="9500" w:space="0"/>
        <w:col w:w="9978" w:space="0"/>
        <w:col w:w="9500" w:space="0"/>
        <w:col w:w="9820" w:space="0"/>
        <w:col w:w="9500" w:space="0"/>
        <w:col w:w="9984" w:space="0"/>
        <w:col w:w="9500" w:space="0"/>
        <w:col w:w="9932" w:space="0"/>
        <w:col w:w="9500" w:space="0"/>
        <w:col w:w="9820" w:space="0"/>
        <w:col w:w="9820" w:space="0"/>
        <w:col w:w="9902" w:space="0"/>
        <w:col w:w="9500" w:space="0"/>
        <w:col w:w="9970" w:space="0"/>
        <w:col w:w="9930" w:space="0"/>
        <w:col w:w="9500" w:space="0"/>
        <w:col w:w="9500" w:space="0"/>
        <w:col w:w="3342" w:space="0"/>
        <w:col w:w="6158" w:space="0"/>
        <w:col w:w="9500" w:space="0"/>
        <w:col w:w="3336" w:space="0"/>
        <w:col w:w="6164" w:space="0"/>
        <w:col w:w="9500" w:space="0"/>
        <w:col w:w="9500" w:space="0"/>
        <w:col w:w="9500" w:space="0"/>
        <w:col w:w="9500" w:space="0"/>
        <w:col w:w="9500" w:space="0"/>
        <w:col w:w="9500" w:space="0"/>
        <w:col w:w="9942" w:space="0"/>
        <w:col w:w="9948" w:space="0"/>
        <w:col w:w="9854" w:space="0"/>
        <w:col w:w="9950" w:space="0"/>
        <w:col w:w="9994" w:space="0"/>
        <w:col w:w="9570" w:space="0"/>
        <w:col w:w="9748" w:space="0"/>
        <w:col w:w="9962" w:space="0"/>
        <w:col w:w="9500" w:space="0"/>
        <w:col w:w="9500" w:space="0"/>
        <w:col w:w="9962" w:space="0"/>
        <w:col w:w="9500" w:space="0"/>
        <w:col w:w="9964" w:space="0"/>
        <w:col w:w="9500" w:space="0"/>
        <w:col w:w="9500" w:space="0"/>
        <w:col w:w="9896" w:space="0"/>
        <w:col w:w="9836" w:space="0"/>
        <w:col w:w="9948" w:space="0"/>
        <w:col w:w="9500" w:space="0"/>
        <w:col w:w="9500" w:space="0"/>
        <w:col w:w="9934" w:space="0"/>
        <w:col w:w="9500" w:space="0"/>
        <w:col w:w="9992" w:space="0"/>
        <w:col w:w="9500" w:space="0"/>
        <w:col w:w="9980" w:space="0"/>
        <w:col w:w="9812" w:space="0"/>
        <w:col w:w="9836" w:space="0"/>
        <w:col w:w="9690" w:space="0"/>
        <w:col w:w="9968" w:space="0"/>
        <w:col w:w="9500" w:space="0"/>
        <w:col w:w="9500" w:space="0"/>
        <w:col w:w="9500" w:space="0"/>
        <w:col w:w="9500" w:space="0"/>
        <w:col w:w="9500" w:space="0"/>
        <w:col w:w="9810" w:space="0"/>
        <w:col w:w="9872" w:space="0"/>
        <w:col w:w="9810" w:space="0"/>
        <w:col w:w="9500" w:space="0"/>
        <w:col w:w="9500" w:space="0"/>
        <w:col w:w="9500" w:space="0"/>
        <w:col w:w="9500" w:space="0"/>
        <w:col w:w="9890" w:space="0"/>
        <w:col w:w="9500" w:space="0"/>
        <w:col w:w="9500" w:space="0"/>
        <w:col w:w="9500" w:space="0"/>
        <w:col w:w="9818" w:space="0"/>
        <w:col w:w="9500" w:space="0"/>
        <w:col w:w="9500" w:space="0"/>
        <w:col w:w="9864" w:space="0"/>
        <w:col w:w="9500" w:space="0"/>
        <w:col w:w="9500" w:space="0"/>
        <w:col w:w="9500" w:space="0"/>
        <w:col w:w="9500" w:space="0"/>
        <w:col w:w="9500" w:space="0"/>
        <w:col w:w="9500" w:space="0"/>
        <w:col w:w="9500" w:space="0"/>
        <w:col w:w="9500" w:space="0"/>
        <w:col w:w="9500" w:space="0"/>
        <w:col w:w="9802" w:space="0"/>
        <w:col w:w="9500" w:space="0"/>
        <w:col w:w="9738" w:space="0"/>
        <w:col w:w="9976" w:space="0"/>
        <w:col w:w="9500" w:space="0"/>
        <w:col w:w="9506" w:space="0"/>
        <w:col w:w="10016" w:space="0"/>
        <w:col w:w="9968" w:space="0"/>
        <w:col w:w="9500" w:space="0"/>
        <w:col w:w="9860" w:space="0"/>
        <w:col w:w="9500" w:space="0"/>
        <w:col w:w="9500" w:space="0"/>
        <w:col w:w="9500" w:space="0"/>
        <w:col w:w="9500" w:space="0"/>
        <w:col w:w="9884" w:space="0"/>
        <w:col w:w="9820" w:space="0"/>
        <w:col w:w="9500" w:space="0"/>
        <w:col w:w="9976" w:space="0"/>
        <w:col w:w="9500" w:space="0"/>
        <w:col w:w="9858" w:space="0"/>
        <w:col w:w="9914" w:space="0"/>
        <w:col w:w="9804" w:space="0"/>
        <w:col w:w="9854" w:space="0"/>
        <w:col w:w="9982" w:space="0"/>
        <w:col w:w="9500" w:space="0"/>
        <w:col w:w="9500" w:space="0"/>
        <w:col w:w="9500" w:space="0"/>
        <w:col w:w="9500" w:space="0"/>
        <w:col w:w="9906" w:space="0"/>
        <w:col w:w="9500" w:space="0"/>
        <w:col w:w="9500" w:space="0"/>
        <w:col w:w="9500" w:space="0"/>
        <w:col w:w="9500" w:space="0"/>
        <w:col w:w="9918" w:space="0"/>
        <w:col w:w="9500" w:space="0"/>
        <w:col w:w="9994" w:space="0"/>
        <w:col w:w="9984" w:space="0"/>
        <w:col w:w="9500" w:space="0"/>
        <w:col w:w="9804" w:space="0"/>
        <w:col w:w="9512" w:space="0"/>
        <w:col w:w="9894" w:space="0"/>
        <w:col w:w="9778" w:space="0"/>
        <w:col w:w="9922" w:space="0"/>
        <w:col w:w="9500" w:space="0"/>
        <w:col w:w="9500" w:space="0"/>
        <w:col w:w="9500" w:space="0"/>
        <w:col w:w="9500" w:space="0"/>
        <w:col w:w="9500" w:space="0"/>
        <w:col w:w="9500" w:space="0"/>
        <w:col w:w="9696" w:space="0"/>
        <w:col w:w="9500" w:space="0"/>
        <w:col w:w="9500" w:space="0"/>
        <w:col w:w="9500" w:space="0"/>
        <w:col w:w="9500" w:space="0"/>
        <w:col w:w="9820" w:space="0"/>
        <w:col w:w="9500" w:space="0"/>
        <w:col w:w="9982" w:space="0"/>
        <w:col w:w="9854" w:space="0"/>
        <w:col w:w="9500" w:space="0"/>
        <w:col w:w="9834" w:space="0"/>
        <w:col w:w="9546" w:space="0"/>
        <w:col w:w="9500" w:space="0"/>
        <w:col w:w="9500" w:space="0"/>
        <w:col w:w="9500" w:space="0"/>
        <w:col w:w="9500" w:space="0"/>
        <w:col w:w="9500" w:space="0"/>
        <w:col w:w="9978" w:space="0"/>
        <w:col w:w="9948" w:space="0"/>
        <w:col w:w="9500" w:space="0"/>
        <w:col w:w="9500" w:space="0"/>
        <w:col w:w="9500" w:space="0"/>
        <w:col w:w="9500" w:space="0"/>
        <w:col w:w="9500" w:space="0"/>
        <w:col w:w="9500" w:space="0"/>
        <w:col w:w="9500" w:space="0"/>
        <w:col w:w="9500" w:space="0"/>
        <w:col w:w="9662" w:space="0"/>
        <w:col w:w="9500" w:space="0"/>
        <w:col w:w="9946" w:space="0"/>
        <w:col w:w="9874" w:space="0"/>
        <w:col w:w="9500" w:space="0"/>
        <w:col w:w="9500" w:space="0"/>
        <w:col w:w="9980" w:space="0"/>
        <w:col w:w="9944" w:space="0"/>
        <w:col w:w="9500" w:space="0"/>
        <w:col w:w="9938" w:space="0"/>
        <w:col w:w="9500" w:space="0"/>
        <w:col w:w="9846" w:space="0"/>
        <w:col w:w="9668" w:space="0"/>
        <w:col w:w="9500" w:space="0"/>
        <w:col w:w="9938" w:space="0"/>
        <w:col w:w="9500" w:space="0"/>
        <w:col w:w="9566" w:space="0"/>
        <w:col w:w="9966" w:space="0"/>
        <w:col w:w="9500" w:space="0"/>
        <w:col w:w="9966" w:space="0"/>
        <w:col w:w="9966" w:space="0"/>
        <w:col w:w="9500" w:space="0"/>
        <w:col w:w="9966" w:space="0"/>
        <w:col w:w="9500" w:space="0"/>
        <w:col w:w="9966" w:space="0"/>
        <w:col w:w="9766" w:space="0"/>
        <w:col w:w="9500" w:space="0"/>
        <w:col w:w="9766" w:space="0"/>
        <w:col w:w="9966" w:space="0"/>
        <w:col w:w="9966" w:space="0"/>
        <w:col w:w="9966" w:space="0"/>
        <w:col w:w="9966" w:space="0"/>
        <w:col w:w="9820" w:space="0"/>
        <w:col w:w="9974" w:space="0"/>
        <w:col w:w="9850" w:space="0"/>
        <w:col w:w="9932" w:space="0"/>
        <w:col w:w="9974" w:space="0"/>
        <w:col w:w="9500" w:space="0"/>
        <w:col w:w="9966" w:space="0"/>
        <w:col w:w="9966" w:space="0"/>
        <w:col w:w="9966" w:space="0"/>
        <w:col w:w="9966" w:space="0"/>
        <w:col w:w="9966" w:space="0"/>
        <w:col w:w="9852" w:space="0"/>
        <w:col w:w="9500" w:space="0"/>
        <w:col w:w="9820" w:space="0"/>
        <w:col w:w="9500" w:space="0"/>
        <w:col w:w="9500" w:space="0"/>
        <w:col w:w="9500" w:space="0"/>
        <w:col w:w="9500" w:space="0"/>
        <w:col w:w="9896" w:space="0"/>
        <w:col w:w="9500" w:space="0"/>
        <w:col w:w="9500" w:space="0"/>
        <w:col w:w="9500" w:space="0"/>
        <w:col w:w="9500" w:space="0"/>
        <w:col w:w="9806" w:space="0"/>
        <w:col w:w="9500" w:space="0"/>
        <w:col w:w="9500" w:space="0"/>
        <w:col w:w="9500" w:space="0"/>
        <w:col w:w="9816" w:space="0"/>
        <w:col w:w="9500" w:space="0"/>
        <w:col w:w="9500" w:space="0"/>
        <w:col w:w="9826" w:space="0"/>
        <w:col w:w="9500" w:space="0"/>
        <w:col w:w="9820" w:space="0"/>
        <w:col w:w="9850" w:space="0"/>
        <w:col w:w="9820" w:space="0"/>
        <w:col w:w="9902" w:space="0"/>
        <w:col w:w="9820" w:space="0"/>
        <w:col w:w="9820" w:space="0"/>
        <w:col w:w="9820" w:space="0"/>
        <w:col w:w="9944" w:space="0"/>
        <w:col w:w="9944" w:space="0"/>
        <w:col w:w="9820" w:space="0"/>
        <w:col w:w="9820" w:space="0"/>
        <w:col w:w="9992" w:space="0"/>
        <w:col w:w="9820" w:space="0"/>
        <w:col w:w="9820" w:space="0"/>
        <w:col w:w="9500" w:space="0"/>
        <w:col w:w="9820" w:space="0"/>
        <w:col w:w="9852" w:space="0"/>
        <w:col w:w="9820" w:space="0"/>
        <w:col w:w="9500" w:space="0"/>
        <w:col w:w="9992" w:space="0"/>
        <w:col w:w="9940" w:space="0"/>
        <w:col w:w="9532" w:space="0"/>
        <w:col w:w="9500" w:space="0"/>
        <w:col w:w="9500" w:space="0"/>
        <w:col w:w="9500" w:space="0"/>
        <w:col w:w="9788" w:space="0"/>
        <w:col w:w="9500" w:space="0"/>
        <w:col w:w="9500" w:space="0"/>
        <w:col w:w="9500" w:space="0"/>
        <w:col w:w="9902" w:space="0"/>
        <w:col w:w="9820" w:space="0"/>
        <w:col w:w="9820" w:space="0"/>
        <w:col w:w="9752" w:space="0"/>
        <w:col w:w="9914" w:space="0"/>
        <w:col w:w="9500" w:space="0"/>
        <w:col w:w="9500" w:space="0"/>
        <w:col w:w="9500" w:space="0"/>
        <w:col w:w="9820" w:space="0"/>
        <w:col w:w="9862" w:space="0"/>
        <w:col w:w="9820" w:space="0"/>
        <w:col w:w="9500" w:space="0"/>
        <w:col w:w="9620" w:space="0"/>
        <w:col w:w="9972" w:space="0"/>
        <w:col w:w="9980" w:space="0"/>
        <w:col w:w="9910" w:space="0"/>
        <w:col w:w="9862" w:space="0"/>
        <w:col w:w="9500" w:space="0"/>
        <w:col w:w="9980" w:space="0"/>
        <w:col w:w="9968" w:space="0"/>
        <w:col w:w="9972" w:space="0"/>
        <w:col w:w="9662" w:space="0"/>
        <w:col w:w="9820" w:space="0"/>
        <w:col w:w="9500" w:space="0"/>
        <w:col w:w="9500" w:space="0"/>
        <w:col w:w="9500" w:space="0"/>
        <w:col w:w="9800" w:space="0"/>
        <w:col w:w="9500" w:space="0"/>
        <w:col w:w="9500" w:space="0"/>
        <w:col w:w="9500" w:space="0"/>
        <w:col w:w="9500" w:space="0"/>
        <w:col w:w="9980" w:space="0"/>
        <w:col w:w="9964" w:space="0"/>
        <w:col w:w="9500" w:space="0"/>
        <w:col w:w="9820" w:space="0"/>
        <w:col w:w="9960" w:space="0"/>
        <w:col w:w="9970" w:space="0"/>
        <w:col w:w="9500" w:space="0"/>
        <w:col w:w="9912" w:space="0"/>
        <w:col w:w="9878" w:space="0"/>
        <w:col w:w="9980" w:space="0"/>
        <w:col w:w="9500" w:space="0"/>
        <w:col w:w="9500" w:space="0"/>
        <w:col w:w="9500" w:space="0"/>
        <w:col w:w="9500" w:space="0"/>
        <w:col w:w="9912" w:space="0"/>
        <w:col w:w="9500" w:space="0"/>
        <w:col w:w="9500" w:space="0"/>
        <w:col w:w="9500" w:space="0"/>
        <w:col w:w="9976" w:space="0"/>
        <w:col w:w="9500" w:space="0"/>
        <w:col w:w="9500" w:space="0"/>
        <w:col w:w="10024" w:space="0"/>
        <w:col w:w="902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